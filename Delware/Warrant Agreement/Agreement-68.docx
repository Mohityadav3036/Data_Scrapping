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4.19</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F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 xml:space="preserve">    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w:t>
        <w:br/>
        <w:t>-2-</w:t>
        <w:br/>
        <w:t xml:space="preserve">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w:t>
        <w:br/>
        <w:t>-3-</w:t>
        <w:br/>
        <w:t xml:space="preserve">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-4-</w:t>
        <w:br/>
        <w:t xml:space="preserve">  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 xml:space="preserve">“THE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w:t>
        <w:br/>
        <w:t>-5-</w:t>
        <w:br/>
        <w:t xml:space="preserv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w:t>
        <w:br/>
        <w:t>-6-</w:t>
        <w:br/>
        <w:t xml:space="preserve">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t>
        <w:br/>
        <w:t>-7-</w:t>
        <w:br/>
        <w:t xml:space="preserve">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 xml:space="preserve">in the case of the matters referred to in (c) and (d) above, at least five (5) Business Days prior written notice of the date when the same will take place (and specifying the date </w:t>
        <w:br/>
        <w:t>-8-</w:t>
        <w:br/>
        <w:t xml:space="preserv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t>
        <w:br/>
        <w:t xml:space="preserve">      </w:t>
        <w:br/>
        <w:t xml:space="preserve">      </w:t>
        <w:br/>
        <w:t xml:space="preserve">    Where:</w:t>
        <w:br/>
        <w:t xml:space="preserve">    X =</w:t>
        <w:br/>
        <w:t xml:space="preserve">    the number of Shares that shall be issued to holder</w:t>
        <w:br/>
        <w:t xml:space="preserve">    </w:t>
        <w:br/>
        <w:t xml:space="preserve">      </w:t>
        <w:br/>
        <w:t xml:space="preserve">      </w:t>
        <w:br/>
        <w:t xml:space="preserve">      </w:t>
        <w:br/>
        <w:t xml:space="preserve">    </w:t>
        <w:br/>
        <w:t xml:space="preserve">      </w:t>
        <w:br/>
        <w:t xml:space="preserve">    Y =</w:t>
        <w:br/>
        <w:t xml:space="preserve">    the fair market value of one Share</w:t>
        <w:br/>
        <w:t xml:space="preserve">    </w:t>
        <w:br/>
        <w:t xml:space="preserve">      </w:t>
        <w:br/>
        <w:t xml:space="preserve">      </w:t>
        <w:br/>
        <w:t xml:space="preserve">      </w:t>
        <w:br/>
        <w:t xml:space="preserve">    </w:t>
        <w:br/>
        <w:t xml:space="preserve">      </w:t>
        <w:br/>
        <w:t xml:space="preserve">    A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B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w:t>
        <w:br/>
        <w:t>-9-</w:t>
        <w:br/>
        <w:t xml:space="preserve">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-10-</w:t>
        <w:br/>
        <w:t xml:space="preserve">  (C)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-11-</w:t>
        <w:br/>
        <w:t xml:space="preserve">  (d)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-12-</w:t>
        <w:br/>
        <w:t xml:space="preserve">  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-13-</w:t>
        <w:br/>
        <w:t xml:space="preserve">  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-14-</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By:</w:t>
        <w:br/>
        <w:t xml:space="preserve">    /s/ Xxxxx Xxxxxxxx</w:t>
        <w:br/>
        <w:t xml:space="preserve">    </w:t>
        <w:br/>
        <w:t xml:space="preserve">    Name:</w:t>
        <w:br/>
        <w:t xml:space="preserve">    Xxxxx Xxxxxxxx</w:t>
        <w:br/>
        <w:t xml:space="preserve">    </w:t>
        <w:br/>
        <w:t xml:space="preserve">    Title:</w:t>
        <w:br/>
        <w:t xml:space="preserve">    Chief Financial Officer</w:t>
        <w:br/>
        <w:t xml:space="preserve">    </w:t>
        <w:br/>
        <w:t xml:space="preserve">    Address:  </w:t>
        <w:br/>
        <w:t xml:space="preserve">    0000 Xxx Xxxxxxxxxxx Xxx, Xxxxx 000</w:t>
        <w:br/>
        <w:t>Xxxxxxxx Xxxx, XX 00000</w:t>
        <w:br/>
        <w:t xml:space="preserve">      [SIGNATURE PAGE TO WARRANT (LOAN F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________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________ Shares of [Series Preferred Stock] [Common Stock].</w:t>
        <w:br/>
        <w:t xml:space="preserve">      2.</w:t>
        <w:br/>
        <w:t>Please issue a certificate or certificates representing ________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