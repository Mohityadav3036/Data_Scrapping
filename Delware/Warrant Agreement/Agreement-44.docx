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4.10</w:t>
        <w:br/>
        <w:t xml:space="preserve"> 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CERIBELL, INC.</w:t>
        <w:br/>
        <w:t xml:space="preserve">WARRANT TO PURCHASE SHARES </w:t>
        <w:br/>
        <w:t>OF SERIES C-1 PREFERRED STOCK</w:t>
        <w:br/>
        <w:t>(Loan D)</w:t>
        <w:br/>
        <w:t>THIS CERTIFIES THAT, for value received, HORIZON TECHNOLOGY FINANCE CORPORATION (“Horizon”) and its permitted successors and permitted assignees are entitled to subscribe for and purchase 8,389 the fully paid and nonassessable shares of Series Preferred (as adjusted pursuant to Section 4 hereof, the “Shares”) of CERIBELL, INC., a Delaware corporation (the “Company”), at the price of $4.47 per share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the Company’s Series C-1 Preferred Stock, and any stock into or for which such Series C-1 Preferred Stock may hereafter be converted or exchanged, and after the conversion of the Series C-1 Preferred Stock to shares of the Company’s common stock (the “Common Stock”), shall mean the Company’s Common Stock; (b) the term “Date of Grant” shall mean March 10, 2022; (c) the term “Other Warrants” shall mean any other warrants issued by the Company to the holder in connection with the transaction with respect to which this Warrant was issued, and any warrant issued in exchange for and upon transfer or partial exercise of or in lieu of this Warrant. The term “Warrant” as used herein shall be deemed to include Other Warrants unless the context clearly requires otherwise.</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w:t>
        <w:br/>
        <w:t xml:space="preserv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w:t>
        <w:br/>
        <w:t>-2-</w:t>
        <w:br/>
        <w:t xml:space="preserve">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w:t>
        <w:br/>
        <w:t>-3-</w:t>
        <w:br/>
        <w:t xml:space="preserv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w:t>
        <w:br/>
        <w:t>-4-</w:t>
        <w:br/>
        <w:t xml:space="preserve">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-5-</w:t>
        <w:br/>
        <w:t xml:space="preserve"> (4)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w:t>
        <w:br/>
        <w:t>-6-</w:t>
        <w:br/>
        <w:t xml:space="preserve"> shareholders at any meeting thereof, or to receive notice of meetings, or to receive dividends or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April 22, 2021 (the “Rights Agreement”) and that certain Xxxxxxx and Restated Voting Agreement dated as of April 22, 2021,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w:t>
        <w:br/>
        <w:t xml:space="preserve">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-7-</w:t>
        <w:br/>
        <w:t xml:space="preserve"> 10.2.</w:t>
        <w:br/>
        <w:t xml:space="preserve">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w:t>
        <w:br/>
        <w:t xml:space="preserve">     B - A</w:t>
        <w:br/>
        <w:t xml:space="preserve">       </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w:t>
        <w:br/>
        <w:t>-8-</w:t>
        <w:br/>
        <w:t xml:space="preserve"> of this Warrant to a broker or other person (as directed by the holder exercising this Warrant) within the time period required to settle any trade made by the holder after exercise of this Warrant.</w:t>
        <w:br/>
        <w:t>(c)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w:t>
        <w:br/>
        <w:t xml:space="preserve">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w:t>
        <w:br/>
        <w:t>-9-</w:t>
        <w:br/>
        <w:t xml:space="preserve"> the Company agrees to promptly notify the holder hereof of the number of Shares, if any, the holder hereof is to receive by reason of such automatic exercise.</w:t>
        <w:br/>
        <w:t>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55,839,129 shares.</w:t>
        <w:br/>
        <w:t>12.</w:t>
        <w:br/>
        <w:t xml:space="preserve"> Modification and Waiver. This Warrant and any provision hereof may be changed, waived, discharged or terminated only by an instrument in writing signed by the party against which enforcement of the same is sought.</w:t>
        <w:br/>
        <w:t>-10-</w:t>
        <w:br/>
        <w:t xml:space="preserve"> 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-11-</w:t>
        <w:br/>
        <w:t xml:space="preserve"> 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 xml:space="preserve">  [Remainder of page intentionally blank. Signature page follows.]</w:t>
        <w:br/>
        <w:t>-12-</w:t>
        <w:br/>
        <w:t xml:space="preserve"> The Company has caused this Warrant to be duly executed and delivered as of the Date of Grant specified above.</w:t>
        <w:br/>
        <w:t xml:space="preserve">  </w:t>
        <w:br/>
        <w:t xml:space="preserve">     CERIBELL, INC.</w:t>
        <w:br/>
        <w:t xml:space="preserve">     </w:t>
        <w:br/>
        <w:t xml:space="preserve">       </w:t>
        <w:br/>
        <w:t xml:space="preserve">     </w:t>
        <w:br/>
        <w:t xml:space="preserve">       </w:t>
        <w:br/>
        <w:t xml:space="preserve">     </w:t>
        <w:br/>
        <w:t xml:space="preserve">     By</w:t>
        <w:br/>
        <w:t xml:space="preserve">     /s/ Xxxxx Xxxxxxxx</w:t>
        <w:br/>
        <w:t xml:space="preserve">     </w:t>
        <w:br/>
        <w:t xml:space="preserve">     Name:</w:t>
        <w:br/>
        <w:t xml:space="preserve">     Xxxxx Xxxxxxxx</w:t>
        <w:br/>
        <w:t xml:space="preserve">     </w:t>
        <w:br/>
        <w:t xml:space="preserve">     Title:</w:t>
        <w:br/>
        <w:t xml:space="preserve">     Chief Financial Officer</w:t>
        <w:br/>
        <w:t xml:space="preserve">     </w:t>
        <w:br/>
        <w:t xml:space="preserve">     Address:</w:t>
        <w:br/>
        <w:t xml:space="preserve">     000 X. Xxxxxxxx Xxx.</w:t>
        <w:br/>
        <w:t>Xxxxxxxxx, XX 00000</w:t>
        <w:br/>
        <w:t xml:space="preserve">                                 [SIGNATURE PAGE TO WARRANT (LOAN D)]</w:t>
        <w:br/>
        <w:t xml:space="preserve"> EXHIBIT A-1</w:t>
        <w:br/>
        <w:t>NOTICE OF EXERCISE</w:t>
        <w:br/>
        <w:t>To: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br/>
        <w:t xml:space="preserve">       </w:t>
        <w:br/>
        <w:t xml:space="preserve">       </w:t>
        <w:br/>
        <w:t xml:space="preserve">          EXHIBIT A-2</w:t>
        <w:br/>
        <w:t>NOTICE OF EXERCISE</w:t>
        <w:br/>
        <w:t>To:      CERIBELL, INC. (the “Company”)</w:t>
        <w:br/>
        <w:t>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(Signature)</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