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4.11</w:t>
        <w:br/>
        <w:t>Execution Version</w:t>
        <w:br/>
        <w:t xml:space="preserve">  MSP RECOVERY, INC.</w:t>
        <w:br/>
        <w:t>CLASS A COMMON STOCK WARRANT</w:t>
        <w:br/>
        <w:t xml:space="preserve">  THIS WARRANT (THE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