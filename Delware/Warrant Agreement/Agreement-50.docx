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4.13</w:t>
        <w:br/>
        <w:t xml:space="preserve"> 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 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 xml:space="preserve">WARRANT TO PURCHASE SHARES </w:t>
        <w:br/>
        <w:t>OF SERIES C-1 PREFERRED STOCK</w:t>
        <w:br/>
        <w:t>(Loan I)</w:t>
        <w:br/>
        <w:t>THIS CERTIFIES THAT, for value received, HORIZON TECHNOLOGY FINANCE CORPORATION (“Horizon”) and its permitted successors and permitted assignees are entitled to subscribe for and purchase 5,592 of the fully paid and nonassessable shares of Series Preferred (as adjusted pursuant to Section 4 hereof, the “Shares”) of CERIBELL, INC., a Delaware corporation (the “Company”), at the price of $4.47 per share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the Company’s Series C-1 Preferred Stock, and any stock into or for which such Series C-1 Preferred Stock may hereafter be converted or exchanged, and after the conversion of the Series C-1 Preferred Stock to shares of the Company’s common stock (the “Common Stock”), shall mean the Company’s Common Stock; (b) the term “Date of Grant” shall mean March 10, 2022; and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The term “Warrant” as used herein shall be deemed to include Other Warrants unless the context clearly requires otherwise. Notwithstanding anything to the contrary contained herein, if Horizon makes Loan I (as defined in that certain Amended and Restated Venture Loan and Security Agreement among the Company, Horizon, Horizon Credit II LLC, Horizon Funding Trust 2019-1, and Horizon as Collateral Agent, dated as of the Date of Grant (the “Loan Agreement”)) is made to or on behalf of the Company, the number of Shares for which this Warrant is exercisable shall, automatically, and without any action by any party hereto, be amended to be 13,982.</w:t>
        <w:br/>
        <w:t xml:space="preserve">   1.</w:t>
        <w:br/>
        <w:t xml:space="preserve"> Term. The purchase right represented by this Warrant is exercisable, in whole or in part, at any time and from time to time from the Date of Grant through the date that is ten (10) years after the Date of Grant.</w:t>
        <w:br/>
        <w:t>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-2-</w:t>
        <w:br/>
        <w:t xml:space="preserve"> 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(as defined below)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Act and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(3) the issuer thereof has a market cap of at least Five Hundred Million Dollars ($500,000,000) and (4) such holder would not be restricted by contract or by applicable federal and state securities laws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w:t>
        <w:br/>
        <w:t>-3-</w:t>
        <w:br/>
        <w:t xml:space="preserve"> increased and the number of Shares issuable hereunder shall be proportionately decreased in the case of a combination.</w:t>
        <w:br/>
        <w:t>(c)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w:t>
        <w:br/>
        <w:t>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w:t>
        <w:br/>
        <w:t>-4-</w:t>
        <w:br/>
        <w:t xml:space="preserve"> 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-5-</w:t>
        <w:br/>
        <w:t xml:space="preserve"> 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The holder understands that this Warrant has not been registered under the Act in reliance upon a specific exemption therefrom, which exemption depends upon, among other things, the bona fide nature of the holder’s investment intent as expressed herein.</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(4)</w:t>
        <w:br/>
        <w:t>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this Warrant or such Shares or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Each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w:t>
        <w:br/>
        <w:t>-6-</w:t>
        <w:br/>
        <w:t xml:space="preserve"> order to ensure compliance with such laws. The Company may issue stop transfer instructions to its transfer agent in connection with such restrictions.</w:t>
        <w:br/>
        <w:t>(c)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Technology Finance Corporation (“HRZN”) or in which HRZN has an interest, (v) or to a lender to the holder or any of the foregoing; provided, however, in any such transfer, if applicable, the transferee shall on the Company’s request agree in writing to be bound by the terms of this Warrant as if an original holder hereof.</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and (d) once per each calendar quarter upon request, the Company’s then current capitalization table, showing all issued and outstanding equity securities of the Company, together with all options or warrants to purchase such equity securities issued by the Company.</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April 22, 2021 (the “Rights Agreement”) and that certain Xxxxxxx and Restated Voting Agreement dated as of April 22, 2021, each by and among the Company and certain of the Company’s stockholders (in each case as amended from time to time). The holder explicitly agrees that the Shares shall be subject to the Market Stand-off provisions in Section 2.10 of the Rights Agreement.</w:t>
        <w:br/>
        <w:t>-7-</w:t>
        <w:br/>
        <w:t xml:space="preserve"> 10.</w:t>
        <w:br/>
        <w:t xml:space="preserve"> Additional Rights.</w:t>
        <w:br/>
        <w:t>10.1  Acquisition Transactions. The Company shall provide the holder of this Warrant with at least ten (10) days’ written notice prior to closing thereof of the terms and conditions of any of the following transactions (to the extent the Company has notice thereof): (i) the sale, lease, exchange, conveyance or other disposition of all or substantially all of the Company’s property or business, or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w:t>
        <w:br/>
        <w:t>10.2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w:t>
        <w:br/>
        <w:t xml:space="preserve">     X = </w:t>
        <w:br/>
        <w:t xml:space="preserve">     B - A</w:t>
        <w:br/>
        <w:t xml:space="preserve">       </w:t>
        <w:br/>
        <w:t xml:space="preserve">     </w:t>
        <w:br/>
        <w:t xml:space="preserve">       </w:t>
        <w:br/>
        <w:t xml:space="preserve">       </w:t>
        <w:br/>
        <w:t xml:space="preserve">     Y</w:t>
        <w:br/>
        <w:t xml:space="preserve">       </w:t>
        <w:br/>
        <w:t xml:space="preserve">       </w:t>
        <w:br/>
        <w:t xml:space="preserve">     Where: </w:t>
        <w:br/>
        <w:t xml:space="preserve">     X =</w:t>
        <w:br/>
        <w:t xml:space="preserve">       </w:t>
        <w:br/>
        <w:t xml:space="preserve">     the number of Shares that shall be issued to holder </w:t>
        <w:br/>
        <w:t xml:space="preserve">     </w:t>
        <w:br/>
        <w:t xml:space="preserve">       </w:t>
        <w:br/>
        <w:t xml:space="preserve">       </w:t>
        <w:br/>
        <w:t xml:space="preserve">       </w:t>
        <w:br/>
        <w:t xml:space="preserve">       </w:t>
        <w:br/>
        <w:t xml:space="preserve">     </w:t>
        <w:br/>
        <w:t xml:space="preserve">       </w:t>
        <w:br/>
        <w:t xml:space="preserve">     Y =</w:t>
        <w:br/>
        <w:t xml:space="preserve">       </w:t>
        <w:br/>
        <w:t xml:space="preserve">     the fair market value of one Share</w:t>
        <w:br/>
        <w:t xml:space="preserve">     </w:t>
        <w:br/>
        <w:t xml:space="preserve">       </w:t>
        <w:br/>
        <w:t xml:space="preserve">       </w:t>
        <w:br/>
        <w:t xml:space="preserve">       </w:t>
        <w:br/>
        <w:t xml:space="preserve">       </w:t>
        <w:br/>
        <w:t xml:space="preserve">     </w:t>
        <w:br/>
        <w:t xml:space="preserve">       </w:t>
        <w:br/>
        <w:t xml:space="preserve">     A =</w:t>
        <w:br/>
        <w:t xml:space="preserve">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w:t>
        <w:br/>
        <w:t xml:space="preserve">       </w:t>
        <w:br/>
        <w:t xml:space="preserve">     B =</w:t>
        <w:br/>
        <w:t xml:space="preserve">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w:t>
        <w:br/>
        <w:t>-8-</w:t>
        <w:br/>
        <w:t xml:space="preserve">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If there is no public market for the Common Stock, then fair market value shall be determined by the Board of Directors of the Company in good faith.</w:t>
        <w:br/>
        <w:t xml:space="preserve">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w:t>
        <w:br/>
        <w:t>-9-</w:t>
        <w:br/>
        <w:t xml:space="preserve"> longer reported by a securities exchange or other trading system, the closing price or closing bid price shall be that which is reported by such securities exchange or other trading system at 4:00 p.m. New York City time on the applicable trading day.</w:t>
        <w:br/>
        <w:t>10.3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11.</w:t>
        <w:br/>
        <w:t>Representations and Warranties. The Company represents and warrants to the holder of this Warrant as follows:</w:t>
        <w:br/>
        <w:t>(a)</w:t>
        <w:br/>
        <w:t>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(f)</w:t>
        <w:br/>
        <w:t xml:space="preserve">There are no actions, suits, audits, investigations or proceedings pending or, to the knowledge of the Company, threatened against the Company in any court or before any governmental </w:t>
        <w:br/>
        <w:t>-10-</w:t>
        <w:br/>
        <w:t xml:space="preserve">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55,839,129 shares.</w:t>
        <w:br/>
        <w:t>12.</w:t>
        <w:br/>
        <w:t xml:space="preserve"> Modification and Waiver. This Warrant and any provision hereof may be changed, waived, discharged or terminated only by an instrument in writing signed by the party against which enforcement of the same is sought.</w:t>
        <w:br/>
        <w:t>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w:t>
        <w:br/>
        <w:t>-11-</w:t>
        <w:br/>
        <w:t xml:space="preserve"> their or its rights either by suit in equity and/or by action at law, including, but not limited to, an action for damages as a result of any such breach and/or an action for specific performance of any such covenant or agreement contained in this Warrant.</w:t>
        <w:br/>
        <w:t>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 xml:space="preserve"> [Remainder of page intentionally blank. Signature page follows.]</w:t>
        <w:br/>
        <w:t>-12-</w:t>
        <w:br/>
        <w:t xml:space="preserve"> The Company has caused this Warrant to be duly executed and delivered as of the Date of Grant specified above.</w:t>
        <w:br/>
        <w:t xml:space="preserve">  </w:t>
        <w:br/>
        <w:t xml:space="preserve">       </w:t>
        <w:br/>
        <w:t xml:space="preserve">     CERIBELL, INC.</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By:</w:t>
        <w:br/>
        <w:t xml:space="preserve">     /s/ Xxxxx Xxxxxxxx</w:t>
        <w:br/>
        <w:t xml:space="preserve">     </w:t>
        <w:br/>
        <w:t xml:space="preserve">       </w:t>
        <w:br/>
        <w:t xml:space="preserve">       </w:t>
        <w:br/>
        <w:t xml:space="preserve">       </w:t>
        <w:br/>
        <w:t xml:space="preserve">     </w:t>
        <w:br/>
        <w:t xml:space="preserve">       </w:t>
        <w:br/>
        <w:t xml:space="preserve">     Name:</w:t>
        <w:br/>
        <w:t xml:space="preserve">     Xxxxx Xxxxxxxx</w:t>
        <w:br/>
        <w:t xml:space="preserve">     </w:t>
        <w:br/>
        <w:t xml:space="preserve">       </w:t>
        <w:br/>
        <w:t xml:space="preserve">       </w:t>
        <w:br/>
        <w:t xml:space="preserve">       </w:t>
        <w:br/>
        <w:t xml:space="preserve">     </w:t>
        <w:br/>
        <w:t xml:space="preserve">       </w:t>
        <w:br/>
        <w:t xml:space="preserve">     Title:</w:t>
        <w:br/>
        <w:t xml:space="preserve">     Chief Financial Officer</w:t>
        <w:br/>
        <w:t xml:space="preserve">       </w:t>
        <w:br/>
        <w:t xml:space="preserve">       </w:t>
        <w:br/>
        <w:t xml:space="preserve">     Address:</w:t>
        <w:br/>
        <w:t xml:space="preserve">     000 X. Xxxxxxxx Xxx.</w:t>
        <w:br/>
        <w:t>Xxxxxxxxx, XX 00000</w:t>
        <w:br/>
        <w:t xml:space="preserve">                                [SIGNATURE PAGE TO WARRANT (LOAN I)]</w:t>
        <w:br/>
        <w:t xml:space="preserve"> EXHIBIT A-1</w:t>
        <w:br/>
        <w:t>NOTICE OF EXERCISE</w:t>
        <w:br/>
        <w:t>To:       CERIBELL, INC. (the “Company”)</w:t>
        <w:br/>
        <w:t>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shares in the name of the undersigned or in such other name or names as are specified below:</w:t>
        <w:br/>
        <w:t xml:space="preserve">    (Name)</w:t>
        <w:br/>
        <w:t xml:space="preserve">     (Address)</w:t>
        <w:br/>
        <w:t>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w:t>
        <w:br/>
        <w:t xml:space="preserve">       </w:t>
        <w:br/>
        <w:t xml:space="preserve">       </w:t>
        <w:br/>
        <w:t xml:space="preserve">     </w:t>
        <w:br/>
        <w:t xml:space="preserve">       </w:t>
        <w:br/>
        <w:t xml:space="preserve">       </w:t>
        <w:br/>
        <w:t xml:space="preserve">     (Signature)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(Date)</w:t>
        <w:br/>
        <w:t xml:space="preserve">       </w:t>
        <w:br/>
        <w:t xml:space="preserve">       </w:t>
        <w:br/>
        <w:t xml:space="preserve">          EXHIBIT A-2 </w:t>
        <w:br/>
        <w:t>NOTICE OF EXERCISE</w:t>
        <w:br/>
        <w:t>To:       CERIBELL, INC. (the “Company”)</w:t>
        <w:br/>
        <w:t>1.</w:t>
        <w:br/>
        <w:t>Contingent upon and effective immediately prior to the closing (the “Closing”) of the Company’s public offering contemplated by the Registration Statement on Form S         , filed              , 20  , the undersigned hereby:</w:t>
        <w:br/>
        <w:t>☐         elects to purchase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Shares of [Series Preferred Stock] [Common Stock].</w:t>
        <w:br/>
        <w:t>2.</w:t>
        <w:br/>
        <w:t>Please deliver to the custodian for the selling shareholders a stock certificate representing such               shares.</w:t>
        <w:br/>
        <w:t>3.</w:t>
        <w:br/>
        <w:t>The undersigned has instructed the custodian for the selling shareholders to deliver to the Company $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w:t>
        <w:br/>
        <w:t xml:space="preserve">     </w:t>
        <w:br/>
        <w:t xml:space="preserve">       </w:t>
        <w:br/>
        <w:t xml:space="preserve">       </w:t>
        <w:br/>
        <w:t xml:space="preserve">     (Signature)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