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NEITHER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THIS SECURITY AND THE SECURITIES ISSUABLE UPON EXERCISE OF THIS SECURITY MAY BE PLEDGED IN CONNECTION WITH A BONA FIDE MARGIN ACCOUNT OR OTHER LOAN SECURED BY SUCH SECURITIES.</w:t>
        <w:br/>
        <w:t xml:space="preserve">  WARRANT</w:t>
        <w:br/>
        <w:t xml:space="preserve">  Warrant Shares: 96,774 Issuance Date: September 19, 2024</w:t>
        <w:br/>
        <w:t xml:space="preserve">  THIS WARRANT (the “Warrant”) certifies that, for value received, Alumni Capital LP or its assigns (the “Holder”) is entitled, upon the terms and subject to the limitations on exercise and the conditions hereinafter set forth, at any time on or after the 19th of September, 2024 (the “Initial Issuance Date”) and on or prior to the close of business on the five (5) year anniversary of the Initial Exercise Date (the “Termination Date”) but not thereafter, to subscribe for and purchase from NextTrip, Inc., a Nevada corporation (the “Company”), up to 96,774 shares of the Company’s Common Stock (“Warrant Shares”). The purchase price of one Warrant Share under this Warrant shall be equal to the Exercise Price, as defined in Section 2(b).</w:t>
        <w:br/>
        <w:t xml:space="preserve">  Section 1. Definitions. Capitalized terms used and not otherwise defined herein shall have the meanings set forth in that certain Stock Purchase Agreement (the “Purchase Agreement”) dated 19th of September, 2024, among the Company and the Holder.</w:t>
        <w:br/>
        <w:t xml:space="preserve">  For purposes of this Warrant, the following terms shall have the following meanings:</w:t>
        <w:br/>
        <w:t xml:space="preserve">  “Affiliate” means, as applied to any Person, any other Person directly or indirectly controlling, controlled by, or under common control with, that Person. For the purposes of this definition, “control” (including, with correlative meanings, the terms “controlling,” “controlled by” and “under common control with”), as applied to any Person, means possession, directly or indirectly, of the power to direct or cause the direction of the management or policies of a Person, whether through the ability to exercise voting power, by contract or otherwise.</w:t>
        <w:br/>
        <w:t xml:space="preserve">  “Approved Stock Plan” means any employee benefit plan or agreement which has been approved by the board of directors of the Company prior to or subsequent to the date hereof pursuant to which shares of Common Stock and Options may be issued to any employee, officer, consultant, or director for services provided to the Company in their capacity as such.</w:t>
        <w:br/>
        <w:t xml:space="preserve">    1  </w:t>
        <w:br/>
        <w:t xml:space="preserve">    “Business Day” means any day except any Saturday, any Sunday, any day which is a federal legal holiday in the United States, or any day on which banking institutions in the State of New York are authorized or required by law or other governmental action to close.</w:t>
        <w:br/>
        <w:t xml:space="preserve">  “Common Stock” means the Common Stock of the Company.</w:t>
        <w:br/>
        <w:t xml:space="preserve">  “Convertible Securities” means any stock or other security (other than Options) that is at any time and under any circumstances, directly or indirectly, convertible into, exercisable or exchangeable for, or which otherwise entitles the holder thereof to acquire, any shares of Common Stock.</w:t>
        <w:br/>
        <w:t xml:space="preserve">  “Excluded Securities” means the issuance of (a) shares of Common Stock or options to employees, officers or directors of the Company pursuant to any stock or option plan duly adopted for such purpose by a majority of the non-employee members of the Board of Directors or a majority of the members of a committee of non-employee directors established for such purpose, (b) securities upon the exercise or exchange of or conversion of any shares issued hereunder and/or other securities exercisable or exchangeable for or convertible into shares of Common Stock issued and outstanding on the date of this Agreement, provided that such securities have not been amended since the date of this Agreement to increase the number of such securities or to decrease the exercise price, exchange price or conversion price of such securities or to extend the term of such securities, (c) securities issued in connection with the Company’s pending Registration Statement on Form S-1 (File No. 333-278562); and (d) securities issued pursuant to acquisitions or strategic transactions approved by a majority of the disinterested directors of the Company, provided that such securities are issued as “restricted securities” (as defined in Rule 144) and carry no registration rights that require or permit the filing of any registration statement in connection therewith, and provided that any such issuance shall only be to a Person (or to the equity holders of a Person) which is, itself or through its subsidiaries, an operating company or an owner of an asset in a business synergistic with the business of the Company and shall provide to the Company additional benefits in addition to the investment of funds, but shall not include a transaction in which the Company is issuing securities primarily for the purpose of raising capital or to an entity whose primary business is investing in securities.</w:t>
        <w:br/>
        <w:t xml:space="preserve">  “Market Price” means as applicable: (i) the VWAP on the Trading Day immediately preceding the date of the applicable Notice of Exercise if such Notice of Exercise is (1) both executed and delivered pursuant to Section 2(a) hereof on a day that is not a Trading Day or (2) both executed and delivered pursuant to Section 2(a) hereof on a Trading Day prior to the opening of “regular trading hours” (as defined in Rule 600(b) of Regulation NMS promulgated under the federal securities laws) on such Trading Day, (ii) at the option of the Holder, either (y) the VWAP on the Trading Day immediately preceding the date of the applicable Notice of Exercise or (z) the Bid Price of the Common Stock on the principal Trading Market as reported by Bloomberg L.P. (“Bloomberg”) as of the time of the Holder’s execution of the applicable Notice of Exercise if such Notice of Exercise is executed during “regular trading hours” on a Trading Day and is delivered within two (2) hours thereafter (including until two (2) hours after the close of “regular trading hours” on a Trading Day) pursuant to Section 2(a) hereof or (iii) the VWAP on the date of the applicable Notice of Exercise if the date of such Notice of Exercise is a Trading Day and such Notice of Exercise is both executed and delivered pursuant to Section 2(a) hereof after the close of “regular trading hours” on such Trading Day.</w:t>
        <w:br/>
        <w:t xml:space="preserve">    2  </w:t>
        <w:br/>
        <w:t xml:space="preserve">    “Options” means any rights, warrants, or options to subscribe for, purchase, or otherwise acquire shares of Common Stock or Convertible Securities.</w:t>
        <w:br/>
        <w:t xml:space="preserve">  “Stockholder Approval” means the approval required by the applicable rules and regulations of the NASDAQ Capital Market (or any successor entity) from the stockholders of the Company of the provisions of Section 3(b) of this Warrant in order for such provisions to become effective by their terms and to be in compliance with such applicable rules and regulations of the NASDAQ Capital Market (or any successor entity).</w:t>
        <w:br/>
        <w:t xml:space="preserve">  “Trading Day” means a day on which the shares of Common Stock are traded on the Trading Market; provided, however, that in the event that the shares of Common Stock are not listed or quoted on the Trading Market, then Trading Day shall mean any day except Saturday, Sunday and any day which shall be a legal holiday or a day on which banking institutions in the State of New York or State of Delaware are authorized or required by law or other government action to close.</w:t>
        <w:br/>
        <w:t xml:space="preserve">  “Trading Market” means any of the following markets or exchanges on which the Common Stock is listed or quoted for trading on the date in question: the NYSE American, the Nasdaq Capital Market, the Nasdaq Global Market, the Nasdaq Global Select Market, the New York Stock Exchange, or the OTC Markets QB Tier (or any successors to any of the foregoing).</w:t>
        <w:br/>
        <w:t xml:space="preserve">  Section 2. Exercise.</w:t>
        <w:br/>
        <w:t xml:space="preserve">  a) Exercise of Warrants. Exercise of the purchase rights for Warrant Shares represented by this Warrant may be made, in whole or in part, at any time or times on or after the Initial Issuance Date and on or before the Termination Date by delivery to the Company (or such other office or agency of the Company as it may designate by notice in writing to the registered Holder at the address of the Holder appearing on the books of the Company) of a duly executed Notice of Exercise in the form annexed hereto as Exhibit A (which may be delivered in a .PDF format via electronic mail pursuant to the notice provisions set forth in the Purchase Agreement). Within two (2) Trading Days of the date said Notice of Exercise is delivered to the Company (or within three (3) Trading Days of the date said Notice of Exercise is delivered to the Company if the Notice of Exercise is received after 12 p.m. EST on such day), the Company shall have received payment of the aggregate Exercise Price of the Warrant Shares thereby purchased by wire transfer or cashier’s check drawn on a United States bank, unless such exercise is made pursuant to the cashless exercise procedure specified in Section 2(c) below (if available). No ink-original Notice of Exercise shall be required, nor shall any medallion guarantee (or other type of guarantee or notarization) of any Notice of Exercise form be required. The Company shall be entitled to conclusively assume the genuineness of any signature on any Notice of Exercise delivered to the Company pursuant to this Section 2(a), the legal capacity and competency of all natural persons signing any Notice of Exercise so delivered, the authenticity of any Notice of Exercise so delivered, the conformity to an authentic original of any Notice of Exercise so delivered as certified, authenticated, conformed, photostatic, facsimile, or electronic and the authenticity of the original of such Notice of Exercise. Notwithstanding anything herein to the contrary, the Holder shall not be required to physically surrender this Warrant to the Company until the Holder has purchased all of the Warrant Shares available hereunder and the Warrant has been exercised in full, in which case, the Holder shall surrender this Warrant to the Company for cancellation within three (3) Trading Days of the date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Holder and the Company shall maintain records showing the number of Warrant Shares purchased and the date of such purchases, and the Company shall be entitled to conclusively assume that its records of the number of Warrant Shares purchased and the date of such purchases are accurate, absent actual notice to the contrary. The Company shall deliver any objection to any Notice of Exercise within two (2) Business Days of receipt of such notice. The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w:t>
        <w:br/>
        <w:t xml:space="preserve">    3  </w:t>
        <w:br/>
        <w:t xml:space="preserve">    b) Exercise Price. The exercise price per Warrant Share shall be $3.10, subject to adjustment hereunder (the “Exercise Price”).</w:t>
        <w:br/>
        <w:t>c) Cashless Exercise. If at any time ninety (90) days after the date of the Initial Issuance Date, there is no effective Registration Statement registering, or no current prospectus available for, the resale of the Warrant Shares by the Holder, then this Warrant may also be exercised, in whole or in part, at such time by means of a “cashless exercise” in which the Holder shall be entitled to receive a number of Warrant Shares equal to the quotient obtained by dividing [(A-B) (X)] by (A), where:</w:t>
        <w:br/>
        <w:t xml:space="preserve">    (A) = the Market Price (at the date of such calculation)</w:t>
        <w:br/>
        <w:t xml:space="preserve">        (B) = the Exercise Price of this Warrant, as adjusted hereunder; and</w:t>
        <w:br/>
        <w:t xml:space="preserve">      (X) = the number of Warrant Shares that would be issuable upon exercise of this Warrant in accordance with the terms of this Warrant if such exercise were by means of a cash exercise rather than a cashless exercise.</w:t>
        <w:br/>
        <w:t xml:space="preserve">  Assuming (i) the Holder is not an Affiliate of the Company, and (ii) all of the applicable conditions of Rule 144 promulgated under the Securities Act of 1933, as amended (the “Securities Act”) with respect to Holder and the Warrant Shares are met in the case of such a cashless exercise, the Company agrees that the Company will use its best efforts to cause the removal of the legend from such Warrant Shares (including by delivering an opinion of the Company’s counsel to the Company’s transfer agent at its own expense to ensure the foregoing), and the Company agrees that the Holder is under no obligation to sell the Warrant Shares issuable upon the exercise of the Warrant prior to removing the legend. The Company expressly acknowledges that Rule 144(d)(3)(ii), as currently in effect, provides that Warrant Shares issued solely upon a cashless exercise shall be deemed to have been acquired at the same time as the Warrant. The Company agrees not to take any position contrary to this Section 2(c).</w:t>
        <w:br/>
        <w:t xml:space="preserve">    4  </w:t>
        <w:br/>
        <w:t xml:space="preserve">    d) Mechanics of Exercise.</w:t>
        <w:br/>
        <w:t xml:space="preserve">  i. Delivery of Warrant Shares Upon Exercise. The Company shall cause the Warrant Shares purchased hereunder to be transmitted by the Company’s transfer agent (the “Transfer Agent”) to the Holder by crediting the account of the Holder’s or its designee’s balance account with The Depository Trust Company through its Deposit or Withdrawal at Custodian system (“DWAC”) if the Company is then a participant in such system and either (A) there is an effective registration statement permitting the issuance of the Warrant Shares to or resale of the Warrant Shares by the Holder or (B) the Warrant Shares are eligible for resale by the Holder pursuant to Rule 144, and otherwise by physical delivery of a certificate, registered in the Company’s share register in the name of the Holder or its designee, for the number of Warrant Shares to which the Holder is entitled pursuant to such exercise to the address specified by the Holder in the Notice of Exercise by the date that is one (1) Trading Day after the later of (A) the delivery to the Company of the Notice of Exercise provided that such Notice of Exercise is received by 12 p.m. EST and two (2) Trading Days for any Notice of Exercise received after 12 p.m. EST, and (B) the Company’s receipt of payment of the aggregate Exercise Price of the Warrant Shares thereby purchased by wire transfer or cashier’s check drawn on a United States bank, unless such exercise is made pursuant to the cashless exercise procedure specified in Section 2(c) (such date, the “Warrant Share Delivery Date”). The Warrant Shares shall be deemed to have been issued, and Holder or any other person so designated to be named therein shall be deemed to have become a holder of record of such shares for all purposes, as of the date the Warrant has been exercised, with payment to the Company of the Exercise Price (or by cashless exercise, if permitted) and all taxes required to be paid by the Holder, if any, pursuant to Section 2(d)(vi) prior to the issuance of such Warrant Shares, having been paid. If the Company fails for any reason to deliver to the Holder the Warrant Shares subject to a Notice of Exercise by the Warrant Share Delivery Date, the Company shall pay to the Holder, in cash, as liquidated damages and not as a penalty, for each $1,000 of Warrant Shares subject to such exercise (based on the VWAP of the Common Stock on the date of the applicable Notice of Exercise), $5 per Trading Day (increasing to $10 per Trading Day on the fifth Trading Day after such liquidated damages begin to accrue) for each Trading Day after such Warrant Share Delivery Date until such Warrant Shares are delivered or Holder rescinds such exercise. The Company agrees to maintain a transfer agent that is a participant in the FAST program so long as this Warrant remains outstanding and exercisable.</w:t>
        <w:br/>
        <w:t xml:space="preserve">  ii. Delivery of New Warrants Upon Exercise. If this Warrant shall have been exercised in part, the Company shall, at the request of a Holder and upon surrender of this Warrant certificate, at the time of delivery of the Warrant Shares, deliver to the Holder a new Warrant evidencing the rights of the Holder to purchase the unpurchased Warrant Shares called for by this Warrant, which new Warrant shall in all other respects be identical with this Warrant.</w:t>
        <w:br/>
        <w:t xml:space="preserve">  iii. Rescission Rights. If the Holder fails to make payment of the aggregate Exercise Price of the Warrant Shares pursuant to a Notice of Exercise within two (2) Trading Days of the date said Notice of Exercise is delivered to the Company (or within three (3) Trading Days of the date said Notice of Exercise is delivered to the Company if the Notice of Exercise is received after 12 p.m. EST on such day) by wire transfer or cashier’s check drawn on a United States bank, then the Company will have the right to rescind such exercise, unless such exercise is made pursuant to the cashless exercise procedure specified in Section 2(c). If the Company fails to cause the Transfer Agent to transmit to the Holder the Warrant Shares pursuant to Section 2(d)(i) by the Warrant Share Delivery Date, then the Holder will have the right to rescind such exercise.</w:t>
        <w:br/>
        <w:t xml:space="preserve">    5  </w:t>
        <w:br/>
        <w:t xml:space="preserve">    iv. Compensation for Buy-In on Failure to Timely Deliver Warrant Shares Upon Exercise. In addition to any other rights available to the Holder, if the Company fails to cause the Transfer Agent to transmit to the Holder the Warrant Shares in accordance with the provisions of Section 2(d)(i) above pursuant to an exercise on or before the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the amount, if any, by which (x) the Holder’s total purchase price (including brokerage commissions, if any) for the shares of Common Stock so purchased exceeds (y) the amount obtained by multiplying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Shares for which such exercise was not honored (in which case such exercise shall be deemed rescinded) or deliver to the Holder the number of shares of Common Stock that would have been issued had the Company timely complied with its exercise and delivery obligations hereunder. For example, if the Holder purchases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 xml:space="preserve">  v. No Fractional Shares or Scrip. No fractional shares or scrip representing fractional shares shall be issued upon the exercise of this Warrant. As to any fraction of a share which the Holder would otherwise be entitled to purchase upon such exercise, the Company shall, at its election, either pay a cash adjustment in respect of such final fraction in an amount equal to such fraction multiplied by the Exercise Price or round up to the next whole share.</w:t>
        <w:br/>
        <w:t xml:space="preserve">  vi. Charges, Taxes, and Expenses. Issuance of Warrant Shares shall be made without charge to the Holder for any issue or transfer tax or other incidental expense in respect of the issuance of Warrant Shares, all of which taxes and expenses shall be paid by the Company, and such Warrant Shares shall be issued in the name of the Holder or in such name or names as may be directed by the Holder; provided, however, that in the event that Warrant Shares are to be issued in a name other than the name of the Holder, this Warrant when surrendered for exercise shall be accompanied by the Assignment Form attached hereto duly executed by the Holder and the Company may require, as a condition thereto, the payment of a sum sufficient to reimburse it for any transfer tax incidental thereto. The Company shall pay all fees charged by the Transfer Agent, including any fees assessed to the Transfer Agent by Depository Trust Company (or another established clearing corporation performing similar functions) required for same-day processing of any Notice of Exercise and for same-day electronic delivery of the Warrant Shares.</w:t>
        <w:br/>
        <w:t xml:space="preserve">  vii. Closing of Books. The Company will not close its stockholder books or records in any manner which prevents the timely exercise of this Warrant, pursuant to the terms hereof.</w:t>
        <w:br/>
        <w:t xml:space="preserve">  e) Xxxxxx’s Exercise Limitations. To the extent the exercise of any portion of this Warrant requires the Company to receive the approval of the Company’s stockholders pursuant to NASDAQ Capital Market Listing Rules, the Company shall not effect such exercise of this Warrant, and a Holder shall not have the right to exercise any such portion of this Warrant, pursuant to Section 2 or otherwise, until such approval has been received by the Company.</w:t>
        <w:br/>
        <w:t xml:space="preserve">    6  </w:t>
        <w:br/>
        <w:t xml:space="preserve">    Section 3. Certain Adjustments.</w:t>
        <w:br/>
        <w:t xml:space="preserve">  a) Stock Dividends and Splits. If the Company, at any time while this Warrant is outstanding: (i) pays a stock dividend or otherwise makes a distribution or distributions on shares of its Common Stock or any other equity or equity equivalent securities payable in shares of Common Stock (which, for avoidance of doubt, shall not include any shares of Common Stock issued by the Company upon exercise of this Warrant), (ii) subdivides outstanding shares of Common Stock into a larger number of shares, (iii) combines (including by way of reverse stock split) outstanding shares of Common Stock into a smaller number of shares or (iv) issues by reclassification of shares of the Common Stock any shares of capital stock of the Company, then in each case the Exercise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Warrant Shares issuable upon exercise of this Warrant shall be proportionately adjusted such that the aggregate Exercise Price of this Warrant shall remain unchanged. Any adjustment made pursuant to this Section 3(a) shall become effective immediately after the record date for the determination of stockholders entitled to receive such dividend or distribution and shall become effective immediately after the effective date in the case of a subdivision, combination or re-classification.</w:t>
        <w:br/>
        <w:t xml:space="preserve">  b) Subsequent Equity Sales. If the Company or any Subsidiary thereof, as applicable, at any time while this Warrant is outstanding, shall sell, enter into an agreement to sell or grant any option to purchase, or sell or grant any right to reprice, or otherwise dispose of or issue (or announce any offer, sale, grant or any option to purchase or other disposition) any Common Stock or Common Stock Equivalents, at an effective price per share less than the Exercise Price then in effect (such lower price, the “Base Share Price” and such issuances collectively, a “Dilutive Issuance”) (it being understood and agreed that if the holder of the Common Stock or Common Stock Equivalents so issued shall at any time, whether by operation of purchase price adjustments, reset provisions, floating conversion, exercise or exchange prices or otherwise, or due to warrants, options or rights per share which are issued in connection with such issuance, be entitled to receive shares of Common Stock at an effective price per share that is less than the Exercise Price, such issuance shall be deemed to have occurred for less than the Exercise Price on such date of the Dilutive Issuance at such effective price), then simultaneously with the consummation (or, if earlier, the announcement) of each Dilutive Issuance the Exercise Price shall be reduced and only reduced to equal the Base Share Price (subject to adjustment for reverse and forward stock splits, recapitalizations and similar transactions following the date of the Purchase Agreement), Notwithstanding the foregoing, no adjustments shall be made, paid or issued under this Section 3(b) in respect of a sale of Excluded Securities. The Company shall notify the Holder, in writing, no later than the Trading Day following the issuance or deemed issuance of any Common Stock or Common Stock Equivalents subject to this Section 3(b), indicating therein the applicable issuance price, or applicable reset price, exchange price, conversion price and other pricing terms (such notice, the “Dilutive Issuance Notice”). For purposes of clarification, whether or not the Company provides a Dilutive Issuance Notice pursuant to this Section 3(b), upon the occurrence of any Dilutive Issuance, the Holder is entitled to receive a number of Warrant Shares based upon the Base Share Price regardless of whether the Holder accurately refers to the Base Share Price in the Notice of Exercise.</w:t>
        <w:br/>
        <w:t xml:space="preserve">    7  </w:t>
        <w:br/>
        <w:t xml:space="preserve">    Notwithstanding anything express or implied in the foregoing provisions of this Section 3(b) to the contrary, (i) no adjustments shall be made, paid or issued under this Section 3(b), and this Section 3(b) shall not become effective or be of any force or effect whatsoever, unless and until the Company has obtained the Stockholder Approval, and (ii) no adjustments shall be made, paid or issued under this Section 3(b) at any time (including, without limitation, at any time after the Company has obtained Stockholder Approval) in respect of any Excluded Securities, and the provisions of this Section 3(b) that are applicable to a Dilutive Issuance after the Company has obtained Stockholder Approval shall not be applicable to any Excluded Securities.</w:t>
        <w:br/>
        <w:t xml:space="preserve">  c) Notice. The Company shall notify the Holder, in writing, no later than the Trading Day following the issuance or deemed issuance of any Common Stock or Common Stock Equivalents subject to Section 3(a), indicating therein the applicable issuance price, or applicable reset price, exchange price, conversion price and other pricing terms (such notice, the “Dilutive Issuance Notice”).</w:t>
        <w:br/>
        <w:t xml:space="preserve">  d) Fundamental Transaction. If, at any time while this Warrant is outstanding, (i) the Company, directly or indirectly, in one or more related transactions effects any merger or consolidation of the Company with or into another Person, (ii) the Company, directly or indirectly, effects any sale, lease, license, assignment, transfer, conveyance or other disposition of all or substantially all of its assets in one or a series of related transactions, (iii) any, direct or indirect, purchase offer, tender offer or exchange offer (whether by the Company or another Person) is completed pursuant to which holders of Common Stock are permitted to sell, tender or exchange their shares for other securities, cash or property and has been accepted by the holders of more than 50% of the outstanding Common Stock or more than 50% of the voting power of the common equity of the Company, (iv) the Company, directly or indirectly, in one or more related transactions effects any reclassification, reorganization, or recapitalization of the Common Stock or any compulsory share exchange pursuant to which the Common Stock is effectively converted into or exchanged for other securities, cash or property, or (v) the Company, directly or indirectly, in one or more related transactions consummates a stock or share purchase agreement or other business combination (including, without limitation, a reorganization, recapitalization, spin-off, merger or scheme of arrangement) with another Person or group of Persons whereby such other Person or group acquires more than 50% of the outstanding shares of Common Stock or more than 50% of the voting power of the common equity of the Company (not including any shares of Common Stock held by the other Person or other Persons making or party to, or associated or affiliated with the other Persons making or party to, such stock or share purchase agreement or other business combination) (each a “Fundamental Transaction”), then, the Company shall cause any successor entity in a Fundamental Transaction in which the Company is not the survivor (the “Successor Entity”) to assume in writing all of the obligations of the Company under this Warrant and the other Transaction Documents in accordance with the provisions of this Section 3(e) pursuant to written agreements in form and substance reasonably satisfactory to the Holder and approved by the Holder (without unreasonable delay) prior to such Fundamental Transaction and shall, at the option of the Holder, deliver to the Holder in exchange for this Warrant a security of the Successor Entity evidenced by a written instrument substantially similar in form and substance to this Warrant which is exercisable for a corresponding number of shares of capital stock of such Successor Entity (or its parent entity) equivalent to the shares of Common Stock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shares of Common Stock pursuant to such Fundamental Transaction and the value of such shares of capital stock, such number of shares of capital stock and such exercise price being for the purpose of protecting the economic value of this Warrant immediately prior to the consummation of such Fundamental Transaction), and which is reasonably satisfactory in form and substance to the Holder. Upon the occurrence of any such Fundamental Transaction, the Successor Entity shall succeed to, and be substituted for (so that from and after the date of such Fundamental Transaction, the provisions of this Warrant and the other Transaction Documents referring to the “Company” shall refer instead to the Successor Entity), and may exercise every right and power of the Company and shall assume all of the obligations of the Company under this Warrant and the other Transaction Documents with the same effect as if such Successor Entity had been named as the Company herein.</w:t>
        <w:br/>
        <w:t xml:space="preserve">    8  </w:t>
        <w:br/>
        <w:t xml:space="preserve">    e) Calculations. All calculations under this Section 3 shall be made to the nearest cent or the nearest 1/100th of a share, as the case may be. For purposes of this Section 3, the number of shares of Common Stock deemed to be issued and outstanding as of a given date shall be the sum of the number of shares of Common Stock (excluding treasury shares, if any) issued and outstanding.</w:t>
        <w:br/>
        <w:t xml:space="preserve">  f) Notice to Holder.</w:t>
        <w:br/>
        <w:t xml:space="preserve">  i. Adjustment to Exercise Price. Whenever the Exercise Price is adjusted pursuant to any provision of this Section 3, the Company shall promptly mail or deliver via electronic mail to the Holder a notice setting forth the Exercise Price after such adjustment and any resulting adjustment to the number of Warrant Shares and setting forth a brief statement of the facts requiring such adjustment.</w:t>
        <w:br/>
        <w:t xml:space="preserve">  ii. Notice to Allow Exercise by Xxxxxx. If (A) the Company shall declare a dividend (or any other distribution in whatever form) on the Common Stock, (B) the Company shall declare a special nonrecurring cash dividend on or a redemption of the Common Stock, (C) the Company shall authorize the granting to all holders of the Common Stock rights or warrants to subscribe for or purchase any shares of capital stock of any class or of any rights, (D) the approval of any stockholders of the Company shall be required in connection with any reclassification of the Common Stock, any consolidation or merger to which the Company is a party, any sale or transfer of all or substantially all of the assets of the Company, or any compulsory share exchange whereby the Common Stock is converted into other securities, cash or property, or (E) the Company shall authorize the voluntary or involuntary dissolution, liquidation or winding up of the affairs of the Company, then, in each case, the Company shall cause to be mailed to the Holder at its last address as it shall appear upon the Warrant Register of the Company, at least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mail such notice or any defect therein or in the mailing thereof shall not affect the validity of the corporate action required to be specified in such notice. To the extent that any notice provided in this Warrant constitutes, or contains, material, non-public information regarding the Company, the Company shall simultaneously file such notice with the Commission pursuant to a Current Report on Form 8-K. The Holder shall remain entitled to exercise this Warrant during the period commencing on the date of such notice to the effective date of the event triggering such notice except as may otherwise be expressly set forth herein.</w:t>
        <w:br/>
        <w:t xml:space="preserve">    9  </w:t>
        <w:br/>
        <w:t xml:space="preserve">    Section 4. Transfer of Warrant.</w:t>
        <w:br/>
        <w:t xml:space="preserve">  a) Transferability. Subject to compliance with any applicable securities laws and the conditions set forth in Section 4(d) hereof, this Warrant and all rights hereunder (including, without limitation, any registration rights) are transferable, in whole or in part, upon surrender of this Warrant at the principal office of the Company or its designated agent, together with a written assignment of this Warrant substantially in the form attached hereto duly executed by the Holder or its agent or attorney and funds sufficient to pay any transfer taxes payable upon the making of such transfer. Upon such surrender and, if required, such payment,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Notwithstanding anything herein to the contrary, the Holder shall not be required to physically surrender this Warrant to the Company unless the Holder has assigned this Warrant in full, in which case, the Holder shall surrender this Warrant to the Company within three (3) Trading Days of the date the Holder delivers an assignment form to the Company assigning this Warrant in full. The Warrant, if properly assigned in accordance herewith, may be exercised by a new holder for the purchase of Warrant Shares without having a new Warrant issued.</w:t>
        <w:br/>
        <w:t xml:space="preserve">  b) New Warrants. This Warrant may be divided or combined with other Warrants upon presentation hereof at the aforesaid office of the Company, together with a written notice specifying the names and denominations in which new Warrants are to be issued, signed by the Holder or its agent or attorney. Subject to compliance with Section 4(a), as to any transfer which may be involved in such division or combination, the Company shall execute and deliver a new Warrant or Warrants in exchange for the Warrant or Warrants to be divided or combined in accordance with such notice. All Warrants issued on transfers or exchanges shall be dated the Initial Exercise Date and shall be identical with this Warrant except as to the number of Warrant Shares issuable pursuant thereto.</w:t>
        <w:br/>
        <w:t xml:space="preserve">  c) Warrant Register. The Company shall register this Warrant, upon records to be maintained by the Company for that purpose (the “Warrant Register”),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w:t>
        <w:br/>
        <w:t xml:space="preserve">  d) Transfer Restrictions. Subject to any limitations imposed by applicable law, this Warrant may be offered for sale, sold, transferred, or assigned without the consent of the Company.</w:t>
        <w:br/>
        <w:t xml:space="preserve">  e) Representation by the Holder. The Holder, by the acceptance hereof, represents and warrants that it is acquiring this Warrant and, upon any exercise hereof, will acquire the Warrant Shares issuable upon such exercise, for its own account and not with a view to or for distributing or reselling such Warrant Shares or any part thereof in violation of the Securities Act or any applicable state securities law, except pursuant to sales registered or exempted under the Securities Act.</w:t>
        <w:br/>
        <w:t xml:space="preserve">    10  </w:t>
        <w:br/>
        <w:t xml:space="preserve">    Section 5. Miscellaneous.</w:t>
        <w:br/>
        <w:t xml:space="preserve">  a) No Rights as Stockholder Until Exercise. This Warrant does not entitle the Holder to any voting rights, dividends or other rights as a stockholder of the Company prior to the exercise hereof as set forth in Section 2(d)(i).</w:t>
        <w:br/>
        <w:t xml:space="preserve">  b) Loss, Theft, Destruction, or Mutilation of Warrant. The Company covenants that upon receipt by the Company of evidence reasonably satisfactory to it of the loss, theft, destruction, or mutilation of this Warrant or any stock certificate relating to the Warrant Shares, and in case of loss, theft or destruction, of indemnity or security reasonably satisfactory to it (which, in the case of the Warrant, shall not include the posting of any bond), and upon surrender and cancellation of such Warrant or stock certificate, if mutilated, the Company will make and deliver a new Warrant or stock certificate of like tenor and dated as of such cancellation, in lieu of such Warrant or stock certificate.</w:t>
        <w:br/>
        <w:t xml:space="preserve">  c)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 xml:space="preserve">  d) Authorized Shares. The Company covenants that, during the period the Warrant is outstanding, it will reserve from its authorized and unissued Common Stock a sufficient number of shares to provide for the issuance of the Warrant Shares upon the exercise of any purchase rights under this Warrant (the “Required Reserve Amount”). The Company further covenants that its issuance of this Warrant shall constitute full authority to its officers who are charged with the duty of issuing the necessary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Trading Market upon which the Common Stock may be listed. The Company covenants that all Warrant Shares which may be issued upon the exercise of the purchase rights represented by this Warrant will, upon exercise of the purchase rights represented by this Warrant and payment for such Warrant Shares in accordance herewith, be duly authorized, validly issued, fully paid, and nonassessable and free from all taxes, liens, and charges created by the Company in respect of the issue thereof (other than taxes in respect of any transfer occurring contemporaneously with such issue).</w:t>
        <w:br/>
        <w:t xml:space="preserve">    11  </w:t>
        <w:br/>
        <w:t xml:space="preserve">    e) Transfer Agent Instructions. The Company covenants and agrees that it will, at all times during the period the Warrant is outstanding, maintain a duly qualified independent Transfer Agent. The Company represents and covenants that, within one (1) day from the Initial Exercise Date, it will either (i) issue irrevocable instructions to its current Transfer Agent (and each Transfer Agent appointed thereafter) to issue certificates, registered in the name of the Holder or its nominee, for the Warrant Shares in such amounts as specified from time to time by the Holder to the Company upon exercise of this Warrant in accordance with the terms thereof (the “Irrevocable Transfer Agent Instructions”), or (ii) appoint a new Transfer Agent, at which time the Company (a) shall provide a copy of its agreement with the new Transfer Agent to the Holder, and (b) issue Irrevocable Transfer Agent Instructions to the new Transfer Agent. Such Irrevocable Transfer Agent Instructions shall be in a form acceptable to the Holder and shall include a provision to irrevocably reserve the Required Reserve Amount. The Irrevocable Transfer Agent Instructions shall be signed by the Company’s Transfer Agent as of the date of the Initial Exercise Date or by the New Transfer Agent, as applicable, and by the Company. The Company warrants that, (i) no instruction other than the Irrevocable Transfer Agent Instructions referred to in this Section 5(e), and stop transfer instructions to give effect to Section 5(g) (prior to registration of the Warrant Shares under the Securities Act or the date on which the Warrant Shares may be sold pursuant to Rule 144 without any restriction as to the number of Securities as of a particular date that can then be immediately sold), will be given by the Company to its Transfer Agent and that the Warrant Shares shall otherwise be freely transferable on the books and records of the Company as and to the extent provided in this Warrant and the Purchase Agreement, (ii) it will not direct its Transfer Agent not to transfer or delay, impair, and/or hinder its Transfer Agent in transferring (or issuing)(electronically or in certificated form) any certificate for Warrant Shares to be issued to the Holder upon exercise of or otherwise pursuant to this Warrant as and when required by this Warrant and the Purchase Agreement, and (iii) it will not fail to remove (or direct its Transfer Agent not to remove or impair, delay, and/or hinder its Transfer Agent from removing) any restrictive legend (or to withdraw any stop transfer instructions in respect thereof) on any certificate for any Warrant Shares issued to the Holder upon exercise of or otherwise pursuant to this Warrant as and when required by this Warrant and the Purchase Agreement. Nothing in this Section shall affect in any way the Holder’s obligations to comply with all applicable prospectus delivery requirements, if any, upon resale of the Warrant Shares. If a Holder provides the Company, at the cost of the Holder, with an opinion of counsel in form, substance, and scope customary for opinions in comparable transactions, to the effect that a public sale or transfer of such Warrant Shares may be made without registration under the Securities Act and such sale or transfer is effected, the Company shall permit the transfer, and, in the case of the Warrant Shares, promptly instruct its Transfer Agent to issue one or more certificates, free from restrictive legend, in such name and in such denominations as specified by the Holder. The Company acknowledges that a breach by it of its obligations hereunder will cause irreparable harm to the Holder, by vitiating the intent and purpose of the transactions contemplated hereby. Accordingly, the Company acknowledges that the remedy at law for a breach of its obligations under this Section 5(e) may be inadequate and agrees, in the event of a breach or threatened breach by the Company of the provisions of this Section, that the Holder shall be entitled, in addition to all other available remedies, to an injunction restraining any breach and requiring immediate transfer, without the necessity of showing economic loss and without any bond or other security being required.</w:t>
        <w:br/>
        <w:t xml:space="preserve">  f) Jurisdiction. All questions concerning the construction, validity, enforcement, and interpretation of this Warrant shall be determined in accordance with the provisions of the Purchase Agreement.</w:t>
        <w:br/>
        <w:t xml:space="preserve">  g) Restrictions. The Holder acknowledges that the Warrant Shares acquired upon the exercise of this Warrant, if not registered, will have restrictions upon resale imposed by state and federal securities laws.</w:t>
        <w:br/>
        <w:t xml:space="preserve">  h) Nonwaiver and Expenses. No course of dealing or any delay or failure to exercise any right hereunder on the part of Holder shall operate as a waiver of such right or otherwise prejudice the Holder’s rights, powers, or remedies, notwithstanding the fact that all rights hereunder terminate on the Termination Date. If the Company willfully and knowingly fails to comply with any provision of this Warrant, which results in any material damages to the Holder, the Company shall pay to the Holder such amounts as shall be sufficient to cover any costs and expenses including, but not limited to, reasonable attorneys’ fees, including those of appellate proceedings, incurred by the Holder in collecting any amounts due pursuant hereto or in otherwise enforcing any of its rights, powers or remedies hereunder.</w:t>
        <w:br/>
        <w:t xml:space="preserve">    12  </w:t>
        <w:br/>
        <w:t xml:space="preserve">    i) Notices. Any notice, request or other document required or permitted to be given or delivered to the Holder by the Company shall be delivered in accordance with the notice provisions of the Purchase Agreement.</w:t>
        <w:br/>
        <w:t xml:space="preserve">  j) Limitation of Liability. No provision hereof, in the absence of any affirmative action by the Holder to exercise this Warrant to purchase Warrant Shares, and no enumeration herein of the rights or privileges of the Holder, shall give rise to any liability of the Holder for the purchase price of any Common Stock or as a stockholder of the Company, whether such liability is asserted by the Company or by creditors of the Company.</w:t>
        <w:br/>
        <w:t xml:space="preserve">  k) Remedies. The Holder, in addition to being entitled to exercise all rights granted by law, including recovery of damages, will be entitled to specific performance of its rights under this Warrant. The Company agrees that monetary damages may not be adequate compensation for any loss incurred by reason of a breach by it of the provisions of this Warrant and hereby agrees to waive and not to assert the defense in any action for specific performance that a remedy at law would be adequate.</w:t>
        <w:br/>
        <w:t xml:space="preserve">  l) Successors and Assigns. Subject to applicable securities laws, this Warrant and the rights and obligations evidenced hereby shall inure to the benefit of and be binding upon the successors and permitted assigns of the Company and the successors and permitted assigns of Holder. The provisions of this Warrant are intended to be for the benefit of any Holder from time to time of this Warrant and shall be enforceable by the Holder or holder of Warrant Shares.</w:t>
        <w:br/>
        <w:t xml:space="preserve">  m) Amendment. This Warrant (other than Section 2(e)) may be modified or amended or the provisions hereof waived with the written consent of the Company and the Holder. No waiver shall be effective unless it is in writing and signed by an authorized representative of the waiving party.</w:t>
        <w:br/>
        <w:t xml:space="preserve">  n) Severability. If any provision of this Warrant is prohibited by law or otherwise determined to be invalid or unenforceable by a court of competent jurisdiction, the provision that would otherwise be prohibited, invalid or unenforceable shall be deemed amended to apply to the broadest extent that it would be valid and enforceable, and the invalidity or unenforceability of such provision shall not affect the validity of the remaining provisions of this Warrant so long as this Warrant as so modified continues to express, without material change, the original intentions of the parties as to the subject matter hereof and the prohibited nature, invalidity or unenforceability of the provision(s) in question does not substantially impair the respective expectations or reciprocal obligations of the parties or the practical realization of the benefits that would otherwise be conferred upon the parties. The parties will endeavor in good faith negotiations to replace the prohibited, invalid or unenforceable provision(s) with a valid provision(s), the effect of which comes as close as possible to that of the prohibited, invalid or unenforceable provision(s).</w:t>
        <w:br/>
        <w:t xml:space="preserve">  o) Headings. This Warrant shall be deemed to be jointly drafted by the Company and the Holder and shall not be construed against any Person as the drafter hereof. The headings of this Warrant are for convenience of reference and shall not form part of, or affect the interpretation of, this Warrant. Terms used in this Warrant but defined in the other Transaction Documents shall have the meanings ascribed to such terms on the Closing Date in such other Transaction Documents unless otherwise consented to in writing by the Holder.</w:t>
        <w:br/>
        <w:t xml:space="preserve">  p) Governing Law. This Warrant shall be governed by and construed and enforced in accordance with, and all questions concerning the construction, validity, interpretation, and performance of this Warrant shall be governed by, the internal laws of the State of Delaware, without giving effect to any choice of law or conflict of law provision or rule (whether of the State of Delaware or any other jurisdictions) that would cause the application of the laws of any jurisdictions other than the State of Delaware. The Company hereby irrevocably waives personal service of process and consents to process being served in any such suit, action, or proceeding by mailing a copy thereof to the Company at the address set forth in the Purchase Agreement and agrees that such service shall constitute good and sufficient service of process and notice thereof.</w:t>
        <w:br/>
        <w:t xml:space="preserve">  q) Jurisdiction and Venue. Each party hereby irrevocably submits that any dispute, controversy or claim arising out of or relating to this Warrant, shall be submitted to the exclusive jurisdiction of the Chancery Court of the State of Delaware and the United States District Court for the District of Delaware. Each party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the Purchase Agreement and agrees that such service shall constitute good and sufficient service of process and notice thereof. Nothing contained herein shall be deemed to limit in any way any right to serve process in any manner permitted by law. EACH PARTY HEREBY IRREVOCABLY WAIVES ANY RIGHT IT MAY HAVE, AND AGREES NOT TO REQUEST, A JURY TRIAL FOR THE ADJUDICATION OF ANY DISPUTE HEREUNDER OR IN CONNECTION HEREWITH OR ARISING OUT OF THIS WARRANT. The parties agree that all dispute resolution proceedings in accordance with this Section 5(o) may be conducted in a virtual setting.</w:t>
        <w:br/>
        <w:t xml:space="preserve">  ********************</w:t>
        <w:br/>
        <w:t xml:space="preserve">  (Signature Page Follows)</w:t>
        <w:br/>
        <w:t xml:space="preserve">    13  </w:t>
        <w:br/>
        <w:t xml:space="preserve">    IN WITNESS WHEREOF, the Company has caused this Warrant to be executed by its officer thereunto duly authorized as of the date first above indicated.</w:t>
        <w:br/>
        <w:t xml:space="preserve">    NEXTTRIP, INC.</w:t>
        <w:br/>
        <w:t xml:space="preserve">        By:  </w:t>
        <w:br/>
        <w:t xml:space="preserve">  Name: Xxxx Xxxxx</w:t>
        <w:br/>
        <w:t xml:space="preserve">  Title: Chief Executive Officer</w:t>
        <w:br/>
        <w:t xml:space="preserve">  [Signature Page to Warrant]</w:t>
        <w:br/>
        <w:t xml:space="preserve">        EXHIBIT A</w:t>
        <w:br/>
        <w:t xml:space="preserve">  NOTICE OF EXERCISE</w:t>
        <w:br/>
        <w:t xml:space="preserve">  TO BE EXECUTED BY THE REGISTERED HOLDER TO EXERCISE THIS WARRANT TO PURCHASE COMMON STOCK</w:t>
        <w:br/>
        <w:t xml:space="preserve">  NEXTTRIP, INC.</w:t>
        <w:br/>
        <w:t xml:space="preserve">  The undersigned holder hereby exercises the right to purchase _______________ of the shares of Common Stock (“Warrant Shares”) of NextTrip, Inc., a Nevada corporation (the “Company”), evidenced by the Warrant (the “Warrant”). Capitalized terms used herein and not otherwise defined shall have the respective meanings set forth in the Warrant.</w:t>
        <w:br/>
        <w:t xml:space="preserve">  1. Form of Exercise Price. The Holder intends that payment of the Aggregate Exercise Price shall be made as:</w:t>
        <w:br/>
        <w:t xml:space="preserve">  _______________ a “Cash Exercise” with respect to _______________ Warrant Shares; and/or</w:t>
        <w:br/>
        <w:t xml:space="preserve">  _______________ a “Cashless Exercise” with respect to _______________ Warrant Shares.</w:t>
        <w:br/>
        <w:t xml:space="preserve">  2. Payment of Exercise Price. In the event that the Holder has elected a Cash Exercise with respect to some or all of the Warrant Shares to be issued pursuant hereto, the Holder shall pay the Aggregate Exercise Price in the sum of $_______________ to the Company in accordance with the terms of the Warrant.</w:t>
        <w:br/>
        <w:t xml:space="preserve">  3. Delivery of Warrant Shares. The Company shall deliver to Holder, or its designee or agent as specified below, _______________ Warrant Shares in accordance with the terms of the Warrant. Delivery shall be made to Holder, or for its benefit, as follows:</w:t>
        <w:br/>
        <w:t xml:space="preserve">  ☐ Check here if requesting delivery as a certificate to the following name and to the following address:</w:t>
        <w:br/>
        <w:t xml:space="preserve">    Issue to:  </w:t>
        <w:br/>
        <w:t xml:space="preserve">                ☐ Check here if requesting delivery by Deposit/Withdrawal at Custodian as follows:</w:t>
        <w:br/>
        <w:t xml:space="preserve">    DTC Participant:  </w:t>
        <w:br/>
        <w:t xml:space="preserve">  DTC Number:  </w:t>
        <w:br/>
        <w:t xml:space="preserve">  Account Number:  </w:t>
        <w:br/>
        <w:t xml:space="preserve">  Date: _______________ ___,</w:t>
        <w:br/>
        <w:t xml:space="preserve">  Name of Registered Holder</w:t>
        <w:br/>
        <w:t xml:space="preserve">    By:  </w:t>
        <w:br/>
        <w:t xml:space="preserve">  Name:  </w:t>
        <w:br/>
        <w:t xml:space="preserve">  Title:  </w:t>
        <w:br/>
        <w:t xml:space="preserve">  Tax ID:</w:t>
        <w:br/>
        <w:t xml:space="preserve">  Facsimile:</w:t>
        <w:br/>
        <w:t xml:space="preserve">  E-mail Address:</w:t>
        <w:br/>
        <w:t xml:space="preserve">        EXHIBIT B</w:t>
        <w:br/>
        <w:t xml:space="preserve">  ASSIGNMENT FORM</w:t>
        <w:br/>
        <w:t xml:space="preserve">  (To assign the foregoing Warrant, execute this form and supply required information. Do not use this form to purchase shares.)</w:t>
        <w:br/>
        <w:t xml:space="preserve">  FOR VALUE RECEIVED, the foregoing Warrant and all rights evidenced thereby are hereby assigned to</w:t>
        <w:br/>
        <w:t xml:space="preserve">  Name:   (Please Print)</w:t>
        <w:br/>
        <w:t xml:space="preserve">      Address:   (Please Print)</w:t>
        <w:br/>
        <w:t xml:space="preserve">      Dated: ______________ ___, _________    </w:t>
        <w:br/>
        <w:t xml:space="preserve">      Holder’s Signature:    </w:t>
        <w:br/>
        <w:t xml:space="preserve">      Holder’s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