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4.04</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PREFERRED STOCK</w:t>
        <w:br/>
        <w:t>(Loan B)</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w:t>
        <w:br/>
        <w:t xml:space="preserv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$125,000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w:t>
        <w:br/>
        <w:t>-2-</w:t>
        <w:br/>
        <w:t xml:space="preserv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w:t>
        <w:br/>
        <w:t>-3-</w:t>
        <w:br/>
        <w:t xml:space="preserve">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w:t>
        <w:br/>
        <w:t>-4-</w:t>
        <w:br/>
        <w:t xml:space="preserve">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w:t>
        <w:br/>
        <w:t>-5-</w:t>
        <w:br/>
        <w:t xml:space="preserve">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-6-</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w:t>
        <w:br/>
        <w:t>-7-</w:t>
        <w:br/>
        <w:t xml:space="preserve">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w:t>
        <w:br/>
        <w:t>-9-</w:t>
        <w:br/>
        <w:t xml:space="preserv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 xml:space="preserve">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w:t>
        <w:br/>
        <w:t>-10-</w:t>
        <w:br/>
        <w:t xml:space="preserve">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-11-</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-12-</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Xxxxxxxx Xxxx</w:t>
        <w:br/>
        <w:t xml:space="preserve">    </w:t>
        <w:br/>
        <w:t xml:space="preserve">      </w:t>
        <w:br/>
        <w:t xml:space="preserve">      </w:t>
        <w:br/>
        <w:t xml:space="preserve">    </w:t>
        <w:br/>
        <w:t xml:space="preserve">    Name:</w:t>
        <w:br/>
        <w:t xml:space="preserve">    Xxxxxxxx Xxxx</w:t>
        <w:br/>
        <w:t xml:space="preserve">    </w:t>
        <w:br/>
        <w:t xml:space="preserve">      </w:t>
        <w:br/>
        <w:t xml:space="preserve">      </w:t>
        <w:br/>
        <w:t xml:space="preserve">    </w:t>
        <w:br/>
        <w:t xml:space="preserve">    Title:</w:t>
        <w:br/>
        <w:t xml:space="preserve">    President</w:t>
        <w:br/>
        <w:t xml:space="preserve">      </w:t>
        <w:br/>
        <w:t xml:space="preserve">    Address:</w:t>
        <w:br/>
        <w:t xml:space="preserve">      </w:t>
        <w:br/>
        <w:t xml:space="preserve">    0000 Xxx Xxxxxxxxxxx Xxx, Xxxxx 000</w:t>
        <w:br/>
        <w:t>Xxxxxxxx View. CA 94043</w:t>
        <w:br/>
        <w:t xml:space="preserve">                                                                [SIGNATURE PAGE TO WARRANT (LOAN B)J</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