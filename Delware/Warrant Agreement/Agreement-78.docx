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4.20</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G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 xml:space="preserve">    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-2-</w:t>
        <w:br/>
        <w:t xml:space="preserve">  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-3-</w:t>
        <w:br/>
        <w:t xml:space="preserve">  (b)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w:t>
        <w:br/>
        <w:t>-4-</w:t>
        <w:br/>
        <w:t xml:space="preserve">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w:t>
        <w:br/>
        <w:t>-6-</w:t>
        <w:br/>
        <w:t xml:space="preserv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-8-</w:t>
        <w:br/>
        <w:t xml:space="preserve">  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t>
        <w:br/>
        <w:t xml:space="preserve">      </w:t>
        <w:br/>
        <w:t xml:space="preserve">      </w:t>
        <w:br/>
        <w:t xml:space="preserve">    Where:</w:t>
        <w:br/>
        <w:t xml:space="preserve">    X =</w:t>
        <w:br/>
        <w:t xml:space="preserve">    the number of Shares that shall be issued to holder</w:t>
        <w:br/>
        <w:t xml:space="preserve">    </w:t>
        <w:br/>
        <w:t xml:space="preserve">      </w:t>
        <w:br/>
        <w:t xml:space="preserve">      </w:t>
        <w:br/>
        <w:t xml:space="preserve">      </w:t>
        <w:br/>
        <w:t xml:space="preserve">    </w:t>
        <w:br/>
        <w:t xml:space="preserve">      </w:t>
        <w:br/>
        <w:t xml:space="preserve">    Y =</w:t>
        <w:br/>
        <w:t xml:space="preserve">    the fair market value of one Share</w:t>
        <w:br/>
        <w:t xml:space="preserve">    </w:t>
        <w:br/>
        <w:t xml:space="preserve">      </w:t>
        <w:br/>
        <w:t xml:space="preserve">      </w:t>
        <w:br/>
        <w:t xml:space="preserve">      </w:t>
        <w:br/>
        <w:t xml:space="preserve">    </w:t>
        <w:br/>
        <w:t xml:space="preserve">      </w:t>
        <w:br/>
        <w:t xml:space="preserve">    A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B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w:t>
        <w:br/>
        <w:t>-9-</w:t>
        <w:br/>
        <w:t xml:space="preserve">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w:t>
        <w:br/>
        <w:t xml:space="preserve">  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-11-</w:t>
        <w:br/>
        <w:t xml:space="preserve">  (f)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w:t>
        <w:br/>
        <w:t>-12-</w:t>
        <w:br/>
        <w:t xml:space="preserve">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 xml:space="preserve">  -13-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w:t>
        <w:br/>
        <w:t xml:space="preserve">      </w:t>
        <w:br/>
        <w:t xml:space="preserve">    </w:t>
        <w:br/>
        <w:t xml:space="preserve">    Address:</w:t>
        <w:br/>
        <w:t xml:space="preserve">    0000 Xxx Xxxxxxxxxxx Xxx, Xxxxx 000</w:t>
        <w:br/>
        <w:t>Xxxxxxxx Xxxx, XX 00000</w:t>
        <w:br/>
        <w:t xml:space="preserve">      [SIGNATURE PAGE TO WARRANT (LOAN G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(Address)</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(Signature)</w:t>
        <w:br/>
        <w:t xml:space="preserve">          </w:t>
        <w:br/>
        <w:t xml:space="preserve">    (Date)</w:t>
        <w:br/>
        <w:t xml:space="preserve">          EXHIBIT A-2</w:t>
        <w:br/>
        <w:t>NOTICE OF EXERCISE</w:t>
        <w:br/>
        <w:t>To:         CERIBELL, INC. (the “Company”)</w:t>
        <w:br/>
        <w:t>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(Signature)</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