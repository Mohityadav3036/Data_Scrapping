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4.10</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 xml:space="preserve">WARRANT TO PURCHASE SHARES </w:t>
        <w:br/>
        <w:t>OF SERIES C-1 PREFERRED STOCK</w:t>
        <w:br/>
        <w:t>(Loan D)</w:t>
        <w:br/>
        <w:t>THIS CERTIFIES THAT, for value received, HORIZON TECHNOLOGY FINANCE CORPORATION (“Horizon”) and its permitted successors and permitted assignees are entitled to subscribe for and purchase 8,389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March 10, 2022;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w:t>
        <w:br/>
        <w:t xml:space="preserv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w:t>
        <w:br/>
        <w:t>-2-</w:t>
        <w:br/>
        <w:t xml:space="preserve">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w:t>
        <w:br/>
        <w:t>-3-</w:t>
        <w:br/>
        <w:t xml:space="preserv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w:t>
        <w:br/>
        <w:t>-4-</w:t>
        <w:br/>
        <w:t xml:space="preserve">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-5-</w:t>
        <w:br/>
        <w:t xml:space="preserve">  (4)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w:t>
        <w:br/>
        <w:t>-6-</w:t>
        <w:br/>
        <w:t xml:space="preserve">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w:t>
        <w:br/>
        <w:t xml:space="preserve">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-7-</w:t>
        <w:br/>
        <w:t xml:space="preserve">  10.2.</w:t>
        <w:br/>
        <w:t xml:space="preserve">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w:t>
        <w:br/>
        <w:t xml:space="preserve">    B - A</w:t>
        <w:br/>
        <w:t xml:space="preserve">      </w:t>
        <w:br/>
        <w:t xml:space="preserve">    </w:t>
        <w:br/>
        <w:t xml:space="preserve">      </w:t>
        <w:br/>
        <w:t xml:space="preserve">      </w:t>
        <w:br/>
        <w:t xml:space="preserve">    Y</w:t>
        <w:br/>
        <w:t xml:space="preserve">      </w:t>
        <w:br/>
        <w:t xml:space="preserve">      </w:t>
        <w:br/>
        <w:t xml:space="preserve">      </w:t>
        <w:br/>
        <w:t xml:space="preserve">    Where:</w:t>
        <w:br/>
        <w:t xml:space="preserve">    X =</w:t>
        <w:br/>
        <w:t xml:space="preserve">      </w:t>
        <w:br/>
        <w:t xml:space="preserve">    the number of Shares that shall be issued to holder</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w:t>
        <w:br/>
        <w:t>-8-</w:t>
        <w:br/>
        <w:t xml:space="preserv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 xml:space="preserve">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w:t>
        <w:br/>
        <w:t>-9-</w:t>
        <w:br/>
        <w:t xml:space="preserve">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55,839,129 shares.</w:t>
        <w:br/>
        <w:t>12.</w:t>
        <w:br/>
        <w:t xml:space="preserve"> Modification and Waiver. This Warrant and any provision hereof may be changed, waived, discharged or terminated only by an instrument in writing signed by the party against which enforcement of the same is sought.</w:t>
        <w:br/>
        <w:t>-10-</w:t>
        <w:br/>
        <w:t xml:space="preserve">  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-11-</w:t>
        <w:br/>
        <w:t xml:space="preserve">  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 xml:space="preserve">    [Remainder of page intentionally blank. Signature page follows.]</w:t>
        <w:br/>
        <w:t>-12-</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By</w:t>
        <w:br/>
        <w:t xml:space="preserve">    /s/ Xxxxx Xxxxxxxx</w:t>
        <w:br/>
        <w:t xml:space="preserve">    </w:t>
        <w:br/>
        <w:t xml:space="preserve">    Name:</w:t>
        <w:br/>
        <w:t xml:space="preserve">    Xxxxx Xxxxxxxx</w:t>
        <w:br/>
        <w:t xml:space="preserve">    </w:t>
        <w:br/>
        <w:t xml:space="preserve">    Title:</w:t>
        <w:br/>
        <w:t xml:space="preserve">    Chief Financial Officer</w:t>
        <w:br/>
        <w:t xml:space="preserve">    </w:t>
        <w:br/>
        <w:t xml:space="preserve">    Address:</w:t>
        <w:br/>
        <w:t xml:space="preserve">    000 X. Xxxxxxxx Xxx.</w:t>
        <w:br/>
        <w:t>Xxxxxxxxx, XX 00000</w:t>
        <w:br/>
        <w:t xml:space="preserve">                                                          [SIGNATURE PAGE TO WARRANT (LOAN D)]</w:t>
        <w:br/>
        <w:t xml:space="preserve">  EXHIBIT A-1</w:t>
        <w:br/>
        <w:t>NOTICE OF EXERCISE</w:t>
        <w:br/>
        <w:t>To: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br/>
        <w:t xml:space="preserve">      </w:t>
        <w:br/>
        <w:t xml:space="preserve">      </w:t>
        <w:br/>
        <w:t xml:space="preserve">          EXHIBIT A-2</w:t>
        <w:br/>
        <w:t>NOTICE OF EXERCISE</w:t>
        <w:br/>
        <w:t>To:      CERIBELL, INC. (the “Company”)</w:t>
        <w:br/>
        <w:t>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(Signature)</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