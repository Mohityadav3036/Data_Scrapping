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4.22</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J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 xml:space="preserve">   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-2-</w:t>
        <w:br/>
        <w:t xml:space="preserve"> (a)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-3-</w:t>
        <w:br/>
        <w:t xml:space="preserve"> (c)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-4-</w:t>
        <w:br/>
        <w:t xml:space="preserve"> 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-5-</w:t>
        <w:br/>
        <w:t xml:space="preserve"> (1)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-6-</w:t>
        <w:br/>
        <w:t xml:space="preserve"> (c)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-7-</w:t>
        <w:br/>
        <w:t xml:space="preserve"> (b)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-8-</w:t>
        <w:br/>
        <w:t xml:space="preserve"> 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w:t>
        <w:br/>
        <w:t>-9-</w:t>
        <w:br/>
        <w:t xml:space="preserve">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w:t>
        <w:br/>
        <w:t xml:space="preserve"> 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-11-</w:t>
        <w:br/>
        <w:t xml:space="preserve"> (f)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-12-</w:t>
        <w:br/>
        <w:t xml:space="preserve"> 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w:t>
        <w:br/>
        <w:t xml:space="preserve">       </w:t>
        <w:br/>
        <w:t xml:space="preserve">     </w:t>
        <w:br/>
        <w:t xml:space="preserve">     Address:</w:t>
        <w:br/>
        <w:t xml:space="preserve">     0000 Xxx Xxxxxxxxxxx Xxx, Xxxxx 000</w:t>
        <w:br/>
        <w:t>Xxxxxxxx Xxxx, XX 00000</w:t>
        <w:br/>
        <w:t xml:space="preserve">        [SIGNATURE PAGE TO WARRANT (LOAN J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________ shares of [Series Preferred Stock] [Common Stock] of the Company pursuant to the terms of the attached Warrant, and tenders herewith payment of the purchase price of such shares in full, or</w:t>
        <w:br/>
        <w:t xml:space="preserve">     </w:t>
        <w:br/>
        <w:t xml:space="preserve">     ﻿ </w:t>
        <w:br/>
        <w:t xml:space="preserve">     ﻿ </w:t>
        <w:br/>
        <w:t xml:space="preserve">     ﻿ </w:t>
        <w:br/>
        <w:t xml:space="preserve">     </w:t>
        <w:br/>
        <w:t xml:space="preserve">     ☐</w:t>
        <w:br/>
        <w:t xml:space="preserve">       </w:t>
        <w:br/>
        <w:t xml:space="preserve">     elects to exercise its net issuance rights pursuant to Section 10.2 of the attached Warrant with respect to ________ Shares of [Series Preferred Stock] [Common Stock].</w:t>
        <w:br/>
        <w:t xml:space="preserve">      2.</w:t>
        <w:br/>
        <w:t>Please issue a certificate or certificates representing ________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(Date)</w:t>
        <w:br/>
        <w:t xml:space="preserve">       </w:t>
        <w:br/>
        <w:t xml:space="preserve">       </w:t>
        <w:br/>
        <w:t xml:space="preserve">          EXHIBIT A-2</w:t>
        <w:br/>
        <w:t>NOTICE OF EXERCISE</w:t>
        <w:br/>
        <w:t xml:space="preserve">  </w:t>
        <w:br/>
        <w:t xml:space="preserve">     To:</w:t>
        <w:br/>
        <w:t xml:space="preserve">     CERIBELL, INC. (the “Company”)</w:t>
        <w:br/>
        <w:t xml:space="preserve">      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