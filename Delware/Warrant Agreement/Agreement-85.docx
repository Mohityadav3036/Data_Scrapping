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4.11</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 xml:space="preserve">WARRANT TO PURCHASE SHARES </w:t>
        <w:br/>
        <w:t>OF SERIES C-1 PREFERRED STOCK</w:t>
        <w:br/>
        <w:t>(Loan G)</w:t>
        <w:br/>
        <w:t>THIS CERTIFIES THAT, for value received, HORIZON TECHNOLOGY FINANCE CORPORATION (“Horizon”) and its permitted successors and permitted assignees are entitled to subscribe for and purchase 5,592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March 10, 2022;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 Notwithstanding anything to the contrary contained herein, if Horizon makes Loan G (as defined in that certain Amended and Restated Venture Loan and Security Agreement among the Company, Horizon, Horizon Credit II LLC, Horizon Funding Trust 2019-1, and Horizon as Collateral Agent, dated as of the Date of Grant (the “Loan Agreement”)) is made to or on behalf of the Company, the number of Shares for which this Warrant is exercisable shall, automatically, and without any action by any party hereto, be amended to be 13,982.</w:t>
        <w:br/>
        <w:t xml:space="preserve">    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-2-</w:t>
        <w:br/>
        <w:t xml:space="preserve">  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w:t>
        <w:br/>
        <w:t>-3-</w:t>
        <w:br/>
        <w:t xml:space="preserve">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-4-</w:t>
        <w:br/>
        <w:t xml:space="preserve">  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-5-</w:t>
        <w:br/>
        <w:t xml:space="preserve">  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w:t>
        <w:br/>
        <w:t>-6-</w:t>
        <w:br/>
        <w:t xml:space="preserve">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-7-</w:t>
        <w:br/>
        <w:t xml:space="preserve">  10.</w:t>
        <w:br/>
        <w:t xml:space="preserve"> Additional Rights.</w:t>
        <w:br/>
        <w:t>10.1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 =</w:t>
        <w:br/>
        <w:t xml:space="preserve">    B - A</w:t>
        <w:br/>
        <w:t xml:space="preserve">    </w:t>
        <w:br/>
        <w:t xml:space="preserve">      </w:t>
        <w:br/>
        <w:t xml:space="preserve">    Y</w:t>
        <w:br/>
        <w:t xml:space="preserve">      </w:t>
        <w:br/>
        <w:t xml:space="preserve">    Where: X =</w:t>
        <w:br/>
        <w:t xml:space="preserve">      </w:t>
        <w:br/>
        <w:t xml:space="preserve">    the number of Shares that shall be issued to holder</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w:t>
        <w:br/>
        <w:t>-8-</w:t>
        <w:br/>
        <w:t xml:space="preserve">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 xml:space="preserve">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w:t>
        <w:br/>
        <w:t>-9-</w:t>
        <w:br/>
        <w:t xml:space="preserve">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 xml:space="preserve">There are no actions, suits, audits, investigations or proceedings pending or, to the knowledge of the Company, threatened against the Company in any court or before any governmental </w:t>
        <w:br/>
        <w:t>-10-</w:t>
        <w:br/>
        <w:t xml:space="preserve">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55,839,129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w:t>
        <w:br/>
        <w:t>-11-</w:t>
        <w:br/>
        <w:t xml:space="preserv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-12-</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Address:</w:t>
        <w:br/>
        <w:t xml:space="preserve">      </w:t>
        <w:br/>
        <w:t xml:space="preserve">    000 X. Xxxxxxxx Xxx.</w:t>
        <w:br/>
        <w:t xml:space="preserve">    </w:t>
        <w:br/>
        <w:t xml:space="preserve">      </w:t>
        <w:br/>
        <w:t xml:space="preserve">      </w:t>
        <w:br/>
        <w:t xml:space="preserve">    Sunnyvale, CA 94085</w:t>
        <w:br/>
        <w:t xml:space="preserve">                                                    [SIGNATURE PAGE TO WARRANT (LOAN G)]</w:t>
        <w:br/>
        <w:t xml:space="preserve">  EXHIBIT A-1</w:t>
        <w:br/>
        <w:t>NOTICE OF EXERCISE</w:t>
        <w:br/>
        <w:t>To:      CERIBELL, INC. (the “Company”)</w:t>
        <w:br/>
        <w:t>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br/>
        <w:t xml:space="preserve">      </w:t>
        <w:br/>
        <w:t xml:space="preserve">      </w:t>
        <w:br/>
        <w:t xml:space="preserve">          EXHIBIT A-2</w:t>
        <w:br/>
        <w:t>NOTICE OF EXERCISE</w:t>
        <w:br/>
        <w:t>To:       CERIBELL, INC. (the “Company”)</w:t>
        <w:br/>
        <w:t>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