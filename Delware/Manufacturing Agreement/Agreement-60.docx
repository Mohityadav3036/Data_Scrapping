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12</w:t>
        <w:br/>
        <w:br/>
        <w:br/>
        <w:t>CONFIDENTIAL PORTIONS OF THIS EXHIBIT HAVE BEEN OMITTED PURSUANT TO REGULATION</w:t>
        <w:br/>
        <w:t>240.25B-2B OF THE SECURITIES EXCHANGE ACT OF 1934.  [*] INDICATES OMITTED</w:t>
        <w:br/>
        <w:t>MATERIAL THAT IS THE SUBJECT OF A CONFIDENTIAL TREATMENT REQUEST AND IS FILED</w:t>
        <w:br/>
        <w:t>SEPARATELY WITH THE COMMISSION.</w:t>
        <w:br/>
        <w:br/>
        <w:t>THIS AGREEMENT is made this           day of January 2000 between:</w:t>
        <w:br/>
        <w:br/>
        <w:t>(1)  AVECIA LIMITED acting through its LifeScience Molecules business whose</w:t>
        <w:br/>
        <w:t xml:space="preserve">     registered office is at Xxxxxxx Xxxxx, Xxxxxxxx, Xxxxxxxxxx, X0 0XX,</w:t>
        <w:br/>
        <w:t xml:space="preserve">     Xxxxxxx ("AVECIA");</w:t>
        <w:br/>
        <w:br/>
        <w:t>(2)  RIBOZYME PHARMACEUTICALS INCORPORATED of 0000 Xxxxxxxxxx Xxxxx, Xxxxxxx,</w:t>
        <w:br/>
        <w:t xml:space="preserve">     Xxxxxxxx 00000, XXX ("RPI").</w:t>
        <w:br/>
        <w:br/>
        <w:t>WHEREAS</w:t>
        <w:br/>
        <w:br/>
        <w:t>(A)  AVECIA has experience and knowledge with regard to the manufacture of</w:t>
        <w:br/>
        <w:t xml:space="preserve">     oligonucleotides and intermediates for preparation of oligonucleotides,</w:t>
        <w:br/>
        <w:t xml:space="preserve">     process scale-up and GMP (as defined below).</w:t>
        <w:br/>
        <w:br/>
        <w:t>(B)  RPI is carrying out research and development work in relation to certain</w:t>
        <w:br/>
        <w:t xml:space="preserve">     ribozymes.</w:t>
        <w:br/>
        <w:br/>
        <w:t>(C)  It is intended that AVECIA will carry out a development programme upon and</w:t>
        <w:br/>
        <w:t xml:space="preserve">     subject to the terms and conditions of this Agreement with a view to</w:t>
        <w:br/>
        <w:t xml:space="preserve">     scaling up the process for production of such ribozymes and carrying out</w:t>
        <w:br/>
        <w:t xml:space="preserve">     initial production of such ribozymes as set out in Part II of this</w:t>
        <w:br/>
        <w:t xml:space="preserve">     Agreement and carrying out such production on behalf of RPI as set out in</w:t>
        <w:br/>
        <w:t xml:space="preserve">     Part III of this Agreement.</w:t>
        <w:br/>
        <w:br/>
        <w:t>NOW IT IS HEREBY AGREED AS FOLLOWS:</w:t>
        <w:br/>
        <w:br/>
        <w:br/>
        <w:t xml:space="preserve">                    PART I - DEFINITIONS AND INTERPRETATION</w:t>
        <w:br/>
        <w:t xml:space="preserve">                    ---------------------------------------</w:t>
        <w:br/>
        <w:br/>
        <w:br/>
        <w:t>1.   Headings and Definitions</w:t>
        <w:br/>
        <w:t xml:space="preserve">     ------------------------</w:t>
        <w:br/>
        <w:br/>
        <w:t xml:space="preserve">     1.1  In this Agreement, the following terms and expressions shall have the</w:t>
        <w:br/>
        <w:t xml:space="preserve">          following meanings:</w:t>
        <w:br/>
        <w:br/>
        <w:t xml:space="preserve">          Angiozyme      means RPI's proprietary anti-angiogenesis ribozyme</w:t>
        <w:br/>
        <w:t xml:space="preserve">                         compound being jointly developed with Chiron</w:t>
        <w:br/>
        <w:t xml:space="preserve">                         Corporation. Angiozyme is also designated as</w:t>
        <w:br/>
        <w:t xml:space="preserve">                         Angiozyme.(TM)</w:t>
        <w:br/>
        <w:br/>
        <w:t xml:space="preserve">                                      S-1</w:t>
        <w:br/>
        <w:br/>
        <w:br/>
        <w:t xml:space="preserve">        Anti-HCV         means RPI's proprietary anti-hepatitis c virus Ribozyme</w:t>
        <w:br/>
        <w:t xml:space="preserve">                         ribozyme compound being jointly developed with Xxx</w:t>
        <w:br/>
        <w:t xml:space="preserve">                         Lilly &amp; Company. Anti-HCV Ribozyme is also designated</w:t>
        <w:br/>
        <w:t xml:space="preserve">                         as Heptazyme.</w:t>
        <w:br/>
        <w:br/>
        <w:t xml:space="preserve">        Collaborator     means any of Chiron Corporation, Xxx Xxxxx &amp; Company or</w:t>
        <w:br/>
        <w:t xml:space="preserve">                         other corporate partner of RPI who is collaborating</w:t>
        <w:br/>
        <w:t xml:space="preserve">                         with RPI to develop and commercialise a Product</w:t>
        <w:br/>
        <w:t xml:space="preserve">                         manufactured under this Agreement, or any licensee of</w:t>
        <w:br/>
        <w:t xml:space="preserve">                         RPI who is developing and commercialising a Product</w:t>
        <w:br/>
        <w:t xml:space="preserve">                         manufactured under this Agreement. "Collaborators"</w:t>
        <w:br/>
        <w:t xml:space="preserve">                         shall mean more than one of them.</w:t>
        <w:br/>
        <w:br/>
        <w:t xml:space="preserve">        Confidential     means any information disclosed by RPI to AVECIA</w:t>
        <w:br/>
        <w:t xml:space="preserve">        Information      pursuant to the Technology Transfer, and any technical</w:t>
        <w:br/>
        <w:t xml:space="preserve">                         and commercial information relating to the Programme</w:t>
        <w:br/>
        <w:t xml:space="preserve">                         and any other information of a confidential nature</w:t>
        <w:br/>
        <w:t xml:space="preserve">                         disclosed (whether disclosed in writing, verbally, by</w:t>
        <w:br/>
        <w:t xml:space="preserve">                         way of sample or by any other means and whether</w:t>
        <w:br/>
        <w:t xml:space="preserve">                         directly or indirectly) by either party ("the</w:t>
        <w:br/>
        <w:t xml:space="preserve">                         Disclosing Party") to the other ("the Receiving</w:t>
        <w:br/>
        <w:t xml:space="preserve">                         Party"), including and without limitation any</w:t>
        <w:br/>
        <w:t xml:space="preserve">                         information relating to the Disclosing Party's business</w:t>
        <w:br/>
        <w:t xml:space="preserve">                         affairs.</w:t>
        <w:br/>
        <w:br/>
        <w:t xml:space="preserve">        GMP              means current good manufacturing practices (as provided</w:t>
        <w:br/>
        <w:t xml:space="preserve">                         for, respectively, in the Rules governing Medicinal</w:t>
        <w:br/>
        <w:t xml:space="preserve">                         Products in the European Community Volume 4 (Guide to</w:t>
        <w:br/>
        <w:t xml:space="preserve">                         Good Manufacturing Practice for Medicinal Products) and</w:t>
        <w:br/>
        <w:t xml:space="preserve">                         by the US Food and Drug Administration as set out in</w:t>
        <w:br/>
        <w:t xml:space="preserve">                         21CFR210 and 21CFR211, as amended from time to time)</w:t>
        <w:br/>
        <w:t xml:space="preserve">                         the responsibilities of each party in respect of which</w:t>
        <w:br/>
        <w:t xml:space="preserve">                         for each Product shall be agreed and defined in the</w:t>
        <w:br/>
        <w:t xml:space="preserve">                         Quality Agreement, and shall be consistent with the</w:t>
        <w:br/>
        <w:t xml:space="preserve">                         interpretation for Active Pharmaceutical Intermediates</w:t>
        <w:br/>
        <w:t xml:space="preserve">                         in guidance documents provided by the Federal Drug</w:t>
        <w:br/>
        <w:t xml:space="preserve">                         Administration and the International Conference on</w:t>
        <w:br/>
        <w:t xml:space="preserve">                         Harmonisation.</w:t>
        <w:br/>
        <w:br/>
        <w:t xml:space="preserve">        Effective Date   means 13/th/ December 1999.</w:t>
        <w:br/>
        <w:br/>
        <w:t xml:space="preserve">        Intellectual     means all know-how, inventions, discoveries, Property</w:t>
        <w:br/>
        <w:t xml:space="preserve">                         devices, data, patents, designs, copyrights, or other</w:t>
        <w:br/>
        <w:t xml:space="preserve">                         industrial or intellectual property in all applications</w:t>
        <w:br/>
        <w:t xml:space="preserve">                         therefor.</w:t>
        <w:br/>
        <w:br/>
        <w:t xml:space="preserve">                                      S-2</w:t>
        <w:br/>
        <w:br/>
        <w:br/>
        <w:t xml:space="preserve">          JRC            means the joint review committee provided for in Clause</w:t>
        <w:br/>
        <w:t xml:space="preserve">                         4 and Schedule 2.</w:t>
        <w:br/>
        <w:br/>
        <w:br/>
        <w:t xml:space="preserve">          Nominated      means a contract manufacturer nominated by RPI to</w:t>
        <w:br/>
        <w:t xml:space="preserve">          Manufacturer   carry out manufacture of the Product(s) on RPI's behalf</w:t>
        <w:br/>
        <w:t xml:space="preserve">                         and which has agreed to enter into confidentiality</w:t>
        <w:br/>
        <w:t xml:space="preserve">                         undertakings with AVECIA pursuant to Clause 12.4 below.</w:t>
        <w:br/>
        <w:br/>
        <w:t xml:space="preserve">          Process        means the process for production of the Product(s) as</w:t>
        <w:br/>
        <w:t xml:space="preserve">                         developed during the Programme.</w:t>
        <w:br/>
        <w:br/>
        <w:t xml:space="preserve">          Product        means, unless stated specifically, Angiozyme, Anti-HCV</w:t>
        <w:br/>
        <w:t xml:space="preserve">                         Ribozyme or such other Ribozyme product agreed by the</w:t>
        <w:br/>
        <w:t xml:space="preserve">                         parties. "Products" shall be a reference to such</w:t>
        <w:br/>
        <w:t xml:space="preserve">                         Ribozymes taken together.</w:t>
        <w:br/>
        <w:br/>
        <w:t xml:space="preserve">          Product        means the specification designated by RPI for each of</w:t>
        <w:br/>
        <w:t xml:space="preserve">                         Specification the Product(s) and as set out and</w:t>
        <w:br/>
        <w:t xml:space="preserve">                         determined by the analytical test methods in the</w:t>
        <w:br/>
        <w:t xml:space="preserve">                         Quality Agreement.</w:t>
        <w:br/>
        <w:br/>
        <w:t xml:space="preserve">          Programme      means the programme for development of the Process</w:t>
        <w:br/>
        <w:t xml:space="preserve">                         (including the Technology Transfer) referred to in</w:t>
        <w:br/>
        <w:t xml:space="preserve">                         Clause 2 and more specifically detailed in Schedule 1.</w:t>
        <w:br/>
        <w:br/>
        <w:t xml:space="preserve">          Quality        means the agreement made between AVECIA and</w:t>
        <w:br/>
        <w:t xml:space="preserve">          Agreement      RPI in respect of each Product, the terms of which</w:t>
        <w:br/>
        <w:t xml:space="preserve">                         shall be agreed by the JRC prior to commencement of</w:t>
        <w:br/>
        <w:t xml:space="preserve">                         manufacture and supply of each Product on a case by</w:t>
        <w:br/>
        <w:t xml:space="preserve">                         case basis. A draft of the Quality Agreement is</w:t>
        <w:br/>
        <w:t xml:space="preserve">                         attached as Schedule 3.</w:t>
        <w:br/>
        <w:br/>
        <w:t xml:space="preserve">          Ribozyme       means a ribonucleic acid-based molecule able to cause</w:t>
        <w:br/>
        <w:t xml:space="preserve">                         catalytic cleavage of itself or another molecule</w:t>
        <w:br/>
        <w:t xml:space="preserve">                         independent of protein.</w:t>
        <w:br/>
        <w:br/>
        <w:t xml:space="preserve">          Technical      means the agreement made between AVECIA and</w:t>
        <w:br/>
        <w:t xml:space="preserve">          Agreement      RPI, the terms of which shall be agreed by the JRC,</w:t>
        <w:br/>
        <w:t xml:space="preserve">                         detailing the process information and analytical</w:t>
        <w:br/>
        <w:t xml:space="preserve">                         methods to be communicated to AVECIA during the</w:t>
        <w:br/>
        <w:t xml:space="preserve">                         Technology Transfer. A draft of the Technical Agreement</w:t>
        <w:br/>
        <w:t xml:space="preserve">                         is attached as Schedule 4.</w:t>
        <w:br/>
        <w:br/>
        <w:t xml:space="preserve">          Technology     means the communication by RPI of technical</w:t>
        <w:br/>
        <w:t xml:space="preserve">          Transfer       information, including processes and analytical</w:t>
        <w:br/>
        <w:t xml:space="preserve">                         methods, relating to the Products to AVECIA as may be</w:t>
        <w:br/>
        <w:t xml:space="preserve">                         required</w:t>
        <w:br/>
        <w:br/>
        <w:t xml:space="preserve">                                      S-4</w:t>
        <w:br/>
        <w:br/>
        <w:br/>
        <w:t xml:space="preserve">                         by AVECIA to carry out the Programme and as</w:t>
        <w:br/>
        <w:t xml:space="preserve">                         further set forth in the Technical Agreement.</w:t>
        <w:br/>
        <w:br/>
        <w:t xml:space="preserve">     1.2  The headings of the several sections of this Agreement are intended</w:t>
        <w:br/>
        <w:t xml:space="preserve">          for convenience of reference only and are not intended to be a part of</w:t>
        <w:br/>
        <w:t xml:space="preserve">          or to affect the meaning or interpretation of this Agreement.</w:t>
        <w:br/>
        <w:br/>
        <w:t xml:space="preserve">     1.3  References to recitals, clauses, paragraphs and Schedules are to</w:t>
        <w:br/>
        <w:t xml:space="preserve">          recitals, clauses and paragraphs of and Schedules to this Agreement.</w:t>
        <w:br/>
        <w:t xml:space="preserve">          The Schedules and any attachments form part of this Agreement and</w:t>
        <w:br/>
        <w:t xml:space="preserve">          shall have the same force and effect as if expressly set out in the</w:t>
        <w:br/>
        <w:t xml:space="preserve">          body of the Agreement and any reference to the Agreement shall include</w:t>
        <w:br/>
        <w:t xml:space="preserve">          the Schedules and any attachments.</w:t>
        <w:br/>
        <w:br/>
        <w:br/>
        <w:t xml:space="preserve">                            PART II - THE PROGRAMME</w:t>
        <w:br/>
        <w:t xml:space="preserve">                            -----------------------</w:t>
        <w:br/>
        <w:br/>
        <w:br/>
        <w:t>2.   Performance of the Programme</w:t>
        <w:br/>
        <w:t xml:space="preserve">     ----------------------------</w:t>
        <w:br/>
        <w:br/>
        <w:t xml:space="preserve">     2.1  The Technology Transfer shall be deemed to have commenced on the</w:t>
        <w:br/>
        <w:t xml:space="preserve">          Effective Date. During the Technology Transfer, RPI shall give all</w:t>
        <w:br/>
        <w:t xml:space="preserve">          appropriate technical assistance reasonably requested by AVECIA in</w:t>
        <w:br/>
        <w:t xml:space="preserve">          relation to the Technology Transfer.</w:t>
        <w:br/>
        <w:br/>
        <w:t xml:space="preserve">     2.2  AVECIA will carry out the work as detailed in the Programme (as may be</w:t>
        <w:br/>
        <w:t xml:space="preserve">          amended from time to time in writing by the JRC).</w:t>
        <w:br/>
        <w:br/>
        <w:t xml:space="preserve">     2.3  Subject to Clause 4.2 below, the Programme has four stages as set out</w:t>
        <w:br/>
        <w:t xml:space="preserve">          below and as more specifically detailed in Schedule 1 ("Stage(s)"),</w:t>
        <w:br/>
        <w:t xml:space="preserve">          provided that AVECIA shall, at all times during any Stage, have the</w:t>
        <w:br/>
        <w:t xml:space="preserve">          flexibility to carry out the requirements of the Programme in such</w:t>
        <w:br/>
        <w:t xml:space="preserve">          manner and at such times as AVECIA shall see fit and at its sole</w:t>
        <w:br/>
        <w:t xml:space="preserve">          discretion and subject to the overall supervision of the JRC and the</w:t>
        <w:br/>
        <w:t xml:space="preserve">          provisions of Clause 4.</w:t>
        <w:br/>
        <w:br/>
        <w:t xml:space="preserve">          Stages in Programme</w:t>
        <w:br/>
        <w:br/>
        <w:t xml:space="preserve">          Stage   Description</w:t>
        <w:br/>
        <w:t xml:space="preserve">          -----   -----------</w:t>
        <w:br/>
        <w:br/>
        <w:t xml:space="preserve">          1       Technology Transfer of process and analytical methods</w:t>
        <w:br/>
        <w:t xml:space="preserve">          2       Process development - deprotection and purification scale-up</w:t>
        <w:br/>
        <w:t xml:space="preserve">                  of the Products as determined by the JRC</w:t>
        <w:br/>
        <w:t xml:space="preserve">          3       preparation of GMP manufacturing documentation</w:t>
        <w:br/>
        <w:t xml:space="preserve">          4       Process scale up - GMP manufacture of 1kg of a mutually</w:t>
        <w:br/>
        <w:t xml:space="preserve">                  agreed Product</w:t>
        <w:br/>
        <w:br/>
        <w:t xml:space="preserve">                                      S-5</w:t>
        <w:br/>
        <w:br/>
        <w:br/>
        <w:t xml:space="preserve">     2.4  The process information and analytical methods to be communicated to</w:t>
        <w:br/>
        <w:t xml:space="preserve">          AVECIA during the Technology Transfer shall be agreed and detailed in</w:t>
        <w:br/>
        <w:t xml:space="preserve">          the Technical Agreement. Stage 2 of the Programme shall commence when</w:t>
        <w:br/>
        <w:t xml:space="preserve">          the JRC confirms that the Technology Transfer is complete according to</w:t>
        <w:br/>
        <w:t xml:space="preserve">          the verification protocol (set forth in the Quality Agreement) to</w:t>
        <w:br/>
        <w:t xml:space="preserve">          ensure such information has been received and correctly interpreted.</w:t>
        <w:br/>
        <w:br/>
        <w:t xml:space="preserve">     2.5  Stage 3 of the Programme shall not commence until:</w:t>
        <w:br/>
        <w:br/>
        <w:t xml:space="preserve">          (a)  the identity of the first Product to be produced during Stage 4</w:t>
        <w:br/>
        <w:t xml:space="preserve">               using the Process is confirmed;</w:t>
        <w:br/>
        <w:br/>
        <w:t xml:space="preserve">          (b)  the analytical methods for the Products have been transferred</w:t>
        <w:br/>
        <w:t xml:space="preserve">               from RPI to AVECIA; and</w:t>
        <w:br/>
        <w:br/>
        <w:t xml:space="preserve">          (c)  the JRC confirms AVECIA's ability to manufacture the Product to</w:t>
        <w:br/>
        <w:t xml:space="preserve">               be produced during Stage 4 using the Process.</w:t>
        <w:br/>
        <w:br/>
        <w:t xml:space="preserve">     2.6  For the avoidance of doubt, any time periods specified in Schedule 1</w:t>
        <w:br/>
        <w:t xml:space="preserve">          shall be indicative only unless provided for specifically in this</w:t>
        <w:br/>
        <w:t xml:space="preserve">          Clause 2.</w:t>
        <w:br/>
        <w:br/>
        <w:t xml:space="preserve">     2.7  AVECIA shall be responsible for obtaining all raw materials and</w:t>
        <w:br/>
        <w:t xml:space="preserve">          reagents in order to produce the Product, including solvents, gases,</w:t>
        <w:br/>
        <w:t xml:space="preserve">          amidites and other laboratory consumables and the solid support, to be</w:t>
        <w:br/>
        <w:t xml:space="preserve">          utilised in conjunction with synthesis of a Product during the</w:t>
        <w:br/>
        <w:t xml:space="preserve">          Programme.</w:t>
        <w:br/>
        <w:br/>
        <w:t xml:space="preserve">     2.8  For the avoidance of doubt, it shall not be considered a breach of</w:t>
        <w:br/>
        <w:t xml:space="preserve">          this Agreement by AVECIA if an objective of the Programme is not</w:t>
        <w:br/>
        <w:t xml:space="preserve">          achieved:</w:t>
        <w:br/>
        <w:br/>
        <w:t xml:space="preserve">          (a)  so long as AVECIA uses reasonable commercial and technical</w:t>
        <w:br/>
        <w:t xml:space="preserve">               diligence and makes good faith efforts to perform its obligations</w:t>
        <w:br/>
        <w:t xml:space="preserve">               to the fullest extent, and any failure to meet an objective of</w:t>
        <w:br/>
        <w:t xml:space="preserve">               the Programme shall not relieve RPI of its obligations to make</w:t>
        <w:br/>
        <w:t xml:space="preserve">               payment in accordance with Clause 3; or</w:t>
        <w:br/>
        <w:br/>
        <w:t xml:space="preserve">          (b)  due to delay caused or contributed to by RPI.</w:t>
        <w:br/>
        <w:br/>
        <w:t>3.   Payment for the Programme and First Kilogram of Product</w:t>
        <w:br/>
        <w:t xml:space="preserve">     -------------------------------------------------------</w:t>
        <w:br/>
        <w:br/>
        <w:t xml:space="preserve">     Subject to Clauses 4.2 and 13 below, RPI shall pay to AVECIA the following</w:t>
        <w:br/>
        <w:t xml:space="preserve">     sums at the time stated:</w:t>
        <w:br/>
        <w:br/>
        <w:t xml:space="preserve">     (a)  on signature of this Agreement by both parties:  [ * ]; and</w:t>
        <w:br/>
        <w:br/>
        <w:t xml:space="preserve">     (b)  upon receipt of Product by RPI but subject to Clause 4.5 below: [ * ]</w:t>
        <w:br/>
        <w:t xml:space="preserve">          per gram of Product manufactured to the Product Specification during</w:t>
        <w:br/>
        <w:t xml:space="preserve">          Stage 4 of the</w:t>
        <w:br/>
        <w:br/>
        <w:t xml:space="preserve">                                      S-6</w:t>
        <w:br/>
        <w:br/>
        <w:br/>
        <w:t xml:space="preserve">          Programme and available for delivery to RPI by AVECIA (subject to a</w:t>
        <w:br/>
        <w:t xml:space="preserve">          maximum of [ * ]for up to one kilogram of the Product manufactured</w:t>
        <w:br/>
        <w:t xml:space="preserve">          during stage 4 of the Programme unless otherwise agreed under Clause</w:t>
        <w:br/>
        <w:t xml:space="preserve">          5.3 below).</w:t>
        <w:br/>
        <w:br/>
        <w:t xml:space="preserve">     For the avoidance of doubt, a gram of Product shall mean a gram of nucleic</w:t>
        <w:br/>
        <w:t xml:space="preserve">     acid material which meets the Product Specification, net of any</w:t>
        <w:br/>
        <w:t xml:space="preserve">     accompanying salts, water or other residual solvents.</w:t>
        <w:br/>
        <w:br/>
        <w:t>4.   Reporting, Variation and Completion of the Programme</w:t>
        <w:br/>
        <w:t xml:space="preserve">     ----------------------------------------------------</w:t>
        <w:br/>
        <w:br/>
        <w:t xml:space="preserve">     4.1  The Programme and the progress by AVECIA under the Programme shall be</w:t>
        <w:br/>
        <w:t xml:space="preserve">          supervised by the JRC which shall be established within the period of</w:t>
        <w:br/>
        <w:t xml:space="preserve">          30 days following the date of this Agreement. Such supervision by the</w:t>
        <w:br/>
        <w:t xml:space="preserve">          JRC shall take place in accordance with the provisions set out in</w:t>
        <w:br/>
        <w:t xml:space="preserve">          Schedule 2.</w:t>
        <w:br/>
        <w:br/>
        <w:t xml:space="preserve">     4.2  The parties may agree to alter the Programme either to extend the</w:t>
        <w:br/>
        <w:t xml:space="preserve">          projected duration of any of the Stages or to change any of the work</w:t>
        <w:br/>
        <w:t xml:space="preserve">          contained in any of the Stages provided that the parties shall first</w:t>
        <w:br/>
        <w:t xml:space="preserve">          agree in writing the terms of such extension and alteration of the</w:t>
        <w:br/>
        <w:t xml:space="preserve">          Programme including any amended payment terms.</w:t>
        <w:br/>
        <w:br/>
        <w:t xml:space="preserve">     4.3  The parties shall conduct regular information exchange on at least two</w:t>
        <w:br/>
        <w:t xml:space="preserve">          (2) weekly intervals by telephone or in a manner to be agreed by the</w:t>
        <w:br/>
        <w:t xml:space="preserve">          JRC, provided that where AVECIA considers that, for the purposes of</w:t>
        <w:br/>
        <w:t xml:space="preserve">          optimising or improving the Process, revisions or changes in methods</w:t>
        <w:br/>
        <w:t xml:space="preserve">          should be undertaken by AVECIA during the performance of the</w:t>
        <w:br/>
        <w:t xml:space="preserve">          Programme, AVECIA shall notify the JRC without delay of the reasons</w:t>
        <w:br/>
        <w:t xml:space="preserve">          therefor and the actions which it proposes to take.</w:t>
        <w:br/>
        <w:br/>
        <w:t xml:space="preserve">     4.4  Completion of the Programme will be deemed to have occurred when the</w:t>
        <w:br/>
        <w:t xml:space="preserve">          quantity of Product specified in Stage 4 has been manufactured in</w:t>
        <w:br/>
        <w:t xml:space="preserve">          accordance with the Product Specification and has been made available</w:t>
        <w:br/>
        <w:t xml:space="preserve">          for delivery to RPI pursuant to Clause 5 below.</w:t>
        <w:br/>
        <w:br/>
        <w:t xml:space="preserve">     4.5  RPI shall pay to AVECIA within thirty (30) days of the completion of</w:t>
        <w:br/>
        <w:t xml:space="preserve">          the Programme any sums required to be paid pursuant to Clause 3 above</w:t>
        <w:br/>
        <w:t xml:space="preserve">          which may remain outstanding at the completion of the Programme.</w:t>
        <w:br/>
        <w:t xml:space="preserve">          Notwithstanding the foregoing, and subject to Clause 13, in respect of</w:t>
        <w:br/>
        <w:t xml:space="preserve">          the Product held by AVECIA pursuant to Clause 5.1(a), RPI shall not be</w:t>
        <w:br/>
        <w:t xml:space="preserve">          obligated to make any payments to AVECIA pursuant to Clause 3(b) prior</w:t>
        <w:br/>
        <w:t xml:space="preserve">          to 1/st/ January 2001, unless RPI requests delivery of the Product</w:t>
        <w:br/>
        <w:t xml:space="preserve">          prior to 1/st/ January 2001, in which case RPI shall make payments to</w:t>
        <w:br/>
        <w:t xml:space="preserve">          AVECIA for the quantity of Product requested by RPI within 30 days of</w:t>
        <w:br/>
        <w:t xml:space="preserve">          the date of the invoice for the Product.</w:t>
        <w:br/>
        <w:br/>
        <w:t xml:space="preserve">                                      S-7</w:t>
        <w:br/>
        <w:br/>
        <w:br/>
        <w:t>5.   Delivery of First Kilogram of Product under Stage 4</w:t>
        <w:br/>
        <w:t xml:space="preserve">     ---------------------------------------------------</w:t>
        <w:br/>
        <w:br/>
        <w:t xml:space="preserve">     5.1(a)    Manufacture of the one kilogram (1kg) of the Product specified in</w:t>
        <w:br/>
        <w:t xml:space="preserve">               Stage 4 shall take place on the date(s) agreed by the parties.</w:t>
        <w:br/>
        <w:t xml:space="preserve">               AVECIA shall hold such manufactured Product in stock at its</w:t>
        <w:br/>
        <w:t xml:space="preserve">               facilities and at its expense under the terms of the Quality</w:t>
        <w:br/>
        <w:t xml:space="preserve">               Agreement, including the storage and stability instructions</w:t>
        <w:br/>
        <w:t xml:space="preserve">               provided by RPI to AVECIA. Any Product so held by AVECIA shall be</w:t>
        <w:br/>
        <w:t xml:space="preserve">               deemed to have been delivered and any risk shall immediately pass</w:t>
        <w:br/>
        <w:t xml:space="preserve">               to RPI, except insofar as any damage occurs to the Product as a</w:t>
        <w:br/>
        <w:t xml:space="preserve">               result of the negligence of AVECIA.</w:t>
        <w:br/>
        <w:br/>
        <w:t xml:space="preserve">        (b)    Avecia shall use its best endeavours to deliver one kilogram</w:t>
        <w:br/>
        <w:t xml:space="preserve">               (1kg) of Product as specified in Stage 4. However, if AVECIA</w:t>
        <w:br/>
        <w:t xml:space="preserve">               shall manufacture at least [ * ] and up to [ * ], RPI shall be</w:t>
        <w:br/>
        <w:t xml:space="preserve">               obliged to purchase all such Product from AVECIA during 2000</w:t>
        <w:br/>
        <w:t xml:space="preserve">               subject to Clause 5.3 below. Subject to the foregoing, during</w:t>
        <w:br/>
        <w:t xml:space="preserve">               2000 AVECIA shall deliver quantities of Product at RPI's request</w:t>
        <w:br/>
        <w:t xml:space="preserve">               from time to time, such request not to be for less than 250 grams</w:t>
        <w:br/>
        <w:t xml:space="preserve">               of Product.</w:t>
        <w:br/>
        <w:br/>
        <w:t xml:space="preserve">     5.2       In the event that only a portion of the Product produced during</w:t>
        <w:br/>
        <w:t xml:space="preserve">               Stage 4 is delivered to RPI, RPI shall be responsible only to pay</w:t>
        <w:br/>
        <w:t xml:space="preserve">               for the quantity of the Product delivered.. If the quantity of</w:t>
        <w:br/>
        <w:t xml:space="preserve">               the Product supplied by AVECIA is less than [ * ], then AVECIA</w:t>
        <w:br/>
        <w:t xml:space="preserve">               agrees to synthesise sufficient Product in order to supply the</w:t>
        <w:br/>
        <w:t xml:space="preserve">               shortfall quantity of Product to RPI, and the price for such</w:t>
        <w:br/>
        <w:t xml:space="preserve">               shortfall quantity shall be no more than that paid by RPI for the</w:t>
        <w:br/>
        <w:t xml:space="preserve">               initial delivered quantity. In the event that AVECIA then</w:t>
        <w:br/>
        <w:t xml:space="preserve">               produces more than the 1 kilogram (1kg) of Product specified in</w:t>
        <w:br/>
        <w:t xml:space="preserve">               Stage 4, the provisions of Clause 5.3 shall apply.</w:t>
        <w:br/>
        <w:br/>
        <w:t xml:space="preserve">     5.3       In the event that AVECIA produces more than the 1 kilogram (1kg)</w:t>
        <w:br/>
        <w:t xml:space="preserve">               of Product specified in Xxxxx 0, XXX agrees to purchase such</w:t>
        <w:br/>
        <w:t xml:space="preserve">               additional quantity up to a maximum of [ * ] at a price to be</w:t>
        <w:br/>
        <w:t xml:space="preserve">               negotiated in good faith by the parties. Such agreed price shall</w:t>
        <w:br/>
        <w:t xml:space="preserve">               be less than [ * ] per gram and shall be determined according to</w:t>
        <w:br/>
        <w:t xml:space="preserve">               the yield and price matrix attached as Schedule 5 hereto. In the</w:t>
        <w:br/>
        <w:t xml:space="preserve">               event that AVECIA produces more than [ * ] of the Product, RPI</w:t>
        <w:br/>
        <w:t xml:space="preserve">               shall have an option, but not an obligation, to purchase such</w:t>
        <w:br/>
        <w:t xml:space="preserve">               additional quantity of the Product at its sole discretion at a</w:t>
        <w:br/>
        <w:t xml:space="preserve">               price per gram which does not exceed the price per gram paid for</w:t>
        <w:br/>
        <w:t xml:space="preserve">               the additional [ * ] of the Product.</w:t>
        <w:br/>
        <w:br/>
        <w:t xml:space="preserve">     5.4       Avecia will arrange for shipment and insurance of the Product</w:t>
        <w:br/>
        <w:t xml:space="preserve">               produced during Stage 4 of the Programme to RPI as directed by</w:t>
        <w:br/>
        <w:t xml:space="preserve">               RPI at RPI's cost and expense. The Products will be shipped and</w:t>
        <w:br/>
        <w:t xml:space="preserve">               packaged by Avecia in accordance with RPI's shipping and</w:t>
        <w:br/>
        <w:t xml:space="preserve">               packaging instructions as may be agreed from time to time.</w:t>
        <w:br/>
        <w:t xml:space="preserve">               Deliveries will be made FOB Avecia's Grangemouth facility</w:t>
        <w:br/>
        <w:t xml:space="preserve">               (Incoterms 2000) and will be shipped to RPI's address as set</w:t>
        <w:br/>
        <w:t xml:space="preserve">               forth in this Agreement, or as otherwise directed by RPI in</w:t>
        <w:br/>
        <w:t xml:space="preserve">               writing. Risk and title in respect of all Product</w:t>
        <w:br/>
        <w:br/>
        <w:t xml:space="preserve">                                      S-8</w:t>
        <w:br/>
        <w:br/>
        <w:br/>
        <w:t xml:space="preserve">               supplied to RPI under this Agreement shall pass on delivery at</w:t>
        <w:br/>
        <w:t xml:space="preserve">               AVECIA's Grangemouth facility.</w:t>
        <w:br/>
        <w:br/>
        <w:t>6.   Intellectual Property arising during the term of this Agreement</w:t>
        <w:br/>
        <w:t xml:space="preserve">     ---------------------------------------------------------------</w:t>
        <w:br/>
        <w:br/>
        <w:t xml:space="preserve">     6.1  Pre-Existing and Independently Developed Intellectual Property.</w:t>
        <w:br/>
        <w:t xml:space="preserve">          --------------------------------------------------------------</w:t>
        <w:br/>
        <w:t xml:space="preserve">          Subject to the obligations of confidentiality contained in Clause 12</w:t>
        <w:br/>
        <w:t xml:space="preserve">          below and subject to Clause 6.2 below, each party shall be entitled to</w:t>
        <w:br/>
        <w:t xml:space="preserve">          apply for registrations of its Intellectual Property provided that</w:t>
        <w:br/>
        <w:t xml:space="preserve">          nothing in this Agreement shall affect the ownership by either party</w:t>
        <w:br/>
        <w:t xml:space="preserve">          of any Intellectual Property owned or in the possession of that party</w:t>
        <w:br/>
        <w:t xml:space="preserve">          at the date of this Agreement, or Intellectual Property developed</w:t>
        <w:br/>
        <w:t xml:space="preserve">          independently of this Agreement by any employee of that party without</w:t>
        <w:br/>
        <w:t xml:space="preserve">          reference to any of the Confidential Information disclosed by the</w:t>
        <w:br/>
        <w:t xml:space="preserve">          other party.</w:t>
        <w:br/>
        <w:br/>
        <w:t xml:space="preserve">     6.2  Ownership.</w:t>
        <w:br/>
        <w:t xml:space="preserve">          ---------</w:t>
        <w:br/>
        <w:br/>
        <w:t xml:space="preserve">          (a)  All rights in patents, inventions, processes, discoveries,</w:t>
        <w:br/>
        <w:t xml:space="preserve">               biological samples and other research materials and any other</w:t>
        <w:br/>
        <w:t xml:space="preserve">               novel or valuable information reflected in any medium which</w:t>
        <w:br/>
        <w:t xml:space="preserve">               arises or is created during the course of this Agreement shall be</w:t>
        <w:br/>
        <w:t xml:space="preserve">               the property of the creating party. The Parties shall promptly</w:t>
        <w:br/>
        <w:t xml:space="preserve">               report to each other any inventions, discoveries, biological</w:t>
        <w:br/>
        <w:t xml:space="preserve">               samples or other research materials made to the Process or to the</w:t>
        <w:br/>
        <w:t xml:space="preserve">               Products under the Agreement.</w:t>
        <w:br/>
        <w:br/>
        <w:t xml:space="preserve">          (b)  Intellectual Property, whether or not patentable, which may arise</w:t>
        <w:br/>
        <w:t xml:space="preserve">               under this Agreement and made solely by an employee or agent of</w:t>
        <w:br/>
        <w:t xml:space="preserve">               RPI shall be owned by RPI ("RPI Inventions").</w:t>
        <w:br/>
        <w:br/>
        <w:t xml:space="preserve">          (c)  Intellectual Property, whether or not patentable, made jointly by</w:t>
        <w:br/>
        <w:t xml:space="preserve">               an employee or agent of RPI and AVECIA shall be jointly owned</w:t>
        <w:br/>
        <w:t xml:space="preserve">               ("Joint Inventions").</w:t>
        <w:br/>
        <w:br/>
        <w:t xml:space="preserve">          (d)  Intellectual Property, whether or not patentable, which may arise</w:t>
        <w:br/>
        <w:t xml:space="preserve">               under this Agreement and made solely by an employee or agent of</w:t>
        <w:br/>
        <w:t xml:space="preserve">               AVECIA shall be owned by AVECIA ("AVECIA Inventions").</w:t>
        <w:br/>
        <w:br/>
        <w:t xml:space="preserve">          (e)  Inventorship will be determined according to applicable patent</w:t>
        <w:br/>
        <w:t xml:space="preserve">               law.</w:t>
        <w:br/>
        <w:br/>
        <w:t xml:space="preserve">          (f)  AVECIA and RPI shall promptly disclose to each other in writing</w:t>
        <w:br/>
        <w:t xml:space="preserve">               each invention and discovery conceived and/or reduced to practice</w:t>
        <w:br/>
        <w:t xml:space="preserve">               under this Agreement.</w:t>
        <w:br/>
        <w:br/>
        <w:t xml:space="preserve">          (g)  Intellectual Property arising from this Agreement  and in the</w:t>
        <w:br/>
        <w:t xml:space="preserve">               possession of a party shall be treated as having been disclosed</w:t>
        <w:br/>
        <w:t xml:space="preserve">               to that party by the</w:t>
        <w:br/>
        <w:br/>
        <w:t xml:space="preserve">                                      S-9</w:t>
        <w:br/>
        <w:br/>
        <w:br/>
        <w:t xml:space="preserve">               party owning such Intellectual Property pursuant to this Clause</w:t>
        <w:br/>
        <w:t xml:space="preserve">               6.2, and the expressions "Disclosing Party" and "Receiving Party"</w:t>
        <w:br/>
        <w:t xml:space="preserve">               defined and used in connection with the obligations of</w:t>
        <w:br/>
        <w:t xml:space="preserve">               confidentiality contained in Clause 12 shall be construed</w:t>
        <w:br/>
        <w:t xml:space="preserve">               accordingly.</w:t>
        <w:br/>
        <w:br/>
        <w:t xml:space="preserve">          (h)  In the event of a Joint Invention, RPI and AVECIA, and any wholly</w:t>
        <w:br/>
        <w:t xml:space="preserve">               owned group company of either, shall each  be entitled to work</w:t>
        <w:br/>
        <w:t xml:space="preserve">               under such joint invention, but otherwise no sub-licensing shall</w:t>
        <w:br/>
        <w:t xml:space="preserve">               be permitted without the written consent of the joint inventor,</w:t>
        <w:br/>
        <w:t xml:space="preserve">               such consent not to be unreasonably withheld or delayed.</w:t>
        <w:br/>
        <w:br/>
        <w:t xml:space="preserve">     6.3  Limited Licence to carry out the activities under this Agreement.</w:t>
        <w:br/>
        <w:t xml:space="preserve">          -----------------------------------------------------------------</w:t>
        <w:br/>
        <w:t xml:space="preserve">          Each party grants to the other a limited, non-exclusive, royalty-free</w:t>
        <w:br/>
        <w:t xml:space="preserve">          licence to do all things necessary in order to carry out the</w:t>
        <w:br/>
        <w:t xml:space="preserve">          obligations and responsibilities under this Agreement under its</w:t>
        <w:br/>
        <w:t xml:space="preserve">          Intellectual Property (whether pre-existing Intellectual Property</w:t>
        <w:br/>
        <w:t xml:space="preserve">          under Clause 6.1 above or Intellectual Property arising as a result of</w:t>
        <w:br/>
        <w:t xml:space="preserve">          the Agreement under Clause 6.2(b) or (d) above). Such licence shall</w:t>
        <w:br/>
        <w:t xml:space="preserve">          expire at the completion of the Agreement and shall not be</w:t>
        <w:br/>
        <w:t xml:space="preserve">          transferable or sub-licensable.</w:t>
        <w:br/>
        <w:br/>
        <w:t xml:space="preserve">     6.4  Maintenance of Patents.</w:t>
        <w:br/>
        <w:t xml:space="preserve">          ----------------------</w:t>
        <w:br/>
        <w:br/>
        <w:t xml:space="preserve">          (a)  Subject to Clauses 6.1 and 6.4(e), RPI shall be responsible for</w:t>
        <w:br/>
        <w:t xml:space="preserve">               filing, prosecuting and maintaining patent applications and</w:t>
        <w:br/>
        <w:t xml:space="preserve">               resulting patents, if any, on RPI Inventions and on any Joint</w:t>
        <w:br/>
        <w:t xml:space="preserve">               Inventions insofar as they do not relate to synthesis or</w:t>
        <w:br/>
        <w:t xml:space="preserve">               manufacture of oligonucleotides other than Ribozymes.</w:t>
        <w:br/>
        <w:br/>
        <w:t xml:space="preserve">          (b)  Subject to Clauses 6.1 and 6.4(e), AVECIA shall be responsible</w:t>
        <w:br/>
        <w:t xml:space="preserve">               for filing, prosecuting and maintaining patent applications and</w:t>
        <w:br/>
        <w:t xml:space="preserve">               resulting patents, if any, on AVECIA Inventions or on any Joint</w:t>
        <w:br/>
        <w:t xml:space="preserve">               Inventions relating to synthesis or manufacture of</w:t>
        <w:br/>
        <w:t xml:space="preserve">               oligonucleotides other than Ribozymes.</w:t>
        <w:br/>
        <w:br/>
        <w:t xml:space="preserve">          (c)  Reasonable patent expenses for any Joint Invention will be shared</w:t>
        <w:br/>
        <w:t xml:space="preserve">               equally by the Parties, and reimbursed promptly upon presentation</w:t>
        <w:br/>
        <w:t xml:space="preserve">               of an invoice by the filing party.</w:t>
        <w:br/>
        <w:br/>
        <w:t xml:space="preserve">          (d)  The non-filing party shall have the right to review and comment</w:t>
        <w:br/>
        <w:t xml:space="preserve">               in a timely manner on any such patent filings (applications and</w:t>
        <w:br/>
        <w:t xml:space="preserve">               response to office actions) prior to submission to the relevant</w:t>
        <w:br/>
        <w:t xml:space="preserve">               patent offices. Each party shall be solely responsible for</w:t>
        <w:br/>
        <w:t xml:space="preserve">               filing, prosecuting and maintaining patent applications and</w:t>
        <w:br/>
        <w:t xml:space="preserve">               resulting patents on any invention owned solely by it.</w:t>
        <w:br/>
        <w:br/>
        <w:t xml:space="preserve">                                     S-10</w:t>
        <w:br/>
        <w:br/>
        <w:br/>
        <w:t xml:space="preserve">          (e)  Each of AVECIA and RPI shall solely own its respective technology</w:t>
        <w:br/>
        <w:t xml:space="preserve">               and any technology or other technology developed solely by it and</w:t>
        <w:br/>
        <w:t xml:space="preserve">               each shall be responsible for filing, prosecuting and monitoring</w:t>
        <w:br/>
        <w:t xml:space="preserve">               patent applications and resulting patents, if any, related</w:t>
        <w:br/>
        <w:t xml:space="preserve">               thereto.</w:t>
        <w:br/>
        <w:br/>
        <w:t xml:space="preserve">     6.5  Reservation of All Other Rights.  Except as expressly set forth in</w:t>
        <w:br/>
        <w:t xml:space="preserve">          -------------------------------</w:t>
        <w:br/>
        <w:t xml:space="preserve">          this Agreement, nothing contained herein shall be construed as to</w:t>
        <w:br/>
        <w:t xml:space="preserve">          create any right to:</w:t>
        <w:br/>
        <w:br/>
        <w:t xml:space="preserve">          (a)  AVECIA in any Intellectual Property of RPI or any other</w:t>
        <w:br/>
        <w:t xml:space="preserve">               proprietary technology (whether pre-existing Intellectual</w:t>
        <w:br/>
        <w:t xml:space="preserve">               Property under Clause 6.1 above or Intellectual Property arising</w:t>
        <w:br/>
        <w:t xml:space="preserve">               as a result of this Agreement under Clause 6.2(b)) of RPI</w:t>
        <w:br/>
        <w:t xml:space="preserve">               including, without limitation, any of RPI's patent rights</w:t>
        <w:br/>
        <w:t xml:space="preserve">               relating to the design, synthesis, delivery, development,</w:t>
        <w:br/>
        <w:t xml:space="preserve">               testing, use and sale of Ribozymes; or</w:t>
        <w:br/>
        <w:br/>
        <w:t xml:space="preserve">          (b)  RPI in AVECIA Intellectual Property or any other proprietary</w:t>
        <w:br/>
        <w:t xml:space="preserve">               technology (whether pre-existing Intellectual Property under</w:t>
        <w:br/>
        <w:t xml:space="preserve">               Clause 6.1 above or Intellectual Property arising as a result of</w:t>
        <w:br/>
        <w:t xml:space="preserve">               this Agreement under Clause 6.2(d))of AVECIA.</w:t>
        <w:br/>
        <w:br/>
        <w:t xml:space="preserve">               PART III - SUBSEQUENT MANUFACTURE OF THE PRODUCT</w:t>
        <w:br/>
        <w:t xml:space="preserve">               ------------------------------------------------</w:t>
        <w:br/>
        <w:br/>
        <w:t>7.   Sale and Purchase</w:t>
        <w:br/>
        <w:t xml:space="preserve">     -----------------</w:t>
        <w:br/>
        <w:br/>
        <w:t xml:space="preserve">     7.1  Minimum Order.  Unless this Agreement has been terminated under</w:t>
        <w:br/>
        <w:t xml:space="preserve">          -------------</w:t>
        <w:br/>
        <w:t xml:space="preserve">          Clauses 13 or 21 below, RPI agrees that, following completion of the</w:t>
        <w:br/>
        <w:t xml:space="preserve">          Programme, it shall purchase a minimum of [ * ] of the Products in</w:t>
        <w:br/>
        <w:t xml:space="preserve">          aggregate ("the Product Minimum") from AVECIA during the calendar</w:t>
        <w:br/>
        <w:t xml:space="preserve">          years 2000 to 2002, pursuant to the pricing and delivery provisions</w:t>
        <w:br/>
        <w:t xml:space="preserve">          contained in Clauses 7.2 and 7.3 below.</w:t>
        <w:br/>
        <w:br/>
        <w:t xml:space="preserve">     7.2  Price for Product. The parties shall negotiate in good faith the</w:t>
        <w:br/>
        <w:t xml:space="preserve">          -----------------</w:t>
        <w:br/>
        <w:t xml:space="preserve">          pricing schedule for the Products, on a per gram basis, to be</w:t>
        <w:br/>
        <w:t xml:space="preserve">          manufactured by AVECIA following completion of the Programme prior to</w:t>
        <w:br/>
        <w:t xml:space="preserve">          the manufacture of each order of Product. An example of the pricing</w:t>
        <w:br/>
        <w:t xml:space="preserve">          schedule is attached as Schedule 5 hereto. The price for quantities of</w:t>
        <w:br/>
        <w:t xml:space="preserve">          Products manufactured by Avecia following completion of the Programme</w:t>
        <w:br/>
        <w:t xml:space="preserve">          shall be based on:</w:t>
        <w:br/>
        <w:br/>
        <w:t xml:space="preserve">          (a)  yields achieved dependent upon usage of raw materials; and on</w:t>
        <w:br/>
        <w:br/>
        <w:t xml:space="preserve">          (b)  order volume, provided that for individual orders of less than</w:t>
        <w:br/>
        <w:t xml:space="preserve">               500 grams of Product the price per gram for such Product shall</w:t>
        <w:br/>
        <w:t xml:space="preserve">               not exceed [ * ] of the per gram price for Product(s) ordered</w:t>
        <w:br/>
        <w:t xml:space="preserve">               for delivery in multiples of 500 grams or more.</w:t>
        <w:br/>
        <w:br/>
        <w:t xml:space="preserve">                                     S-11</w:t>
        <w:br/>
        <w:br/>
        <w:br/>
        <w:t xml:space="preserve">     7.3    Delivery Schedule.  The parties shall agree on a schedule for</w:t>
        <w:br/>
        <w:t xml:space="preserve">            -----------------</w:t>
        <w:br/>
        <w:t xml:space="preserve">            delivery of Products by AVECIA to RPI ("the Delivery Schedule"). The</w:t>
        <w:br/>
        <w:t xml:space="preserve">            minimum order shall be 500 grams of Product except as otherwise</w:t>
        <w:br/>
        <w:t xml:space="preserve">            agreed subject to the pricing provisions of Clause 7.2 above.</w:t>
        <w:br/>
        <w:br/>
        <w:t xml:space="preserve">     7.4    Delivery.  AVECIA will arrange for shipment and insurance of the</w:t>
        <w:br/>
        <w:t xml:space="preserve">            --------</w:t>
        <w:br/>
        <w:t xml:space="preserve">            Products ordered for delivery to RPI at RPI's direction and at RPI's</w:t>
        <w:br/>
        <w:t xml:space="preserve">            cost and expense. The Products will be shipped and packaged by</w:t>
        <w:br/>
        <w:t xml:space="preserve">            AVECIA in accordance with RPI's shipping and packaging instructions</w:t>
        <w:br/>
        <w:t xml:space="preserve">            as may be agreed from time to time. Deliveries will be made FOB</w:t>
        <w:br/>
        <w:t xml:space="preserve">            Avecia's Grangemouth facility (Incoterms 2000) and will be shipped</w:t>
        <w:br/>
        <w:t xml:space="preserve">            to RPI's address as set forth in this Agreement, or as otherwise</w:t>
        <w:br/>
        <w:t xml:space="preserve">            directed by RPI in writing. Risk and title in respect of all Product</w:t>
        <w:br/>
        <w:t xml:space="preserve">            supplied to RPI under this Agreement shall pass on delivery at</w:t>
        <w:br/>
        <w:t xml:space="preserve">            AVECIA's Grangemouth facility</w:t>
        <w:br/>
        <w:br/>
        <w:t xml:space="preserve">     7.5    Delivery Quantities</w:t>
        <w:br/>
        <w:t xml:space="preserve">            -------------------</w:t>
        <w:br/>
        <w:br/>
        <w:t xml:space="preserve">       (a)  In the event that AVECIA delivers less than [ * ]of the amount of</w:t>
        <w:br/>
        <w:t xml:space="preserve">            Product required to be delivered pursuant to the delivery schedule</w:t>
        <w:br/>
        <w:t xml:space="preserve">            agreed under Clause 7.3 above, RPI shall, subject to Clause 8, pay</w:t>
        <w:br/>
        <w:t xml:space="preserve">            AVECIA for the actual amount of Product delivered. Avecia shall</w:t>
        <w:br/>
        <w:t xml:space="preserve">            synthesise sufficient Product to complete the order and will supply</w:t>
        <w:br/>
        <w:t xml:space="preserve">            this to RPI and the price for such completion quantity shall be no</w:t>
        <w:br/>
        <w:t xml:space="preserve">            more, on a per gram basis, than that paid by RPI for the initial</w:t>
        <w:br/>
        <w:t xml:space="preserve">            delivered quantity under that order. For the avoidance of doubt, if</w:t>
        <w:br/>
        <w:t xml:space="preserve">            AVECIA delivers [ * ] of the amount of Product, RPI shall, subject</w:t>
        <w:br/>
        <w:t xml:space="preserve">            to Clause 8, be obligated to pay AVECIA only for the [ * ] of the</w:t>
        <w:br/>
        <w:t xml:space="preserve">            Product delivered.</w:t>
        <w:br/>
        <w:br/>
        <w:t xml:space="preserve">       (b)  In the event that Avecia manufactures Product in quantities</w:t>
        <w:br/>
        <w:t xml:space="preserve">            exceeding the amount ordered for delivery under the delivery</w:t>
        <w:br/>
        <w:t xml:space="preserve">            schedule, RPI agrees to purchase upto [ * ] of the order volume at a</w:t>
        <w:br/>
        <w:t xml:space="preserve">            price to be negotiated in good faith by the parties in respect of</w:t>
        <w:br/>
        <w:t xml:space="preserve">            the additional [ * ], according to the yield and price matrix</w:t>
        <w:br/>
        <w:t xml:space="preserve">            attached as Schedule 5, but such amount shall not cost more per gram</w:t>
        <w:br/>
        <w:t xml:space="preserve">            than for the said amount ordered In the event AVECIA produces more</w:t>
        <w:br/>
        <w:t xml:space="preserve">            than [ * ] of the Product, RPI shall have an option, but no</w:t>
        <w:br/>
        <w:t xml:space="preserve">            obligation, to purchase such additional quantity of the Product at</w:t>
        <w:br/>
        <w:t xml:space="preserve">            its sole discretion at a price per gram not to exceed the price per</w:t>
        <w:br/>
        <w:t xml:space="preserve">            gram paid for the additional quantity of the Product.</w:t>
        <w:br/>
        <w:br/>
        <w:t xml:space="preserve">     7.6    Delay in Delivery.  In the event that the AVECIA delivers any</w:t>
        <w:br/>
        <w:t xml:space="preserve">            -----------------</w:t>
        <w:br/>
        <w:t xml:space="preserve">            Product later than four weeks from the date of delivery set out in</w:t>
        <w:br/>
        <w:t xml:space="preserve">            the Delivery Schedule other than as a result of Force Majeure as set</w:t>
        <w:br/>
        <w:t xml:space="preserve">            out in Xxxxxx 00, XXX shall be entitled to a five per cent reduction</w:t>
        <w:br/>
        <w:t xml:space="preserve">            in the price of the Product delivered one month late and to an</w:t>
        <w:br/>
        <w:t xml:space="preserve">            additional ten per cent reduction in price for each of the next two</w:t>
        <w:br/>
        <w:t xml:space="preserve">            complete month's delay thereafter. In the event AVECIA is unable to</w:t>
        <w:br/>
        <w:t xml:space="preserve">            deliver the Product within three months from the date set out in the</w:t>
        <w:br/>
        <w:t xml:space="preserve">            Delivery Schedule, then RPI shall have the option to either</w:t>
        <w:br/>
        <w:t xml:space="preserve">            terminate the Agreement pursuant to</w:t>
        <w:br/>
        <w:br/>
        <w:t xml:space="preserve">                                     S-12</w:t>
        <w:br/>
        <w:br/>
        <w:br/>
        <w:t xml:space="preserve">            Clause 13.3(b) or to manufacture or have manufactured by a Nominated</w:t>
        <w:br/>
        <w:t xml:space="preserve">            Manufacturer the Product. In the event RPI chooses the latter</w:t>
        <w:br/>
        <w:t xml:space="preserve">            option, then in order to satisfy RPI's requirement for that quantity</w:t>
        <w:br/>
        <w:t xml:space="preserve">            of the Product ordered, AVECIA, subject to Clause 12, agrees (i) to</w:t>
        <w:br/>
        <w:t xml:space="preserve">            make a good faith effort to provide, at no cost to RPI or to a</w:t>
        <w:br/>
        <w:t xml:space="preserve">            Nominated Manufacturer, the technical information necessary for such</w:t>
        <w:br/>
        <w:t xml:space="preserve">            manufacture of the Product; and (ii) to grant to RPI or a Nominated</w:t>
        <w:br/>
        <w:t xml:space="preserve">            Manufacturer a personal, royalty free licence under AVECIA's</w:t>
        <w:br/>
        <w:t xml:space="preserve">            relevant Intellectual Property to enable RPI or such Nominated</w:t>
        <w:br/>
        <w:t xml:space="preserve">            Manufacturer to undertake the manufacture of the Product7.7 Invoices</w:t>
        <w:br/>
        <w:t xml:space="preserve">                                                                        --------</w:t>
        <w:br/>
        <w:t xml:space="preserve">            and Payment Terms. AVECIA shall issue an invoice at the price agreed</w:t>
        <w:br/>
        <w:t xml:space="preserve">            -----------------</w:t>
        <w:br/>
        <w:t xml:space="preserve">            under Clause 7.2, as adjusted pursuant to Clause 7.6 if relevant,</w:t>
        <w:br/>
        <w:t xml:space="preserve">            above in respect of each shipment of the Product to RPI on despatch</w:t>
        <w:br/>
        <w:t xml:space="preserve">            by AVECIA of the Product for delivery to RPI. RPI shall pay all such</w:t>
        <w:br/>
        <w:t xml:space="preserve">            invoices in full within thirty days from the date of invoice,</w:t>
        <w:br/>
        <w:t xml:space="preserve">            provided that RPI shall not have rejected such delivery of Product</w:t>
        <w:br/>
        <w:t xml:space="preserve">            under Clause 8.1. In the event that payment is made by RPI before</w:t>
        <w:br/>
        <w:t xml:space="preserve">            any Product is examined by RPI pursuant to Clause 8.2, AVECIA will</w:t>
        <w:br/>
        <w:t xml:space="preserve">            reimburse RPI for the price of such Product if it is found that the</w:t>
        <w:br/>
        <w:t xml:space="preserve">            Product does not meet the Product Specification.</w:t>
        <w:br/>
        <w:br/>
        <w:t xml:space="preserve">     7.8    Responsibility for Raw Materials.  AVECIA shall be responsible for</w:t>
        <w:br/>
        <w:t xml:space="preserve">            --------------------------------</w:t>
        <w:br/>
        <w:t xml:space="preserve">            obtaining all raw materials and reagents in order to produce the</w:t>
        <w:br/>
        <w:t xml:space="preserve">            Product, including solvents, gases, amidites and other laboratory</w:t>
        <w:br/>
        <w:t xml:space="preserve">            consumables and the solid support, to be utilised in conjunction</w:t>
        <w:br/>
        <w:t xml:space="preserve">            with synthesis of a Product.</w:t>
        <w:br/>
        <w:br/>
        <w:t xml:space="preserve">     7.9    Third Party Price Notice.  After a period of [ * ] from signature</w:t>
        <w:br/>
        <w:t xml:space="preserve">            ------------------------</w:t>
        <w:br/>
        <w:t xml:space="preserve">            of this Agreement, RPI shall be entitled to give AVECIA written</w:t>
        <w:br/>
        <w:t xml:space="preserve">            notice if a third party under a supply agreement with RPI of at</w:t>
        <w:br/>
        <w:t xml:space="preserve">            least three years duration is able to supply identical products in</w:t>
        <w:br/>
        <w:t xml:space="preserve">            identical volumes to RPI at a price which is at least ten per cent</w:t>
        <w:br/>
        <w:t xml:space="preserve">            lower than the price for the Products agreed under Clause 7.2 above</w:t>
        <w:br/>
        <w:t xml:space="preserve">            ("Third Party Price Notice"). RPI and AVECIA shall meet to discuss</w:t>
        <w:br/>
        <w:t xml:space="preserve">            the position and if agreement on price is not reached within 30 days</w:t>
        <w:br/>
        <w:t xml:space="preserve">            of receipt of such Third Party Notice, then RPI may purchase the</w:t>
        <w:br/>
        <w:t xml:space="preserve">            quantity so offered from the third party and the amounts of such</w:t>
        <w:br/>
        <w:t xml:space="preserve">            Products purchased shall be construed as falling within the amounts</w:t>
        <w:br/>
        <w:t xml:space="preserve">            of Products to be delivered according to the Product Minimum</w:t>
        <w:br/>
        <w:t xml:space="preserve">            referred to in Clause 7.1. RPI shall not be obliged to divulge the</w:t>
        <w:br/>
        <w:t xml:space="preserve">            identity of such third party, but at the request of AVECIA shall in</w:t>
        <w:br/>
        <w:t xml:space="preserve">            lieu provide satisfactory evidence, signed by an independent notary</w:t>
        <w:br/>
        <w:t xml:space="preserve">            public certifying the genuineness of the competitive offer.</w:t>
        <w:br/>
        <w:br/>
        <w:t xml:space="preserve">     7.10   Non-use of RPI's Intellectual Property.  Other than as provided in</w:t>
        <w:br/>
        <w:t xml:space="preserve">            --------------------------------------</w:t>
        <w:br/>
        <w:t xml:space="preserve">            this Agreement, AVECIA agrees that it will not use for its internal</w:t>
        <w:br/>
        <w:t xml:space="preserve">            purpose or for third parties any Intellectual Property of RPI</w:t>
        <w:br/>
        <w:t xml:space="preserve">            (whether pre-existing Intellectual Property under Clause 6.1 above</w:t>
        <w:br/>
        <w:t xml:space="preserve">            or Intellectual Property arising as a result of this Agreement under</w:t>
        <w:br/>
        <w:t xml:space="preserve">            Clause 6.2(b) above) or Confidential Information acquired under this</w:t>
        <w:br/>
        <w:t xml:space="preserve">            Agreement.</w:t>
        <w:br/>
        <w:br/>
        <w:t xml:space="preserve">                                     S-13</w:t>
        <w:br/>
        <w:br/>
        <w:br/>
        <w:t>8.   Quality of the Product</w:t>
        <w:br/>
        <w:t xml:space="preserve">     ----------------------</w:t>
        <w:br/>
        <w:br/>
        <w:t xml:space="preserve">     8.1  The Product manufactured and delivered by AVECIA to RPI under Clause 7</w:t>
        <w:br/>
        <w:t xml:space="preserve">          above shall conform to the Product Specification for such Product.</w:t>
        <w:br/>
        <w:br/>
        <w:t xml:space="preserve">     8.2  RPI shall examine all Product delivered to it pursuant to this</w:t>
        <w:br/>
        <w:t xml:space="preserve">          Agreement in accordance with the methods of analysis set out in the</w:t>
        <w:br/>
        <w:t xml:space="preserve">          Quality Agreement for such Product. RPI shall notify AVECIA of any</w:t>
        <w:br/>
        <w:t xml:space="preserve">          failure of the Product to meet the Product Specification within [ * ]</w:t>
        <w:br/>
        <w:t xml:space="preserve">          days of receipt of the relevant Product. RPI shall be entitled to</w:t>
        <w:br/>
        <w:t xml:space="preserve">          reject any Product which does not meet the Product Specification</w:t>
        <w:br/>
        <w:t xml:space="preserve">          ("Rejected Product")</w:t>
        <w:br/>
        <w:br/>
        <w:t xml:space="preserve">     8.3  (a)  RPI will return any Rejected Product to AVECIA and, if AVECIA</w:t>
        <w:br/>
        <w:t xml:space="preserve">               agrees with RPI's notification of failure, AVECIA shall replace</w:t>
        <w:br/>
        <w:t xml:space="preserve">               the Rejected Product at no additional cost to RPI within [ * ]</w:t>
        <w:br/>
        <w:t xml:space="preserve">               days of receiving notice from RPI under Clause 8.2 or on a new</w:t>
        <w:br/>
        <w:t xml:space="preserve">               delivery date as mutually agreed to in writing by the Parties.</w:t>
        <w:br/>
        <w:br/>
        <w:t xml:space="preserve">          (b)  In the event AVECIA is unable to replace the Rejected Product</w:t>
        <w:br/>
        <w:t xml:space="preserve">               within such time, RPI shall be entitled to exercise its Standby</w:t>
        <w:br/>
        <w:t xml:space="preserve">               Rights (as set out in Clause 9.1 below) to enable RPI or a</w:t>
        <w:br/>
        <w:t xml:space="preserve">               Nominated Manufacturer to manufacture sufficient Product to</w:t>
        <w:br/>
        <w:t xml:space="preserve">               replace the Rejected Product, and AVECIA, subject to Clause 12,</w:t>
        <w:br/>
        <w:t xml:space="preserve">               agrees to make a good faith effort to provide, at no cost to RPI</w:t>
        <w:br/>
        <w:t xml:space="preserve">               or to a Nominated Manufacturer, the technical information</w:t>
        <w:br/>
        <w:t xml:space="preserve">               necessary for such manufacture of the Product. In addition,</w:t>
        <w:br/>
        <w:t xml:space="preserve">               AVECIA will reimburse to RPI that element of the reasonable cost</w:t>
        <w:br/>
        <w:t xml:space="preserve">               of the Product manufactured by the Nominated Manufacturer which</w:t>
        <w:br/>
        <w:t xml:space="preserve">               is in excess of the price which RPI would have had to pay to</w:t>
        <w:br/>
        <w:t xml:space="preserve">               AVECIA. The amounts of such Products manufactured by the</w:t>
        <w:br/>
        <w:t xml:space="preserve">               Nominated Manufacturer shall be construed as falling within the</w:t>
        <w:br/>
        <w:t xml:space="preserve">               amounts of Product to be purchased by RPI in accordance with the</w:t>
        <w:br/>
        <w:t xml:space="preserve">               Product Minimum in Clause 7.1 above.</w:t>
        <w:br/>
        <w:br/>
        <w:t xml:space="preserve">          (c)  If AVECIA disagrees with RPI's notification of failure the JRC</w:t>
        <w:br/>
        <w:t xml:space="preserve">               shall consider the matter and in the event no agreement is then</w:t>
        <w:br/>
        <w:t xml:space="preserve">               reached, the parties shall jointly appoint an expert to determine</w:t>
        <w:br/>
        <w:t xml:space="preserve">               whether the Product is a Rejected Product, and the costs and fees</w:t>
        <w:br/>
        <w:t xml:space="preserve">               of the expert shall be borne by the losing party.  During the</w:t>
        <w:br/>
        <w:t xml:space="preserve">               period of dispute resolution under this Clause 8.3(c):-</w:t>
        <w:br/>
        <w:br/>
        <w:t xml:space="preserve">               (i)  If RPI requests AVECIA to resynthesise the quantity of the</w:t>
        <w:br/>
        <w:t xml:space="preserve">                    Rejected Product, AVECIA shall in good faith resynthesise</w:t>
        <w:br/>
        <w:t xml:space="preserve">                    the</w:t>
        <w:br/>
        <w:br/>
        <w:t xml:space="preserve">                                     S-14</w:t>
        <w:br/>
        <w:br/>
        <w:br/>
        <w:t xml:space="preserve">                      Product and deliver it to RPI within [ * ] of receiving</w:t>
        <w:br/>
        <w:t xml:space="preserve">                      such a request from RPI. Subject to Xxxxxx 0, XXX will</w:t>
        <w:br/>
        <w:t xml:space="preserve">                      make payment for the resynthesised quantity within [ * ]</w:t>
        <w:br/>
        <w:t xml:space="preserve">                      of delivery. If the dispute is resolved in favour of</w:t>
        <w:br/>
        <w:t xml:space="preserve">                      AVECIA, RPI agrees to purchase from AVECIA both batches of</w:t>
        <w:br/>
        <w:t xml:space="preserve">                      the Product, and such additional quantity of the Product</w:t>
        <w:br/>
        <w:t xml:space="preserve">                      resynthesised by AVECIA shall not count towards the</w:t>
        <w:br/>
        <w:t xml:space="preserve">                      Product Minimum. If the dispute is resolved in favour of</w:t>
        <w:br/>
        <w:t xml:space="preserve">                      RPI, RPI will make payment only for the resynthesised</w:t>
        <w:br/>
        <w:t xml:space="preserve">                      Product.</w:t>
        <w:br/>
        <w:br/>
        <w:t xml:space="preserve">               (ii)   In the event AVECIA is unable to replace the Rejected</w:t>
        <w:br/>
        <w:t xml:space="preserve">                      Product within the time stated in Clause 8.3(c)(i) above,</w:t>
        <w:br/>
        <w:t xml:space="preserve">                      RPI shall be entitled to exercise its Standby Rights (as</w:t>
        <w:br/>
        <w:t xml:space="preserve">                      set out in Clause 9.1 below) to enable RPI or a Nominated</w:t>
        <w:br/>
        <w:t xml:space="preserve">                      Manufacturer to manufacture sufficient Product to replace</w:t>
        <w:br/>
        <w:t xml:space="preserve">                      the Rejected Product, and AVECIA, subject to Clause 12,</w:t>
        <w:br/>
        <w:t xml:space="preserve">                      agrees (i) to make a good faith effort to provide to RPI</w:t>
        <w:br/>
        <w:t xml:space="preserve">                      or to a Nominated Manufacturer, at RPI's cost, the</w:t>
        <w:br/>
        <w:t xml:space="preserve">                      technical information necessary for such manufacture of</w:t>
        <w:br/>
        <w:t xml:space="preserve">                      the Product; and (ii) to grant to RPI or a Nominated</w:t>
        <w:br/>
        <w:t xml:space="preserve">                      Manufacturer a personal, royalty free licence under</w:t>
        <w:br/>
        <w:t xml:space="preserve">                      AVECIA's relevant Intellectual Property to enable RPI or</w:t>
        <w:br/>
        <w:t xml:space="preserve">                      such Nominated Manufacturer to undertake such manufacture.</w:t>
        <w:br/>
        <w:t xml:space="preserve">                      If the dispute is resolved in favour of AVECIA, RPI agrees</w:t>
        <w:br/>
        <w:t xml:space="preserve">                      to purchase from AVECIA the entire amount of the Product</w:t>
        <w:br/>
        <w:t xml:space="preserve">                      in dispute and to make immediate payment, and any</w:t>
        <w:br/>
        <w:t xml:space="preserve">                      additional quantity of the Product manufactured by RPI or</w:t>
        <w:br/>
        <w:t xml:space="preserve">                      its Nominated Manufacturer shall not count toward the</w:t>
        <w:br/>
        <w:t xml:space="preserve">                      Product Minimum. If the dispute is resolved in favour of</w:t>
        <w:br/>
        <w:t xml:space="preserve">                      RPI, AVECIA will reimburse to RPI that element of the</w:t>
        <w:br/>
        <w:t xml:space="preserve">                      reasonable cost of the Product manufactured by the</w:t>
        <w:br/>
        <w:t xml:space="preserve">                      Nominated Manufacturer which is in excess of the price</w:t>
        <w:br/>
        <w:t xml:space="preserve">                      which RPI would have had to pay to AVECIA, together with</w:t>
        <w:br/>
        <w:t xml:space="preserve">                      any costs paid by RPI in respect of the transfer of the</w:t>
        <w:br/>
        <w:t xml:space="preserve">                      technical information by AVECIA, and the originally</w:t>
        <w:br/>
        <w:t xml:space="preserve">                      ordered quantity of the Product shall be construed as</w:t>
        <w:br/>
        <w:t xml:space="preserve">                      falling within the amount of Product to be purchased by</w:t>
        <w:br/>
        <w:t xml:space="preserve">                      RPI in accordance with the Product Minimum.</w:t>
        <w:br/>
        <w:br/>
        <w:t xml:space="preserve">               (iii)  If RPI does not request AVECIA to resynthesise the</w:t>
        <w:br/>
        <w:t xml:space="preserve">                      Rejected Product, then AVECIA shall not be required to</w:t>
        <w:br/>
        <w:t xml:space="preserve">                      start the resynthesis until the dispute is resolved or</w:t>
        <w:br/>
        <w:t xml:space="preserve">                      until RPI make such a request, whichever is the sooner.</w:t>
        <w:br/>
        <w:t xml:space="preserve">                      For the avoidance of doubt, no act or omission of RPI</w:t>
        <w:br/>
        <w:t xml:space="preserve">                      under this Sub-clause 8.3(c)(iii) shall cause the Product</w:t>
        <w:br/>
        <w:t xml:space="preserve">                      Minimum to be reduced by the amount of the Rejected</w:t>
        <w:br/>
        <w:t xml:space="preserve">                      Product.</w:t>
        <w:br/>
        <w:br/>
        <w:t xml:space="preserve">                                     S-15</w:t>
        <w:br/>
        <w:br/>
        <w:br/>
        <w:t xml:space="preserve">     8.4  In the absence of notification that the Product does not meet the</w:t>
        <w:br/>
        <w:t xml:space="preserve">          Product Specification within the period set out in Clause 8.1 above,</w:t>
        <w:br/>
        <w:t xml:space="preserve">          the relevant consignment of the Product shall be deemed to have been</w:t>
        <w:br/>
        <w:t xml:space="preserve">          accepted by RPI in full compliance with the Product Specification.</w:t>
        <w:br/>
        <w:br/>
        <w:br/>
        <w:t>9.   Licence under AVECIA Intellectual Property to Manufacture the Product</w:t>
        <w:br/>
        <w:t xml:space="preserve">     ---------------------------------------------------------------------</w:t>
        <w:br/>
        <w:br/>
        <w:t xml:space="preserve">     9.1  If AVECIA is unable to meet the delivery requirements set out in the</w:t>
        <w:br/>
        <w:t xml:space="preserve">          Delivery Schedule agreed under Clause 7.3 above, then subject to</w:t>
        <w:br/>
        <w:t xml:space="preserve">          Clause 12, AVECIA shall grant to RPI or a Nominated Manufacturer a</w:t>
        <w:br/>
        <w:t xml:space="preserve">          personal licence on reasonable commercial terms under AVECIA's</w:t>
        <w:br/>
        <w:t xml:space="preserve">          relevant Intellectual Property to enable RPI or such Nominated</w:t>
        <w:br/>
        <w:t xml:space="preserve">          Manufacturer to undertake the manufacture of Products, in order to</w:t>
        <w:br/>
        <w:t xml:space="preserve">          satisfy its requirements for Products ("Standby Rights").  In the</w:t>
        <w:br/>
        <w:t xml:space="preserve">          event that RPI wishes to exercise its Standby Rights, RPI will provide</w:t>
        <w:br/>
        <w:t xml:space="preserve">          Avecia with written notice thereof in advance of such exercise and,</w:t>
        <w:br/>
        <w:t xml:space="preserve">          subject to Clause 8,  the volume of products manufactured under the</w:t>
        <w:br/>
        <w:t xml:space="preserve">          Standby Rights will be subtracted from the Product Minimum.</w:t>
        <w:br/>
        <w:br/>
        <w:t xml:space="preserve">     9.2  Manufacture of Products in excess of Product Minimum. In the event</w:t>
        <w:br/>
        <w:t xml:space="preserve">          ----------------------------------------------------</w:t>
        <w:br/>
        <w:t xml:space="preserve">          that RPI's requirements for delivery of the Product over the period</w:t>
        <w:br/>
        <w:t xml:space="preserve">          from 1/st/ January 2000 to 31/st/ December 2002, as set out in the</w:t>
        <w:br/>
        <w:t xml:space="preserve">          Delivery Schedule, are in excess of the Product Minimum, then provided</w:t>
        <w:br/>
        <w:t xml:space="preserve">          that RPI shall purchase the greater of the Product Minimum or [ * ] of</w:t>
        <w:br/>
        <w:t xml:space="preserve">          its total requirements for delivery of the Product from AVECIA, RPI</w:t>
        <w:br/>
        <w:t xml:space="preserve">          shall have the ability to exercise its Standby Rights for manufacture</w:t>
        <w:br/>
        <w:t xml:space="preserve">          of the balance of the Product required during such period. AVECIA, at</w:t>
        <w:br/>
        <w:t xml:space="preserve">          its cost, shall have the right to have an independent third party</w:t>
        <w:br/>
        <w:t xml:space="preserve">          certify RPI's delivery requirements each twelve months within the</w:t>
        <w:br/>
        <w:t xml:space="preserve">          above said period, subject to Clause 12.</w:t>
        <w:br/>
        <w:br/>
        <w:t xml:space="preserve">     9.3  Any royalty payable under the licence granted as a result of the</w:t>
        <w:br/>
        <w:t xml:space="preserve">          exercise of the Standby Rights shall be dependent upon the volume of</w:t>
        <w:br/>
        <w:t xml:space="preserve">          Products to be manufactured by AVECIA on behalf of RPI and shall not</w:t>
        <w:br/>
        <w:t xml:space="preserve">          exceed [ * ]of the selling price of Products made by such a Nominated</w:t>
        <w:br/>
        <w:t xml:space="preserve">          Manufacturer. Neither RPI nor the Nominated Manufacturer, shall be</w:t>
        <w:br/>
        <w:t xml:space="preserve">          obligated to make any payments to AVECIA for the exercise of Standby</w:t>
        <w:br/>
        <w:t xml:space="preserve">          Rights pursuant to Clause 7.6 or pursuant to Clause 8.3 unless the</w:t>
        <w:br/>
        <w:t xml:space="preserve">          dispute is resolved in AVECIA's favour.</w:t>
        <w:br/>
        <w:br/>
        <w:t xml:space="preserve">     9.4  Without prejudice to Clause 13.5, upon the expiry or termination of</w:t>
        <w:br/>
        <w:t xml:space="preserve">          this Agreement, RPI may request a licence under AVECIA's Intellectual</w:t>
        <w:br/>
        <w:t xml:space="preserve">          Property, and the parties will negotiate in good faith the commercial</w:t>
        <w:br/>
        <w:t xml:space="preserve">          terms of such royalty bearing licence.</w:t>
        <w:br/>
        <w:br/>
        <w:br/>
        <w:t xml:space="preserve">                            PART IV - GENERAL TERMS</w:t>
        <w:br/>
        <w:t xml:space="preserve">                            -----------------------</w:t>
        <w:br/>
        <w:br/>
        <w:t xml:space="preserve">                                      S-16</w:t>
        <w:br/>
        <w:br/>
        <w:br/>
        <w:t>10.  Quality Agreements</w:t>
        <w:br/>
        <w:t xml:space="preserve">     ------------------</w:t>
        <w:br/>
        <w:br/>
        <w:t xml:space="preserve">     AVECIA and RPI shall enter into a quality agreement in respect of each</w:t>
        <w:br/>
        <w:t xml:space="preserve">     Product on a case by case basis, the terms of which shall be agreed by the</w:t>
        <w:br/>
        <w:t xml:space="preserve">     JRC prior to manufacture and supply of each Product.</w:t>
        <w:br/>
        <w:br/>
        <w:br/>
        <w:t>11.  Warranties, Liability and Indemnity</w:t>
        <w:br/>
        <w:t xml:space="preserve">     -----------------------------------</w:t>
        <w:br/>
        <w:br/>
        <w:t xml:space="preserve">     11.1 Intellectual Property Warranty and Indemnity</w:t>
        <w:br/>
        <w:t xml:space="preserve">          --------------------------------------------</w:t>
        <w:br/>
        <w:br/>
        <w:t xml:space="preserve">          (a) Each party warrants to the other that:</w:t>
        <w:br/>
        <w:br/>
        <w:t xml:space="preserve">              (i)   it has the necessary right and authority to enter into this</w:t>
        <w:br/>
        <w:t xml:space="preserve">                    Agreement and that to the best of its knowledge at the date</w:t>
        <w:br/>
        <w:t xml:space="preserve">                    of this Agreement it is the rightful owner or licensee of</w:t>
        <w:br/>
        <w:t xml:space="preserve">                    all of its Intellectual Property; and</w:t>
        <w:br/>
        <w:br/>
        <w:t xml:space="preserve">              (ii)  to the best of its knowledge at the date of this Agreement,</w:t>
        <w:br/>
        <w:t xml:space="preserve">                    the use of Intellectual Property made available by it to the</w:t>
        <w:br/>
        <w:t xml:space="preserve">                    other party pursuant to this Agreement for the purposes set</w:t>
        <w:br/>
        <w:t xml:space="preserve">                    out in this Agreement will not infringe the Intellectual</w:t>
        <w:br/>
        <w:t xml:space="preserve">                    Property of a third party.</w:t>
        <w:br/>
        <w:br/>
        <w:t xml:space="preserve">          (b)  Subject to Clause 11.5, each party ("the Indemnifying Party")</w:t>
        <w:br/>
        <w:t xml:space="preserve">               will indemnify and hold harmless the other ("the Indemnified</w:t>
        <w:br/>
        <w:t xml:space="preserve">               Party") against any and all liability, loss, damages, costs,</w:t>
        <w:br/>
        <w:t xml:space="preserve">               legal costs, professional and other expenses whatsoever incurred</w:t>
        <w:br/>
        <w:t xml:space="preserve">               or suffered by Indemnified Party in respect of any claim or</w:t>
        <w:br/>
        <w:t xml:space="preserve">               action that the use of the Indemnifying Party's Intellectual</w:t>
        <w:br/>
        <w:t xml:space="preserve">               Property by the Indemnified Party in its performance of this</w:t>
        <w:br/>
        <w:t xml:space="preserve">               Agreement infringes the Intellectual Property of any third party</w:t>
        <w:br/>
        <w:t xml:space="preserve">               (an "Intellectual Property Infringement") provided that the</w:t>
        <w:br/>
        <w:t xml:space="preserve">               Indemnified Party:</w:t>
        <w:br/>
        <w:br/>
        <w:t xml:space="preserve">               (i)  gives notice to the Indemnifying Party of any Intellectual</w:t>
        <w:br/>
        <w:t xml:space="preserve">                    Property Infringement forthwith on becoming aware of the</w:t>
        <w:br/>
        <w:t xml:space="preserve">                    same;</w:t>
        <w:br/>
        <w:br/>
        <w:t xml:space="preserve">               (ii) gives the Indemnifying Party the sole conduct of the defence</w:t>
        <w:br/>
        <w:t xml:space="preserve">                    to any claim or action in respect of Intellectual Property</w:t>
        <w:br/>
        <w:t xml:space="preserve">                    Infringement and does not at any time admit liability or</w:t>
        <w:br/>
        <w:t xml:space="preserve">                    otherwise settle or compromise or attempt to settle or</w:t>
        <w:br/>
        <w:t xml:space="preserve">                    compromise the said claim or action except upon the express</w:t>
        <w:br/>
        <w:t xml:space="preserve">                    instructions of the Indemnifying Party; and</w:t>
        <w:br/>
        <w:br/>
        <w:t xml:space="preserve">                                      S-17</w:t>
        <w:br/>
        <w:br/>
        <w:br/>
        <w:t xml:space="preserve">               (iii)  acts in accordance with the reasonable instructions of the</w:t>
        <w:br/>
        <w:t xml:space="preserve">                      Indemnifying Party and gives the Indemnifying Party such</w:t>
        <w:br/>
        <w:t xml:space="preserve">                      assistance as it shall reasonably require in respect of</w:t>
        <w:br/>
        <w:t xml:space="preserve">                      the conduct of such defence.</w:t>
        <w:br/>
        <w:br/>
        <w:t xml:space="preserve">     11.2  Liability for the Products. Liability in respect of any Product</w:t>
        <w:br/>
        <w:t xml:space="preserve">           --------------------------</w:t>
        <w:br/>
        <w:t xml:space="preserve">           delivered to RPI and not rejected by RPI within the period set out in</w:t>
        <w:br/>
        <w:t xml:space="preserve">           Clause 8.2 above (including, without limitation, the use to which it</w:t>
        <w:br/>
        <w:t xml:space="preserve">           is put) following delivery to RPI of such Product shall rest solely</w:t>
        <w:br/>
        <w:t xml:space="preserve">           on RPI and RPI shall indemnify AVECIA against any liability, loss,</w:t>
        <w:br/>
        <w:t xml:space="preserve">           damages, costs, legal costs, professional and other expenses</w:t>
        <w:br/>
        <w:t xml:space="preserve">           whatsoever incurred or suffered by AVECIA arising out of or in</w:t>
        <w:br/>
        <w:t xml:space="preserve">           respect of such Product following its delivery to RPI including,</w:t>
        <w:br/>
        <w:t xml:space="preserve">           without limitation, RPI's use of the Product following delivery.</w:t>
        <w:br/>
        <w:br/>
        <w:t xml:space="preserve">     11.3  Liability for Manufacture of the Products.  Liability in respect of</w:t>
        <w:br/>
        <w:t xml:space="preserve">           -----------------------------------------</w:t>
        <w:br/>
        <w:t xml:space="preserve">           manufacture of the Products, whether by use or operation of the</w:t>
        <w:br/>
        <w:t xml:space="preserve">           Process (or any part of the Process) or otherwise, by RPI or by a</w:t>
        <w:br/>
        <w:t xml:space="preserve">           Nominated manufacturer on behalf of RPI shall rest solely on RPI. RPI</w:t>
        <w:br/>
        <w:t xml:space="preserve">           shall indemnify AVECIA against any liability, loss, damages, costs,</w:t>
        <w:br/>
        <w:t xml:space="preserve">           legal costs, professional and other expenses whatsoever incurred or</w:t>
        <w:br/>
        <w:t xml:space="preserve">           suffered by AVECIA arising out of or in respect of manufacture of the</w:t>
        <w:br/>
        <w:t xml:space="preserve">           Products, whether use or operation of the Process (or any part of the</w:t>
        <w:br/>
        <w:t xml:space="preserve">           Process) or otherwise by RPI or by a Nominated Manufacturer on behalf</w:t>
        <w:br/>
        <w:t xml:space="preserve">           of RPI.</w:t>
        <w:br/>
        <w:br/>
        <w:t xml:space="preserve">     11.4  Limit on AVECIA's Liability. Subject to the unlimited liability</w:t>
        <w:br/>
        <w:t xml:space="preserve">           ---------------------------</w:t>
        <w:br/>
        <w:t xml:space="preserve">           provisions of Clause 11.1, AVECIA's total liability (whether for</w:t>
        <w:br/>
        <w:t xml:space="preserve">           breach of contract, negligence, breach of statutory duty and/or other</w:t>
        <w:br/>
        <w:t xml:space="preserve">           tort, or otherwise):</w:t>
        <w:br/>
        <w:br/>
        <w:t xml:space="preserve">           (a)  in connection with or as a result of the work carried out during</w:t>
        <w:br/>
        <w:t xml:space="preserve">                the Programme shall be limited to the aggregate amount received</w:t>
        <w:br/>
        <w:t xml:space="preserve">                by AVECIA from RPI under this Agreement at the time such</w:t>
        <w:br/>
        <w:t xml:space="preserve">                liability arises; or</w:t>
        <w:br/>
        <w:br/>
        <w:t xml:space="preserve">           (b)  in connection with the manufacture of the Product pursuant to</w:t>
        <w:br/>
        <w:t xml:space="preserve">                Part III of this Agreement shall in no event exceed the purchase</w:t>
        <w:br/>
        <w:t xml:space="preserve">                price paid by RPI for the ordered quantity of Product in respect</w:t>
        <w:br/>
        <w:t xml:space="preserve">                of which the claim is made or liability has arisen.</w:t>
        <w:br/>
        <w:br/>
        <w:t xml:space="preserve">     11.5  No liability for consequential loss. Neither party shall be liable to</w:t>
        <w:br/>
        <w:t xml:space="preserve">           -----------------------------------</w:t>
        <w:br/>
        <w:t xml:space="preserve">           the other for any indirect, consequential or special loss, loss of</w:t>
        <w:br/>
        <w:t xml:space="preserve">           profits or damage howsoever arising.</w:t>
        <w:br/>
        <w:br/>
        <w:t xml:space="preserve">     11.6  No exclusion of liability for personal injury. Nothing in this</w:t>
        <w:br/>
        <w:t xml:space="preserve">           ---------------------------------------------</w:t>
        <w:br/>
        <w:t xml:space="preserve">           Agreement shall remove or limit the liability of either party in</w:t>
        <w:br/>
        <w:t xml:space="preserve">           respect of death or personal</w:t>
        <w:br/>
        <w:br/>
        <w:t xml:space="preserve">                                      S-18</w:t>
        <w:br/>
        <w:br/>
        <w:br/>
        <w:t xml:space="preserve">           injury arising out of the negligence or wilful default of that party</w:t>
        <w:br/>
        <w:t xml:space="preserve">           its servants or agents.</w:t>
        <w:br/>
        <w:br/>
        <w:t>12.  Confidentiality</w:t>
        <w:br/>
        <w:t xml:space="preserve">     ---------------</w:t>
        <w:br/>
        <w:br/>
        <w:t xml:space="preserve">     12.1  In consideration of the Disclosing Party disclosing the Confidential</w:t>
        <w:br/>
        <w:t xml:space="preserve">           Information to the Receiving Party, the Receiving Party hereby</w:t>
        <w:br/>
        <w:t xml:space="preserve">           undertakes to maintain confidential all such Confidential Information</w:t>
        <w:br/>
        <w:t xml:space="preserve">           and it will accordingly not directly or indirectly disclose any of</w:t>
        <w:br/>
        <w:t xml:space="preserve">           the Confidential Information in whole or in part, other than under</w:t>
        <w:br/>
        <w:t xml:space="preserve">           Clause 12.4 below. For the purposes of this Clause 12, Intellectual</w:t>
        <w:br/>
        <w:t xml:space="preserve">           Property arising from the Programme and in the possession of a party</w:t>
        <w:br/>
        <w:t xml:space="preserve">           shall be treated as having been disclosed to that party by the party</w:t>
        <w:br/>
        <w:t xml:space="preserve">           owning such Intellectual Property pursuant to Clause 6.2 above, and</w:t>
        <w:br/>
        <w:t xml:space="preserve">           the expressions "Disclosing Party" and "Receiving Party" shall be</w:t>
        <w:br/>
        <w:t xml:space="preserve">           construed accordingly.</w:t>
        <w:br/>
        <w:br/>
        <w:t xml:space="preserve">     12.2  The foregoing restrictions on the Receiving Party shall not apply to</w:t>
        <w:br/>
        <w:t xml:space="preserve">           any Confidential Information which:</w:t>
        <w:br/>
        <w:br/>
        <w:t xml:space="preserve">           (a)  the Receiving Party can prove was already in its possession and</w:t>
        <w:br/>
        <w:t xml:space="preserve">                at its free disposal before the disclosure hereunder to it;</w:t>
        <w:br/>
        <w:br/>
        <w:t xml:space="preserve">           (b)  is hereafter disclosed to, purchased or otherwise legally</w:t>
        <w:br/>
        <w:t xml:space="preserve">                acquired by the Receiving Party by or from a third party who has</w:t>
        <w:br/>
        <w:t xml:space="preserve">                not derived it directly or indirectly from the Disclosing Party;</w:t>
        <w:br/>
        <w:br/>
        <w:t xml:space="preserve">           (c)  is or becomes available to the public whether in printed</w:t>
        <w:br/>
        <w:t xml:space="preserve">                publications or otherwise through no act or default on the part</w:t>
        <w:br/>
        <w:t xml:space="preserve">                of the Receiving Party or its agents or employees; or</w:t>
        <w:br/>
        <w:br/>
        <w:t xml:space="preserve">           (d)  the Receiving Party can prove to the reasonable satisfaction of</w:t>
        <w:br/>
        <w:t xml:space="preserve">                the Disclosing Party has been developed independently of the</w:t>
        <w:br/>
        <w:t xml:space="preserve">                Programme by any employee of the Receiving Party without</w:t>
        <w:br/>
        <w:t xml:space="preserve">                reference to any of the Confidential Information disclosed by</w:t>
        <w:br/>
        <w:t xml:space="preserve">                the Disclosing Party.</w:t>
        <w:br/>
        <w:br/>
        <w:t xml:space="preserve">     12.3  In order to secure the obligations set out in this Clause 12 the</w:t>
        <w:br/>
        <w:t xml:space="preserve">           Receiving Party agrees to exercise every reasonable precaution to</w:t>
        <w:br/>
        <w:t xml:space="preserve">           prevent and restrain the unauthorised disclosure and use of</w:t>
        <w:br/>
        <w:t xml:space="preserve">           information subject to confidentiality, including restricting access</w:t>
        <w:br/>
        <w:t xml:space="preserve">           to such information to such of its employees as are bound to keep</w:t>
        <w:br/>
        <w:t xml:space="preserve">           such information confidential and need to have such access for the</w:t>
        <w:br/>
        <w:t xml:space="preserve">           purpose of this Agreement.</w:t>
        <w:br/>
        <w:br/>
        <w:t xml:space="preserve">     12.4  The Receiving Party may disclose Confidential Information: (i) in the</w:t>
        <w:br/>
        <w:t xml:space="preserve">           case of AVECIA to Avecia Inc., 0000 Xxxxx Xxxx, XX Xxx 00000,</w:t>
        <w:br/>
        <w:t xml:space="preserve">           Xxxxxxxxxx, XX 00000-0000 and to Boston Biosystems Inc. of 00X</w:t>
        <w:br/>
        <w:t xml:space="preserve">           Xxxxxxx Xxxxxx, Xxxxxxx,</w:t>
        <w:br/>
        <w:br/>
        <w:t xml:space="preserve">                                      X-00</w:t>
        <w:br/>
        <w:br/>
        <w:br/>
        <w:t xml:space="preserve">           Xxxxxxxxxxxxx; and (ii) in the case of RPI to its Nominated</w:t>
        <w:br/>
        <w:t xml:space="preserve">           Manufacturer(s) (each a "Permitted Recipient"), provided that the</w:t>
        <w:br/>
        <w:t xml:space="preserve">           Receiving Party shall procure that prior to such disclosure each</w:t>
        <w:br/>
        <w:t xml:space="preserve">           Permitted Recipient to which Confidential Information is to be</w:t>
        <w:br/>
        <w:t xml:space="preserve">           disclosed is made aware of the obligations contained in this</w:t>
        <w:br/>
        <w:t xml:space="preserve">           Agreement and enters into confidentiality obligations in</w:t>
        <w:br/>
        <w:t xml:space="preserve">           substantially the same terms as those contained in this Agreement</w:t>
        <w:br/>
        <w:t xml:space="preserve">           directly with the Disclosing Party.</w:t>
        <w:br/>
        <w:br/>
        <w:t xml:space="preserve">     12.5  The provisions of this Clause 12 shall survive termination or expiry</w:t>
        <w:br/>
        <w:t xml:space="preserve">           of this Agreement and shall continue for a period of 10 years from</w:t>
        <w:br/>
        <w:t xml:space="preserve">           the date of that termination or expiry.</w:t>
        <w:br/>
        <w:br/>
        <w:t xml:space="preserve">     12.6  The parties shall remain bound by the obligations in the Mutual</w:t>
        <w:br/>
        <w:t xml:space="preserve">           Confidentiality Agreement signed by them and dated 23/rd/ December</w:t>
        <w:br/>
        <w:t xml:space="preserve">           1998, but in the event of any conflict between the terms of that</w:t>
        <w:br/>
        <w:t xml:space="preserve">           Mutual Confidentiality Agreement and the terms of this Agreement, the</w:t>
        <w:br/>
        <w:t xml:space="preserve">           latter shall prevail.</w:t>
        <w:br/>
        <w:br/>
        <w:t>13.  Duration and Termination</w:t>
        <w:br/>
        <w:t xml:space="preserve">     ------------------------</w:t>
        <w:br/>
        <w:br/>
        <w:t xml:space="preserve">     13.1 Duration.  This Agreement and the Programme shall be deemed to have</w:t>
        <w:br/>
        <w:t xml:space="preserve">          --------</w:t>
        <w:br/>
        <w:t xml:space="preserve">          commenced on the Effective Date and shall continue (unless terminated</w:t>
        <w:br/>
        <w:t xml:space="preserve">          in accordance with the provisions of Clauses 13.2, 13.3,   13.4 or 21)</w:t>
        <w:br/>
        <w:t xml:space="preserve">          until the expiry of the period of three years from the date of</w:t>
        <w:br/>
        <w:t xml:space="preserve">          commencement of manufacture of the Product pursuant to Part III of</w:t>
        <w:br/>
        <w:t xml:space="preserve">          this Agreement following completion of the Programme.</w:t>
        <w:br/>
        <w:br/>
        <w:t xml:space="preserve">     13.2 (A)  Termination by mutual agreement.  Subject to Clause 13.5 below,</w:t>
        <w:br/>
        <w:t xml:space="preserve">               -------------------------------</w:t>
        <w:br/>
        <w:t xml:space="preserve">               this Agreement may be terminated by mutual agreement at any time</w:t>
        <w:br/>
        <w:t xml:space="preserve">               prior to completion of the Programme in the event that both</w:t>
        <w:br/>
        <w:t xml:space="preserve">               parties agree that the Programme is not technically feasible.</w:t>
        <w:br/>
        <w:br/>
        <w:t xml:space="preserve">          (B)  Termination for technical non-feasibility. Subject to Clause 13.5</w:t>
        <w:br/>
        <w:t xml:space="preserve">               below, this Agreement may be terminated by either party on or</w:t>
        <w:br/>
        <w:t xml:space="preserve">               after 1 January 2001 if it has not been agreed that the Programme</w:t>
        <w:br/>
        <w:t xml:space="preserve">               is technically feasible in respect of the Product Specification,</w:t>
        <w:br/>
        <w:t xml:space="preserve">               quantity and timeframe.</w:t>
        <w:br/>
        <w:br/>
        <w:t xml:space="preserve">     13.3 Termination by RPI. Subject to Clause 13.5 below, RPI may terminate</w:t>
        <w:br/>
        <w:t xml:space="preserve">          ------------------</w:t>
        <w:br/>
        <w:t xml:space="preserve">               this Agreement in the following ways:</w:t>
        <w:br/>
        <w:br/>
        <w:t xml:space="preserve">               (a)   by [ * ] written notice to AVECIA if RPI is unable to, or</w:t>
        <w:br/>
        <w:t xml:space="preserve">                     elects not to, pursue development of any of the Products;</w:t>
        <w:br/>
        <w:br/>
        <w:t xml:space="preserve">               (b)   forthwith upon written notice if Avecia has been unable to</w:t>
        <w:br/>
        <w:t xml:space="preserve">                     deliver the Product within [ * ] of the date for delivery</w:t>
        <w:br/>
        <w:t xml:space="preserve">                     of such Product specified in the Delivery Schedule or, in</w:t>
        <w:br/>
        <w:t xml:space="preserve">                     respect of the kilogramme of the Product</w:t>
        <w:br/>
        <w:br/>
        <w:t xml:space="preserve">                                      S-20</w:t>
        <w:br/>
        <w:br/>
        <w:br/>
        <w:t xml:space="preserve">                     ordered under the Programme, on or before [ * ] for reasons</w:t>
        <w:br/>
        <w:t xml:space="preserve">                     not relating to technical feasibility as referred to in</w:t>
        <w:br/>
        <w:t xml:space="preserve">                     Clauses 13.2(A) and 13.2(B)</w:t>
        <w:br/>
        <w:br/>
        <w:t xml:space="preserve">               (c)   forthwith if AVECIA is in breach of this Agreement (other</w:t>
        <w:br/>
        <w:t xml:space="preserve">                     than under Clause 13.3(b) above) and AVECIA does not</w:t>
        <w:br/>
        <w:t xml:space="preserve">                     rectify such breach within [ * ] of receipt of written</w:t>
        <w:br/>
        <w:t xml:space="preserve">                     notice from RPI requiring rectification of the breach,</w:t>
        <w:br/>
        <w:t xml:space="preserve">                     provided that it is intended that the parties will discuss</w:t>
        <w:br/>
        <w:t xml:space="preserve">                     any alleged breach and its remediation as soon as it is</w:t>
        <w:br/>
        <w:t xml:space="preserve">                     known; or</w:t>
        <w:br/>
        <w:br/>
        <w:t xml:space="preserve">               (d)   forthwith upon written notice if AVECIA has a liquidator,</w:t>
        <w:br/>
        <w:t xml:space="preserve">                     receiver, manager receiver or administrator appointed, or</w:t>
        <w:br/>
        <w:t xml:space="preserve">                     ceases to continue trading or is unable to pay debts as</w:t>
        <w:br/>
        <w:t xml:space="preserve">                     defined in Section 227 of the Insolvency Xxx 0000 (England</w:t>
        <w:br/>
        <w:t xml:space="preserve">                     and Wales).</w:t>
        <w:br/>
        <w:br/>
        <w:t xml:space="preserve">          13.4 Termination by AVECIA. Subject to Clause 13.5 below, AVECIA may</w:t>
        <w:br/>
        <w:t xml:space="preserve">               ---------------------</w:t>
        <w:br/>
        <w:t xml:space="preserve">               terminate this Agreement in the following ways:</w:t>
        <w:br/>
        <w:br/>
        <w:t xml:space="preserve">               (a)   forthwith if RPI is in breach of this Agreement (other than</w:t>
        <w:br/>
        <w:t xml:space="preserve">                     under Clause 13.3(b) above) and RPI does not rectify such</w:t>
        <w:br/>
        <w:t xml:space="preserve">                     breach within [ * ] of receipt of written notice from</w:t>
        <w:br/>
        <w:t xml:space="preserve">                     AVECIA requiring rectification of the breach, provided that</w:t>
        <w:br/>
        <w:t xml:space="preserve">                     it is intended that the parties will discuss any alleged</w:t>
        <w:br/>
        <w:t xml:space="preserve">                     breach and its remediation as soon as it is known; or</w:t>
        <w:br/>
        <w:br/>
        <w:t xml:space="preserve">               (b)   forthwith upon written notice if RPI has a liquidator,</w:t>
        <w:br/>
        <w:t xml:space="preserve">                     receiver, manager receiver or administrator appointed, or</w:t>
        <w:br/>
        <w:t xml:space="preserve">                     ceases to continue trading or is unable to pay debts as</w:t>
        <w:br/>
        <w:t xml:space="preserve">                     defined in Section 227 of the Insolvency Act 1986 (England</w:t>
        <w:br/>
        <w:t xml:space="preserve">                     and Wales), or equivalent occurs in the USA or any other</w:t>
        <w:br/>
        <w:t xml:space="preserve">                     jurisdiction in which RPI is incorporated or resident.</w:t>
        <w:br/>
        <w:br/>
        <w:t xml:space="preserve">          13.5 Consequences of Termination.  Termination under Clauses 13.2 -</w:t>
        <w:br/>
        <w:t xml:space="preserve">               ---------------------------</w:t>
        <w:br/>
        <w:t xml:space="preserve">               13.4 above shall have one or more of the following consequences</w:t>
        <w:br/>
        <w:t xml:space="preserve">               according to the table set out below:</w:t>
        <w:br/>
        <w:br/>
        <w:t xml:space="preserve">               A     RPI shall pay to AVECIA all sums payable up to the date of</w:t>
        <w:br/>
        <w:t xml:space="preserve">                     termination but not yet paid, together with all reasonable</w:t>
        <w:br/>
        <w:t xml:space="preserve">                     costs already incurred by AVECIA at the date of termination</w:t>
        <w:br/>
        <w:t xml:space="preserve">                     or costs incurred by AVECIA after termination which could</w:t>
        <w:br/>
        <w:t xml:space="preserve">                     not reasonably be avoided.</w:t>
        <w:br/>
        <w:br/>
        <w:t xml:space="preserve">               B     The parties shall agree upon a sum payable by RPI in</w:t>
        <w:br/>
        <w:t xml:space="preserve">                     respect of work done by AVECIA under the Programme for</w:t>
        <w:br/>
        <w:t xml:space="preserve">                     which monies have not yet become payable under Clause 3</w:t>
        <w:br/>
        <w:t xml:space="preserve">                     above and in the absence of agreement upon such sum the</w:t>
        <w:br/>
        <w:t xml:space="preserve">                     provisions of Clause 26 shall apply.</w:t>
        <w:br/>
        <w:br/>
        <w:t xml:space="preserve">                                      S-21</w:t>
        <w:br/>
        <w:br/>
        <w:br/>
        <w:t xml:space="preserve">               C     Any moneys paid by RPI to AVECIA up to the date of</w:t>
        <w:br/>
        <w:t xml:space="preserve">                     termination shall be non-refundable, subject to D below</w:t>
        <w:br/>
        <w:t xml:space="preserve">                     where applicable.</w:t>
        <w:br/>
        <w:br/>
        <w:t xml:space="preserve">               D     Termination of this Agreement prior to the commencement of</w:t>
        <w:br/>
        <w:t xml:space="preserve">                     Stage 3 of the Programme can only take place if agreed by</w:t>
        <w:br/>
        <w:t xml:space="preserve">                     the JRC. In such event, AVECIA shall reimburse to RPI</w:t>
        <w:br/>
        <w:t xml:space="preserve">                     within 30 days of the date of termination, a proportion of</w:t>
        <w:br/>
        <w:t xml:space="preserve">                     the [ * ]received from RPI under Clause 3(a) as follows:</w:t>
        <w:br/>
        <w:br/>
        <w:t xml:space="preserve">                     (i)   termination prior to completion of Stage 1 - [ * ]</w:t>
        <w:br/>
        <w:t xml:space="preserve">                     (ii)  termination between Stages 1 and 2 - [ * ]; or</w:t>
        <w:br/>
        <w:t xml:space="preserve">                     (iii) termination between Stages 2 and 3 - [ * ]</w:t>
        <w:br/>
        <w:br/>
        <w:t xml:space="preserve">               E     AVECIA shall grant to RPI or a Nominated Manufacturer (at</w:t>
        <w:br/>
        <w:t xml:space="preserve">                     RPI's option), a royalty-free, non-exclusive world-wide</w:t>
        <w:br/>
        <w:t xml:space="preserve">                     licence under AVECIA's Intellectual Property including any</w:t>
        <w:br/>
        <w:t xml:space="preserve">                     AVECIA Invention arising under Clause 6.2(d) above</w:t>
        <w:br/>
        <w:t xml:space="preserve">                     necessary for RPI or a Nominated Manufacturer (at RPI's</w:t>
        <w:br/>
        <w:t xml:space="preserve">                     option) to manufacture Products identified for manufacture</w:t>
        <w:br/>
        <w:t xml:space="preserve">                     under this Agreement Any such licence granted under this</w:t>
        <w:br/>
        <w:t xml:space="preserve">                     Clause 13.5(E) shall expire at such time asa quantity of</w:t>
        <w:br/>
        <w:t xml:space="preserve">                     Product is manufactured which fulfills the Product Minimum</w:t>
        <w:br/>
        <w:t xml:space="preserve">                     requirement in Clause 7.1, plus any amount ordered by RPI</w:t>
        <w:br/>
        <w:t xml:space="preserve">                     and accepted by AVECIA, and in this respect RPI will</w:t>
        <w:br/>
        <w:t xml:space="preserve">                     provide, or procure its Nominated Manufacturer to provide,</w:t>
        <w:br/>
        <w:t xml:space="preserve">                     all necessary manufacturing information and records to</w:t>
        <w:br/>
        <w:t xml:space="preserve">                     Avecia:</w:t>
        <w:br/>
        <w:br/>
        <w:t xml:space="preserve">               F     Any licence granted under Clauses 6.3, 9.1 or 9.2 shall</w:t>
        <w:br/>
        <w:t xml:space="preserve">                     terminate.</w:t>
        <w:br/>
        <w:br/>
        <w:t xml:space="preserve">               G     RPI shall purchase all quantities of Product ordered by RPI</w:t>
        <w:br/>
        <w:t xml:space="preserve">                     and manufactured by AVECIA but not yet delivered to RPI,</w:t>
        <w:br/>
        <w:t xml:space="preserve">                     including any quantity of Product held by AVECIA pursuant</w:t>
        <w:br/>
        <w:t xml:space="preserve">                     to Clause 5.1(a), at the price agreed under Clause 7.2</w:t>
        <w:br/>
        <w:t xml:space="preserve">                     above.</w:t>
        <w:br/>
        <w:br/>
        <w:t xml:space="preserve">               Termination Clauses and Consequences</w:t>
        <w:br/>
        <w:br/>
        <w:t xml:space="preserve">               Clause                   Consequences</w:t>
        <w:br/>
        <w:t xml:space="preserve">               ------                   ------------</w:t>
        <w:br/>
        <w:t xml:space="preserve">               Clause 13.2 A               [  *  ]</w:t>
        <w:br/>
        <w:t xml:space="preserve">               Clause 13.2B                [  *  ]</w:t>
        <w:br/>
        <w:t xml:space="preserve">               Clause 13.3 (a)             [  *  ]</w:t>
        <w:br/>
        <w:t xml:space="preserve">               Clause 13.3 (b)             [  *  ]</w:t>
        <w:br/>
        <w:t xml:space="preserve">               Clause 13.3 (c)             [  *  ]</w:t>
        <w:br/>
        <w:t xml:space="preserve">               Clause 13.3 (d)             [  *  ]</w:t>
        <w:br/>
        <w:t xml:space="preserve">               Clause 13.4 (a)             [  *  ]</w:t>
        <w:br/>
        <w:t xml:space="preserve">               Clause 13.4 (b)             [  *  ]</w:t>
        <w:br/>
        <w:br/>
        <w:t xml:space="preserve">               * In the event of termination under Clause 13.2 , the amount to</w:t>
        <w:br/>
        <w:t xml:space="preserve">                 be paid to AVECIA shall not exceed [ * ]</w:t>
        <w:br/>
        <w:br/>
        <w:t xml:space="preserve">                                      S-22</w:t>
        <w:br/>
        <w:br/>
        <w:br/>
        <w:t xml:space="preserve">               **  In the event of termination under Clause 13.2 only, the</w:t>
        <w:br/>
        <w:t xml:space="preserve">                   amount to be repaid by AVECIA to RPI shall be limited to</w:t>
        <w:br/>
        <w:t xml:space="preserve">                   [ * ] of the [ * ] received from RPI under Clause 3(a)</w:t>
        <w:br/>
        <w:t xml:space="preserve">                   irrespective of the Stage in the Programme at which</w:t>
        <w:br/>
        <w:t xml:space="preserve">                   termination takes effect.</w:t>
        <w:br/>
        <w:br/>
        <w:t xml:space="preserve">               *** In the event of termination under Clause 13.3(a) only, the</w:t>
        <w:br/>
        <w:t xml:space="preserve">                   amount payable by RPI to AVECIA under Clause 13.5 A for costs</w:t>
        <w:br/>
        <w:t xml:space="preserve">                   incurred by AVECIA after termination which could not</w:t>
        <w:br/>
        <w:t xml:space="preserve">                   reasonably be avoided, shall not exceed [ * ]</w:t>
        <w:br/>
        <w:br/>
        <w:t xml:space="preserve">          13.6 Termination or expiry of this Agreement, for whatever reason,</w:t>
        <w:br/>
        <w:t xml:space="preserve">               shall not prejudice the acquired rights of either party.</w:t>
        <w:br/>
        <w:br/>
        <w:t xml:space="preserve">          13.7 For the avoidance of doubt, it shall not be considered a breach</w:t>
        <w:br/>
        <w:t xml:space="preserve">               of this Agreement if an objective of the Programme is not</w:t>
        <w:br/>
        <w:t xml:space="preserve">               achieved so long as AVECIA uses all reasonable commercial</w:t>
        <w:br/>
        <w:t xml:space="preserve">               endeavours to perform its obligations.</w:t>
        <w:br/>
        <w:br/>
        <w:t xml:space="preserve">          13.8 The provisions of Clauses 3, 6.2, 6.4, 6.5, 9, 11, 12, 13.7 - 26</w:t>
        <w:br/>
        <w:t xml:space="preserve">               shall survive the termination or expiry of this Agreement. In the</w:t>
        <w:br/>
        <w:t xml:space="preserve">               event that RPI or any Nominated Manufacturer breaches any of the</w:t>
        <w:br/>
        <w:t xml:space="preserve">               surviving clauses of this Agreement, any licence granted as a</w:t>
        <w:br/>
        <w:t xml:space="preserve">               result of the operation of consequence E under Clause 13.5 above</w:t>
        <w:br/>
        <w:t xml:space="preserve">               shall terminate.</w:t>
        <w:br/>
        <w:br/>
        <w:t xml:space="preserve">     14.  Payment</w:t>
        <w:br/>
        <w:t xml:space="preserve">          -------</w:t>
        <w:br/>
        <w:br/>
        <w:t xml:space="preserve">          All amounts payable to AVECIA under this Agreement shall be paid in US</w:t>
        <w:br/>
        <w:t xml:space="preserve">          Dollars in accordance with the following details:-</w:t>
        <w:br/>
        <w:br/>
        <w:t xml:space="preserve">          [ * ]</w:t>
        <w:br/>
        <w:br/>
        <w:t xml:space="preserve">                                      S-23</w:t>
        <w:br/>
        <w:br/>
        <w:br/>
        <w:t xml:space="preserve">     15.  Announcements And Publicity</w:t>
        <w:br/>
        <w:t xml:space="preserve">          ---------------------------</w:t>
        <w:br/>
        <w:br/>
        <w:br/>
        <w:t xml:space="preserve">          15.1 Subject to Clause 15.2, the parties agree that neither of them</w:t>
        <w:br/>
        <w:t xml:space="preserve">               will make any official press release, announcement or other</w:t>
        <w:br/>
        <w:t xml:space="preserve">               formal publicity relating to the transactions which are the</w:t>
        <w:br/>
        <w:t xml:space="preserve">               subject of this Agreement, or any ancillary matter, including</w:t>
        <w:br/>
        <w:t xml:space="preserve">               without limitation use the name of the other in any form of</w:t>
        <w:br/>
        <w:t xml:space="preserve">               advertising or public promotion, without first obtaining in each</w:t>
        <w:br/>
        <w:t xml:space="preserve">               case the prior written consent of the other party (which consent</w:t>
        <w:br/>
        <w:t xml:space="preserve">               will not be unreasonably withheld), except as required by law.</w:t>
        <w:br/>
        <w:br/>
        <w:t xml:space="preserve">          15.2 The parties agree that any publication, abstract or patent</w:t>
        <w:br/>
        <w:t xml:space="preserve">               application resulting from this Agreement will be sent to the</w:t>
        <w:br/>
        <w:t xml:space="preserve">               other at least 60 days prior to filing or submission for prior</w:t>
        <w:br/>
        <w:t xml:space="preserve">               approval. The authorship on any publication and/or abstract will</w:t>
        <w:br/>
        <w:t xml:space="preserve">               be based on mutual agreement between the parties or as deemed</w:t>
        <w:br/>
        <w:t xml:space="preserve">               scientifically appropriate. A publication resulting from this</w:t>
        <w:br/>
        <w:t xml:space="preserve">               Agreementwill be delayed or prohibited if, in the reasonable</w:t>
        <w:br/>
        <w:t xml:space="preserve">               opinion of the other party, it will be necessary to delay or</w:t>
        <w:br/>
        <w:t xml:space="preserve">               prohibit such publication in order to file or procure patent</w:t>
        <w:br/>
        <w:t xml:space="preserve">               application or rights protection in respect of any invention or</w:t>
        <w:br/>
        <w:t xml:space="preserve">               discovery arising from this Agreement.Notwithstanding the</w:t>
        <w:br/>
        <w:t xml:space="preserve">               foregoing, AVECIA shall have no right to publish or disclose to a</w:t>
        <w:br/>
        <w:t xml:space="preserve">               third party, any information relating to the Products without the</w:t>
        <w:br/>
        <w:t xml:space="preserve">               prior written permission of RPIunless such information falls</w:t>
        <w:br/>
        <w:t xml:space="preserve">               within any of the exceptions in Clause 12.2.</w:t>
        <w:br/>
        <w:br/>
        <w:t>16.  Assignment and Transfer</w:t>
        <w:br/>
        <w:t xml:space="preserve">     -----------------------</w:t>
        <w:br/>
        <w:br/>
        <w:t xml:space="preserve">          16.1 This Agreement shall inure to the benefit of, and be binding</w:t>
        <w:br/>
        <w:t xml:space="preserve">               upon, the successors and assignees of the parties. This Agreement</w:t>
        <w:br/>
        <w:t xml:space="preserve">               may not be assigned or transferred by either of the parties</w:t>
        <w:br/>
        <w:t xml:space="preserve">               hereto without the prior written consent of the other, which will</w:t>
        <w:br/>
        <w:t xml:space="preserve">               not be unreasonably withheld; provided, however, that either</w:t>
        <w:br/>
        <w:t xml:space="preserve">               party may assign or transfer its rights and obligations under</w:t>
        <w:br/>
        <w:t xml:space="preserve">               this Agreement to an affiliate of that party or a successor to</w:t>
        <w:br/>
        <w:t xml:space="preserve">               all or substantially all of its assets or business relating to</w:t>
        <w:br/>
        <w:t xml:space="preserve">               this Agreement, whether by sale, merger, operation of law or</w:t>
        <w:br/>
        <w:t xml:space="preserve">               otherwise by giving written notice to the other party.</w:t>
        <w:br/>
        <w:br/>
        <w:t xml:space="preserve">          16.2 AVECIA may transfer this Agreement to any entity which AVECIA may</w:t>
        <w:br/>
        <w:t xml:space="preserve">               establish to undertake its contract manufacturing of Product,</w:t>
        <w:br/>
        <w:t xml:space="preserve">               provided that AVECIA owns or controls at least 50% of the voting</w:t>
        <w:br/>
        <w:t xml:space="preserve">               stock of such entity and such transfer is pre-approved by RPI.</w:t>
        <w:br/>
        <w:br/>
        <w:t>17.  Variation</w:t>
        <w:br/>
        <w:t xml:space="preserve">     ---------</w:t>
        <w:br/>
        <w:br/>
        <w:t xml:space="preserve">     No variation or amendment of this Agreement shall bind either party unless</w:t>
        <w:br/>
        <w:t xml:space="preserve">     made in writing in the English language and agreed to in writing  by duly</w:t>
        <w:br/>
        <w:t xml:space="preserve">     authorised officers of both parties.</w:t>
        <w:br/>
        <w:br/>
        <w:t xml:space="preserve">                                      S-24</w:t>
        <w:br/>
        <w:br/>
        <w:br/>
        <w:t>18.  Illegality</w:t>
        <w:br/>
        <w:t xml:space="preserve">     ----------</w:t>
        <w:br/>
        <w:br/>
        <w:t xml:space="preserve">     If any provision of this Agreement is agreed by the parties to be illegal</w:t>
        <w:br/>
        <w:t xml:space="preserve">     void or unenforceable under any law that is applicable hereto or if any</w:t>
        <w:br/>
        <w:t xml:space="preserve">     court of competent jurisdiction in a final decision so determines, this</w:t>
        <w:br/>
        <w:t xml:space="preserve">     Agreement shall continue in force save that such provision shall be deemed</w:t>
        <w:br/>
        <w:t xml:space="preserve">     to be excised herefrom with effect from the date of such agreement or</w:t>
        <w:br/>
        <w:t xml:space="preserve">     decision or such earlier date as the parties may agree.</w:t>
        <w:br/>
        <w:br/>
        <w:t>19.  Waiver</w:t>
        <w:br/>
        <w:t xml:space="preserve">     ------</w:t>
        <w:br/>
        <w:br/>
        <w:t xml:space="preserve">     A failure by either party hereto to exercise or enforce any rights</w:t>
        <w:br/>
        <w:t xml:space="preserve">     conferred upon it by this Agreement shall not be deemed to be a waiver of</w:t>
        <w:br/>
        <w:t xml:space="preserve">     any such rights or operate so as to bar the exercise or enforcement thereof</w:t>
        <w:br/>
        <w:t xml:space="preserve">     at any subsequent time or times.</w:t>
        <w:br/>
        <w:br/>
        <w:t>20.  Notices</w:t>
        <w:br/>
        <w:t xml:space="preserve">     -------</w:t>
        <w:br/>
        <w:br/>
        <w:t xml:space="preserve">     20.1   All notices, instructions and other communications given hereunder</w:t>
        <w:br/>
        <w:t xml:space="preserve">            or in connection herewith shall be in writing. Any such notice,</w:t>
        <w:br/>
        <w:t xml:space="preserve">            instruction or communication shall be sent either (i) by registered</w:t>
        <w:br/>
        <w:t xml:space="preserve">            or certified mail, return receipt requested, postage prepaid, or</w:t>
        <w:br/>
        <w:t xml:space="preserve">            (ii) via a reputable nationwide overnight courier service, in each</w:t>
        <w:br/>
        <w:t xml:space="preserve">            case to the address set forth below. Any such notice, instruction or</w:t>
        <w:br/>
        <w:t xml:space="preserve">            communication shall be deemed to have been delivered upon receipt.</w:t>
        <w:br/>
        <w:br/>
        <w:t xml:space="preserve">            If made to RPI, all notices shall be addressed to:</w:t>
        <w:br/>
        <w:t xml:space="preserve">                          Ribozyme Pharmaceuticals, Inc.</w:t>
        <w:br/>
        <w:t xml:space="preserve">                          0000 Xxxxxxxxxx Xxxxx</w:t>
        <w:br/>
        <w:t xml:space="preserve">                          Xxxxxxx, XX 00000</w:t>
        <w:br/>
        <w:t xml:space="preserve">                          Attention:  Vice President Corporate Development</w:t>
        <w:br/>
        <w:t xml:space="preserve">                          Tel:   (000) 000-0000</w:t>
        <w:br/>
        <w:t xml:space="preserve">                          Fax:   (000) 000-0000</w:t>
        <w:br/>
        <w:t xml:space="preserve">            with a copy to:</w:t>
        <w:br/>
        <w:t xml:space="preserve">                          Rothgerber, Xxxxxxx and Xxxxx</w:t>
        <w:br/>
        <w:t xml:space="preserve">                          0000 00xx Xxxxxx, Xxxxx 0000</w:t>
        <w:br/>
        <w:t xml:space="preserve">                          Xxxxxx, XX 00000</w:t>
        <w:br/>
        <w:t xml:space="preserve">                          Attention:  Xxxxxxx X. Xxxxx III, Esq.</w:t>
        <w:br/>
        <w:t xml:space="preserve">                          Tel:  (000) 000-0000</w:t>
        <w:br/>
        <w:t xml:space="preserve">                          Fax:  (000) 000-0000</w:t>
        <w:br/>
        <w:br/>
        <w:t xml:space="preserve">            If made to AVECIA, all notices shall be addressed to:</w:t>
        <w:br/>
        <w:t xml:space="preserve">                          Avecia Limited</w:t>
        <w:br/>
        <w:t xml:space="preserve">                          Xxxxxxx Xxxxx</w:t>
        <w:br/>
        <w:t xml:space="preserve">                          Xxxxxxxx, Xxxxxxxxxx, X0 0XX</w:t>
        <w:br/>
        <w:t xml:space="preserve">                          Attention: Vice-President, LifeScience Molecules</w:t>
        <w:br/>
        <w:t xml:space="preserve">                          Business</w:t>
        <w:br/>
        <w:br/>
        <w:t xml:space="preserve">                                      S-25</w:t>
        <w:br/>
        <w:br/>
        <w:br/>
        <w:t xml:space="preserve">                          Tel: 0000 000 0000</w:t>
        <w:br/>
        <w:t xml:space="preserve">                          Fax: 0000 000 0000</w:t>
        <w:br/>
        <w:t xml:space="preserve">            with a copy to:</w:t>
        <w:br/>
        <w:t xml:space="preserve">                          Legal Affairs Department</w:t>
        <w:br/>
        <w:t xml:space="preserve">                          Avecia Limited</w:t>
        <w:br/>
        <w:t xml:space="preserve">                          Hexagon House</w:t>
        <w:br/>
        <w:t xml:space="preserve">                          Blackley, Manchester, M9 8ZS</w:t>
        <w:br/>
        <w:t xml:space="preserve">                          Attention: Company Secretary</w:t>
        <w:br/>
        <w:t xml:space="preserve">                          Tel: 0000 000 0000</w:t>
        <w:br/>
        <w:t xml:space="preserve">                          Fax: 0000 000 0000</w:t>
        <w:br/>
        <w:br/>
        <w:t xml:space="preserve">            or, in each case, to such other address as may be specified in</w:t>
        <w:br/>
        <w:t xml:space="preserve">            writing to the other parties.</w:t>
        <w:br/>
        <w:br/>
        <w:t xml:space="preserve">     20.2   Any party may give any notice, instruction or communication in</w:t>
        <w:br/>
        <w:t xml:space="preserve">            connection with this Agreement using any other means (including</w:t>
        <w:br/>
        <w:t xml:space="preserve">            personal delivery, telecopy or ordinary mail), but no such notice,</w:t>
        <w:br/>
        <w:t xml:space="preserve">            instruction or communication shall be deemed to have been delivered</w:t>
        <w:br/>
        <w:t xml:space="preserve">            unless and until it is actually received by the party to whom it was</w:t>
        <w:br/>
        <w:t xml:space="preserve">            sent. Any party may change the address to which notices,</w:t>
        <w:br/>
        <w:t xml:space="preserve">            instructions or communications are to be delivered by giving the</w:t>
        <w:br/>
        <w:t xml:space="preserve">            other parties to this Agreement notice thereof in the manner set</w:t>
        <w:br/>
        <w:t xml:space="preserve">            forth in this Clause 20.</w:t>
        <w:br/>
        <w:br/>
        <w:t>21.  Force Majeure</w:t>
        <w:br/>
        <w:t xml:space="preserve">     -------------</w:t>
        <w:br/>
        <w:br/>
        <w:t xml:space="preserve">     Neither party shall be liable to the other party in any manner whatsoever</w:t>
        <w:br/>
        <w:t xml:space="preserve">     for any failure or delay in performing its obligations under this Agreement</w:t>
        <w:br/>
        <w:t xml:space="preserve">     if and to the extent, and for the duration, that such is due to force</w:t>
        <w:br/>
        <w:t xml:space="preserve">     majeure, which expression for the purposes of this Agreement means any</w:t>
        <w:br/>
        <w:t xml:space="preserve">     cause beyond the reasonable control of the party in question which for the</w:t>
        <w:br/>
        <w:t xml:space="preserve">     avoidance of doubt and without prejudice to the generality of  the</w:t>
        <w:br/>
        <w:t xml:space="preserve">     foregoing shall include governmental actions, war, riots, civil commotion,</w:t>
        <w:br/>
        <w:t xml:space="preserve">     fire, flood, epidemic, labour disputes (excluding labour disputes involving</w:t>
        <w:br/>
        <w:t xml:space="preserve">     the work force or any part thereof of the party in question, restraints or</w:t>
        <w:br/>
        <w:t xml:space="preserve">     delays affecting shipping or carriers, inability or delay in obtaining</w:t>
        <w:br/>
        <w:t xml:space="preserve">     supplies of adequate or suitable materials and act of God.   Without</w:t>
        <w:br/>
        <w:t xml:space="preserve">     prejudice to Clause 13.1, any said failure or delay shall not give either</w:t>
        <w:br/>
        <w:t xml:space="preserve">     party the right to terminate this Agreement except, and to the extent that</w:t>
        <w:br/>
        <w:t xml:space="preserve">     such force majeure continues for a period exceeding three months.</w:t>
        <w:br/>
        <w:t xml:space="preserve">     Termination as a result of Force Majeure shall give rise to consequences</w:t>
        <w:br/>
        <w:t xml:space="preserve">     [ * ] as set out in the table at Clause 13.5.</w:t>
        <w:br/>
        <w:br/>
        <w:t>22.  Good Faith and Duty to Mitigate</w:t>
        <w:br/>
        <w:t xml:space="preserve">     -------------------------------</w:t>
        <w:br/>
        <w:br/>
        <w:t xml:space="preserve">     22.1  Each of the parties shall at all times act in good faith in carrying</w:t>
        <w:br/>
        <w:t xml:space="preserve">           out the terms of this Agreement.</w:t>
        <w:br/>
        <w:br/>
        <w:t xml:space="preserve">                                      S-26</w:t>
        <w:br/>
        <w:br/>
        <w:br/>
        <w:t xml:space="preserve">     22.2  Each of the parties shall use all reasonable endeavours to mitigate</w:t>
        <w:br/>
        <w:t xml:space="preserve">           any costs, losses or expenses due to be incurred or suffered by the</w:t>
        <w:br/>
        <w:t xml:space="preserve">           other party in connection with the performance or non-performance of</w:t>
        <w:br/>
        <w:t xml:space="preserve">           this Agreement.</w:t>
        <w:br/>
        <w:br/>
        <w:t xml:space="preserve">     23.   Further Assurances</w:t>
        <w:br/>
        <w:t xml:space="preserve">           ------------------</w:t>
        <w:br/>
        <w:br/>
        <w:t xml:space="preserve">           At any time or from time to time on and after the Effective Date,</w:t>
        <w:br/>
        <w:t xml:space="preserve">           each of AVECIA and RPI shall at the request, cost and expense of</w:t>
        <w:br/>
        <w:t xml:space="preserve">           the other:</w:t>
        <w:br/>
        <w:br/>
        <w:t xml:space="preserve">           (a)  deliver to the other such records, data or other documents</w:t>
        <w:br/>
        <w:t xml:space="preserve">                consistent with the provisions of this Agreement;</w:t>
        <w:br/>
        <w:br/>
        <w:t xml:space="preserve">           (b)  execute, and deliver or cause to be delivered, all such</w:t>
        <w:br/>
        <w:t xml:space="preserve">                assignments, consents, documents or further instruments of</w:t>
        <w:br/>
        <w:t xml:space="preserve">                transfer or licence required by this Agreement; and</w:t>
        <w:br/>
        <w:br/>
        <w:t xml:space="preserve">           (c)  take or cause to be taken all such other actions, as may</w:t>
        <w:br/>
        <w:t xml:space="preserve">                reasonably be deemed necessary or desirable in order to obtain</w:t>
        <w:br/>
        <w:t xml:space="preserve">                the full benefits of this Agreement and the transactions</w:t>
        <w:br/>
        <w:t xml:space="preserve">                contemplated hereby.</w:t>
        <w:br/>
        <w:br/>
        <w:br/>
        <w:t xml:space="preserve">     24.   Maintenance of Records and Right to Inspect Manufacturing</w:t>
        <w:br/>
        <w:t xml:space="preserve">           ---------------------------------------------------------</w:t>
        <w:br/>
        <w:br/>
        <w:t xml:space="preserve">           24.1  AVECIA agrees to maintain good records of sufficient detail to</w:t>
        <w:br/>
        <w:t xml:space="preserve">                 allow the critical examination of all the data and the analysis</w:t>
        <w:br/>
        <w:t xml:space="preserve">                 documentation in a form that is Food and Drug Administration</w:t>
        <w:br/>
        <w:t xml:space="preserve">                 compliant (collectively, "Records"). Records, including those</w:t>
        <w:br/>
        <w:t xml:space="preserve">                 associated with lots produced, must be kept and maintained</w:t>
        <w:br/>
        <w:t xml:space="preserve">                 safely for at least two (2) years by AVECIA. Prior to disposal</w:t>
        <w:br/>
        <w:t xml:space="preserve">                 of these Records, AVECIA agrees to give RPI the option of</w:t>
        <w:br/>
        <w:t xml:space="preserve">                 transferring the Records and their use to RPI. If AVECIA is no</w:t>
        <w:br/>
        <w:t xml:space="preserve">                 longer in the contract oligonucleotide synthesis business, then</w:t>
        <w:br/>
        <w:t xml:space="preserve">                 RPI shall have the right to immediately obtain and use all</w:t>
        <w:br/>
        <w:t xml:space="preserve">                 Records including the Drug Master File related to the</w:t>
        <w:br/>
        <w:t xml:space="preserve">                 production of the Product covered by this Agreement.</w:t>
        <w:br/>
        <w:br/>
        <w:t xml:space="preserve">          24.2   Upon RPI's written request, AVECIA will allow RPI and/or its</w:t>
        <w:br/>
        <w:t xml:space="preserve">                 Collaborator(s) to review its GMP processes and procedures as</w:t>
        <w:br/>
        <w:t xml:space="preserve">                 such processes relate to bulk drug and the preparation of</w:t>
        <w:br/>
        <w:t xml:space="preserve">                 Product. Such audit shall be subject to the confidentiality</w:t>
        <w:br/>
        <w:t xml:space="preserve">                 provisions of Clause 12. Such reviews shall occur as soon as</w:t>
        <w:br/>
        <w:t xml:space="preserve">                 reasonably practical. RPI and/or its Collaborator(s) shall have</w:t>
        <w:br/>
        <w:t xml:space="preserve">                 the right to inspect all manufacturing and testing facilities</w:t>
        <w:br/>
        <w:t xml:space="preserve">                 and operations (including third parties) to assure compliance</w:t>
        <w:br/>
        <w:t xml:space="preserve">                 with GMP requirements and regulatory commitments. AVECIA will</w:t>
        <w:br/>
        <w:t xml:space="preserve">                 assure compliance with regulatory commitments and will correct</w:t>
        <w:br/>
        <w:t xml:space="preserve">                 any deficiencies prior to manufacturing of any Product</w:t>
        <w:br/>
        <w:t xml:space="preserve">                 contemplated under this Agreement, subject to any provisions</w:t>
        <w:br/>
        <w:t xml:space="preserve">                 set out in the Technical Agreement or any Quality Agreement.</w:t>
        <w:br/>
        <w:t xml:space="preserve">                 AVECIA will promptly</w:t>
        <w:br/>
        <w:br/>
        <w:t xml:space="preserve">                                      S-27</w:t>
        <w:br/>
        <w:br/>
        <w:br/>
        <w:t xml:space="preserve">                 notify RPI of any regulatory inspections and</w:t>
        <w:br/>
        <w:t xml:space="preserve">                 inquiry/communications which involve a Product and give RPI an</w:t>
        <w:br/>
        <w:t xml:space="preserve">                 opportunity to assist AVECIA in responding to any such</w:t>
        <w:br/>
        <w:t xml:space="preserve">                 inquires.</w:t>
        <w:br/>
        <w:br/>
        <w:t xml:space="preserve">     25.  Entire Agreement</w:t>
        <w:br/>
        <w:t xml:space="preserve">          ----------------</w:t>
        <w:br/>
        <w:br/>
        <w:t xml:space="preserve">          25.1  This Agreement contains the entire agreement between the parties</w:t>
        <w:br/>
        <w:t xml:space="preserve">                and supersedes any previous agreements relating to this</w:t>
        <w:br/>
        <w:t xml:space="preserve">                Agreement and any understandings between the parties with</w:t>
        <w:br/>
        <w:t xml:space="preserve">                respect thereto, and may not be modified except by an instrument</w:t>
        <w:br/>
        <w:t xml:space="preserve">                in writing signed by the duly authorised representatives of the</w:t>
        <w:br/>
        <w:t xml:space="preserve">                parties.</w:t>
        <w:br/>
        <w:br/>
        <w:t xml:space="preserve">          25.2  In the event of any conflict between the Agreement and the</w:t>
        <w:br/>
        <w:t xml:space="preserve">                Schedules, then the former takes precedence .</w:t>
        <w:br/>
        <w:br/>
        <w:t xml:space="preserve">     26.  Law and Jurisdiction</w:t>
        <w:br/>
        <w:t xml:space="preserve">          --------------------</w:t>
        <w:br/>
        <w:br/>
        <w:t xml:space="preserve">          26.1  This Agreement is governed by and shall be construed and</w:t>
        <w:br/>
        <w:t xml:space="preserve">                interpreted in accordance with the laws of the US State of</w:t>
        <w:br/>
        <w:t xml:space="preserve">                Delaware.</w:t>
        <w:br/>
        <w:br/>
        <w:t xml:space="preserve">          26.2  The parties shall meet as soon as possible to discuss and to</w:t>
        <w:br/>
        <w:t xml:space="preserve">                attempt to resolve all matters not specifically provided for in</w:t>
        <w:br/>
        <w:t xml:space="preserve">                this Agreement or in the constitution of the JRC and which</w:t>
        <w:br/>
        <w:t xml:space="preserve">                require a decision and all differences, disputes or</w:t>
        <w:br/>
        <w:t xml:space="preserve">                disagreements which may arise out of or in connection with this</w:t>
        <w:br/>
        <w:t xml:space="preserve">                Agreement or the JRC. If the parties are unable to resolve any</w:t>
        <w:br/>
        <w:t xml:space="preserve">                such matter or dispute then it shall be referred to the Vice-</w:t>
        <w:br/>
        <w:t xml:space="preserve">                President, Life Science Molecules business and the RPI Vice</w:t>
        <w:br/>
        <w:t xml:space="preserve">                President Corporate Development, who shall meet within thirty</w:t>
        <w:br/>
        <w:t xml:space="preserve">                (30) days of being requested to do so and shall in good faith</w:t>
        <w:br/>
        <w:t xml:space="preserve">                attempt to resolve the matter or dispute.</w:t>
        <w:br/>
        <w:br/>
        <w:t xml:space="preserve">          26.3  The parties agree to refer any matter or dispute which is not</w:t>
        <w:br/>
        <w:t xml:space="preserve">                able to be resolved pursuant to Clause 26.2 to the Centre for</w:t>
        <w:br/>
        <w:t xml:space="preserve">                Dispute Resolution ("CEDR") in London, England in an attempt to</w:t>
        <w:br/>
        <w:t xml:space="preserve">                settle the same in good faith by Alternative Dispute Resolution</w:t>
        <w:br/>
        <w:t xml:space="preserve">                ("ADR"). The site for ADR shall be London, England, if initiated</w:t>
        <w:br/>
        <w:t xml:space="preserve">                by RPI and Boulder, Colorado, if initiated by Avecia.</w:t>
        <w:br/>
        <w:br/>
        <w:t xml:space="preserve">          26.4  Neither of the parties shall be deemed to be precluded from</w:t>
        <w:br/>
        <w:t xml:space="preserve">                taking such interim formal steps as may be considered necessary</w:t>
        <w:br/>
        <w:t xml:space="preserve">                to protect such party's position while the procedures referred</w:t>
        <w:br/>
        <w:t xml:space="preserve">                to in Clauses 26.2 and 26.3 are pursued.</w:t>
        <w:br/>
        <w:br/>
        <w:t xml:space="preserve">          26.5  In the event that the matter or dispute remains unresolved by</w:t>
        <w:br/>
        <w:t xml:space="preserve">                such ADR procedure within thirty days of commencement of such</w:t>
        <w:br/>
        <w:t xml:space="preserve">                procedure, then the parties shall be at liberty to take such</w:t>
        <w:br/>
        <w:t xml:space="preserve">                other proceedings (as defined below) as they think fit.</w:t>
        <w:br/>
        <w:br/>
        <w:t xml:space="preserve">                                      S-28</w:t>
        <w:br/>
        <w:br/>
        <w:br/>
        <w:t xml:space="preserve">          26.6  Except as provided for in Clauses 26.2, 26.3 and 26.4, in</w:t>
        <w:br/>
        <w:t xml:space="preserve">                relation to any legal action or proceedings to enforce this</w:t>
        <w:br/>
        <w:t xml:space="preserve">                Agreement or arising out of in connection with this Agreement</w:t>
        <w:br/>
        <w:t xml:space="preserve">                ("proceedings") each of the parties irrevocably submits to the</w:t>
        <w:br/>
        <w:t xml:space="preserve">                exclusive jurisdiction of the Delaware Courts if initiated by</w:t>
        <w:br/>
        <w:t xml:space="preserve">                RPI and Denver Courts if initiated by Avecia .</w:t>
        <w:br/>
        <w:br/>
        <w:t xml:space="preserve">     27.  Counterparts</w:t>
        <w:br/>
        <w:t xml:space="preserve">          ------------</w:t>
        <w:br/>
        <w:br/>
        <w:t xml:space="preserve">          This Agreement may be executed in counterparts, each of which shall be</w:t>
        <w:br/>
        <w:t xml:space="preserve">          deemed an original, but all of which together shall constitute one and</w:t>
        <w:br/>
        <w:t xml:space="preserve">          the same instrument.</w:t>
        <w:br/>
        <w:br/>
        <w:t xml:space="preserve">     28.  Independent Contractor</w:t>
        <w:br/>
        <w:t xml:space="preserve">          ----------------------</w:t>
        <w:br/>
        <w:br/>
        <w:t xml:space="preserve">          Nothing in this Agreement shall create, or be deemed to create, a</w:t>
        <w:br/>
        <w:t xml:space="preserve">          partnership or the relationship of principal and agent or employer and</w:t>
        <w:br/>
        <w:t xml:space="preserve">          employee between the parties. Each party agrees to perform under this</w:t>
        <w:br/>
        <w:t xml:space="preserve">          Agreement solely as an independent contractor.</w:t>
        <w:br/>
        <w:br/>
        <w:t xml:space="preserve">     29.  Representation by Counsel.  The parties acknowledge that each of them</w:t>
        <w:br/>
        <w:t xml:space="preserve">          -------------------------</w:t>
        <w:br/>
        <w:t xml:space="preserve">          has been represented by counsel in connection with the negotiation and</w:t>
        <w:br/>
        <w:t xml:space="preserve">          drafting of this Agreement and that no rule of strict construction</w:t>
        <w:br/>
        <w:t xml:space="preserve">          should be applied to either of them as the drafter of all or any part</w:t>
        <w:br/>
        <w:t xml:space="preserve">          of this Agreement.</w:t>
        <w:br/>
        <w:br/>
        <w:t xml:space="preserve">                                      S-29</w:t>
        <w:br/>
        <w:br/>
        <w:br/>
        <w:t>IN WITNESS whereof, the authorised representatives of the parties have executed</w:t>
        <w:br/>
        <w:t>this Agreement on the date first above written.</w:t>
        <w:br/>
        <w:br/>
        <w:br/>
        <w:t>SIGNED for and on behalf of AVECIA LIMITED</w:t>
        <w:br/>
        <w:br/>
        <w:t>Signature    .........................</w:t>
        <w:br/>
        <w:br/>
        <w:t>Name         .........................</w:t>
        <w:br/>
        <w:br/>
        <w:t>Position     .........................</w:t>
        <w:br/>
        <w:br/>
        <w:br/>
        <w:t>SIGNED for and on behalf of  RIBOZYME PHARMACEUTICALS INCORPORATED</w:t>
        <w:br/>
        <w:br/>
        <w:br/>
        <w:t>Signature    .........................</w:t>
        <w:br/>
        <w:br/>
        <w:t>Name         Xxxxx Xxxxxxx</w:t>
        <w:br/>
        <w:t>Position     Vice President, Corporate Development.</w:t>
        <w:br/>
        <w:br/>
        <w:t xml:space="preserve">                                      S-30</w:t>
        <w:br/>
        <w:br/>
        <w:br/>
        <w:t xml:space="preserve">                                  SCHEDULE 1</w:t>
        <w:br/>
        <w:t xml:space="preserve">                                  ----------</w:t>
        <w:br/>
        <w:br/>
        <w:t xml:space="preserve">                                 The Programme</w:t>
        <w:br/>
        <w:t xml:space="preserve">                                 -------------</w:t>
        <w:br/>
        <w:br/>
        <w:br/>
        <w:t xml:space="preserve">                                   PROPOSAL</w:t>
        <w:br/>
        <w:br/>
        <w:br/>
        <w:br/>
        <w:t xml:space="preserve">            PROCESS SCALE UP and GMP MANUFACTURE of OLIGONUCLEOTIDE</w:t>
        <w:br/>
        <w:t xml:space="preserve">                                   Angiozyme</w:t>
        <w:br/>
        <w:br/>
        <w:t xml:space="preserve">                                      for</w:t>
        <w:br/>
        <w:br/>
        <w:t xml:space="preserve">                         Ribozyme Pharmaceutical Inc.</w:t>
        <w:br/>
        <w:br/>
        <w:br/>
        <w:t>Date Prepared:    December 1999</w:t>
        <w:br/>
        <w:br/>
        <w:br/>
        <w:t>Proposal No:      PP.050 Version 3</w:t>
        <w:br/>
        <w:br/>
        <w:br/>
        <w:t>Author:           Xxxx X. Xxxxxxx, Commercial Development Manager</w:t>
        <w:br/>
        <w:br/>
        <w:br/>
        <w:br/>
        <w:br/>
        <w:br/>
        <w:br/>
        <w:br/>
        <w:br/>
        <w:t xml:space="preserve">     ABBREVIATIONS</w:t>
        <w:br/>
        <w:br/>
        <w:t xml:space="preserve">     If needed</w:t>
        <w:br/>
        <w:br/>
        <w:t xml:space="preserve">                                     S-1</w:t>
        <w:br/>
        <w:br/>
        <w:br/>
        <w:br/>
        <w:br/>
        <w:t>CONTENTS</w:t>
        <w:br/>
        <w:t xml:space="preserve">                                                                                         PAGE</w:t>
        <w:br/>
        <w:t xml:space="preserve">                                                                                   </w:t>
        <w:br/>
        <w:t>1.              Project Objective                                                         4</w:t>
        <w:br/>
        <w:br/>
        <w:t>2.              Project Scope                                                             4</w:t>
        <w:br/>
        <w:br/>
        <w:t>3.              Molecule Description                                                      4</w:t>
        <w:br/>
        <w:br/>
        <w:t>4.              Project Plan                                                              5</w:t>
        <w:br/>
        <w:br/>
        <w:t>4.1             Technology Transfer of Process and Analytical Methods</w:t>
        <w:br/>
        <w:t>4.2             Process Development - Deprotection and Purification scale up of Products</w:t>
        <w:br/>
        <w:t xml:space="preserve">                as determined by the JRC.</w:t>
        <w:br/>
        <w:t>4.3             Preparation of GMP Manufacturing Documentation</w:t>
        <w:br/>
        <w:t>4.4             Process Scale Up - GMP Manufacture of Kilo 1 mutually agreed</w:t>
        <w:br/>
        <w:t xml:space="preserve">                Product.</w:t>
        <w:br/>
        <w:br/>
        <w:t>5.              Summary Reports / Regulatory Submission                                   8</w:t>
        <w:br/>
        <w:t>5.1             Preparation of Development Reports</w:t>
        <w:br/>
        <w:t>5.2             of documentation</w:t>
        <w:br/>
        <w:br/>
        <w:t>6.              Packaging and Despatch                                                    8</w:t>
        <w:br/>
        <w:br/>
        <w:t>Appendix 1.     Technology Transfer Plan including Oligo Pilot II production              9</w:t>
        <w:br/>
        <w:t>Appendix 2.     Provisional Product Specifications                                       10</w:t>
        <w:br/>
        <w:t>Appendix 3.     Development Quality Standard                                             11</w:t>
        <w:br/>
        <w:t>Appendix 3.2    GMP Quality Standard                                                     12</w:t>
        <w:br/>
        <w:t>Appendix 4      Draft Quality Agreement                                                  13</w:t>
        <w:br/>
        <w:br/>
        <w:br/>
        <w:t xml:space="preserve">                                      S-2</w:t>
        <w:br/>
        <w:br/>
        <w:br/>
        <w:t>1.                             PROJECT OBJECTIVE</w:t>
        <w:br/>
        <w:br/>
        <w:t>This proposal describes technology transfer, process development, process scale</w:t>
        <w:br/>
        <w:t>up and manufacture of 1 kg of mutually agreed product.</w:t>
        <w:br/>
        <w:br/>
        <w:t>The data generated from the technology transfer and scale up program is meant to</w:t>
        <w:br/>
        <w:t>provide a degree of assurance that the process detailed in the Batch</w:t>
        <w:br/>
        <w:t>Manufacturing Instructions will produce product suitable for use in clinical</w:t>
        <w:br/>
        <w:t>trials.</w:t>
        <w:br/>
        <w:br/>
        <w:t>The sequence of the oligonucleotide is described below.</w:t>
        <w:br/>
        <w:br/>
        <w:br/>
        <w:t>2.                             PROJECT SCOPE</w:t>
        <w:br/>
        <w:br/>
        <w:t>The project will consist of five stages:</w:t>
        <w:br/>
        <w:br/>
        <w:t>*  Technology Transfer of Process and Analytical Methods</w:t>
        <w:br/>
        <w:t>*  Process Development - Deprotection and Purification scale up of the ribozyme</w:t>
        <w:br/>
        <w:t>*  products as determined by the JRC</w:t>
        <w:br/>
        <w:t>*  Preparation of GMP Manufacture Documentation</w:t>
        <w:br/>
        <w:t>*  Process Scale Up - GMP Manufacture of Kilo 1 of a mutually agreed product</w:t>
        <w:br/>
        <w:br/>
        <w:br/>
        <w:t>Prior to the start of the project and bi-weekly following initiation, a joint</w:t>
        <w:br/>
        <w:t>review committee(JRC) composed of members from RPI and Avecia LSM will meet.   A</w:t>
        <w:br/>
        <w:t>full review of all work completed will be presented, the project plan and</w:t>
        <w:br/>
        <w:t>specifications reviewed, and project progression agreed.</w:t>
        <w:br/>
        <w:br/>
        <w:t>Throughout the project any changes made to the work detailed in the proposal</w:t>
        <w:br/>
        <w:t>will be jointly agreed with RPI, managed and documented in accordance with</w:t>
        <w:br/>
        <w:t>Avecia LSM's project management procedures.</w:t>
        <w:br/>
        <w:br/>
        <w:t>Stability studies are not currently within the scope of this project.  If</w:t>
        <w:br/>
        <w:t>required they will be the subject of a separate quotation.</w:t>
        <w:br/>
        <w:br/>
        <w:br/>
        <w:t>3.                           MOLECULE DESCRIPTION:</w:t>
        <w:br/>
        <w:br/>
        <w:t>The oligonucleotide product is classified as Active Pharmaceutical Ingredient</w:t>
        <w:br/>
        <w:t>"Ribozyme Sequence in Here"</w:t>
        <w:br/>
        <w:t>Provisional Specifications listed in Appendix 2.</w:t>
        <w:br/>
        <w:br/>
        <w:br/>
        <w:t>4.                               PROJECT PLAN</w:t>
        <w:br/>
        <w:br/>
        <w:t>4.1          TECHNOLOGY TRANSFER OF PROCESS AND ANALYTICAL METHODS</w:t>
        <w:br/>
        <w:br/>
        <w:t>RPI has generated experience in the manufacture of ribozymes and it is</w:t>
        <w:br/>
        <w:t>recognised that this knowledge must be transferred to Avecia LSM manufacturing</w:t>
        <w:br/>
        <w:t>personnel in order for the supply of products to commence.  A Technology</w:t>
        <w:br/>
        <w:t>transfer plan/agreement will be agreed.  This document will detail the</w:t>
        <w:br/>
        <w:t>activities, information requirement, success criteria and timetable for</w:t>
        <w:br/>
        <w:t>technology transfer of the manufacturing process and the analytical methods.</w:t>
        <w:br/>
        <w:br/>
        <w:t>It is anticipated that RPI will provide Avecia with the following information:</w:t>
        <w:br/>
        <w:t>*  Raw material suppliers, specifications and testing procedures</w:t>
        <w:br/>
        <w:t>*  RPI and [ * ] Process description and process equipment specifications</w:t>
        <w:br/>
        <w:t>*  Details of in-process tests and specifications</w:t>
        <w:br/>
        <w:t>*  Toxicological information on the oligonucleotide</w:t>
        <w:br/>
        <w:t>*  Analytical Methods(final product and intermediates) and supporting</w:t>
        <w:br/>
        <w:t xml:space="preserve">   documentation(reagent requirements, equipment etc.)</w:t>
        <w:br/>
        <w:t>*  Reference samples</w:t>
        <w:br/>
        <w:br/>
        <w:t xml:space="preserve">                                      S-3</w:t>
        <w:br/>
        <w:br/>
        <w:br/>
        <w:t>The Technology Transfer project will be conducted in four phases:</w:t>
        <w:br/>
        <w:t>*  Information transfer and definition of Initial process</w:t>
        <w:br/>
        <w:t>*  Analytical methods technical transfer at Avecia LSM</w:t>
        <w:br/>
        <w:t>*  Oligo Pilot II production of development material at Avecia LSM, utilising</w:t>
        <w:br/>
        <w:t xml:space="preserve">   RPI's current process parameters</w:t>
        <w:br/>
        <w:t>*  Technical clearance to manufacture</w:t>
        <w:br/>
        <w:br/>
        <w:t>--------------------------------------------------------------------------------</w:t>
        <w:br/>
        <w:t>Time Requirement                [ * ]</w:t>
        <w:br/>
        <w:t>--------------------------------------------------------------------------------</w:t>
        <w:br/>
        <w:t>Quality Standard                Development (Appendix 3)</w:t>
        <w:br/>
        <w:t>--------------------------------------------------------------------------------</w:t>
        <w:br/>
        <w:t>Facility                        Multi Use Development Facility-Grangemouth</w:t>
        <w:br/>
        <w:t>--------------------------------------------------------------------------------</w:t>
        <w:br/>
        <w:br/>
        <w:t>4.2            PROCESS DEVELOPMENT - DEPROTECTION AND PURIFICATION</w:t>
        <w:br/>
        <w:t xml:space="preserve">               SCALE UP OF THE PRODUCTS AS DETERMINED BY THE JRC.</w:t>
        <w:br/>
        <w:t>Deprotection</w:t>
        <w:br/>
        <w:br/>
        <w:t>The aim of this stage is to evaluate the deprotection process and provide a</w:t>
        <w:br/>
        <w:t>recommended route for the large scale GMP manufacture in the form of a Process</w:t>
        <w:br/>
        <w:t>Description.</w:t>
        <w:br/>
        <w:br/>
        <w:t>The Deprotection process development will start with a full review and analysis</w:t>
        <w:br/>
        <w:t>of samples and records generated during the technology transfer stage.</w:t>
        <w:br/>
        <w:t>Conditions will be defined which provide material of the appropriate purity in a</w:t>
        <w:br/>
        <w:t>reproducible manner.</w:t>
        <w:br/>
        <w:br/>
        <w:t>During large scale manufacture there will be opportunities to further</w:t>
        <w:br/>
        <w:t>investigate the cleavage mixture, time course and reaction temperature.</w:t>
        <w:br/>
        <w:br/>
        <w:br/>
        <w:br/>
        <w:t>Purification</w:t>
        <w:br/>
        <w:br/>
        <w:br/>
        <w:t>The aim of this stage is to evaluate the purification process and provide a</w:t>
        <w:br/>
        <w:t>recommended route for the large scale GMP manufacture in the form of a Process</w:t>
        <w:br/>
        <w:t>Description.</w:t>
        <w:br/>
        <w:br/>
        <w:t>The Purification process development will start with a full review and analysis</w:t>
        <w:br/>
        <w:t>of samples and records generated during the technology transfer stage.</w:t>
        <w:br/>
        <w:t>Procedures to ensure consistent column loading will be defined.  Chromatography</w:t>
        <w:br/>
        <w:t>gradient and flow rate will be further investigated.</w:t>
        <w:br/>
        <w:br/>
        <w:t>Samples obtained from the OPII production runs at Avecia LSM  will be utilised</w:t>
        <w:br/>
        <w:t>to gain full understanding of the purification parameters.  The material will be</w:t>
        <w:br/>
        <w:t>loaded on small scale Biotage rig, with a view of extrapolating the data to the</w:t>
        <w:br/>
        <w:t>large scale Biotage rig in the Grangemouth Pharmaceutical Manufacturing</w:t>
        <w:br/>
        <w:t>Facility.</w:t>
        <w:br/>
        <w:br/>
        <w:t>These investigations will have the following objectives:</w:t>
        <w:br/>
        <w:t>*  Define procedures to ensure consistent column loading</w:t>
        <w:br/>
        <w:t>*  Investigate the impact of variation in column gradient and flow rate</w:t>
        <w:br/>
        <w:t>*  investigate impact of increased column loading, with a view to increasing</w:t>
        <w:br/>
        <w:t xml:space="preserve">   throughput</w:t>
        <w:br/>
        <w:br/>
        <w:br/>
        <w:t>--------------------------------------------------------------------------------</w:t>
        <w:br/>
        <w:t>Time Requirement                [ * ]</w:t>
        <w:br/>
        <w:t>--------------------------------------------------------------------------------</w:t>
        <w:br/>
        <w:t>Quality Standard                Development (Appendix 3)</w:t>
        <w:br/>
        <w:t>--------------------------------------------------------------------------------</w:t>
        <w:br/>
        <w:t>Facility                        Multi Use Development Facility-Grangemouth</w:t>
        <w:br/>
        <w:t>--------------------------------------------------------------------------------</w:t>
        <w:br/>
        <w:br/>
        <w:t xml:space="preserve">                                      S-4</w:t>
        <w:br/>
        <w:br/>
        <w:br/>
        <w:t>4.3                 PREPARATION OF GMP BATCH MANUFACTURING</w:t>
        <w:br/>
        <w:t xml:space="preserve">                    DOCUMENTATION</w:t>
        <w:br/>
        <w:br/>
        <w:br/>
        <w:t>Product specific Process Instructions (provisional  Batch Manufacturing</w:t>
        <w:br/>
        <w:t>Instructions) for oligonucleotide product will be written based on the work</w:t>
        <w:br/>
        <w:t>carried out during the scale up studies.</w:t>
        <w:br/>
        <w:br/>
        <w:t>--------------------------------------------------------------------------------</w:t>
        <w:br/>
        <w:t>Time Requirement                [ * ]</w:t>
        <w:br/>
        <w:t>--------------------------------------------------------------------------------</w:t>
        <w:br/>
        <w:br/>
        <w:t>4.4   PROCESS SCALE UP - GMP MANUFACTURE OF KILO 1 MUTUALLY AGREED PRODUCT.</w:t>
        <w:br/>
        <w:br/>
        <w:t>Avecia LSM will carry out the GMP manufacture of mutually agreed Product at the</w:t>
        <w:br/>
        <w:t>range of [ * ] on the Oligo Process.  The objective of the scale up program</w:t>
        <w:br/>
        <w:t>is to demonstrate the process described in the process description produces</w:t>
        <w:br/>
        <w:t>material of the required quality and specification.</w:t>
        <w:br/>
        <w:br/>
        <w:t>Avecia LSM will manufacture the scale up batches to the agreed specification</w:t>
        <w:br/>
        <w:t>using the Process instructions, material generated from this stage will be</w:t>
        <w:br/>
        <w:t>suitable for use in toxicology and human clinical trials.</w:t>
        <w:br/>
        <w:br/>
        <w:t>Avecia LSM will manufacture 1kg oligonucleotide to the agreed specification</w:t>
        <w:br/>
        <w:t>following the Process Instructions and documented analytical methods.</w:t>
        <w:br/>
        <w:br/>
        <w:t>The manufacture program following oligonucleotide assembly will proceed only if</w:t>
        <w:br/>
        <w:t>there is agreement by the joint review committee that the process for</w:t>
        <w:br/>
        <w:t>deprotection and purification, as detailed in the process instructions, can</w:t>
        <w:br/>
        <w:t>operate efficiently at scales above [ * ].  If it is deemed that this</w:t>
        <w:br/>
        <w:t>process is insufficient to produce the quality and quantity of oligonucleotide</w:t>
        <w:br/>
        <w:t>product RPI require, than the decision will be made to continue scale up</w:t>
        <w:br/>
        <w:t>development work.</w:t>
        <w:br/>
        <w:br/>
        <w:t>Note: Further development may be required in the GMP phase, this work will be</w:t>
        <w:br/>
        <w:t>documented and all changes subject to QA approval.</w:t>
        <w:br/>
        <w:br/>
        <w:t>The Oligonucleotide will be supplied in a form agreed upon by both parties.</w:t>
        <w:br/>
        <w:br/>
        <w:t>A Certificate of Analysis will be supplied.</w:t>
        <w:br/>
        <w:br/>
        <w:t>Avecia LSM will retain a sample of product (exact amount to be agreed) for use</w:t>
        <w:br/>
        <w:t>as retention material and in further analytical studies.</w:t>
        <w:br/>
        <w:br/>
        <w:t>--------------------------------------------------------------------------------</w:t>
        <w:br/>
        <w:t>Time Requirement         [ * ]</w:t>
        <w:br/>
        <w:t>--------------------------------------------------------------------------------</w:t>
        <w:br/>
        <w:t>Quality Standard         GMP (Appendix 3.2)</w:t>
        <w:br/>
        <w:t>--------------------------------------------------------------------------------</w:t>
        <w:br/>
        <w:t>Facility                 Pharmaceutical Manufacturing Facility-Grangemouth</w:t>
        <w:br/>
        <w:t>--------------------------------------------------------------------------------</w:t>
        <w:br/>
        <w:br/>
        <w:t>5.                          SUMMARY REPORTS / REGULATORY SUBMISSION</w:t>
        <w:br/>
        <w:br/>
        <w:t>5.1                   Preparation of Development Reports</w:t>
        <w:br/>
        <w:br/>
        <w:br/>
        <w:t>Avecia LSM will compile interim reports at each stage of the process development</w:t>
        <w:br/>
        <w:t>programme and following GMP manufacture.</w:t>
        <w:br/>
        <w:br/>
        <w:t>The reports will be retained in the Avecia LSM QA Archives.</w:t>
        <w:br/>
        <w:br/>
        <w:t>--------------------------------------------------------------------------------</w:t>
        <w:br/>
        <w:t>Time Requirement         Within [ * ]  weeks of each stage completion</w:t>
        <w:br/>
        <w:t>--------------------------------------------------------------------------------</w:t>
        <w:br/>
        <w:br/>
        <w:t xml:space="preserve">                                      S-5</w:t>
        <w:br/>
        <w:br/>
        <w:br/>
        <w:t>5.2                           Preparation of Documentation</w:t>
        <w:br/>
        <w:br/>
        <w:t>If required Avecia LSM will provide information to support RPI's regulatory</w:t>
        <w:br/>
        <w:t>submissions.</w:t>
        <w:br/>
        <w:br/>
        <w:t>--------------------------------------------------------------------------------</w:t>
        <w:br/>
        <w:t>Time Requirement         [ * ]</w:t>
        <w:br/>
        <w:t>--------------------------------------------------------------------------------</w:t>
        <w:br/>
        <w:br/>
        <w:br/>
        <w:t>6.                            PACKAGING AND DESPATCH</w:t>
        <w:br/>
        <w:br/>
        <w:t>Specification of primary packaging of the oligonucleotide to be agreed.</w:t>
        <w:br/>
        <w:br/>
        <w:t>7.                            COSTING</w:t>
        <w:br/>
        <w:br/>
        <w:t>8.                            TIMELINES</w:t>
        <w:br/>
        <w:br/>
        <w:t xml:space="preserve">                                      S-6</w:t>
        <w:br/>
        <w:br/>
        <w:br/>
        <w:t xml:space="preserve">                                  SCHEDULE 2</w:t>
        <w:br/>
        <w:t xml:space="preserve">                                  ----------</w:t>
        <w:br/>
        <w:br/>
        <w:t xml:space="preserve">                          Joint Review Committee (JRC)</w:t>
        <w:br/>
        <w:t xml:space="preserve">                          ----------------------------</w:t>
        <w:br/>
        <w:br/>
        <w:t>1.   Purpose</w:t>
        <w:br/>
        <w:t xml:space="preserve">     -------</w:t>
        <w:br/>
        <w:br/>
        <w:t>1.1  The purpose of the JRC is to be responsible for co-ordinating and</w:t>
        <w:br/>
        <w:t xml:space="preserve">     supervising the implementation of the Programme.</w:t>
        <w:br/>
        <w:br/>
        <w:t>1.2  The JRC is to assist in ensuring that lines of communications are</w:t>
        <w:br/>
        <w:t xml:space="preserve">     established and maintained between the parties and to this end shall be</w:t>
        <w:br/>
        <w:t xml:space="preserve">     responsible for nominating a representative in both parties who shall be</w:t>
        <w:br/>
        <w:t xml:space="preserve">     the main but not sole point of contact for the other party.</w:t>
        <w:br/>
        <w:br/>
        <w:t>1.3  It shall be the responsibility of the JRC to circulate copies of all</w:t>
        <w:br/>
        <w:t xml:space="preserve">     reports and information that it receives from one party to the other</w:t>
        <w:br/>
        <w:t xml:space="preserve">     without delay.</w:t>
        <w:br/>
        <w:br/>
        <w:t>1.4  The JRC is to be the primary arena for the settlement of any disagreements</w:t>
        <w:br/>
        <w:t xml:space="preserve">     between the parties relating to the interpretation and implementation of</w:t>
        <w:br/>
        <w:t xml:space="preserve">     the Programme.</w:t>
        <w:br/>
        <w:br/>
        <w:t>2.   Period of Existence</w:t>
        <w:br/>
        <w:t xml:space="preserve">     -------------------</w:t>
        <w:br/>
        <w:br/>
        <w:t xml:space="preserve">     The JRC shall remain in being until whichever is the earlier of the</w:t>
        <w:br/>
        <w:t xml:space="preserve">     completion of the Programme or the termination of the Agreement.</w:t>
        <w:br/>
        <w:br/>
        <w:t>3.   Membership</w:t>
        <w:br/>
        <w:t xml:space="preserve">     ----------</w:t>
        <w:br/>
        <w:br/>
        <w:t>3.1  The JRC shall have four members including the Chairman.  Two members</w:t>
        <w:br/>
        <w:t xml:space="preserve">     including the Chairman shall be appointed in writing by AVECIA and two</w:t>
        <w:br/>
        <w:t xml:space="preserve">     members shall be appointed in writing by RPI.</w:t>
        <w:br/>
        <w:br/>
        <w:t>3.2  It is envisaged that the members of the JRC appointed by each party shall</w:t>
        <w:br/>
        <w:t xml:space="preserve">     vary with regard to their particular disciplines dependent on the</w:t>
        <w:br/>
        <w:t xml:space="preserve">     particular stage reached in the Programme.  Either party may invite further</w:t>
        <w:br/>
        <w:t xml:space="preserve">     representatives with appropriate skills to attend meetings of the JRC in a</w:t>
        <w:br/>
        <w:t xml:space="preserve">     non-voting capacity.</w:t>
        <w:br/>
        <w:br/>
        <w:t>3.3  Either party may at any stage change a representative member on the JRC by</w:t>
        <w:br/>
        <w:t xml:space="preserve">     giving written notice of such change to the other party.</w:t>
        <w:br/>
        <w:br/>
        <w:t>4.   Meetings</w:t>
        <w:br/>
        <w:t xml:space="preserve">     --------</w:t>
        <w:br/>
        <w:br/>
        <w:t>4.1  The initial meeting of the JRC shall take place within the period of sixty</w:t>
        <w:br/>
        <w:t xml:space="preserve">     (60) days following the date of this Agreement at AVECIA Grangemouth,</w:t>
        <w:br/>
        <w:t xml:space="preserve">     Scotland or RPI, Boulder.</w:t>
        <w:br/>
        <w:br/>
        <w:t>4.2  Subsequent meetings of the JRC shall be held every two (2) months</w:t>
        <w:br/>
        <w:t xml:space="preserve">     alternating between Boulder, and Grangemouth, Scotland if not otherwise</w:t>
        <w:br/>
        <w:t xml:space="preserve">     agreed by the JRC.</w:t>
        <w:br/>
        <w:br/>
        <w:t>4.3  If for any reason following the agreement of the Programme either party</w:t>
        <w:br/>
        <w:t xml:space="preserve">     wishes a meeting of the JRC to be held between the regular two (2) monthly</w:t>
        <w:br/>
        <w:t xml:space="preserve">     meetings, it may arrange such meeting on giving at least fifteen (15) days'</w:t>
        <w:br/>
        <w:t xml:space="preserve">     notice in writing to the other party, such meeting shall be held at the</w:t>
        <w:br/>
        <w:t xml:space="preserve">     offices of the party not requesting the meeting.</w:t>
        <w:br/>
        <w:br/>
        <w:t>5.   Procedure at Meetings</w:t>
        <w:br/>
        <w:t xml:space="preserve">     ---------------------</w:t>
        <w:br/>
        <w:br/>
        <w:t>5.1  The Chairman of the JRC shall be responsible for preparing and circulating</w:t>
        <w:br/>
        <w:t xml:space="preserve">     an agenda for any meeting of the JRC at least ten (10) days prior to the</w:t>
        <w:br/>
        <w:t xml:space="preserve">     meeting (which agenda shall include any item considered important by either</w:t>
        <w:br/>
        <w:t xml:space="preserve">     party) and appointing a secretary for such meeting, who need not be a</w:t>
        <w:br/>
        <w:t xml:space="preserve">     representative member of the Committee, who shall be responsible for the</w:t>
        <w:br/>
        <w:t xml:space="preserve">     preparation and circulation of minutes of the meeting within thirty (30)</w:t>
        <w:br/>
        <w:t xml:space="preserve">     days of the conclusion of such meeting.</w:t>
        <w:br/>
        <w:br/>
        <w:t xml:space="preserve">                                      S-7</w:t>
        <w:br/>
        <w:br/>
        <w:br/>
        <w:t>5.2  Any resolution put to the JRC must, to be passed, be accepted by at least</w:t>
        <w:br/>
        <w:t xml:space="preserve">     three (3) members of the JRC present in person.</w:t>
        <w:br/>
        <w:br/>
        <w:t>5.3  Each representative of the JRC shall have one vote. The Chairman shall not</w:t>
        <w:br/>
        <w:t xml:space="preserve">     have a second or casting vote.</w:t>
        <w:br/>
        <w:br/>
        <w:t>5.4  Any dispute which cannot be resolved by the JRC shall so far as it comes</w:t>
        <w:br/>
        <w:t xml:space="preserve">     within the ambit of section 1.4 above be dealt with according to the</w:t>
        <w:br/>
        <w:t xml:space="preserve">     provisions of such section, any other dispute shall be dealt with in</w:t>
        <w:br/>
        <w:t xml:space="preserve">     accordance with clause 26 of the Agreement.</w:t>
        <w:br/>
        <w:br/>
        <w:t>6.   Amendment to JRC Constitution</w:t>
        <w:br/>
        <w:t xml:space="preserve">     -----------------------------</w:t>
        <w:br/>
        <w:br/>
        <w:t>6.1  The JRC may amend its rules set out herein provided that a resolution</w:t>
        <w:br/>
        <w:t xml:space="preserve">     amending such rules is circulated in writing thirty (30) days prior to the</w:t>
        <w:br/>
        <w:t xml:space="preserve">     meeting and such resolution is passed in accordance with Section 5.2.</w:t>
        <w:br/>
        <w:br/>
        <w:t xml:space="preserve">                                      S-8</w:t>
        <w:br/>
        <w:br/>
        <w:br/>
        <w:t xml:space="preserve">                                  SCHEDULE 3</w:t>
        <w:br/>
        <w:t xml:space="preserve">                                  ----------</w:t>
        <w:br/>
        <w:br/>
        <w:t xml:space="preserve">                               Quality Agreement</w:t>
        <w:br/>
        <w:t xml:space="preserve">                               -----------------</w:t>
        <w:br/>
        <w:br/>
        <w:br/>
        <w:t>Draft QA Agreement</w:t>
        <w:br/>
        <w:br/>
        <w:br/>
        <w:br/>
        <w:t>The attached agreement is a draft template which has yet to be discussed with</w:t>
        <w:br/>
        <w:t>RPI's QA representatives. It's format and content may change as a result of</w:t>
        <w:br/>
        <w:t>these discussions. It is included as part of this proposal to define the set of</w:t>
        <w:br/>
        <w:t>assumptions that have been made in the preparation of this proposal.</w:t>
        <w:br/>
        <w:br/>
        <w:t xml:space="preserve">                                      S-9</w:t>
        <w:br/>
        <w:br/>
        <w:br/>
        <w:t xml:space="preserve">                                  Avecia LSM</w:t>
        <w:br/>
        <w:br/>
        <w:br/>
        <w:br/>
        <w:t xml:space="preserve">   Quality Assurance Agreement between Avecia LSM and RPI for the Technology</w:t>
        <w:br/>
        <w:t xml:space="preserve">                     Transfer and Manufacture of Angiozyme</w:t>
        <w:br/>
        <w:br/>
        <w:br/>
        <w:br/>
        <w:t>Issued By:          _____________________________________________</w:t>
        <w:br/>
        <w:t xml:space="preserve">                          Avecia LSM QA Manager</w:t>
        <w:br/>
        <w:br/>
        <w:br/>
        <w:t>Approved By:        ______________________________________________</w:t>
        <w:br/>
        <w:t xml:space="preserve">                          RPI Manufacturing Director</w:t>
        <w:br/>
        <w:br/>
        <w:br/>
        <w:t>Approved By:        ______________________________________________</w:t>
        <w:br/>
        <w:t xml:space="preserve">                          RPI QA Director</w:t>
        <w:br/>
        <w:br/>
        <w:br/>
        <w:t>Approved By:        ______________________________________________</w:t>
        <w:br/>
        <w:t xml:space="preserve">                          Avecia Grangemouth Works QA Manager</w:t>
        <w:br/>
        <w:br/>
        <w:br/>
        <w:br/>
        <w:t>Approved By:        ______________________________________________</w:t>
        <w:br/>
        <w:t xml:space="preserve">                          Avecia LSM Commercial Manager</w:t>
        <w:br/>
        <w:br/>
        <w:br/>
        <w:br/>
        <w:br/>
        <w:br/>
        <w:br/>
        <w:br/>
        <w:t>Revision Summary</w:t>
        <w:br/>
        <w:br/>
        <w:t xml:space="preserve">                                      S-10</w:t>
        <w:br/>
        <w:br/>
        <w:br/>
        <w:t>Contents</w:t>
        <w:br/>
        <w:br/>
        <w:br/>
        <w:br/>
        <w:t>1.  Introduction</w:t>
        <w:br/>
        <w:br/>
        <w:t>2.  Background information on Angiozyme</w:t>
        <w:br/>
        <w:br/>
        <w:t>3.  Responsible personnel</w:t>
        <w:br/>
        <w:br/>
        <w:t>4.  Communication</w:t>
        <w:br/>
        <w:br/>
        <w:t>5.  Technology Transfer</w:t>
        <w:br/>
        <w:br/>
        <w:t>6.  Quality Assurance</w:t>
        <w:br/>
        <w:br/>
        <w:t>7.  Purchasing, supply and testing of raw materials and packaging</w:t>
        <w:br/>
        <w:br/>
        <w:t>8.  Manufacturing Facility</w:t>
        <w:br/>
        <w:br/>
        <w:t>9.  Manufacture</w:t>
        <w:br/>
        <w:br/>
        <w:t>10. Sampling, testing and release of bulk active pharmaceutical ingredient</w:t>
        <w:br/>
        <w:br/>
        <w:t>11. Control and supply of samples</w:t>
        <w:br/>
        <w:br/>
        <w:t>12. Transport and Distribution</w:t>
        <w:br/>
        <w:br/>
        <w:t>13. Complaints and recall</w:t>
        <w:br/>
        <w:br/>
        <w:t>14. Safety, Health and Environment</w:t>
        <w:br/>
        <w:br/>
        <w:t>15. Stability</w:t>
        <w:br/>
        <w:br/>
        <w:t>16. Validation</w:t>
        <w:br/>
        <w:br/>
        <w:t>17. Subcontracting</w:t>
        <w:br/>
        <w:br/>
        <w:t>18. Deviations and Change Control</w:t>
        <w:br/>
        <w:br/>
        <w:t>19. Documentation and Archiving</w:t>
        <w:br/>
        <w:br/>
        <w:t>20. Regulatory</w:t>
        <w:br/>
        <w:br/>
        <w:t xml:space="preserve">                                      S-11</w:t>
        <w:br/>
        <w:br/>
        <w:br/>
        <w:t>1.  Introduction</w:t>
        <w:br/>
        <w:br/>
        <w:t xml:space="preserve">    The purpose of this agreement is to ensure that the responsibilities of RPI</w:t>
        <w:br/>
        <w:t xml:space="preserve">    and Avecia LifeScience Molecules in the Technology Transfer and subsequent</w:t>
        <w:br/>
        <w:t xml:space="preserve">    manufacture of Angiozyme are clearly defined. This is to ensure that</w:t>
        <w:br/>
        <w:t xml:space="preserve">    misunderstandings are avoided, which could lead to a product or work of</w:t>
        <w:br/>
        <w:t xml:space="preserve">    unsatisfactory quality.</w:t>
        <w:br/>
        <w:br/>
        <w:t xml:space="preserve">    The agreement will address the following:-</w:t>
        <w:br/>
        <w:br/>
        <w:t xml:space="preserve">    * Roles and responsibilities in ensuring that Avecia LSM complies with cGMP</w:t>
        <w:br/>
        <w:t xml:space="preserve">      and other relevant legislation.</w:t>
        <w:br/>
        <w:t xml:space="preserve">    * Responsibility for the release of Angiozyme active pharmaceutical</w:t>
        <w:br/>
        <w:t xml:space="preserve">      ingredient for further processing for use in humans.</w:t>
        <w:br/>
        <w:t xml:space="preserve">    * Agreement on access to Avecia LSM facilities for RPI's personnel.</w:t>
        <w:br/>
        <w:t xml:space="preserve">    * Arrangements for changes or amendments to aspects of this agreement.</w:t>
        <w:br/>
        <w:t xml:space="preserve">      Channels of communication.</w:t>
        <w:br/>
        <w:t xml:space="preserve">    * Supply of relevant information following a regulatory inspection, which</w:t>
        <w:br/>
        <w:t xml:space="preserve">      may impact on the continued supply of the product.</w:t>
        <w:br/>
        <w:br/>
        <w:br/>
        <w:t xml:space="preserve">    The agreement addresses the initial issues surrounding the technology</w:t>
        <w:br/>
        <w:t xml:space="preserve">    transfer of RPI's manufacturing process to Avecia LSM and then focuses on</w:t>
        <w:br/>
        <w:t xml:space="preserve">    the Quality Assurance issues surrounding the ongoing supply of Angiozyme to</w:t>
        <w:br/>
        <w:t xml:space="preserve">    GMP for human use.</w:t>
        <w:br/>
        <w:br/>
        <w:br/>
        <w:t>2.  Background information on Angiozyme</w:t>
        <w:br/>
        <w:br/>
        <w:t xml:space="preserve">    Angiozyme is a........</w:t>
        <w:br/>
        <w:t xml:space="preserve">    It will be supplied to RPI as a powder in bulk form and subsequently</w:t>
        <w:br/>
        <w:t xml:space="preserve">    formulated under the control of RPI.</w:t>
        <w:br/>
        <w:br/>
        <w:t xml:space="preserve">    It is currently in Phase .. clinical trials for the treatment of ..........</w:t>
        <w:br/>
        <w:br/>
        <w:t xml:space="preserve">    As the drug product progresses through clinical trials, it is the</w:t>
        <w:br/>
        <w:t xml:space="preserve">    responsibility of RPI to inform Avecia LSM and to initiate a joint review of</w:t>
        <w:br/>
        <w:t xml:space="preserve">    the contents of this technical agreement, to ensure that the quality</w:t>
        <w:br/>
        <w:t xml:space="preserve">    standards described within it still meet the requirements of the regulators.</w:t>
        <w:br/>
        <w:br/>
        <w:t xml:space="preserve">    Responsible Personnel</w:t>
        <w:br/>
        <w:br/>
        <w:t xml:space="preserve">                                      S-12</w:t>
        <w:br/>
        <w:br/>
        <w:br/>
        <w:br/>
        <w:br/>
        <w:t xml:space="preserve">                                  XXX                          Avecia</w:t>
        <w:br/>
        <w:t xml:space="preserve">                                                         </w:t>
        <w:br/>
        <w:t>Commercial                                                     [ * ]</w:t>
        <w:br/>
        <w:br/>
        <w:t>Technology Manager                [ * ]                        [ * ]</w:t>
        <w:br/>
        <w:br/>
        <w:t>Manufacturing Technology                                       [ * ]</w:t>
        <w:br/>
        <w:t>Transfer</w:t>
        <w:br/>
        <w:br/>
        <w:t>Production                                                     [ * ]</w:t>
        <w:br/>
        <w:br/>
        <w:t>Analytical Technology Transfer                                 [ * ]</w:t>
        <w:br/>
        <w:br/>
        <w:t>Analytical                                                     [ * ]</w:t>
        <w:br/>
        <w:br/>
        <w:t>Quality Assurance                 [ * ]                        [ * ]</w:t>
        <w:br/>
        <w:t xml:space="preserve">                                                               [ * ]</w:t>
        <w:br/>
        <w:br/>
        <w:t>Facility and Plant Commissioning</w:t>
        <w:br/>
        <w:t xml:space="preserve">                                                               [ * ]</w:t>
        <w:br/>
        <w:br/>
        <w:t>Safety, Health and Environment</w:t>
        <w:br/>
        <w:br/>
        <w:t>Regulatory                        [ * ]                        [ * ]</w:t>
        <w:br/>
        <w:br/>
        <w:br/>
        <w:t>Document Controller               [ * ]                        [ * ]</w:t>
        <w:br/>
        <w:br/>
        <w:br/>
        <w:br/>
        <w:t>4.  Communication</w:t>
        <w:br/>
        <w:br/>
        <w:t xml:space="preserve">                                      S-13</w:t>
        <w:br/>
        <w:br/>
        <w:br/>
        <w:t xml:space="preserve">    The commercial representatives of each company will be informed of supply or</w:t>
        <w:br/>
        <w:t xml:space="preserve">    receipt of documents and of the occurrence of meetings or visits.</w:t>
        <w:br/>
        <w:br/>
        <w:t>4.1 Documents</w:t>
        <w:br/>
        <w:br/>
        <w:t xml:space="preserve">    The document control representatives from each company will be responsible</w:t>
        <w:br/>
        <w:t xml:space="preserve">    for the supply or receipt of documents.</w:t>
        <w:br/>
        <w:t xml:space="preserve">    All inter-company document transfers will be logged.</w:t>
        <w:br/>
        <w:t xml:space="preserve">    The document controller in receipt of a document will formally acknowledge</w:t>
        <w:br/>
        <w:t xml:space="preserve">    receipt.</w:t>
        <w:br/>
        <w:t xml:space="preserve">    The document controller shall maintain a centralised archive of all</w:t>
        <w:br/>
        <w:t xml:space="preserve">    documents received, with copies disseminated to appropriate team members in</w:t>
        <w:br/>
        <w:t xml:space="preserve">    a controlled manner.</w:t>
        <w:br/>
        <w:t xml:space="preserve">    All documents will be numbered and, if appropriate, version controlled.</w:t>
        <w:br/>
        <w:t xml:space="preserve">    The document controller will be responsible for recalling documents that</w:t>
        <w:br/>
        <w:t xml:space="preserve">    have been replaced with new versions.</w:t>
        <w:br/>
        <w:br/>
        <w:t>4.2 Review meetings</w:t>
        <w:br/>
        <w:br/>
        <w:t xml:space="preserve">    Meetings should be held between functional nominees as appropriate to ensure</w:t>
        <w:br/>
        <w:t xml:space="preserve">    smooth transfer of information and progress on actions.</w:t>
        <w:br/>
        <w:br/>
        <w:br/>
        <w:t xml:space="preserve"> 5. Technology Transfer</w:t>
        <w:br/>
        <w:br/>
        <w:t xml:space="preserve">    The manufacturing and analytical Technology transfer activities associated</w:t>
        <w:br/>
        <w:t xml:space="preserve">    with this project are covered in more detail in the following documents:-</w:t>
        <w:br/>
        <w:br/>
        <w:t xml:space="preserve">    Manufacturing Technology Transfer Plan for Angiozyme</w:t>
        <w:br/>
        <w:t xml:space="preserve">    Analytical Technology Transfer Plan for Angiozyme</w:t>
        <w:br/>
        <w:br/>
        <w:t xml:space="preserve">    These activities will follow the general framework outlined below:-</w:t>
        <w:br/>
        <w:br/>
        <w:br/>
        <w:t>5.1 Initiation</w:t>
        <w:br/>
        <w:br/>
        <w:t xml:space="preserve">    Agree aims of the Technology transfer and the criteria for successful</w:t>
        <w:br/>
        <w:t xml:space="preserve">    transfer.</w:t>
        <w:br/>
        <w:t xml:space="preserve">    Identify information required from each side prior to initial manufacture.</w:t>
        <w:br/>
        <w:t xml:space="preserve">    Establish review milestones to ensure transfer is proceeding smoothly.</w:t>
        <w:br/>
        <w:br/>
        <w:br/>
        <w:t>5.2 Initial Manufacture</w:t>
        <w:br/>
        <w:br/>
        <w:t xml:space="preserve">    Agree Technical support arrangements between RPI and Avecia LSM.</w:t>
        <w:br/>
        <w:br/>
        <w:t>5.3 Validation</w:t>
        <w:br/>
        <w:br/>
        <w:t xml:space="preserve">                                     S-14</w:t>
        <w:br/>
        <w:br/>
        <w:br/>
        <w:t xml:space="preserve">    Establish responsibilities for all aspects of validation. See also section</w:t>
        <w:br/>
        <w:t xml:space="preserve">    17. below.</w:t>
        <w:br/>
        <w:br/>
        <w:t>5.4 Completion</w:t>
        <w:br/>
        <w:br/>
        <w:t xml:space="preserve">    Agree documents required and who approves against pre-agreed objectives.</w:t>
        <w:br/>
        <w:br/>
        <w:br/>
        <w:t xml:space="preserve"> 6. Quality Assurance</w:t>
        <w:br/>
        <w:br/>
        <w:t xml:space="preserve">    Avecia shall manufacture Angiozyme to the best of its knowledge in</w:t>
        <w:br/>
        <w:t xml:space="preserve">    compliance with GMP as detailed in the 'Guidance for Industry;</w:t>
        <w:br/>
        <w:t xml:space="preserve">    Manufacturing, Processing, or Holding Active Pharmaceutical Ingredients'</w:t>
        <w:br/>
        <w:t xml:space="preserve">    Draft Guidance, March 1998, published by the FDA.</w:t>
        <w:br/>
        <w:br/>
        <w:t xml:space="preserve">    RPI shall confirm their satisfaction with the compliance level applied by</w:t>
        <w:br/>
        <w:t xml:space="preserve">    Avecia LSM at audit.</w:t>
        <w:br/>
        <w:br/>
        <w:t xml:space="preserve">    Findings from audit(s) will be communicated in writing to Avecia LSM and any</w:t>
        <w:br/>
        <w:t xml:space="preserve">    corrective actions mutually agreed between representatives from the 2</w:t>
        <w:br/>
        <w:t xml:space="preserve">    companies. In the event of a difference in interpretation of the required</w:t>
        <w:br/>
        <w:t xml:space="preserve">    quality standard, the view taken by RPI will be accepted by Avecia, provided</w:t>
        <w:br/>
        <w:t xml:space="preserve">    this standard is not below that recommended by Avecia. If it is a</w:t>
        <w:br/>
        <w:t xml:space="preserve">    significantly higher standard than recommended by Avecia, then the 2 parties</w:t>
        <w:br/>
        <w:t xml:space="preserve">    will meet and agree by negotiation how the situation should be managed.</w:t>
        <w:br/>
        <w:br/>
        <w:br/>
        <w:t xml:space="preserve"> 7. Purchasing, supply and testing of raw materials and packaging</w:t>
        <w:br/>
        <w:br/>
        <w:t xml:space="preserve">    RPI will provide Avecia LSM with a materials listing for the manufacture of</w:t>
        <w:br/>
        <w:t xml:space="preserve">    Angiozyme, together with purchasing specifications. RPI will inform Avecia</w:t>
        <w:br/>
        <w:t xml:space="preserve">    of any changes in these specifications as they occur.</w:t>
        <w:br/>
        <w:br/>
        <w:t xml:space="preserve">    Avecia LSM will purchase materials to the specifications provided by RPI.</w:t>
        <w:br/>
        <w:t xml:space="preserve">    RPI will specify the suppliers for the critical raw materials (amidites and</w:t>
        <w:br/>
        <w:t xml:space="preserve">    CPG) in agreement with Avecia. Avecia will be responsible for selecting its</w:t>
        <w:br/>
        <w:t xml:space="preserve">    own suppliers for non-critical reagents. Avecia LSM will take responsibility</w:t>
        <w:br/>
        <w:t xml:space="preserve">    for all testing and clearance of raw materials used in the manufacture of</w:t>
        <w:br/>
        <w:t xml:space="preserve">    Angiozyme, on completion of the technology transfer of appropriate test</w:t>
        <w:br/>
        <w:t xml:space="preserve">    methods from RPI.</w:t>
        <w:br/>
        <w:br/>
        <w:t xml:space="preserve">    RPI shall confirm the suitability of Avecia's vendor certification and raw</w:t>
        <w:br/>
        <w:t xml:space="preserve">    material testing and sampling procedures at audit.</w:t>
        <w:br/>
        <w:br/>
        <w:br/>
        <w:t xml:space="preserve"> 8. Manufacturing Facility</w:t>
        <w:br/>
        <w:br/>
        <w:t xml:space="preserve">    Avecia LSM and RPI will jointly conduct a risk assessment of any differences</w:t>
        <w:br/>
        <w:t xml:space="preserve">    between the Avecia and RPI manufacturing facilities and how they are</w:t>
        <w:br/>
        <w:t xml:space="preserve">    operated.</w:t>
        <w:br/>
        <w:br/>
        <w:t xml:space="preserve">                                     S-15</w:t>
        <w:br/>
        <w:br/>
        <w:br/>
        <w:t xml:space="preserve">    The process will be operated under class 100,000 conditions, with additional</w:t>
        <w:br/>
        <w:t xml:space="preserve">    protection provided for the later stages of the process, which may be</w:t>
        <w:br/>
        <w:t xml:space="preserve">    especially vulnerable to microbial contamination. Details of this additional</w:t>
        <w:br/>
        <w:t xml:space="preserve">    protection will be jointly discussed and agreed between representatives of</w:t>
        <w:br/>
        <w:t xml:space="preserve">    the 2 companies.</w:t>
        <w:br/>
        <w:br/>
        <w:t xml:space="preserve">    [  *  ]</w:t>
        <w:br/>
        <w:br/>
        <w:t xml:space="preserve">    The facility and equipment will be qualified and cleaned prior to initial</w:t>
        <w:br/>
        <w:t xml:space="preserve">    manufacture in accordance with Avecia's procedures.</w:t>
        <w:br/>
        <w:br/>
        <w:t xml:space="preserve">    RPI will audit the manufacturing facility, equipment and supporting</w:t>
        <w:br/>
        <w:t xml:space="preserve">    documentation prior to initial manufacture to assess their suitability for</w:t>
        <w:br/>
        <w:t xml:space="preserve">    use.</w:t>
        <w:br/>
        <w:br/>
        <w:t xml:space="preserve">    Findings from the audit will be communicated to Avecia in writing and any</w:t>
        <w:br/>
        <w:t xml:space="preserve">    corrective actions mutually agreed.</w:t>
        <w:br/>
        <w:br/>
        <w:br/>
        <w:br/>
        <w:t xml:space="preserve"> 9. Manufacturing</w:t>
        <w:br/>
        <w:br/>
        <w:t xml:space="preserve">    The manufacturing process will be the subject of a formal Technology</w:t>
        <w:br/>
        <w:t xml:space="preserve">    transfer programme between RPI and Avecia (see section 5 above)</w:t>
        <w:br/>
        <w:br/>
        <w:t xml:space="preserve">    RPI will provide Avecia with full details of the existing manufacturing</w:t>
        <w:br/>
        <w:t xml:space="preserve">    process, including, in process tests and specifications for both the</w:t>
        <w:br/>
        <w:t xml:space="preserve">    intermediates and the active pharmaceutical ingredient (if available)</w:t>
        <w:br/>
        <w:br/>
        <w:t xml:space="preserve">    Avecia will establish the existing process in the development laboratories</w:t>
        <w:br/>
        <w:t xml:space="preserve">    in PTD and then conduct an experimental program to scale the process up for</w:t>
        <w:br/>
        <w:t xml:space="preserve">    transfer to the manufacturing facility within Grangemouth Works. RPI will be</w:t>
        <w:br/>
        <w:t xml:space="preserve">    kept fully informed of the experimental program and of any proposed</w:t>
        <w:br/>
        <w:t xml:space="preserve">    modifications to the process, which will be approved by representatives from</w:t>
        <w:br/>
        <w:t xml:space="preserve">    both companies.</w:t>
        <w:br/>
        <w:br/>
        <w:t xml:space="preserve">    Avecia will prepare formal process instructions for manufacture to the</w:t>
        <w:br/>
        <w:t xml:space="preserve">    scaled up process. RPI Technical and QA representatives will review this</w:t>
        <w:br/>
        <w:t xml:space="preserve">    documentation and any comments shall be incorporated by Avecia.</w:t>
        <w:br/>
        <w:br/>
        <w:t xml:space="preserve">    All specifications will be formally accepted and agreed between RPI and</w:t>
        <w:br/>
        <w:t xml:space="preserve">    Avecia personnel and subject to change control.</w:t>
        <w:br/>
        <w:br/>
        <w:t xml:space="preserve">    In addition to the documents described above, RPI shall either provide the</w:t>
        <w:br/>
        <w:t xml:space="preserve">    following, or pre-approve proposals from Avecia LSM:-</w:t>
        <w:br/>
        <w:br/>
        <w:t xml:space="preserve">    Format and content of the Certificate of analysis</w:t>
        <w:br/>
        <w:br/>
        <w:t xml:space="preserve">                                     S-16</w:t>
        <w:br/>
        <w:br/>
        <w:br/>
        <w:t xml:space="preserve">    Labelling requirements</w:t>
        <w:br/>
        <w:t xml:space="preserve">    Definition of a batch</w:t>
        <w:br/>
        <w:t xml:space="preserve">    Lot or batch numbering system</w:t>
        <w:br/>
        <w:t xml:space="preserve">    Sampling plans</w:t>
        <w:br/>
        <w:t xml:space="preserve">    Sampling methods</w:t>
        <w:br/>
        <w:br/>
        <w:br/>
        <w:t>10. Sampling, testing and release of active pharmaceutical ingredient</w:t>
        <w:br/>
        <w:br/>
        <w:t xml:space="preserve">    On completion of the formal technology transfer of the analytical release</w:t>
        <w:br/>
        <w:t xml:space="preserve">    methods for Angiozyme active ingredient, Avecia LSM will take responsibility</w:t>
        <w:br/>
        <w:t xml:space="preserve">    for the release of this product for further processing for human use. RPI</w:t>
        <w:br/>
        <w:t xml:space="preserve">    will conduct some repeat verification testing, this will be pre-agreed with</w:t>
        <w:br/>
        <w:t xml:space="preserve">    Avecia.</w:t>
        <w:br/>
        <w:br/>
        <w:t xml:space="preserve">    QA release will involve the QC release testing of the active ingredient,</w:t>
        <w:br/>
        <w:t xml:space="preserve">    together with a complete review of all batch documentation by Avecia</w:t>
        <w:br/>
        <w:t xml:space="preserve">    Grangemouth Works QA.</w:t>
        <w:br/>
        <w:br/>
        <w:t xml:space="preserve">    RPI will review the Avecia test procedures, to ensure that there are no</w:t>
        <w:br/>
        <w:t xml:space="preserve">    errors in the translation from RPI documentation.</w:t>
        <w:br/>
        <w:br/>
        <w:t xml:space="preserve">    RPI will be responsible for the validation of all the release test methods</w:t>
        <w:br/>
        <w:t xml:space="preserve">    and will ensure any repeat validation considered appropriate on transfer to</w:t>
        <w:br/>
        <w:t xml:space="preserve">    Avecia's analytical sites is prescribed as part of the Analytical Technology</w:t>
        <w:br/>
        <w:t xml:space="preserve">    Transfer protocol.</w:t>
        <w:br/>
        <w:br/>
        <w:t xml:space="preserve">    RPI will initially provide any necessary analytical reference standards,</w:t>
        <w:br/>
        <w:t xml:space="preserve">    together with their characterisation data. This may be reviewed at a future</w:t>
        <w:br/>
        <w:t xml:space="preserve">    date, as it becomes necessary to qualify further reference standards.</w:t>
        <w:br/>
        <w:br/>
        <w:t xml:space="preserve">    RPI will audit Avecia's laboratories to assess their suitability for use.</w:t>
        <w:br/>
        <w:t xml:space="preserve">    Audit observations will be communicated in writing to Avecia LSM and</w:t>
        <w:br/>
        <w:t xml:space="preserve">    corrective actions mutually agreed.</w:t>
        <w:br/>
        <w:br/>
        <w:t xml:space="preserve">    RPI will be responsible for specifying packaging and shipping conditions</w:t>
        <w:br/>
        <w:t xml:space="preserve">    which have been demonstrated to preserve the product's quality and integrity</w:t>
        <w:br/>
        <w:t xml:space="preserve">    during transport.</w:t>
        <w:br/>
        <w:br/>
        <w:br/>
        <w:t>11. Control and Supply of Samples</w:t>
        <w:br/>
        <w:br/>
        <w:t xml:space="preserve">    Avecia will take and retain samples of Angiozyme in accordance with sampling</w:t>
        <w:br/>
        <w:t xml:space="preserve">    plans pre-agreed between RPI and Avecia QA representatives. As a minimum,</w:t>
        <w:br/>
        <w:t xml:space="preserve">    Avecia LSM will retain sufficient material from each batch to allow full</w:t>
        <w:br/>
        <w:t xml:space="preserve">    repeat testing at least twice.</w:t>
        <w:br/>
        <w:br/>
        <w:t xml:space="preserve">    Retention samples will be retained for at least one year after the</w:t>
        <w:br/>
        <w:t xml:space="preserve">    expiration date of the batch, or, if Angiozyme has a defined retest period,</w:t>
        <w:br/>
        <w:t xml:space="preserve">    for 3 years after the batch is distributed. Retention samples will be</w:t>
        <w:br/>
        <w:t xml:space="preserve">    packaged and stored under conditions prescribed by RPI.</w:t>
        <w:br/>
        <w:br/>
        <w:t xml:space="preserve">                                     S-17</w:t>
        <w:br/>
        <w:br/>
        <w:br/>
        <w:t xml:space="preserve">    RPI will provide details of any sample requirements for shipment to their</w:t>
        <w:br/>
        <w:t xml:space="preserve">    premises, prior to manufacture of the batch concerned. This is to ensure</w:t>
        <w:br/>
        <w:t xml:space="preserve">    material is manufactured at the appropriate scale to cover sample</w:t>
        <w:br/>
        <w:t xml:space="preserve">    requirements and that arrangements for sampling can be made in a timely</w:t>
        <w:br/>
        <w:t xml:space="preserve">    manner.</w:t>
        <w:br/>
        <w:br/>
        <w:t xml:space="preserve">    Responsibility for analytical reference standards is covered in section 10</w:t>
        <w:br/>
        <w:t xml:space="preserve">    above.</w:t>
        <w:br/>
        <w:br/>
        <w:t>12. Transport and Distribution</w:t>
        <w:br/>
        <w:br/>
        <w:t xml:space="preserve">    RPI will provide Avecia LSM with formal specifications for packaging and</w:t>
        <w:br/>
        <w:t xml:space="preserve">    shipping of Angiozyme.</w:t>
        <w:br/>
        <w:br/>
        <w:t xml:space="preserve">    Avecia LSM will be responsible for ensuring the requirements of these</w:t>
        <w:br/>
        <w:t xml:space="preserve">    specifications are met.</w:t>
        <w:br/>
        <w:br/>
        <w:t xml:space="preserve">    On departure from Avecia's Grangemouth site, responsibility for the API</w:t>
        <w:br/>
        <w:t xml:space="preserve">    passes to RPI.</w:t>
        <w:br/>
        <w:br/>
        <w:br/>
        <w:t>13. Complaints and Recall</w:t>
        <w:br/>
        <w:br/>
        <w:t xml:space="preserve">    Any complaints from RPI to Avecia LSM should be directed to the Avecia LSM</w:t>
        <w:br/>
        <w:t xml:space="preserve">    commercial representative, who will then be responsible for informing the</w:t>
        <w:br/>
        <w:t xml:space="preserve">    Avecia LSM QA representative. The Avecia LSM QA representative will assemble</w:t>
        <w:br/>
        <w:t xml:space="preserve">    a team to address the complaint and, if appropriate, carry out an</w:t>
        <w:br/>
        <w:t xml:space="preserve">    investigation. The complaint will be handled in accordance with the Avecia's</w:t>
        <w:br/>
        <w:t xml:space="preserve">    quality procedures.</w:t>
        <w:br/>
        <w:br/>
        <w:t xml:space="preserve">    Avecia shall be responsible for advising RPI immediately of any systematic</w:t>
        <w:br/>
        <w:t xml:space="preserve">    failure discovered which may cast doubt on reliability of previous</w:t>
        <w:br/>
        <w:t xml:space="preserve">    manufacture or analysis. Communication in such situations will be involve</w:t>
        <w:br/>
        <w:t xml:space="preserve">    the Commercial and QA representatives from Avecia LSM and the QA</w:t>
        <w:br/>
        <w:t xml:space="preserve">    representative at RPI. RPI will be responsible for the implementation of any</w:t>
        <w:br/>
        <w:t xml:space="preserve">    decision they might take to recall the product as a result.</w:t>
        <w:br/>
        <w:br/>
        <w:br/>
        <w:t>14. Safety, Health and Environment</w:t>
        <w:br/>
        <w:br/>
        <w:t xml:space="preserve">    Avecia will take responsibility for ensuring that the facilities, procedures</w:t>
        <w:br/>
        <w:t xml:space="preserve">    and equipment used for manufacture are designed and operated in accordance</w:t>
        <w:br/>
        <w:t xml:space="preserve">    with relevant legislation.</w:t>
        <w:br/>
        <w:br/>
        <w:t xml:space="preserve">    RPI will be responsible for all toxicological and Eco-tox data required for</w:t>
        <w:br/>
        <w:t xml:space="preserve">    the product to gain appropriate registration for manufacture, shipment and</w:t>
        <w:br/>
        <w:t xml:space="preserve">    use within the USA and Europe.</w:t>
        <w:br/>
        <w:br/>
        <w:t xml:space="preserve">    Avecia and RPI shall advise each other of any events that give raise to</w:t>
        <w:br/>
        <w:t xml:space="preserve">    concerns about the safety profile of the process.</w:t>
        <w:br/>
        <w:br/>
        <w:t xml:space="preserve">                                     S-18</w:t>
        <w:br/>
        <w:br/>
        <w:br/>
        <w:t xml:space="preserve">    Avecia shall take responsibility for all on site incidents and will advise</w:t>
        <w:br/>
        <w:t xml:space="preserve">    RPI of all significant events that may have an impact on product</w:t>
        <w:br/>
        <w:t xml:space="preserve">    manufacturing rate, economics, safety profile or product quality.</w:t>
        <w:br/>
        <w:br/>
        <w:t xml:space="preserve">    RPI is responsible for the API on its departure from Avecia's Grangemouth</w:t>
        <w:br/>
        <w:t xml:space="preserve">    site.</w:t>
        <w:br/>
        <w:br/>
        <w:br/>
        <w:t>15. Stability</w:t>
        <w:br/>
        <w:br/>
        <w:t xml:space="preserve">    RPI will take responsibility for all stability studies relating to Angiozyme</w:t>
        <w:br/>
        <w:t xml:space="preserve">    active pharmaceutical ingredient and will provide Avecia LSM with the</w:t>
        <w:br/>
        <w:t xml:space="preserve">    details of appropriate storage conditions to maintain its quality and</w:t>
        <w:br/>
        <w:t xml:space="preserve">    integrity.</w:t>
        <w:br/>
        <w:br/>
        <w:t xml:space="preserve">    RPI will provide Avecia LSM with information to allow Avecia LSM to assign</w:t>
        <w:br/>
        <w:t xml:space="preserve">    an expiry or retest date to material manufactured at Avecia LSM.</w:t>
        <w:br/>
        <w:br/>
        <w:br/>
        <w:t>16. Validation</w:t>
        <w:br/>
        <w:br/>
        <w:t xml:space="preserve">    Avecia LSM will take responsibility for the qualification of the facilities</w:t>
        <w:br/>
        <w:t xml:space="preserve">    and equipment used in the manufacture of Angiozyme at Avecia Grangemouth</w:t>
        <w:br/>
        <w:t xml:space="preserve">    Works. RPI will audit this qualification activity.</w:t>
        <w:br/>
        <w:br/>
        <w:t xml:space="preserve">    RPI is responsible for the validation of all analytical test methods used</w:t>
        <w:br/>
        <w:t xml:space="preserve">    for the release of raw materials and in in-process testing and release of</w:t>
        <w:br/>
        <w:t xml:space="preserve">    the final active pharmaceutical ingredient.</w:t>
        <w:br/>
        <w:br/>
        <w:t xml:space="preserve">    Angiozyme is currently in Phase 1 clinical trials. As the drug moves to</w:t>
        <w:br/>
        <w:t xml:space="preserve">    later stage clinical trials RPI and Avecia LSM will discuss and agree</w:t>
        <w:br/>
        <w:t xml:space="preserve">    responsibilities for further process or analytical development and process</w:t>
        <w:br/>
        <w:t xml:space="preserve">    validation activities.</w:t>
        <w:br/>
        <w:br/>
        <w:br/>
        <w:t>17. Subcontracting</w:t>
        <w:br/>
        <w:br/>
        <w:t xml:space="preserve">     Avecia LSM will not subcontract any activity associated with the</w:t>
        <w:br/>
        <w:t xml:space="preserve">     manufacture of Angiozyme without prior notification and approval from RPI.</w:t>
        <w:br/>
        <w:br/>
        <w:t xml:space="preserve">     Avecia LSM will take responsibility for the certification of all</w:t>
        <w:br/>
        <w:t xml:space="preserve">     subcontractors to the required regulatory standards.</w:t>
        <w:br/>
        <w:br/>
        <w:t xml:space="preserve">     Avecia LSM will make any appropriate audit reports available to RPI on</w:t>
        <w:br/>
        <w:t xml:space="preserve">     request.</w:t>
        <w:br/>
        <w:br/>
        <w:br/>
        <w:t>18. Deviations and Change Control</w:t>
        <w:br/>
        <w:br/>
        <w:t xml:space="preserve">                                     S-19</w:t>
        <w:br/>
        <w:br/>
        <w:br/>
        <w:t xml:space="preserve">    QA representatives from RPI, Avecia Grangemouth Works and Avecia LSM shall</w:t>
        <w:br/>
        <w:t xml:space="preserve">    meet and agree a shared understanding of the definitions of changes and</w:t>
        <w:br/>
        <w:t xml:space="preserve">    deviations. Discussion will cover what changes are considered significant</w:t>
        <w:br/>
        <w:t xml:space="preserve">    and would require prior approval by RPI and similarly for deviations, what</w:t>
        <w:br/>
        <w:t xml:space="preserve">    would be considered significant and require notification of RPI.</w:t>
        <w:br/>
        <w:br/>
        <w:t xml:space="preserve">    Any significant change proposed by either RPI or Avecia shall be</w:t>
        <w:br/>
        <w:t xml:space="preserve">    communicated in writing via the QA representatives in each organisation. The</w:t>
        <w:br/>
        <w:t xml:space="preserve">    change will then be considered by a team of representatives from the</w:t>
        <w:br/>
        <w:t xml:space="preserve">    appropriate departments, in accordance with local change control procedures.</w:t>
        <w:br/>
        <w:t xml:space="preserve">    If appropriate a formal programme of work will be proposed and formally</w:t>
        <w:br/>
        <w:t xml:space="preserve">    agreed by representatives from each company.</w:t>
        <w:br/>
        <w:br/>
        <w:t xml:space="preserve">    Deviations will be handled through Avecia Grangemouth Works Deviation and</w:t>
        <w:br/>
        <w:t xml:space="preserve">    non-conformance procedure.</w:t>
        <w:br/>
        <w:br/>
        <w:t>19. Documentation and Archiving</w:t>
        <w:br/>
        <w:br/>
        <w:t xml:space="preserve">    Avecia LSM will be responsible for the retention and storage of all batch</w:t>
        <w:br/>
        <w:t xml:space="preserve">    documentation in a secure QA archive. Documentation will be stored for a</w:t>
        <w:br/>
        <w:t xml:space="preserve">    minimum of ( whichever of those listed below is the longest):-</w:t>
        <w:br/>
        <w:t xml:space="preserve">    a) The term of the commercial agreement.</w:t>
        <w:br/>
        <w:t xml:space="preserve">    b) Five years after the expiry date of the batch manufactured.</w:t>
        <w:br/>
        <w:br/>
        <w:br/>
        <w:t xml:space="preserve">    RPI personnel may audit the batch documentation on request, given reasonable</w:t>
        <w:br/>
        <w:t xml:space="preserve">    notice.</w:t>
        <w:br/>
        <w:br/>
        <w:t xml:space="preserve">    Copies of the master batch records will be made available to RPI on request.</w:t>
        <w:br/>
        <w:br/>
        <w:br/>
        <w:br/>
        <w:t>20. Regulatory</w:t>
        <w:br/>
        <w:br/>
        <w:t xml:space="preserve">    Avecia LSM will provide RPI with appropriate CMC information in support of</w:t>
        <w:br/>
        <w:t xml:space="preserve">    regulatory submissions.</w:t>
        <w:br/>
        <w:br/>
        <w:t xml:space="preserve">    The format and content of this information will be pre-agreed by</w:t>
        <w:br/>
        <w:t xml:space="preserve">    representatives from Avecia LSM and RPI's QA/Regulatory functions.</w:t>
        <w:br/>
        <w:t xml:space="preserve">    RPI will be responsible for submitting this information to the regulators as</w:t>
        <w:br/>
        <w:t xml:space="preserve">    part of their regulatory submission, but will allow Avecia LSM QA function</w:t>
        <w:br/>
        <w:t xml:space="preserve">    to review the information concerning Avecia prior to submission, to ensure</w:t>
        <w:br/>
        <w:t xml:space="preserve">    there are no errors in transcription which may result in Avecia being</w:t>
        <w:br/>
        <w:t xml:space="preserve">    misrepresented.</w:t>
        <w:br/>
        <w:br/>
        <w:t xml:space="preserve">    RPI will be responsible for requesting information from Avecia LSM</w:t>
        <w:br/>
        <w:t xml:space="preserve">    QA/Regulatory function as appropriate e.g. for annual updates.</w:t>
        <w:br/>
        <w:br/>
        <w:t xml:space="preserve">                                     S-20</w:t>
        <w:br/>
        <w:br/>
        <w:br/>
        <w:t xml:space="preserve">    Avecia LSM QA representative will be responsible for informing RPI of</w:t>
        <w:br/>
        <w:t xml:space="preserve">    proposed changes to any activity associated with the manufacture of</w:t>
        <w:br/>
        <w:t xml:space="preserve">    Angiozyme, prior to implementation, to ensure that its regulatory impact can</w:t>
        <w:br/>
        <w:t xml:space="preserve">    be assessed and any necessary action agreed.</w:t>
        <w:br/>
        <w:br/>
        <w:t xml:space="preserve">    Avecia LSM will inform RPI of any corrective actions from a regulatory</w:t>
        <w:br/>
        <w:t xml:space="preserve">    inspection that may have an impact on the continued supply of Angiozyme.</w:t>
        <w:br/>
        <w:br/>
        <w:t xml:space="preserve">                                     S-21</w:t>
        <w:br/>
        <w:br/>
        <w:br/>
        <w:t xml:space="preserve">                                  SCHEDULE 4</w:t>
        <w:br/>
        <w:t xml:space="preserve">                                  ----------</w:t>
        <w:br/>
        <w:br/>
        <w:br/>
        <w:t xml:space="preserve">                         Avecia LifeScience Molecules</w:t>
        <w:br/>
        <w:t xml:space="preserve">                                 DNA Medicines</w:t>
        <w:br/>
        <w:br/>
        <w:br/>
        <w:br/>
        <w:t xml:space="preserve">                           Technology Transfer Plan</w:t>
        <w:br/>
        <w:t xml:space="preserve">                           Manufacture of Angiozyme</w:t>
        <w:br/>
        <w:t xml:space="preserve">                                      at</w:t>
        <w:br/>
        <w:t xml:space="preserve">                               Grangemouth Works</w:t>
        <w:br/>
        <w:br/>
        <w:t xml:space="preserve">                                 December 1999</w:t>
        <w:br/>
        <w:br/>
        <w:br/>
        <w:br/>
        <w:t>_______________________________________________________________________________</w:t>
        <w:br/>
        <w:t>Issued By:______________________________________     Date:_____________________</w:t>
        <w:br/>
        <w:br/>
        <w:t>(Business Operations Manager)</w:t>
        <w:br/>
        <w:t>_______________________________________________________________________________</w:t>
        <w:br/>
        <w:t>Approved By:___________________________________      Date:_____________________</w:t>
        <w:br/>
        <w:br/>
        <w:t>(Quality Assurance)</w:t>
        <w:br/>
        <w:t>_______________________________________________________________________________</w:t>
        <w:br/>
        <w:br/>
        <w:t xml:space="preserve">                                     S-22</w:t>
        <w:br/>
        <w:br/>
        <w:br/>
        <w:t xml:space="preserve">                                   CONTENTS</w:t>
        <w:br/>
        <w:br/>
        <w:br/>
        <w:br/>
        <w:t>SECTION                                                                 PAGE NO.</w:t>
        <w:br/>
        <w:t xml:space="preserve">                                                                     </w:t>
        <w:br/>
        <w:t>1         Introduction.....................................................  3</w:t>
        <w:br/>
        <w:br/>
        <w:t>2         Aims.............................................................  3</w:t>
        <w:br/>
        <w:br/>
        <w:t>3         Initiation.......................................................  4</w:t>
        <w:br/>
        <w:br/>
        <w:t>4         Project Nominees.................................................  5</w:t>
        <w:br/>
        <w:br/>
        <w:t>5         Communication....................................................  6</w:t>
        <w:br/>
        <w:br/>
        <w:t xml:space="preserve">          5.1  Documentation...............................................  6</w:t>
        <w:br/>
        <w:t xml:space="preserve">          5.2  Reviews.....................................................</w:t>
        <w:br/>
        <w:br/>
        <w:t>6         Information Transfer.............................................  6</w:t>
        <w:br/>
        <w:br/>
        <w:t>7         Initial manufacture..............................................  7</w:t>
        <w:br/>
        <w:br/>
        <w:t xml:space="preserve">          7.1  Commissioning support.......................................  7</w:t>
        <w:br/>
        <w:t xml:space="preserve">          7.2  Initial manufacture.........................................  7</w:t>
        <w:br/>
        <w:t xml:space="preserve">          7.3  Change control..............................................  7</w:t>
        <w:br/>
        <w:br/>
        <w:t>8.1       Technology transfer completion...................................  8</w:t>
        <w:br/>
        <w:br/>
        <w:t xml:space="preserve">          8.1  Criteria for successful technology transfer.................</w:t>
        <w:br/>
        <w:t xml:space="preserve">          8.2  Technology transfer review and sign-off.....................</w:t>
        <w:br/>
        <w:t xml:space="preserve">          8.3  Post technology transfer....................................</w:t>
        <w:br/>
        <w:br/>
        <w:t>9         Appendices                                                         9</w:t>
        <w:br/>
        <w:br/>
        <w:t xml:space="preserve">          Appendix I:   Flow chart for technical transfer</w:t>
        <w:br/>
        <w:br/>
        <w:t xml:space="preserve">          Appendix II:  Timetable for RPI Technology Transfer Plan</w:t>
        <w:br/>
        <w:br/>
        <w:t xml:space="preserve">          Appendix III  Information required from RPI</w:t>
        <w:br/>
        <w:br/>
        <w:t xml:space="preserve">          Appendix IV:  Information required form Avecia</w:t>
        <w:br/>
        <w:br/>
        <w:t xml:space="preserve">          Appendix V :  Information required to complete technology transfer</w:t>
        <w:br/>
        <w:br/>
        <w:t xml:space="preserve">          Appendix VI:  Technology transfer acceptance document</w:t>
        <w:br/>
        <w:br/>
        <w:br/>
        <w:t xml:space="preserve">                                     S-23</w:t>
        <w:br/>
        <w:br/>
        <w:br/>
        <w:t>1    INTRODUCTION</w:t>
        <w:br/>
        <w:br/>
        <w:br/>
        <w:t xml:space="preserve">     This plan details the mechanism by which the RPI Angiozyme process will be</w:t>
        <w:br/>
        <w:t xml:space="preserve">     technology transferred between RPI and LifeScience Molecules Grangemouth</w:t>
        <w:br/>
        <w:t xml:space="preserve">     Works and sets out the activities, information required and timetable in</w:t>
        <w:br/>
        <w:t xml:space="preserve">     order to successfully complete the technology transfer exercise.</w:t>
        <w:br/>
        <w:br/>
        <w:t xml:space="preserve">     A well managed technology transfer is key to the establishment of a</w:t>
        <w:br/>
        <w:t xml:space="preserve">     manufacturing process which is consistent in operation and generates</w:t>
        <w:br/>
        <w:t xml:space="preserve">     Angiozyme of equivalent quality to that manufactured by RPI.</w:t>
        <w:br/>
        <w:br/>
        <w:t xml:space="preserve">     Material provided by LSM in Grangemouth will be used in a process</w:t>
        <w:br/>
        <w:t xml:space="preserve">     registered in the United States and the rest of the world. As such:</w:t>
        <w:br/>
        <w:t xml:space="preserve">     technology transfer, commissioning, validation and change control must be</w:t>
        <w:br/>
        <w:t xml:space="preserve">     undertaken to ensure that material produced in the Campaign is equivalent</w:t>
        <w:br/>
        <w:t xml:space="preserve">     to material produced by RPI for submissions to the FDA.</w:t>
        <w:br/>
        <w:br/>
        <w:t xml:space="preserve">     The material produced by this manufacture will be used for: Phase ()</w:t>
        <w:br/>
        <w:t xml:space="preserve">     Clinical Trials</w:t>
        <w:br/>
        <w:br/>
        <w:t xml:space="preserve">     Technology transfer will be conducted in three phases:</w:t>
        <w:br/>
        <w:br/>
        <w:br/>
        <w:t xml:space="preserve">     Initiation:        Identification of responsible personnel</w:t>
        <w:br/>
        <w:t xml:space="preserve">                        agreement on information to be transferred (protocol)</w:t>
        <w:br/>
        <w:t xml:space="preserve">                        transfer of information</w:t>
        <w:br/>
        <w:br/>
        <w:br/>
        <w:t xml:space="preserve">     Commissioning:     Pre manufacture Technical Transfer review</w:t>
        <w:br/>
        <w:t xml:space="preserve">                        Initial manufacture</w:t>
        <w:br/>
        <w:br/>
        <w:br/>
        <w:t xml:space="preserve">     Note: The pre manufacturing technical transfer review must include</w:t>
        <w:br/>
        <w:t xml:space="preserve">     agreement of and actions to minimise the risks that may result from the</w:t>
        <w:br/>
        <w:t xml:space="preserve">     differences between the facilities at RPI and that at Grangemouth</w:t>
        <w:br/>
        <w:br/>
        <w:t xml:space="preserve">     Completion:        Post manufacturing review of success of technology</w:t>
        <w:br/>
        <w:t xml:space="preserve">                        transfer Sign -off of Technology transfer protocol</w:t>
        <w:br/>
        <w:br/>
        <w:t xml:space="preserve">     A flow chart outlining the process is attached as Appendix I</w:t>
        <w:br/>
        <w:br/>
        <w:t xml:space="preserve">     It is intended that sign-off will take place following the initial</w:t>
        <w:br/>
        <w:t xml:space="preserve">     campaign, subject to successfully meeting the required standards and</w:t>
        <w:br/>
        <w:t xml:space="preserve">     criteria.</w:t>
        <w:br/>
        <w:br/>
        <w:br/>
        <w:t>2    AIMS</w:t>
        <w:br/>
        <w:br/>
        <w:br/>
        <w:t xml:space="preserve">     The purpose of technology transfer is to supply technical expertise and</w:t>
        <w:br/>
        <w:t xml:space="preserve">     associated information to enable Avecia Life Science Molecules, Grangemouth</w:t>
        <w:br/>
        <w:t xml:space="preserve">     facility, to successfully undertake manufacture of RPI Angiozyme in light</w:t>
        <w:br/>
        <w:t xml:space="preserve">     of the fact that the LSM and RPI facilities are not identical.</w:t>
        <w:br/>
        <w:br/>
        <w:br/>
        <w:t xml:space="preserve">     The agreed timetable is detailed in Appendix II.</w:t>
        <w:br/>
        <w:br/>
        <w:br/>
        <w:t xml:space="preserve">     The critical success factors for successful transfer are as follows:</w:t>
        <w:br/>
        <w:br/>
        <w:t xml:space="preserve">     .  Avecia Life Science Molecules, Grangemouth Works will manufacture an</w:t>
        <w:br/>
        <w:t xml:space="preserve">        initial quantity of Angiozyme  by the end of [   *.   ]  Future</w:t>
        <w:br/>
        <w:t xml:space="preserve">        manufacture may be carried out following the initial Campaign.</w:t>
        <w:br/>
        <w:br/>
        <w:br/>
        <w:t xml:space="preserve">     .  The Grangemouth Works manufacturing process will be specified by the</w:t>
        <w:br/>
        <w:t xml:space="preserve">        current RPI process.  Processing will be carried out within the scope</w:t>
        <w:br/>
        <w:t xml:space="preserve">        of the pre-determined parameters.</w:t>
        <w:br/>
        <w:br/>
        <w:br/>
        <w:t xml:space="preserve">     .  An established change control mechanism should be used for any changes.</w:t>
        <w:br/>
        <w:br/>
        <w:br/>
        <w:t xml:space="preserve">                                     S-24</w:t>
        <w:br/>
        <w:br/>
        <w:br/>
        <w:t xml:space="preserve">     .  The quality of the Angiozyme supplied by Avecia Life Science Molecules</w:t>
        <w:br/>
        <w:t xml:space="preserve">        Grangemouth Works must be within specification and typical of</w:t>
        <w:br/>
        <w:t xml:space="preserve">        manufacture from RPI.</w:t>
        <w:br/>
        <w:br/>
        <w:t xml:space="preserve">     .  Technology transfer, plant operation, processing and cleaning will be</w:t>
        <w:br/>
        <w:t xml:space="preserve">        carried out to Grangemouth Works Quality standards.</w:t>
        <w:br/>
        <w:br/>
        <w:t>3    INITIATION</w:t>
        <w:br/>
        <w:br/>
        <w:t xml:space="preserve">     Technology transfer of RPI Angiozyme  will be formally initiated in [ *. ]</w:t>
        <w:br/>
        <w:t xml:space="preserve">     Functional nominees are identified below and a checklist of relevant</w:t>
        <w:br/>
        <w:t xml:space="preserve">     documents is given in Appendices III and IV.</w:t>
        <w:br/>
        <w:br/>
        <w:t>4    PROJECT NOMINEES</w:t>
        <w:br/>
        <w:br/>
        <w:br/>
        <w:br/>
        <w:t>-------------------------------------------------------------------------------</w:t>
        <w:br/>
        <w:t>FUNCTION                        RPI        CONTACT No  LSM        CONTACT No</w:t>
        <w:br/>
        <w:t>-------------------------------------------------------------------------------</w:t>
        <w:br/>
        <w:t xml:space="preserve">                                                      </w:t>
        <w:br/>
        <w:t>Technology Transfer Leader      [ * ]      [ * ]       [ * ]      [ * ]</w:t>
        <w:br/>
        <w:br/>
        <w:t>-------------------------------------------------------------------------------</w:t>
        <w:br/>
        <w:t>Chemistry                       [ * ]      [ * ]       [ * ]      [ *-]</w:t>
        <w:br/>
        <w:br/>
        <w:t>-------------------------------------------------------------------------------</w:t>
        <w:br/>
        <w:t>Process Engineering             [ * ]      [ * ]       [ * ]      [ * ]</w:t>
        <w:br/>
        <w:br/>
        <w:t>-------------------------------------------------------------------------------</w:t>
        <w:br/>
        <w:t>Quality Assurance               [ * ]      [ * ]       [ * ]      [ * ]</w:t>
        <w:br/>
        <w:br/>
        <w:t>-------------------------------------------------------------------------------</w:t>
        <w:br/>
        <w:t>Engineering                     [ * ]      [ * ]       [ * ]      [ * ]</w:t>
        <w:br/>
        <w:br/>
        <w:t>-------------------------------------------------------------------------------</w:t>
        <w:br/>
        <w:t>Analytical Methods and          [ * ]      [ * ]       [ * ]      [ * ]</w:t>
        <w:br/>
        <w:t>Specifications</w:t>
        <w:br/>
        <w:br/>
        <w:t>-------------------------------------------------------------------------------</w:t>
        <w:br/>
        <w:t>Safety, Health and Environment  [ * ]      [ * ]       [ * ]      [ * ]</w:t>
        <w:br/>
        <w:br/>
        <w:t>-------------------------------------------------------------------------------</w:t>
        <w:br/>
        <w:t>Manufacture and waste disposal  [ * ]      [ * ]       [ * ]      [ * ]</w:t>
        <w:br/>
        <w:br/>
        <w:t>-------------------------------------------------------------------------------</w:t>
        <w:br/>
        <w:t>Raw Materials and purchasing    [ * ]      [ * ]       [ * ]      [ * ]</w:t>
        <w:br/>
        <w:br/>
        <w:t>-------------------------------------------------------------------------------</w:t>
        <w:br/>
        <w:br/>
        <w:br/>
        <w:t>5    COMMUNICATION</w:t>
        <w:br/>
        <w:br/>
        <w:br/>
        <w:t xml:space="preserve">     5.1 DOCUMENTATION</w:t>
        <w:br/>
        <w:br/>
        <w:br/>
        <w:t xml:space="preserve">     The Technology transfer managers on each site will be formally responsible</w:t>
        <w:br/>
        <w:t xml:space="preserve">     for ensuring document issue and control.</w:t>
        <w:br/>
        <w:br/>
        <w:t xml:space="preserve">     All documents must be numbered and where appropriate version controlled</w:t>
        <w:br/>
        <w:br/>
        <w:t xml:space="preserve">     The transfer of all documents will must be done within a change control</w:t>
        <w:br/>
        <w:t xml:space="preserve">     system</w:t>
        <w:br/>
        <w:br/>
        <w:t xml:space="preserve">                                     S-25</w:t>
        <w:br/>
        <w:br/>
        <w:br/>
        <w:t xml:space="preserve">     A copy of all documents outlined in Appendices III and IV (information</w:t>
        <w:br/>
        <w:t xml:space="preserve">     required before commissioning) and Appendix V (information required before</w:t>
        <w:br/>
        <w:t xml:space="preserve">     technology transfer completion) must be supplied via the QA</w:t>
        <w:br/>
        <w:t xml:space="preserve">     representatives. This data will form the basis of the respective sites</w:t>
        <w:br/>
        <w:t xml:space="preserve">     technology transfer documentation.</w:t>
        <w:br/>
        <w:br/>
        <w:t xml:space="preserve">     5.2 REVIEWS</w:t>
        <w:br/>
        <w:br/>
        <w:t xml:space="preserve">     Meetings should be held between functional nominees as appropriate to</w:t>
        <w:br/>
        <w:t xml:space="preserve">     ensure complete transfer of information and progress on actions.</w:t>
        <w:br/>
        <w:br/>
        <w:t xml:space="preserve">     A formal pre-commissioning review will take place to ensure information</w:t>
        <w:br/>
        <w:t xml:space="preserve">     transfer is complete and that all relevant information has been</w:t>
        <w:br/>
        <w:t xml:space="preserve">     incorporated into Grangemouth Works systems.</w:t>
        <w:br/>
        <w:br/>
        <w:t xml:space="preserve">     Performance of the initial manufacture should be reviewed and documented as</w:t>
        <w:br/>
        <w:t xml:space="preserve">     early as possible after the campaign.</w:t>
        <w:br/>
        <w:br/>
        <w:t xml:space="preserve">     Following completion of the Campaign a technology transfer review will be</w:t>
        <w:br/>
        <w:t xml:space="preserve">     held prior to sign-off to ensure documentation is complete and</w:t>
        <w:br/>
        <w:t xml:space="preserve">     satisfactory.</w:t>
        <w:br/>
        <w:br/>
        <w:t>6    INFORMATION TRANSFER</w:t>
        <w:br/>
        <w:br/>
        <w:t xml:space="preserve">     Information requirements from RPI and LifeScience Molecules are specified</w:t>
        <w:br/>
        <w:t xml:space="preserve">     in Appendices III and IV.</w:t>
        <w:br/>
        <w:t xml:space="preserve">     This data must be in place prior to the start of manufacture.</w:t>
        <w:br/>
        <w:br/>
        <w:t xml:space="preserve">     Key Elements:</w:t>
        <w:br/>
        <w:br/>
        <w:t xml:space="preserve">          Process guide and reporting ranges.</w:t>
        <w:br/>
        <w:br/>
        <w:t xml:space="preserve">          Quality Assurance.</w:t>
        <w:br/>
        <w:br/>
        <w:t xml:space="preserve">                  Plant cleaning</w:t>
        <w:br/>
        <w:t xml:space="preserve">                  Control of change</w:t>
        <w:br/>
        <w:br/>
        <w:t xml:space="preserve">          Analytical methods, standards and specifications</w:t>
        <w:br/>
        <w:br/>
        <w:t xml:space="preserve">          Raw material sources and specifications</w:t>
        <w:br/>
        <w:br/>
        <w:t xml:space="preserve">          Safety, Health and Environmental data</w:t>
        <w:br/>
        <w:br/>
        <w:t xml:space="preserve">               Hazard data sheets</w:t>
        <w:br/>
        <w:t xml:space="preserve">               Process Waste Streams</w:t>
        <w:br/>
        <w:br/>
        <w:t xml:space="preserve">           Pre commissioning review: Approval to manufacture</w:t>
        <w:br/>
        <w:br/>
        <w:t>7    INITIAL MANUFACTURE</w:t>
        <w:br/>
        <w:br/>
        <w:t xml:space="preserve">     7.1  COMMISSIONING SUPPORT</w:t>
        <w:br/>
        <w:br/>
        <w:t xml:space="preserve">     Prior to commissioning, the arrangement for technical support between RPI</w:t>
        <w:br/>
        <w:t xml:space="preserve">     and LifeScience Molecules will be agreed.</w:t>
        <w:br/>
        <w:br/>
        <w:t xml:space="preserve">     Visits to each site of relevant staff of each discipline in preparation for</w:t>
        <w:br/>
        <w:t xml:space="preserve">     manufacture will be encouraged.  This will include the requirements for</w:t>
        <w:br/>
        <w:t xml:space="preserve">     technical and analytical support from RPI</w:t>
        <w:br/>
        <w:br/>
        <w:t xml:space="preserve">                                     S-26</w:t>
        <w:br/>
        <w:br/>
        <w:br/>
        <w:t xml:space="preserve">     Throughout the technical transfer process progress will be monitored via a</w:t>
        <w:br/>
        <w:t xml:space="preserve">     steering committee which will include</w:t>
        <w:br/>
        <w:br/>
        <w:t xml:space="preserve">     [ * ]</w:t>
        <w:br/>
        <w:br/>
        <w:t xml:space="preserve">     7.2 Initial Manufacture</w:t>
        <w:br/>
        <w:br/>
        <w:t xml:space="preserve">     A project Plan should be prepared for the plant before commissioning.  The</w:t>
        <w:br/>
        <w:t xml:space="preserve">     following issues should be addressed:</w:t>
        <w:br/>
        <w:br/>
        <w:t xml:space="preserve">     .  Engineering Validation including Installation and Operational</w:t>
        <w:br/>
        <w:t xml:space="preserve">        Qualifications carried out by LifeScience Molecules.</w:t>
        <w:br/>
        <w:br/>
        <w:t xml:space="preserve">     .  Cleaning - Demonstration of appropriate levels of cleaning, between</w:t>
        <w:br/>
        <w:t xml:space="preserve">        different materials manufactured in the facilities and the manufacture</w:t>
        <w:br/>
        <w:t xml:space="preserve">        of RPI Angiozyme will be carried out to current Grangemouth Works</w:t>
        <w:br/>
        <w:t xml:space="preserve">        systems.</w:t>
        <w:br/>
        <w:br/>
        <w:t xml:space="preserve">     .  Analytical technical transfer plan</w:t>
        <w:br/>
        <w:br/>
        <w:t xml:space="preserve">     .  Training of Avecia personnel by RPI including recording of any training</w:t>
        <w:br/>
        <w:t xml:space="preserve">        received</w:t>
        <w:br/>
        <w:br/>
        <w:t xml:space="preserve">     7.3 CHANGE CONTROL</w:t>
        <w:br/>
        <w:br/>
        <w:t xml:space="preserve">     An agreed procedure will be issued defining requirements for change</w:t>
        <w:br/>
        <w:t xml:space="preserve">     control.</w:t>
        <w:br/>
        <w:br/>
        <w:t xml:space="preserve">     During Technology Transfer the starting point for Change Control will be</w:t>
        <w:br/>
        <w:t xml:space="preserve">     defined as the information supplied by RPI to define the technology.</w:t>
        <w:br/>
        <w:br/>
        <w:t xml:space="preserve">     Amendments to the RPI technology should be covered by the Grangemouth Works</w:t>
        <w:br/>
        <w:t xml:space="preserve">     change control procedure and should not be adopted without prior</w:t>
        <w:br/>
        <w:t xml:space="preserve">     authorisation from RPI.</w:t>
        <w:br/>
        <w:br/>
        <w:t>8    TECHNOLOGY TRANSFER COMPLETION</w:t>
        <w:br/>
        <w:br/>
        <w:t xml:space="preserve">     On completion of Technology Transfer responsibility will pass to</w:t>
        <w:br/>
        <w:t xml:space="preserve">     Grangemouth Works to control change independently.</w:t>
        <w:br/>
        <w:br/>
        <w:t xml:space="preserve">     Elements that cannot be changed without prior authorisation should be</w:t>
        <w:br/>
        <w:t xml:space="preserve">     identified as part of the technology transfer completion review.</w:t>
        <w:br/>
        <w:br/>
        <w:t xml:space="preserve">     8.1 CRITERIA FOR SUCCESSFUL TECHNOLOGY TRANSFER</w:t>
        <w:br/>
        <w:br/>
        <w:t xml:space="preserve">     A number of criteria are outlined below which must be met before technology</w:t>
        <w:br/>
        <w:t xml:space="preserve">     transfer can be formally completed.</w:t>
        <w:br/>
        <w:br/>
        <w:t xml:space="preserve">     8.1.1 Process</w:t>
        <w:br/>
        <w:br/>
        <w:t xml:space="preserve">                                     S-27</w:t>
        <w:br/>
        <w:br/>
        <w:br/>
        <w:t xml:space="preserve">      .  Demonstrate that specified processing parameters can be operated to and</w:t>
        <w:br/>
        <w:t xml:space="preserve">         that product, which meets specification, typical of material produced</w:t>
        <w:br/>
        <w:t xml:space="preserve">         in RPI, can be manufactured.</w:t>
        <w:br/>
        <w:br/>
        <w:t xml:space="preserve">      .  Demonstrate operation of an effective mechanism for control of change</w:t>
        <w:br/>
        <w:t xml:space="preserve">         opposite process technology.</w:t>
        <w:br/>
        <w:br/>
        <w:t xml:space="preserve">      .  Demonstrate the ability to operate the process at the required capacity</w:t>
        <w:br/>
        <w:t xml:space="preserve">         and operational quality.</w:t>
        <w:br/>
        <w:br/>
        <w:t>8.1.2 Raw Materials</w:t>
        <w:br/>
        <w:br/>
        <w:t xml:space="preserve">      .  Demonstrate that a secure supply of raw materials and starting material</w:t>
        <w:br/>
        <w:t xml:space="preserve">         from agreed suppliers has been established.</w:t>
        <w:br/>
        <w:br/>
        <w:t xml:space="preserve">      .  Demonstrate control of change procedure for raw material supplies.</w:t>
        <w:br/>
        <w:br/>
        <w:t>8.1.3 Waste Streams</w:t>
        <w:br/>
        <w:br/>
        <w:t xml:space="preserve">      .  Demonstrate that a secure suitable waste disposal routes has been</w:t>
        <w:br/>
        <w:t xml:space="preserve">         established.</w:t>
        <w:br/>
        <w:br/>
        <w:t>8.1.4 Analytical and Specifications</w:t>
        <w:br/>
        <w:br/>
        <w:t xml:space="preserve">      .  Demonstrate a complete implementation of technology.</w:t>
        <w:br/>
        <w:br/>
        <w:t xml:space="preserve">      .  Demonstrate satisfactory operation of the transferred methods before</w:t>
        <w:br/>
        <w:t xml:space="preserve">         data is used for batch release.</w:t>
        <w:br/>
        <w:br/>
        <w:t xml:space="preserve">      .  Operate an effective mechanism for control of change of analytical</w:t>
        <w:br/>
        <w:t xml:space="preserve">         technology.</w:t>
        <w:br/>
        <w:br/>
        <w:t>8.1.5 Safety, Health &amp; Environment</w:t>
        <w:br/>
        <w:br/>
        <w:t xml:space="preserve">      .  Demonstrate that adequate hygiene procedures and practices are in place</w:t>
        <w:br/>
        <w:t xml:space="preserve">         to ensure that manufacture of Angiozyme does not result in adverse</w:t>
        <w:br/>
        <w:t xml:space="preserve">         occupational health effects.</w:t>
        <w:br/>
        <w:br/>
        <w:t xml:space="preserve">      .  Demonstrate that adequate precautions are built into plant design and</w:t>
        <w:br/>
        <w:t xml:space="preserve">         layout and procedures to ensure the safe operation of the process.</w:t>
        <w:br/>
        <w:br/>
        <w:t xml:space="preserve">      .  Demonstrate adequate environmental protection measures and secure</w:t>
        <w:br/>
        <w:t xml:space="preserve">         authorisation from relevant pollution inspectorate.</w:t>
        <w:br/>
        <w:br/>
        <w:t>8.1.6 Regulatory Compliance</w:t>
        <w:br/>
        <w:br/>
        <w:t xml:space="preserve">      .  Demonstrate that the process can be operated satisfactorily to cGMP.</w:t>
        <w:br/>
        <w:br/>
        <w:t xml:space="preserve">      .  Demonstrate compliance with the agreed manufacturing process,</w:t>
        <w:br/>
        <w:t xml:space="preserve">         analytical methods and specifications.</w:t>
        <w:br/>
        <w:br/>
        <w:t>8.1.7 Engineering</w:t>
        <w:br/>
        <w:br/>
        <w:t xml:space="preserve">      .  Demonstrate that the plant has been built and validated to the</w:t>
        <w:br/>
        <w:t xml:space="preserve">         appropriate regulatory standard.</w:t>
        <w:br/>
        <w:br/>
        <w:t xml:space="preserve">                                     S-28</w:t>
        <w:br/>
        <w:br/>
        <w:br/>
        <w:t>8.2  TECHNOLOGY TRANSFER REVIEW AND SIGN-OFF</w:t>
        <w:br/>
        <w:br/>
        <w:t xml:space="preserve">      Following the initial manufacturing campaign there will be a review to</w:t>
        <w:br/>
        <w:t xml:space="preserve">      define whether the critical success factors listed in 8.1 have been met.</w:t>
        <w:br/>
        <w:br/>
        <w:t xml:space="preserve">      The review will comprise the preparation and approval of documents</w:t>
        <w:br/>
        <w:t xml:space="preserve">      (appendix V) and a meeting to agree a list of any outstanding actions.</w:t>
        <w:br/>
        <w:br/>
        <w:t xml:space="preserve">      In the event of Grangemouth Works conducting a second or subsequent</w:t>
        <w:br/>
        <w:t xml:space="preserve">      campaign of Angiozyme  prior to sign-off of technology transfer a written</w:t>
        <w:br/>
        <w:t xml:space="preserve">      plan will be agreed between RPI and Grangemouth Works covering outstanding</w:t>
        <w:br/>
        <w:t xml:space="preserve">      issues.</w:t>
        <w:br/>
        <w:br/>
        <w:t xml:space="preserve">      After a final review to confirm that technology transfer has been</w:t>
        <w:br/>
        <w:t xml:space="preserve">      successfully concluded then the Technology Transfer Completion Document</w:t>
        <w:br/>
        <w:t xml:space="preserve">      will be issued for authorisation.</w:t>
        <w:br/>
        <w:br/>
        <w:t xml:space="preserve">      Completion is targeted for end of November 2000.</w:t>
        <w:br/>
        <w:br/>
        <w:t>8.3  POST TECHNOLOGY TRANSFER</w:t>
        <w:br/>
        <w:br/>
        <w:t xml:space="preserve">      As part of technology transfer sign off a plan will be agreed in the event</w:t>
        <w:br/>
        <w:t xml:space="preserve">      of any future manufacturing campaigns. Routes of communications between</w:t>
        <w:br/>
        <w:t xml:space="preserve">      the two sites will be clearly identified emphasising the need for</w:t>
        <w:br/>
        <w:t xml:space="preserve">      continuity. A technical manager will be nominated from each site to act as</w:t>
        <w:br/>
        <w:t xml:space="preserve">      first line contacts for transfer of information.</w:t>
        <w:br/>
        <w:br/>
        <w:t xml:space="preserve">                                     S-29</w:t>
        <w:br/>
        <w:br/>
        <w:br/>
        <w:t xml:space="preserve">     APPENDIX I</w:t>
        <w:br/>
        <w:br/>
        <w:t xml:space="preserve">                           [FLOOR PLAN APPEARS HERE]</w:t>
        <w:br/>
        <w:br/>
        <w:t xml:space="preserve">                                     S-30</w:t>
        <w:br/>
        <w:br/>
        <w:br/>
        <w:t>APPENDIX II</w:t>
        <w:br/>
        <w:br/>
        <w:br/>
        <w:t>Timetable for Angiozyme Technology Transfer Plan:                Target Dates</w:t>
        <w:br/>
        <w:br/>
        <w:t>Initiation of Technology Transfer                                  [  *  ]</w:t>
        <w:br/>
        <w:br/>
        <w:t>Technology Transfer Plan Preparation                               [  *  ]</w:t>
        <w:br/>
        <w:br/>
        <w:t>Information Transfer                                               [  *  ]</w:t>
        <w:br/>
        <w:br/>
        <w:t>Pre-commissioning Review</w:t>
        <w:br/>
        <w:br/>
        <w:t>Commissioning/ Initial Manufacture</w:t>
        <w:br/>
        <w:br/>
        <w:t>Equivalence Testing</w:t>
        <w:br/>
        <w:br/>
        <w:t>Completion Review and Audit</w:t>
        <w:br/>
        <w:br/>
        <w:br/>
        <w:t xml:space="preserve">                                     S-31</w:t>
        <w:br/>
        <w:br/>
        <w:br/>
        <w:t>APPENDIX III</w:t>
        <w:br/>
        <w:br/>
        <w:t>Information Required From RPI</w:t>
        <w:br/>
        <w:br/>
        <w:br/>
        <w:br/>
        <w:t xml:space="preserve"> 1      PROCESS</w:t>
        <w:br/>
        <w:br/>
        <w:t>---------------------------------------------------------------------------------------------------------------------------</w:t>
        <w:br/>
        <w:t xml:space="preserve">      Information                                              RPI            Avecia          Target      Completion</w:t>
        <w:br/>
        <w:t xml:space="preserve">                                                               Responsible    Responsible     Date        Date</w:t>
        <w:br/>
        <w:t xml:space="preserve">                                                               person         Person</w:t>
        <w:br/>
        <w:t>---------------------------------------------------------------------------------------------------------------------------</w:t>
        <w:br/>
        <w:t xml:space="preserve">                                                                                              </w:t>
        <w:br/>
        <w:t xml:space="preserve"> 1.1  Process Guide for Angiozyme in                           [   *   ]      [   *   ]o</w:t>
        <w:br/>
        <w:t xml:space="preserve">      controlled format</w:t>
        <w:br/>
        <w:t>---------------------------------------------------------------------------------------------------------------------------</w:t>
        <w:br/>
        <w:t xml:space="preserve"> 1.2  RPI approval that Avecia materials of                     [   *   ]      [   *   ]</w:t>
        <w:br/>
        <w:t xml:space="preserve">      construction are suitable for</w:t>
        <w:br/>
        <w:t xml:space="preserve">      manufacture of Angiozyme</w:t>
        <w:br/>
        <w:t>---------------------------------------------------------------------------------------------------------------------------</w:t>
        <w:br/>
        <w:t xml:space="preserve"> 1.3  Report of any know critical parameters                    [   *   ]      [   *   ]</w:t>
        <w:br/>
        <w:t xml:space="preserve">      associated with the process (synthesis,</w:t>
        <w:br/>
        <w:t xml:space="preserve">      cleavage/deprotection, purification ,UF,</w:t>
        <w:br/>
        <w:t xml:space="preserve">      Lyophilisation) which  may impacts on</w:t>
        <w:br/>
        <w:t xml:space="preserve">      the quality of final product</w:t>
        <w:br/>
        <w:br/>
        <w:t>---------------------------------------------------------------------------------------------------------------------------</w:t>
        <w:br/>
        <w:t xml:space="preserve"> 1.4  Environmental Control standards:                          [   *   ]      [   *   ]</w:t>
        <w:br/>
        <w:t xml:space="preserve">      Confirmation that LSM standards for</w:t>
        <w:br/>
        <w:t xml:space="preserve">      control of the manufacturing</w:t>
        <w:br/>
        <w:t xml:space="preserve">      environment are adequate for the</w:t>
        <w:br/>
        <w:t xml:space="preserve">      manufacture of Angiozyme</w:t>
        <w:br/>
        <w:t>---------------------------------------------------------------------------------------------------------------------------</w:t>
        <w:br/>
        <w:t xml:space="preserve"> 1.5  RPI to define acceptable hold points                      [   *   ]      [   *   ]</w:t>
        <w:br/>
        <w:t xml:space="preserve">      and conditions for storage of</w:t>
        <w:br/>
        <w:t xml:space="preserve">      in-process material and intermediates</w:t>
        <w:br/>
        <w:t>---------------------------------------------------------------------------------------------------------------------------</w:t>
        <w:br/>
        <w:t xml:space="preserve"> 1.6  Schedule of technical support during                      [   *   ]      [   *   ]</w:t>
        <w:br/>
        <w:t xml:space="preserve">      manufacture</w:t>
        <w:br/>
        <w:t>---------------------------------------------------------------------------------------------------------------------------</w:t>
        <w:br/>
        <w:t xml:space="preserve"> 1.8  Report on development of manufacture                      [   *   ]      [   *   ]</w:t>
        <w:br/>
        <w:t xml:space="preserve">      of Angiozyme</w:t>
        <w:br/>
        <w:t>---------------------------------------------------------------------------------------------------------------------------</w:t>
        <w:br/>
        <w:t xml:space="preserve"> 1.9  Requirements  for Clearance of Final                      [   *   ]      [   *   ]</w:t>
        <w:br/>
        <w:t xml:space="preserve">      Product</w:t>
        <w:br/>
        <w:t>---------------------------------------------------------------------------------------------------------------------------</w:t>
        <w:br/>
        <w:t>1.10  Ultra-filtration development reports                      [   *   ]      [   *   ]</w:t>
        <w:br/>
        <w:t xml:space="preserve">      including summary of optimised</w:t>
        <w:br/>
        <w:t xml:space="preserve">      conditions and  [   *   ]</w:t>
        <w:br/>
        <w:t>---------------------------------------------------------------------------------------------------------------------------</w:t>
        <w:br/>
        <w:t>1.11  Freeze drying development report                          [   *   ]      [   *   ]</w:t>
        <w:br/>
        <w:t xml:space="preserve">      including agreement on any further</w:t>
        <w:br/>
        <w:t xml:space="preserve">      characterisation of technologies</w:t>
        <w:br/>
        <w:t>---------------------------------------------------------------------------------------------------------------------------</w:t>
        <w:br/>
        <w:t>1.12  Report on assessment of risk arising                      [   *   ]      [   *   ]</w:t>
        <w:br/>
        <w:t xml:space="preserve">      from differences between RPI and Avecia</w:t>
        <w:br/>
        <w:t xml:space="preserve">      facilities Scale/MOC/ Operating methods/</w:t>
        <w:br/>
        <w:t xml:space="preserve">      Process control</w:t>
        <w:br/>
        <w:t>---------------------------------------------------------------------------------------------------------------------------</w:t>
        <w:br/>
        <w:br/>
        <w:br/>
        <w:t xml:space="preserve">                                     S-32</w:t>
        <w:br/>
        <w:br/>
        <w:br/>
        <w:br/>
        <w:br/>
        <w:t>PROCESS</w:t>
        <w:br/>
        <w:br/>
        <w:t>------------------------------------------------------------------------------------------------------------------------------</w:t>
        <w:br/>
        <w:t xml:space="preserve">            Information                                          RPI            Avecia         Target        Completion</w:t>
        <w:br/>
        <w:t xml:space="preserve">                                                                 Responsible    Responsible    Date          Date</w:t>
        <w:br/>
        <w:t xml:space="preserve">                                                                 person         Person</w:t>
        <w:br/>
        <w:t>------------------------------------------------------------------------------------------------------------------------------</w:t>
        <w:br/>
        <w:t xml:space="preserve">                                                                                                 </w:t>
        <w:br/>
        <w:t xml:space="preserve">  1.13  Controlled copy of  all documents                                       [   *   ]</w:t>
        <w:br/>
        <w:t xml:space="preserve">        associated with purification including</w:t>
        <w:br/>
        <w:t xml:space="preserve">        efficiency test and results, sample</w:t>
        <w:br/>
        <w:t xml:space="preserve">        strength (OD, %FLP), solvent</w:t>
        <w:br/>
        <w:t xml:space="preserve">        gradients, solvent temperatures,</w:t>
        <w:br/>
        <w:t xml:space="preserve">        fraction times and any associated</w:t>
        <w:br/>
        <w:t xml:space="preserve">        stability data.</w:t>
        <w:br/>
        <w:t>------------------------------------------------------------------------------------------------------------------------------</w:t>
        <w:br/>
        <w:t xml:space="preserve">  1.14  Controlled copies of all document                                       [       ]</w:t>
        <w:br/>
        <w:t xml:space="preserve">        associated with recycle of product</w:t>
        <w:br/>
        <w:t>------------------------------------------------------------------------------------------------------------------------------</w:t>
        <w:br/>
        <w:t xml:space="preserve">  1.15  Details of lagging material used for                                    [   *   ]</w:t>
        <w:br/>
        <w:t xml:space="preserve">        insulation HPLC column.</w:t>
        <w:br/>
        <w:t>------------------------------------------------------------------------------------------------------------------------------</w:t>
        <w:br/>
        <w:t xml:space="preserve">  1.16  Detailed report of any known critical                                   [   *   ]</w:t>
        <w:br/>
        <w:t xml:space="preserve">        parameters associated with the</w:t>
        <w:br/>
        <w:t xml:space="preserve">        purification of product including all</w:t>
        <w:br/>
        <w:t xml:space="preserve">        available stability data.</w:t>
        <w:br/>
        <w:t>------------------------------------------------------------------------------------------------------------------------------</w:t>
        <w:br/>
        <w:t xml:space="preserve">  1.17  Synthesis method for manufacture of                                     [   *   ]</w:t>
        <w:br/>
        <w:t xml:space="preserve">        Angiozyme on APB Oligo Pilot</w:t>
        <w:br/>
        <w:t>------------------------------------------------------------------------------------------------------------------------------</w:t>
        <w:br/>
        <w:t xml:space="preserve">  1.18  Details of all stability trials on raw                                  [   *   ]</w:t>
        <w:br/>
        <w:t xml:space="preserve">        materials, in-process samples and</w:t>
        <w:br/>
        <w:t xml:space="preserve">        final product for assignment of shelf</w:t>
        <w:br/>
        <w:t xml:space="preserve">        life.</w:t>
        <w:br/>
        <w:t>------------------------------------------------------------------------------------------------------------------------------</w:t>
        <w:br/>
        <w:t xml:space="preserve">  1.19  Compositions of waste streams                                           [   *   ]</w:t>
        <w:br/>
        <w:t>------------------------------------------------------------------------------------------------------------------------------</w:t>
        <w:br/>
        <w:t xml:space="preserve">  1.20  Details of serious deviations from                                      [   *   ]</w:t>
        <w:br/>
        <w:t xml:space="preserve">        normal operations outlining causes,</w:t>
        <w:br/>
        <w:t xml:space="preserve">        impact and preventative measures adopted.</w:t>
        <w:br/>
        <w:br/>
        <w:t>------------------------------------------------------------------------------------------------------------------------------</w:t>
        <w:br/>
        <w:br/>
        <w:br/>
        <w:t>SCHEDULE 5    RAW MATERIALS</w:t>
        <w:br/>
        <w:t>----------</w:t>
        <w:br/>
        <w:br/>
        <w:t>------------------------------------------------------------------------------------------------------------------------------</w:t>
        <w:br/>
        <w:t xml:space="preserve">            Information                                          RPI            Avecia         Target        Completion</w:t>
        <w:br/>
        <w:t xml:space="preserve">                                                                 Responsible    Responsible    Date          Date</w:t>
        <w:br/>
        <w:t xml:space="preserve">                                                                 person         Person</w:t>
        <w:br/>
        <w:t>------------------------------------------------------------------------------------------------------------------------------</w:t>
        <w:br/>
        <w:t xml:space="preserve">                                                                                                 </w:t>
        <w:br/>
        <w:t xml:space="preserve">  2.1  Raw Material Master List indicating                        [   *   ]      [   *   ]</w:t>
        <w:br/>
        <w:t xml:space="preserve">       critical raw materials to be purchased</w:t>
        <w:br/>
        <w:t xml:space="preserve">       from RPI named suppliers</w:t>
        <w:br/>
        <w:t>------------------------------------------------------------------------------------------------------------------------------</w:t>
        <w:br/>
        <w:t xml:space="preserve">  2.2  Reports on any audits of Raw Material                      [   *   ]      [   *   ]</w:t>
        <w:br/>
        <w:t xml:space="preserve">       Vendors which Avecia will use.</w:t>
        <w:br/>
        <w:t>------------------------------------------------------------------------------------------------------------------------------</w:t>
        <w:br/>
        <w:t xml:space="preserve">  2.3  Raw Material Specifications including                      [   *   ]      [   *   ]</w:t>
        <w:br/>
        <w:t xml:space="preserve">       packaging materials</w:t>
        <w:br/>
        <w:t>------------------------------------------------------------------------------------------------------------------------------</w:t>
        <w:br/>
        <w:t xml:space="preserve">  2.4  Details of any special storage or                                         [   *   ]</w:t>
        <w:br/>
        <w:t xml:space="preserve">       handling procedures for raw materials</w:t>
        <w:br/>
        <w:t>------------------------------------------------------------------------------------------------------------------------------</w:t>
        <w:br/>
        <w:br/>
        <w:br/>
        <w:t>SCHEDULES 5   ANALYTICAL AND SPECIFICATIONS</w:t>
        <w:br/>
        <w:t>-----------</w:t>
        <w:br/>
        <w:br/>
        <w:t xml:space="preserve">                                     S-33</w:t>
        <w:br/>
        <w:br/>
        <w:br/>
        <w:br/>
        <w:br/>
        <w:t>-------------------------------------------------------------------------------------------------------------------------------</w:t>
        <w:br/>
        <w:t xml:space="preserve">            Information                                          RPI            Avecia         Target        Completion</w:t>
        <w:br/>
        <w:t xml:space="preserve">                                                                 Responsible    Responsible    Date          Date</w:t>
        <w:br/>
        <w:t xml:space="preserve">                                                                 person         Person</w:t>
        <w:br/>
        <w:t>-------------------------------------------------------------------------------------------------------------------------------</w:t>
        <w:br/>
        <w:t xml:space="preserve">                                                                                                 </w:t>
        <w:br/>
        <w:t xml:space="preserve">  3.1   Analytical Technology Transfer Plan                      [   *   ]      [   *   ]</w:t>
        <w:br/>
        <w:t>-------------------------------------------------------------------------------------------------------------------------------</w:t>
        <w:br/>
        <w:t xml:space="preserve">  3.2   Methods of analysis and Specification                    [   *   ]      [   *   ]</w:t>
        <w:br/>
        <w:t xml:space="preserve">        for Angiozyme.</w:t>
        <w:br/>
        <w:t>-------------------------------------------------------------------------------------------------------------------------------</w:t>
        <w:br/>
        <w:t xml:space="preserve">  3.3   Specification and methods for analysis                   [   *   ]      [   *   ]</w:t>
        <w:br/>
        <w:t xml:space="preserve">        of Raw Materials including</w:t>
        <w:br/>
        <w:t xml:space="preserve">        packaging materials.</w:t>
        <w:br/>
        <w:t>-------------------------------------------------------------------------------------------------------------------------------</w:t>
        <w:br/>
        <w:t xml:space="preserve">  3.4   Methods and specifications for                           [   *    ]     [   *   ]</w:t>
        <w:br/>
        <w:t xml:space="preserve">        in-process and intermediate tests</w:t>
        <w:br/>
        <w:t>-------------------------------------------------------------------------------------------------------------------------------</w:t>
        <w:br/>
        <w:t xml:space="preserve">  3.5   Methods and specifications for                           [   *   ]      [   *   ]</w:t>
        <w:br/>
        <w:t xml:space="preserve">        cleaning verification tests</w:t>
        <w:br/>
        <w:t>-------------------------------------------------------------------------------------------------------------------------------</w:t>
        <w:br/>
        <w:t xml:space="preserve">  3.6   Analytical reference standards                           [   *   ]      [   *   ]</w:t>
        <w:br/>
        <w:t>-------------------------------------------------------------------------------------------------------------------------------</w:t>
        <w:br/>
        <w:t xml:space="preserve">  3.7   Sampling requirements                                    [   *   ]      [   *   ]</w:t>
        <w:br/>
        <w:t>-------------------------------------------------------------------------------------------------------------------------------</w:t>
        <w:br/>
        <w:t xml:space="preserve">  3.8   Analytical Technical transfer report                     [   *    ]     [   *   ]</w:t>
        <w:br/>
        <w:t>-------------------------------------------------------------------------------------------------------------------------------</w:t>
        <w:br/>
        <w:t xml:space="preserve">  3.9   Transfer protocol for individual methods                 [   *   ]      [   *   ]</w:t>
        <w:br/>
        <w:t>-------------------------------------------------------------------------------------------------------------------------------</w:t>
        <w:br/>
        <w:t xml:space="preserve">  3.10  Validation reports of method developed at RPI            [   *   ]      [   *   ]</w:t>
        <w:br/>
        <w:t>-------------------------------------------------------------------------------------------------------------------------------</w:t>
        <w:br/>
        <w:br/>
        <w:br/>
        <w:t>SCHEDULE 5   REGULATORY</w:t>
        <w:br/>
        <w:t>----------</w:t>
        <w:br/>
        <w:br/>
        <w:t>-------------------------------------------------------------------------------------------------------------------------------</w:t>
        <w:br/>
        <w:t xml:space="preserve">            Information                                          RPI            Avecia         Target        Completion</w:t>
        <w:br/>
        <w:t xml:space="preserve">                                                                 Responsible    Responsible    Date          Date</w:t>
        <w:br/>
        <w:t xml:space="preserve">                                                                 person         Person</w:t>
        <w:br/>
        <w:t>-------------------------------------------------------------------------------------------------------------------------------</w:t>
        <w:br/>
        <w:t xml:space="preserve">                                                                                                 </w:t>
        <w:br/>
        <w:t xml:space="preserve">  4.1  QA agreement which outlines                               [   *   ]      [   *   ]</w:t>
        <w:br/>
        <w:t xml:space="preserve">       responsibilities for validation.</w:t>
        <w:br/>
        <w:t>-------------------------------------------------------------------------------------------------------------------------------</w:t>
        <w:br/>
        <w:t xml:space="preserve">  4.2  Format and content guidance for CMC                                      [   *   ]</w:t>
        <w:br/>
        <w:t xml:space="preserve">       information required for regulatory</w:t>
        <w:br/>
        <w:t xml:space="preserve">       submission</w:t>
        <w:br/>
        <w:t xml:space="preserve">       (This is Product Dependent)</w:t>
        <w:br/>
        <w:br/>
        <w:t xml:space="preserve">       Angiozyme                                                 [   *   ]</w:t>
        <w:br/>
        <w:br/>
        <w:t xml:space="preserve">       Heptazyme</w:t>
        <w:br/>
        <w:t>-------------------------------------------------------------------------------------------------------------------------------</w:t>
        <w:br/>
        <w:br/>
        <w:br/>
        <w:t xml:space="preserve">                                     S-34</w:t>
        <w:br/>
        <w:br/>
        <w:br/>
        <w:br/>
        <w:br/>
        <w:t>SCHEDULE 5  HEALTH AND SAFETY</w:t>
        <w:br/>
        <w:t>----------</w:t>
        <w:br/>
        <w:br/>
        <w:t>------------------------------------------------------------------------------------------------------------------------------</w:t>
        <w:br/>
        <w:t xml:space="preserve">            Information                                          RPI            Avecia         Target        Completion</w:t>
        <w:br/>
        <w:t xml:space="preserve">                                                                 Responsible    Responsible    Date          Date</w:t>
        <w:br/>
        <w:t xml:space="preserve">                                                                 person         Person</w:t>
        <w:br/>
        <w:t>------------------------------------------------------------------------------------------------------------------------------</w:t>
        <w:br/>
        <w:t xml:space="preserve">                                                                                                 </w:t>
        <w:br/>
        <w:t xml:space="preserve">  5.1  Substance Information sheets (HDS) and                    [   *   ]      [   *   ]</w:t>
        <w:br/>
        <w:t xml:space="preserve">       information on RPI Operating methods</w:t>
        <w:br/>
        <w:t xml:space="preserve">       used when handling Angiozyme</w:t>
        <w:br/>
        <w:t>------------------------------------------------------------------------------------------------------------------------------</w:t>
        <w:br/>
        <w:t xml:space="preserve">  5.2  Substance information sheets on raw                       [   *   ]      [   *   ]</w:t>
        <w:br/>
        <w:t xml:space="preserve">       materials (MSDS)</w:t>
        <w:br/>
        <w:t>------------------------------------------------------------------------------------------------------------------------------</w:t>
        <w:br/>
        <w:t xml:space="preserve">  5.3  Available analytical methods for                          [   *   ]      [   *   ]</w:t>
        <w:br/>
        <w:t xml:space="preserve">       Angiozyme for any occupational</w:t>
        <w:br/>
        <w:t xml:space="preserve">       hygiene monitoring undertaken by RPI</w:t>
        <w:br/>
        <w:t>------------------------------------------------------------------------------------------------------------------------------</w:t>
        <w:br/>
        <w:br/>
        <w:br/>
        <w:t>SCHEDULE 5  CONTROL OF CHANGE</w:t>
        <w:br/>
        <w:t>----------</w:t>
        <w:br/>
        <w:br/>
        <w:t>------------------------------------------------------------------------------------------------------------------------------</w:t>
        <w:br/>
        <w:t xml:space="preserve">            Information                                          Responsible    Avecia         Target        Completion</w:t>
        <w:br/>
        <w:t xml:space="preserve">                                                                 person         Responsible    Date          Date</w:t>
        <w:br/>
        <w:t xml:space="preserve">                                                                                Person</w:t>
        <w:br/>
        <w:t>------------------------------------------------------------------------------------------------------------------------------</w:t>
        <w:br/>
        <w:t xml:space="preserve">                                                                                                 </w:t>
        <w:br/>
        <w:t xml:space="preserve">  6.1  Procedure for obtaining RPI                               [   *   ]      [   *   ]</w:t>
        <w:br/>
        <w:t xml:space="preserve">       authorisation for proposed</w:t>
        <w:br/>
        <w:t xml:space="preserve">       amendments</w:t>
        <w:br/>
        <w:t>------------------------------------------------------------------------------------------------------------------------------</w:t>
        <w:br/>
        <w:br/>
        <w:br/>
        <w:t>SCHEDULE 5  TRAINING</w:t>
        <w:br/>
        <w:t>----------</w:t>
        <w:br/>
        <w:br/>
        <w:t>------------------------------------------------------------------------------------------------------------------------------</w:t>
        <w:br/>
        <w:t xml:space="preserve">            Information                                          Responsible    Avecia         Target        Completion</w:t>
        <w:br/>
        <w:t xml:space="preserve">                                                                 person         Responsible    Date          Date</w:t>
        <w:br/>
        <w:t xml:space="preserve">                                                                                Person</w:t>
        <w:br/>
        <w:t>------------------------------------------------------------------------------------------------------------------------------</w:t>
        <w:br/>
        <w:t xml:space="preserve">                                                                                                 </w:t>
        <w:br/>
        <w:t xml:space="preserve">  7.1  A plan for training personnel involved                    [   *   ]      [   *   ]</w:t>
        <w:br/>
        <w:t xml:space="preserve">       in the manufacture of RPI products</w:t>
        <w:br/>
        <w:t xml:space="preserve">       including method of recording any</w:t>
        <w:br/>
        <w:t xml:space="preserve">       training received</w:t>
        <w:br/>
        <w:t>------------------------------------------------------------------------------------------------------------------------------</w:t>
        <w:br/>
        <w:br/>
        <w:br/>
        <w:t xml:space="preserve">                                     S-35</w:t>
        <w:br/>
        <w:br/>
        <w:br/>
        <w:t>APPENDIX IV</w:t>
        <w:br/>
        <w:br/>
        <w:br/>
        <w:t>Information Required From LSM</w:t>
        <w:br/>
        <w:br/>
        <w:br/>
        <w:br/>
        <w:br/>
        <w:t>SCHEDULE 5  PROCESS</w:t>
        <w:br/>
        <w:t>----------</w:t>
        <w:br/>
        <w:br/>
        <w:t>-------------------------------------------------------------------------------------------------------------------------------</w:t>
        <w:br/>
        <w:t xml:space="preserve">                          Information                            Avecia         RPI            Target        Completion</w:t>
        <w:br/>
        <w:t xml:space="preserve">                                                                 Responsible    Responsible    Date          Date</w:t>
        <w:br/>
        <w:t xml:space="preserve">                                                                 person         Person</w:t>
        <w:br/>
        <w:t>-------------------------------------------------------------------------------------------------------------------------------</w:t>
        <w:br/>
        <w:t xml:space="preserve">                                                                                                 </w:t>
        <w:br/>
        <w:t xml:space="preserve">  1.1  A commissioning plan for Angiozyme                        [   *   ]</w:t>
        <w:br/>
        <w:t xml:space="preserve">       including engineering and equipment</w:t>
        <w:br/>
        <w:t xml:space="preserve">       qualification reports</w:t>
        <w:br/>
        <w:t>-------------------------------------------------------------------------------------------------------------------------------</w:t>
        <w:br/>
        <w:t xml:space="preserve">  1.2  Justified assurance that the plant has                    [   *   ]</w:t>
        <w:br/>
        <w:t xml:space="preserve">       been cleaned prior to start of</w:t>
        <w:br/>
        <w:t xml:space="preserve">       manufacture of Angiozyme</w:t>
        <w:br/>
        <w:t>-------------------------------------------------------------------------------------------------------------------------------</w:t>
        <w:br/>
        <w:t xml:space="preserve">  1.3  Process record sheet for Angiozyme for                    [   *   ]</w:t>
        <w:br/>
        <w:t xml:space="preserve">       RPI comments and approval</w:t>
        <w:br/>
        <w:t>-------------------------------------------------------------------------------------------------------------------------------</w:t>
        <w:br/>
        <w:t xml:space="preserve">  1.4  Latest "for construction" line diagrams.                  [   *   ]</w:t>
        <w:br/>
        <w:br/>
        <w:t xml:space="preserve">       An "as-built" plant diagram will be</w:t>
        <w:br/>
        <w:t xml:space="preserve">       provided as soon as practicable For</w:t>
        <w:br/>
        <w:t xml:space="preserve">       use as reference documents for control</w:t>
        <w:br/>
        <w:t xml:space="preserve">       of change</w:t>
        <w:br/>
        <w:t>-------------------------------------------------------------------------------------------------------------------------------</w:t>
        <w:br/>
        <w:t xml:space="preserve">  1.5  Materials of construction for plant:                      [   *    ]     [   *   ]</w:t>
        <w:br/>
        <w:t xml:space="preserve">       Avecia to generate MOC document for</w:t>
        <w:br/>
        <w:t xml:space="preserve">       RPI approval</w:t>
        <w:br/>
        <w:t>-------------------------------------------------------------------------------------------------------------------------------</w:t>
        <w:br/>
        <w:t xml:space="preserve">  1.6  A batch timetable for the initial Campaign                [   *   ]</w:t>
        <w:br/>
        <w:t>-------------------------------------------------------------------------------------------------------------------------------</w:t>
        <w:br/>
        <w:t xml:space="preserve">  1.7  A schedule for technical cover during                     [   *   ]</w:t>
        <w:br/>
        <w:t xml:space="preserve">       commissioning</w:t>
        <w:br/>
        <w:t>-------------------------------------------------------------------------------------------------------------------------------</w:t>
        <w:br/>
        <w:br/>
        <w:br/>
        <w:t>SCHEDULE 5  RAW MATERIALS</w:t>
        <w:br/>
        <w:t>----------</w:t>
        <w:br/>
        <w:br/>
        <w:t>-------------------------------------------------------------------------------------------------------------------------------</w:t>
        <w:br/>
        <w:t xml:space="preserve">            Information                                          Avecia         RPI            Target        Completion</w:t>
        <w:br/>
        <w:t xml:space="preserve">                                                                 Responsible    Responsible    Date          Date</w:t>
        <w:br/>
        <w:t xml:space="preserve">                                                                 person         person</w:t>
        <w:br/>
        <w:t>-------------------------------------------------------------------------------------------------------------------------------</w:t>
        <w:br/>
        <w:t xml:space="preserve">                                                                                                 </w:t>
        <w:br/>
        <w:t xml:space="preserve">  2.1  Evidence that suppliers of raw                            [   *   ]</w:t>
        <w:br/>
        <w:t xml:space="preserve">       materials to be used in the</w:t>
        <w:br/>
        <w:t xml:space="preserve">       Grangemouth campaign have been approved</w:t>
        <w:br/>
        <w:t>-------------------------------------------------------------------------------------------------------------------------------</w:t>
        <w:br/>
        <w:br/>
        <w:br/>
        <w:t xml:space="preserve">                                     S-36</w:t>
        <w:br/>
        <w:br/>
        <w:br/>
        <w:br/>
        <w:br/>
        <w:t>SCHEDULE 5  ANALYTICAL AND SPECIFICATIONS</w:t>
        <w:br/>
        <w:t>----------</w:t>
        <w:br/>
        <w:br/>
        <w:t>-------------------------------------------------------------------------------------------------------------------------------</w:t>
        <w:br/>
        <w:t xml:space="preserve">            Information                                          Avecia         RPI            Target        Completion</w:t>
        <w:br/>
        <w:t xml:space="preserve">                                                                 Responsible    Responsible    Date          Date</w:t>
        <w:br/>
        <w:t xml:space="preserve">                                                                 person         Person</w:t>
        <w:br/>
        <w:t>-------------------------------------------------------------------------------------------------------------------------------</w:t>
        <w:br/>
        <w:t xml:space="preserve">                                                                                                </w:t>
        <w:br/>
        <w:t xml:space="preserve">  3.1  Grangemouth Works methods of analysis                     [   *   ]</w:t>
        <w:br/>
        <w:t xml:space="preserve">       and specifications to be used for Raw</w:t>
        <w:br/>
        <w:t xml:space="preserve">       Materials, intermediates and API for</w:t>
        <w:br/>
        <w:t xml:space="preserve">       RPI to check and approve.</w:t>
        <w:br/>
        <w:t>-------------------------------------------------------------------------------------------------------------------------------</w:t>
        <w:br/>
        <w:t xml:space="preserve">  3.2  Analytical results from cross                             [   *   ]</w:t>
        <w:br/>
        <w:t xml:space="preserve">       correlation studies.</w:t>
        <w:br/>
        <w:t xml:space="preserve">               .    Raw materials</w:t>
        <w:br/>
        <w:t xml:space="preserve">               .    Intermediates</w:t>
        <w:br/>
        <w:t xml:space="preserve">               .    API</w:t>
        <w:br/>
        <w:t>-------------------------------------------------------------------------------------------------------------------------------</w:t>
        <w:br/>
        <w:br/>
        <w:br/>
        <w:t>SCHEDULE 5  HEALTH AND SAFETY</w:t>
        <w:br/>
        <w:t>----------</w:t>
        <w:br/>
        <w:br/>
        <w:t>-------------------------------------------------------------------------------------------------------------------------------</w:t>
        <w:br/>
        <w:t xml:space="preserve">                 Information                                     Avecia         RPI            Target        Completion</w:t>
        <w:br/>
        <w:t xml:space="preserve">                                                                 Responsible    Responsible    Date          Date</w:t>
        <w:br/>
        <w:t xml:space="preserve">                                                                 person         Person</w:t>
        <w:br/>
        <w:t>-------------------------------------------------------------------------------------------------------------------------------</w:t>
        <w:br/>
        <w:t xml:space="preserve">                                                                                                 </w:t>
        <w:br/>
        <w:t xml:space="preserve">  2.1  Assurance that all appropriate risk                       [   *   ]</w:t>
        <w:br/>
        <w:t xml:space="preserve">       assessments have been completed prior</w:t>
        <w:br/>
        <w:t xml:space="preserve">       to start of manufacture.</w:t>
        <w:br/>
        <w:t>-------------------------------------------------------------------------------------------------------------------------------</w:t>
        <w:br/>
        <w:br/>
        <w:br/>
        <w:t>SCHEDULE 5  ENVIRONMENTAL</w:t>
        <w:br/>
        <w:t>----------</w:t>
        <w:br/>
        <w:br/>
        <w:t>-------------------------------------------------------------------------------------------------------------------------------</w:t>
        <w:br/>
        <w:t xml:space="preserve">            Information                                          Avecia         RPI            Target        Completion</w:t>
        <w:br/>
        <w:t xml:space="preserve">                                                                 Responsible    Responsible    Date          Date</w:t>
        <w:br/>
        <w:t xml:space="preserve">                                                                 person         person</w:t>
        <w:br/>
        <w:t>-------------------------------------------------------------------------------------------------------------------------------</w:t>
        <w:br/>
        <w:t xml:space="preserve">                                                                                                 </w:t>
        <w:br/>
        <w:t xml:space="preserve">  7.1  Evidence of approval for manufacture from                 [   *   ]</w:t>
        <w:br/>
        <w:t xml:space="preserve">       the appropriate authorities.</w:t>
        <w:br/>
        <w:t>-------------------------------------------------------------------------------------------------------------------------------</w:t>
        <w:br/>
        <w:br/>
        <w:br/>
        <w:t>SCHEDULE 5  CONTROL OF CHANGE</w:t>
        <w:br/>
        <w:t>----------</w:t>
        <w:br/>
        <w:br/>
        <w:t>-------------------------------------------------------------------------------------------------------------------------------</w:t>
        <w:br/>
        <w:t xml:space="preserve">            Information                                          Avecia         RPI            Target        Completion</w:t>
        <w:br/>
        <w:t xml:space="preserve">                                                                 Responsible    Responsible    Date          Date</w:t>
        <w:br/>
        <w:t xml:space="preserve">                                                                 person         person</w:t>
        <w:br/>
        <w:t>-------------------------------------------------------------------------------------------------------------------------------</w:t>
        <w:br/>
        <w:t xml:space="preserve">                                                                                                 </w:t>
        <w:br/>
        <w:t xml:space="preserve">  7.1  Guidelines for Grangemouth                                [   *   ]</w:t>
        <w:br/>
        <w:t xml:space="preserve">       Works, system of pre-approval of change</w:t>
        <w:br/>
        <w:t xml:space="preserve">       control to be agreed with RPI.</w:t>
        <w:br/>
        <w:t>-------------------------------------------------------------------------------------------------------------------------------</w:t>
        <w:br/>
        <w:br/>
        <w:br/>
        <w:t xml:space="preserve">                                     S-37</w:t>
        <w:br/>
        <w:br/>
        <w:br/>
        <w:t>APPENDIX V</w:t>
        <w:br/>
        <w:br/>
        <w:t>Information And Reports Required Before Technology Transfer Can Be Concluded</w:t>
        <w:br/>
        <w:br/>
        <w:br/>
        <w:t xml:space="preserve">                                                                             </w:t>
        <w:br/>
        <w:t>1    PROCESS                                                                    SOURCE</w:t>
        <w:br/>
        <w:br/>
        <w:t>1.1  Pre Manufacturing technology transfer review                               LSM</w:t>
        <w:br/>
        <w:br/>
        <w:t>1.2  Manufacturing Report                                                      LSM</w:t>
        <w:br/>
        <w:br/>
        <w:t>SCHEDULE 5  Control of change procedure for routine manufacture</w:t>
        <w:br/>
        <w:t>----------</w:t>
        <w:br/>
        <w:br/>
        <w:t>1.4  Summary report on suitability of Angiozyme produced at Grangemouth         RPI</w:t>
        <w:br/>
        <w:br/>
        <w:t>1.5  Summary report on the suitability of the process                           RPI</w:t>
        <w:br/>
        <w:t xml:space="preserve">     for future manufacture</w:t>
        <w:br/>
        <w:br/>
        <w:t>SCHEDULE 5  RAW MATERIALS</w:t>
        <w:br/>
        <w:t>----------</w:t>
        <w:br/>
        <w:br/>
        <w:t>2.1  Report on raw material sources                                             LSM</w:t>
        <w:br/>
        <w:br/>
        <w:br/>
        <w:t>SCHEDULE 5  ANALYTICAL</w:t>
        <w:br/>
        <w:t>----------</w:t>
        <w:br/>
        <w:br/>
        <w:t>3.1  Summary of all results, and review of operation                            LSM</w:t>
        <w:br/>
        <w:t xml:space="preserve">     of methods</w:t>
        <w:br/>
        <w:br/>
        <w:t>3.2  Cross validation reports                                                   LSM</w:t>
        <w:br/>
        <w:br/>
        <w:t>4    HEALTH, SAFETY &amp; ENVIRONMENT</w:t>
        <w:br/>
        <w:br/>
        <w:t>4.1  Report on health and hygiene monitoring                                    LSM</w:t>
        <w:br/>
        <w:br/>
        <w:t>4.2  Confirmation of acceptable occupational health                             LSM</w:t>
        <w:br/>
        <w:t xml:space="preserve">     position</w:t>
        <w:br/>
        <w:br/>
        <w:t>4.3  Waste disposal routes used                                                 LSM</w:t>
        <w:br/>
        <w:br/>
        <w:t>5    TECHNOLOGY TRANSFER</w:t>
        <w:br/>
        <w:br/>
        <w:t>5.1  Technology Transfer Closure Report                                         RPI/LSM</w:t>
        <w:br/>
        <w:br/>
        <w:t>5.2  Definition of responsibilities and routes of                               RPI/LSM</w:t>
        <w:br/>
        <w:t xml:space="preserve">     communication post technology transfer</w:t>
        <w:br/>
        <w:br/>
        <w:br/>
        <w:t xml:space="preserve">                                     S-38</w:t>
        <w:br/>
        <w:br/>
        <w:br/>
        <w:t>APPENDIX VI :</w:t>
        <w:br/>
        <w:br/>
        <w:t>TECHNOLOGY TRANSFER ACCEPTANCE DOCUMENT</w:t>
        <w:br/>
        <w:br/>
        <w:t>The RPI Angiozyme process has been transferred from RPI to LifeScience</w:t>
        <w:br/>
        <w:t>Molecules Grangemouth Works and the reports required by the Technology Transfer</w:t>
        <w:br/>
        <w:t>Plan completed.</w:t>
        <w:br/>
        <w:br/>
        <w:t>--------------------------------------------------------------------------------</w:t>
        <w:br/>
        <w:t>The Product Name:                                     Number of Stages:</w:t>
        <w:br/>
        <w:t>--------------------------------------------------------------------------------</w:t>
        <w:br/>
        <w:t>CAS nomenclature                                      Stage Name:</w:t>
        <w:br/>
        <w:br/>
        <w:t>--------------------------------------------------------------------------------</w:t>
        <w:br/>
        <w:br/>
        <w:t>The attached completion report provides a summary of technology transfer and any</w:t>
        <w:br/>
        <w:t>actions outstanding.</w:t>
        <w:br/>
        <w:br/>
        <w:t>--------------------------------------------------------------------------------</w:t>
        <w:br/>
        <w:t>For RPI:</w:t>
        <w:br/>
        <w:br/>
        <w:t>Quality Assurance Manager:</w:t>
        <w:br/>
        <w:br/>
        <w:br/>
        <w:t>_________________________________    Date: _______________________</w:t>
        <w:br/>
        <w:t>--------------------------------------------------------------------------------</w:t>
        <w:br/>
        <w:br/>
        <w:t>--------------------------------------------------------------------------------</w:t>
        <w:br/>
        <w:t>For RPI:</w:t>
        <w:br/>
        <w:br/>
        <w:t>Technology Transfer Manager:</w:t>
        <w:br/>
        <w:br/>
        <w:br/>
        <w:t>_____________________________________    Date: ____________________</w:t>
        <w:br/>
        <w:t>--------------------------------------------------------------------------------</w:t>
        <w:br/>
        <w:br/>
        <w:t>--------------------------------------------------------------------------------</w:t>
        <w:br/>
        <w:t>For Avecia:</w:t>
        <w:br/>
        <w:br/>
        <w:t>Quality Assurance Manager:</w:t>
        <w:br/>
        <w:br/>
        <w:br/>
        <w:t>_________________________________    Date: _______________________</w:t>
        <w:br/>
        <w:t>--------------------------------------------------------------------------------</w:t>
        <w:br/>
        <w:br/>
        <w:t>--------------------------------------------------------------------------------</w:t>
        <w:br/>
        <w:t>For Avecia:</w:t>
        <w:br/>
        <w:br/>
        <w:t>Technology Transfer Manager:</w:t>
        <w:br/>
        <w:br/>
        <w:br/>
        <w:t>_____________________________________    Date: ____________________</w:t>
        <w:br/>
        <w:t>--------------------------------------------------------------------------------</w:t>
        <w:br/>
        <w:br/>
        <w:t xml:space="preserve">                                     S-39</w:t>
        <w:br/>
        <w:br/>
        <w:br/>
        <w:t xml:space="preserve">                                  SCHEDULE 5</w:t>
        <w:br/>
        <w:t xml:space="preserve">                                  ----------</w:t>
        <w:br/>
        <w:br/>
        <w:t xml:space="preserve">                            Yield and Price Matrix</w:t>
        <w:br/>
        <w:t xml:space="preserve">                            ----------------------</w:t>
        <w:br/>
        <w:br/>
        <w:t xml:space="preserve">                                Order size (Kg)</w:t>
        <w:br/>
        <w:t xml:space="preserve">                                ---------------</w:t>
        <w:br/>
        <w:br/>
        <w:br/>
        <w:t>--------------------------------------------------------------------------------------------------------------</w:t>
        <w:br/>
        <w:t xml:space="preserve"> Raw material cost ($/g of                1                         3                         5</w:t>
        <w:br/>
        <w:t xml:space="preserve"> product)</w:t>
        <w:br/>
        <w:t>--------------------------------------------------------------------------------------------------------------</w:t>
        <w:br/>
        <w:t xml:space="preserve">                                                                                 </w:t>
        <w:br/>
        <w:t>[   *   ]                             [   *   ]                 [   *   ]                 [   *   ]</w:t>
        <w:br/>
        <w:t>--------------------------------------------------------------------------------------------------------------</w:t>
        <w:br/>
        <w:t>[   *   ]                             [   *   ]                 [   *   ]                 [   *   ]</w:t>
        <w:br/>
        <w:t>--------------------------------------------------------------------------------------------------------------</w:t>
        <w:br/>
        <w:t>[   *   ]                             [   *   ]                 [   *   ]                 [   *   ]</w:t>
        <w:br/>
        <w:t>--------------------------------------------------------------------------------------------------------------</w:t>
        <w:br/>
        <w:br/>
        <w:br/>
        <w:t xml:space="preserve">                                     S-40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