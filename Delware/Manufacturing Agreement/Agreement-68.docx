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10.34</w:t>
        <w:br/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t xml:space="preserve">                       BIOPROCESSING SERVICES AGREEMENT</w:t>
        <w:br/>
        <w:br/>
        <w:t>This manufacturing services agreement dated this 7th day of July 1999 (the</w:t>
        <w:br/>
        <w:t>"Agreement") between EntreMed, Inc. a Delaware corporation ("Sponsor") having</w:t>
        <w:br/>
        <w:t>its principal place of business at 0000 Xxxxxxx Xxxxxx Xxxxx, Xxxxxxxxx, XX</w:t>
        <w:br/>
        <w:t>00000 and Covance Biotechnology Services Inc., a Delaware Corporation ("CBSI"),</w:t>
        <w:br/>
        <w:t>having its principal place of business at 6051 Xxxxxx Xxxxx Xxxx Drive, P. O.</w:t>
        <w:br/>
        <w:t>Xxx 00000, Xxxxxxxx Xxxxxxxx Xxxx, XX 00000-0000.</w:t>
        <w:br/>
        <w:br/>
        <w:t>WITNESSETH</w:t>
        <w:br/>
        <w:t>WHEREAS, CBSI provides a full range of bioprocessing services to the</w:t>
        <w:br/>
        <w:t>biopharmaceutical industry, including process development, fermentation, cell</w:t>
        <w:br/>
        <w:t>culture, separation/purification, bioanalytical chemistry, quality control,</w:t>
        <w:br/>
        <w:t>quality assurance, and regulatory affairs.</w:t>
        <w:br/>
        <w:br/>
        <w:t>WHEREAS, sponsor desires CBSI to perform services in accordance with the terms</w:t>
        <w:br/>
        <w:t>of this Agreement and the Scope of Work (as hereinafter defined) related to the</w:t>
        <w:br/>
        <w:t>production of the material known as Angiostatin(TM) (the "Product") and CBSI</w:t>
        <w:br/>
        <w:t>desires to perform such services.</w:t>
        <w:br/>
        <w:br/>
        <w:t>NOW, THEREFORE, in consideration of the above statements and other good and</w:t>
        <w:br/>
        <w:t>valuable consideration, the sufficiency and receipt of which are hereby</w:t>
        <w:br/>
        <w:t>acknowledged, the parties hereto agree as follows:</w:t>
        <w:br/>
        <w:br/>
        <w:br/>
        <w:t>Section 1.</w:t>
        <w:br/>
        <w:t>SCOPE OF WORK</w:t>
        <w:br/>
        <w:t>a)    A detailed Scope of Work document ("Scope") to be provided by Sponsor or</w:t>
        <w:br/>
        <w:t xml:space="preserve">      prepared by CBSI under Sponsor's direction and approved by Sponsor will be</w:t>
        <w:br/>
        <w:t xml:space="preserve">      attached to this agreement as Appendix 1. CBSI will perform the service or</w:t>
        <w:br/>
        <w:t xml:space="preserve">      services ("Program") for Sponsor in accordance with the Scope. The Scope</w:t>
        <w:br/>
        <w:t xml:space="preserve">      will specify the program design, information desired, estimated duration</w:t>
        <w:br/>
        <w:t xml:space="preserve">      of the Program, and all other matters pertinent to completion of the</w:t>
        <w:br/>
        <w:t xml:space="preserve">      Program, and will be deemed a part of this Agreement and is incorporated</w:t>
        <w:br/>
        <w:t xml:space="preserve">      herein by reference.</w:t>
        <w:br/>
        <w:br/>
        <w:t>b)    CBSI will, at Sponsor's request, consult with Sponsor in developing the</w:t>
        <w:br/>
        <w:t xml:space="preserve">      Program design in a manner consistent with current regulatory guidelines.</w:t>
        <w:br/>
        <w:t xml:space="preserve">      However, CBSI does not warrant that the Product will be safe or</w:t>
        <w:br/>
        <w:t xml:space="preserve">      efficacious or that the CMC section prepared as result of performing the</w:t>
        <w:br/>
        <w:t xml:space="preserve">      Program will satisfy all the requirements of any regulatory agencies at</w:t>
        <w:br/>
        <w:t xml:space="preserve">      the time of submission.</w:t>
        <w:br/>
        <w:br/>
        <w:t>c)    CBSI's performance of the work will be based on technical information</w:t>
        <w:br/>
        <w:t xml:space="preserve">      provided by or for the Sponsor. This information will be translated into</w:t>
        <w:br/>
        <w:t xml:space="preserve">      development and/or manufacturing documents (development plans, batch</w:t>
        <w:br/>
        <w:t xml:space="preserve">      records, specifications, etc.) which will be reviewed and approved by the</w:t>
        <w:br/>
        <w:t xml:space="preserve">      Sponsor. These documents will form the basis upon which the work will be</w:t>
        <w:br/>
        <w:t xml:space="preserve">      performed.</w:t>
        <w:br/>
        <w:br/>
        <w:br/>
        <w:t>07/07/99                                                          Page 1 of 11</w:t>
        <w:br/>
        <w:t xml:space="preserve">   2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>Section 2.</w:t>
        <w:br/>
        <w:t>PROGRAM PERFORMANCE</w:t>
        <w:br/>
        <w:t>CBSI shall use commercially reasonable efforts to provide facilities, supplies,</w:t>
        <w:br/>
        <w:t>and staff necessary to complete the Program as provided in the Scope, as it may</w:t>
        <w:br/>
        <w:t>be modified as provided herein, and in accordance with the terms of this</w:t>
        <w:br/>
        <w:t>Agreement. In the event of any conflict between the Scope/Program and this</w:t>
        <w:br/>
        <w:t>Agreement, the terms of this Agreement shall control.</w:t>
        <w:br/>
        <w:br/>
        <w:t>CBSI will appoint a CBSI representative (the "Program Manager") to be</w:t>
        <w:br/>
        <w:t>responsible for the completion of the Program by CBSI. The Program Manager will</w:t>
        <w:br/>
        <w:t>coordinate performance of the Program with a representative designated by</w:t>
        <w:br/>
        <w:t>Sponsor (the "Sponsor Representative"), which representative shall have</w:t>
        <w:br/>
        <w:t>responsibility over all matters relating to performance of the Program on behalf</w:t>
        <w:br/>
        <w:t>of Sponsor. Unless otherwise agreed in the Scope, all communications between</w:t>
        <w:br/>
        <w:t>CBSI and the Sponsor regarding the conduct of the Program pursuant to the Scope</w:t>
        <w:br/>
        <w:t>shall be addressed to or routed through the Program Manager and Sponsor</w:t>
        <w:br/>
        <w:t>Representative, directly. CBSI may, at its option, substitute the Program</w:t>
        <w:br/>
        <w:t>Manager during the course of the program.</w:t>
        <w:br/>
        <w:br/>
        <w:t>Section 3.</w:t>
        <w:br/>
        <w:t>PROGRAM MATERIALS</w:t>
        <w:br/>
        <w:t>a)    Sponsor will provide CBSI with sufficient amounts of raw materials or</w:t>
        <w:br/>
        <w:t xml:space="preserve">      other substances with which to perform the Program as specified in the</w:t>
        <w:br/>
        <w:t xml:space="preserve">      Scope, (the "Materials"), as well as all documentation and such other data</w:t>
        <w:br/>
        <w:t xml:space="preserve">      as may be available to apprise CBSI of the stability of the Materials,</w:t>
        <w:br/>
        <w:t xml:space="preserve">      process characteristics, proper storage, manufacturing and safety</w:t>
        <w:br/>
        <w:t xml:space="preserve">      requirements. Sponsor will also provide CBSI with all necessary</w:t>
        <w:br/>
        <w:t xml:space="preserve">      information to effect the reliable transfer of the process from the</w:t>
        <w:br/>
        <w:t xml:space="preserve">      Sponsor to CBSI.</w:t>
        <w:br/>
        <w:br/>
        <w:t>b)    Upon completion of the Program, any remaining samples of the Materials or</w:t>
        <w:br/>
        <w:t xml:space="preserve">      other substances provided to CBSI will be returned to Sponsor, at</w:t>
        <w:br/>
        <w:t xml:space="preserve">      Sponsor's option and/or retained by CBSI in compliance with regulatory</w:t>
        <w:br/>
        <w:t xml:space="preserve">      requirements.</w:t>
        <w:br/>
        <w:br/>
        <w:t>Section 4.</w:t>
        <w:br/>
        <w:t>COMPLIANCE WITH GOVERNMENT REGULATIONS</w:t>
        <w:br/>
        <w:t>a)    CBSI will perform the Program in accordance with the Scope, and the</w:t>
        <w:br/>
        <w:t xml:space="preserve">      current state of the Food and Drug Administration's current Good</w:t>
        <w:br/>
        <w:t xml:space="preserve">      Manufacturing Practices (cGMP's) when appropriate to do so. Subject to</w:t>
        <w:br/>
        <w:t xml:space="preserve">      paragraph b. of Section 4 below, CBSI will also comply in all material</w:t>
        <w:br/>
        <w:t xml:space="preserve">      respects with all applicable government regulatory requirements concerning</w:t>
        <w:br/>
        <w:t xml:space="preserve">      current Good Manufacturing Practices appropriate to the Program.</w:t>
        <w:br/>
        <w:br/>
        <w:t>b)    Should such government regulatory requirements be changed, CBSI will make</w:t>
        <w:br/>
        <w:t xml:space="preserve">      every reasonable effort to satisfy the new requirements. In the event that</w:t>
        <w:br/>
        <w:t xml:space="preserve">      compliance with such new regulatory requirements necessitates a change in</w:t>
        <w:br/>
        <w:t xml:space="preserve">      the Scope for the Program, CBSI</w:t>
        <w:br/>
        <w:br/>
        <w:br/>
        <w:t>07/07/99                                                          Page 2 of 11</w:t>
        <w:br/>
        <w:t xml:space="preserve">   3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 xml:space="preserve">      will submit to Sponsor a revised technical and cost proposal for Sponsor's</w:t>
        <w:br/>
        <w:t xml:space="preserve">      acceptance prior to making any changes in the Scope or the Program.</w:t>
        <w:br/>
        <w:br/>
        <w:t>c)    In the event of a conflict in government regulations, Sponsor will</w:t>
        <w:br/>
        <w:t xml:space="preserve">      designate, in writing, which regulations shall be followed by CBSI in its</w:t>
        <w:br/>
        <w:t xml:space="preserve">      performance of the Program.</w:t>
        <w:br/>
        <w:br/>
        <w:t>Section 5.</w:t>
        <w:br/>
        <w:t>FACILITY VISITS</w:t>
        <w:br/>
        <w:t>Sponsor's representatives may visit CBSI's facility at appropriate times</w:t>
        <w:br/>
        <w:t>consistent with the Program to observe the progress of the Program. CBSI will</w:t>
        <w:br/>
        <w:t>assist Sponsor in scheduling such visits which will be in compliance with</w:t>
        <w:br/>
        <w:t>requirement to protect confidentiality of other clients.</w:t>
        <w:br/>
        <w:br/>
        <w:t>Section 6.</w:t>
        <w:br/>
        <w:t>COMPENSATION</w:t>
        <w:br/>
        <w:t>a)    The estimated budget for the Program is as provided in the Scope (Appendix</w:t>
        <w:br/>
        <w:t xml:space="preserve">      1). Such budget is subject to adjustment if (1) Sponsor executes this</w:t>
        <w:br/>
        <w:t xml:space="preserve">      Agreement later than 30 days after the date CBSI has executed this</w:t>
        <w:br/>
        <w:t xml:space="preserve">      Agreement and (2) the Materials or other data or information required to</w:t>
        <w:br/>
        <w:t xml:space="preserve">      conduct the Program is supplied or provided more than 30 days after the</w:t>
        <w:br/>
        <w:t xml:space="preserve">      date CBSI has executed this Agreement.</w:t>
        <w:br/>
        <w:br/>
        <w:t>b)    Sponsor shall make payments as defined in the Payment Schedule included in</w:t>
        <w:br/>
        <w:t xml:space="preserve">      Appendix 1. A "..." fee equal to "..." will be added to "...". The "..."</w:t>
        <w:br/>
        <w:t xml:space="preserve">      fee will be waived on "...". "..." charges, such as for "...", will be</w:t>
        <w:br/>
        <w:t xml:space="preserve">      invoiced "...". Payments are due 30 days from the date of invoice. Late</w:t>
        <w:br/>
        <w:t xml:space="preserve">      payments are subject to an interest charge of "...". Any payments that are</w:t>
        <w:br/>
        <w:t xml:space="preserve">      greater than 90 days past due constitute a breach of this Agreement unless</w:t>
        <w:br/>
        <w:t xml:space="preserve">      there is a dispute relative to such payments which has not yet been</w:t>
        <w:br/>
        <w:t xml:space="preserve">      resolved pursuant to Section 14.</w:t>
        <w:br/>
        <w:br/>
        <w:t>c)    In the event that "...", "..." shall "..." for "..." at the rate of "...".</w:t>
        <w:br/>
        <w:br/>
        <w:t>Section 7.</w:t>
        <w:br/>
        <w:t>CHANGE ORDERS</w:t>
        <w:br/>
        <w:t>a)    The estimated budget for the Program specified in Section 6 of this</w:t>
        <w:br/>
        <w:t xml:space="preserve">      Agreement and the individual budget components and time estimates</w:t>
        <w:br/>
        <w:t xml:space="preserve">      specified in the Scope are subject to a number of general and program</w:t>
        <w:br/>
        <w:t xml:space="preserve">      specific assumptions. The program specific assumptions relate to</w:t>
        <w:br/>
        <w:t xml:space="preserve">      the Program design and objectives, manpower requirements, timing, capital</w:t>
        <w:br/>
        <w:t xml:space="preserve">      expenditure requirements, if any, and other matters relating to the</w:t>
        <w:br/>
        <w:t xml:space="preserve">      completion of the Program as set forth in the Scope (the "Program</w:t>
        <w:br/>
        <w:t xml:space="preserve">      Assumptions"). CBSI also assumes that the Sponsor will cooperate and</w:t>
        <w:br/>
        <w:t xml:space="preserve">      perform its obligations under the Agreement and Scope in a timely manner,</w:t>
        <w:br/>
        <w:t xml:space="preserve">      that no event outside the control of CBSI will occur, including, without</w:t>
        <w:br/>
        <w:t xml:space="preserve">      limitation, the events described in Section 17, and that there are no</w:t>
        <w:br/>
        <w:t xml:space="preserve">      material changes to any applicable laws, rules or regulations which effect</w:t>
        <w:br/>
        <w:t xml:space="preserve">      the Program (the foregoing assumptions together with the Program</w:t>
        <w:br/>
        <w:t xml:space="preserve">      Assumptions, collectively, the "Assumptions")</w:t>
        <w:br/>
        <w:br/>
        <w:br/>
        <w:t>07/07/99                                                          Page 3 of 11</w:t>
        <w:br/>
        <w:t xml:space="preserve">   4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 xml:space="preserve">      In the event that any of the Assumptions require modification or the</w:t>
        <w:br/>
        <w:t xml:space="preserve">      Program objectives cannot be achieved based on the Assumptions (each</w:t>
        <w:br/>
        <w:t xml:space="preserve">      being, a "Modification") then the Scope may be amended as provided in</w:t>
        <w:br/>
        <w:t xml:space="preserve">      paragraph b) of this Section 7.</w:t>
        <w:br/>
        <w:br/>
        <w:t>b)    In the event a Modification is identified by the Sponsor or by CBSI, the</w:t>
        <w:br/>
        <w:t xml:space="preserve">      identifying party shall notify the other party as soon as is reasonably</w:t>
        <w:br/>
        <w:t xml:space="preserve">      possible. CBSI shall provide Sponsor with a Change Order containing an</w:t>
        <w:br/>
        <w:t xml:space="preserve">      estimate of the required Modifications to the Program budget and timeline</w:t>
        <w:br/>
        <w:t xml:space="preserve">      specified in the Scope within 20 business days of receiving such notice.</w:t>
        <w:br/>
        <w:t xml:space="preserve">      Sponsor shall use best efforts to respond in writing to such Change Order</w:t>
        <w:br/>
        <w:t xml:space="preserve">      promptly. If Sponsor does not approve such Change Order and has not</w:t>
        <w:br/>
        <w:t xml:space="preserve">      terminated the Program but wants the Program to be modified to take into</w:t>
        <w:br/>
        <w:t xml:space="preserve">      account the Modification, then Sponsor and CBSI shall use best efforts to</w:t>
        <w:br/>
        <w:t xml:space="preserve">      agree on a Change Order that is mutually acceptable. If practicable, CBSI</w:t>
        <w:br/>
        <w:t xml:space="preserve">      shall continue work on the Program during any such negotiations, but shall</w:t>
        <w:br/>
        <w:t xml:space="preserve">      not commence work with respect to the Change Order unless authorized in</w:t>
        <w:br/>
        <w:t xml:space="preserve">      writing.</w:t>
        <w:br/>
        <w:br/>
        <w:t>Section 8.</w:t>
        <w:br/>
        <w:t>CONFIDENTIAL INFORMATION/LEGAL PROCEEDINGS</w:t>
        <w:br/>
        <w:t>a)    CBSI will not disclose, without Sponsor's written permission, any</w:t>
        <w:br/>
        <w:t xml:space="preserve">      information pertaining to Sponsor's Program unless such disclosure: 1) is</w:t>
        <w:br/>
        <w:t xml:space="preserve">      to an affiliate of CBSI who is under a similar obligation to keep such</w:t>
        <w:br/>
        <w:t xml:space="preserve">      information confidential; 2) is or becomes publicly available through no</w:t>
        <w:br/>
        <w:t xml:space="preserve">      fault of CBSI; 3) is disclosed by a third party entitled to disclose it;</w:t>
        <w:br/>
        <w:t xml:space="preserve">      4) is already known to CBSI as shown by its prior written records; or 5)</w:t>
        <w:br/>
        <w:t xml:space="preserve">      is required by any law, rule, regulation, order decision, decree, subpoena</w:t>
        <w:br/>
        <w:t xml:space="preserve">      or other legal process to be disclosed. If such disclosure is requested by</w:t>
        <w:br/>
        <w:t xml:space="preserve">      legal process, CBSI will make all reasonable efforts to notify Sponsor of</w:t>
        <w:br/>
        <w:t xml:space="preserve">      this request promptly prior to any disclosure to permit Sponsor to oppose</w:t>
        <w:br/>
        <w:t xml:space="preserve">      such disclosure by appropriate legal action.</w:t>
        <w:br/>
        <w:br/>
        <w:t>b)    CBSI will not transfer any materials without Sponsor's written permission</w:t>
        <w:br/>
        <w:t xml:space="preserve">      to any third party unless such transfer is to an affiliate bound by the</w:t>
        <w:br/>
        <w:t xml:space="preserve">      terms herein and is consistent with the Program.</w:t>
        <w:br/>
        <w:br/>
        <w:t>c)    If CBSI shall be obliged to provide testimony or records regarding any</w:t>
        <w:br/>
        <w:t xml:space="preserve">      Sponsor Program in any legal or administrative proceeding, then Sponsor</w:t>
        <w:br/>
        <w:t xml:space="preserve">      shall reimburse CBSI its out-of-pocket costs therefore plus an hourly fee</w:t>
        <w:br/>
        <w:t xml:space="preserve">      for its employees or representatives equal to the internal fully burdened</w:t>
        <w:br/>
        <w:t xml:space="preserve">      costs to CBSI of such employee or representative.</w:t>
        <w:br/>
        <w:br/>
        <w:t>Section 9.</w:t>
        <w:br/>
        <w:t>WORK PRODUCT</w:t>
        <w:br/>
        <w:t>a)    All work outputs (e.g. reports) will be prepared on CBSI's standard format</w:t>
        <w:br/>
        <w:t xml:space="preserve">      unless otherwise specified in the Scope.</w:t>
        <w:br/>
        <w:br/>
        <w:t>b)    Sponsor will have title to all Materials, raw data, documentation,</w:t>
        <w:br/>
        <w:t xml:space="preserve">      records, protocols, specimens and other reports generated as a result of</w:t>
        <w:br/>
        <w:t xml:space="preserve">      this Program. All such written</w:t>
        <w:br/>
        <w:br/>
        <w:br/>
        <w:t>07/07/99                                                          Page 4 of 11</w:t>
        <w:br/>
        <w:t xml:space="preserve">   5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br/>
        <w:t xml:space="preserve">      materials will be archived by CBSI for a period of five years following</w:t>
        <w:br/>
        <w:t xml:space="preserve">      completion of the Program unless otherwise defined by the Program or</w:t>
        <w:br/>
        <w:t xml:space="preserve">      required by applicable laws or regulations. Five years after completion of</w:t>
        <w:br/>
        <w:t xml:space="preserve">      the Program, all of the aforementioned materials will be sent to the</w:t>
        <w:br/>
        <w:t xml:space="preserve">      Sponsor and a reasonable return fee will be charged. The Sponsor may elect</w:t>
        <w:br/>
        <w:t xml:space="preserve">      to have the materials retained in the CBSI Archives for an additional</w:t>
        <w:br/>
        <w:t xml:space="preserve">      period of time at a reasonable additional cost. If the Sponsor chooses to</w:t>
        <w:br/>
        <w:t xml:space="preserve">      have CBSI dispose of the materials, a reasonable disposal fee will be</w:t>
        <w:br/>
        <w:t xml:space="preserve">      charged. CBSI will continue to retain such documentation and materials as</w:t>
        <w:br/>
        <w:t xml:space="preserve">      required by regulations and as may be required by law, pertaining to such</w:t>
        <w:br/>
        <w:t xml:space="preserve">      activities as well as for archival purposes.</w:t>
        <w:br/>
        <w:br/>
        <w:t>Section 10.</w:t>
        <w:br/>
        <w:t>INVENTIONS, PATENTS, AND RESULTS OF THE PROGRAM</w:t>
        <w:br/>
        <w:br/>
        <w:t>Any product or product improvement inventions or discoveries, including new uses</w:t>
        <w:br/>
        <w:t>for product and related patent rights which arise as a result of the work</w:t>
        <w:br/>
        <w:t>performed by CBSI will be owned by and assigned to Sponsor and CBSI will</w:t>
        <w:br/>
        <w:t>cooperate with Sponsor in perfecting Sponsor's interest in such intellectual</w:t>
        <w:br/>
        <w:t>property. Any process or process improvement inventions or discoveries made</w:t>
        <w:br/>
        <w:t>solely by CBSI which arise as a result of the work performed by CBSI and related</w:t>
        <w:br/>
        <w:t>patent rights will be owned by CBSI. Any such process or process improvement</w:t>
        <w:br/>
        <w:t>inventions or discoveries and related patent rights which are made jointly by</w:t>
        <w:br/>
        <w:t>the parties shall be owned jointly by the parties. With respect to any invention</w:t>
        <w:br/>
        <w:t>or discovery not owned by Sponsor as set forth above, CBSI hereby grants to</w:t>
        <w:br/>
        <w:t>Sponsor an exclusive, royalty-free, paid up, perpetual, worldwide, sublicensable</w:t>
        <w:br/>
        <w:t>license in the field of Anti-Angiogenesis under CBSI's sole and joint inventions</w:t>
        <w:br/>
        <w:t>and related patent rights arising as a result of the work performed by CBSI</w:t>
        <w:br/>
        <w:t>hereunder in order to make, have made, use, import, sell or offer to sell</w:t>
        <w:br/>
        <w:t>Product.</w:t>
        <w:br/>
        <w:br/>
        <w:br/>
        <w:t>Section 11.</w:t>
        <w:br/>
        <w:t>INDEPENDENT CONTRACTOR</w:t>
        <w:br/>
        <w:t>CBSI shall perform the Program as an independent contractor of Sponsor and shall</w:t>
        <w:br/>
        <w:t>have complete and exclusive control over its facilities, equipment, employees</w:t>
        <w:br/>
        <w:t>and agents. Nothing in this agreement or other arrangements for which it is made</w:t>
        <w:br/>
        <w:t>shall constitute CBSI, or anyone furnished or used by CBSI in the performance of</w:t>
        <w:br/>
        <w:t>the services, as employee, joint venture, partner, or servant of Sponsor.</w:t>
        <w:br/>
        <w:br/>
        <w:t>Section 12.</w:t>
        <w:br/>
        <w:t>INSURANCE</w:t>
        <w:br/>
        <w:t>CBSI shall secure and maintain in full force and effect throughout the</w:t>
        <w:br/>
        <w:t>performance of the Program policies of insurance for (a) Workmen's Compensation,</w:t>
        <w:br/>
        <w:t>(b) General Liability, (c) Automobile Liability, and (d) Professional Liability</w:t>
        <w:br/>
        <w:t>having policy limits, deductibles and other terms appropriate to the conduct of</w:t>
        <w:br/>
        <w:t>CBSI's business in CBSI's sole and exclusive judgment. Certificates evidencing</w:t>
        <w:br/>
        <w:t>such insurance will be made available for examination upon request of the</w:t>
        <w:br/>
        <w:t>Sponsor.</w:t>
        <w:br/>
        <w:br/>
        <w:br/>
        <w:br/>
        <w:t>07/07/99                                                          Page 5 of 11</w:t>
        <w:br/>
        <w:t xml:space="preserve">   6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>Section 13.</w:t>
        <w:br/>
        <w:t>DEFAULT</w:t>
        <w:br/>
        <w:t>a)    If CBSI is in default of its material obligations under this Agreement,</w:t>
        <w:br/>
        <w:t xml:space="preserve">      then Sponsor shall promptly notify CBSI in writing of any such default.</w:t>
        <w:br/>
        <w:t xml:space="preserve">      CBSI shall have a period of 45 days from the date of receipt of such</w:t>
        <w:br/>
        <w:t xml:space="preserve">      notice within which to cure such default; provided that if such default</w:t>
        <w:br/>
        <w:t xml:space="preserve">      renders the Program invalid, then CBSI, shall, at Sponsor's option, either</w:t>
        <w:br/>
        <w:t xml:space="preserve">      (1) repeat the Program at its cost within a time period mutually agreed to</w:t>
        <w:br/>
        <w:t xml:space="preserve">      by it and Sponsor or (2) refund the contract price paid by Sponsor. If</w:t>
        <w:br/>
        <w:t xml:space="preserve">      CBSI shall fail to cure such default within the specified cure period or</w:t>
        <w:br/>
        <w:t xml:space="preserve">      repeat the Program, as the case may be, then this Agreement shall, at</w:t>
        <w:br/>
        <w:t xml:space="preserve">      Sponsor's option, immediately terminate. In the event of such termination,</w:t>
        <w:br/>
        <w:t xml:space="preserve">      Sponsor's sole remedy shall be, in the case where such default has not</w:t>
        <w:br/>
        <w:t xml:space="preserve">      rendered the Program invalid, a reduction in the total contract price for</w:t>
        <w:br/>
        <w:t xml:space="preserve">      the Program in an amount equal to the difference between (1) the total</w:t>
        <w:br/>
        <w:t xml:space="preserve">      contract price for the Program and (2) the value of the work properly</w:t>
        <w:br/>
        <w:t xml:space="preserve">      performed, and, in the case where such default does render the Program</w:t>
        <w:br/>
        <w:t xml:space="preserve">      invalid, a refund of the contract price; provided however that under no</w:t>
        <w:br/>
        <w:t xml:space="preserve">      circumstance shall CBSI be liable to Sponsor in an amount that, in</w:t>
        <w:br/>
        <w:t xml:space="preserve">      aggregate exceeds, the contract price paid for such Program. In the event</w:t>
        <w:br/>
        <w:t xml:space="preserve">      that any said default is directly attributable to the grossly negligent</w:t>
        <w:br/>
        <w:t xml:space="preserve">      acts or omissions of CBSI, the limitation of remedies set forth in this</w:t>
        <w:br/>
        <w:t xml:space="preserve">      section 13 (a) shall not apply.</w:t>
        <w:br/>
        <w:br/>
        <w:t>b)    If Sponsor is in default of its material obligations under this Agreement,</w:t>
        <w:br/>
        <w:t xml:space="preserve">      CBSI shall promptly notify Sponsor in writing of any such default. Sponsor</w:t>
        <w:br/>
        <w:t xml:space="preserve">      shall have a period of 45 days from the date of receipt of such notice</w:t>
        <w:br/>
        <w:t xml:space="preserve">      within which to cure such default; provided that if Sponsor fails to cure</w:t>
        <w:br/>
        <w:t xml:space="preserve">      such breach within the specified cure period, this Agreement shall, at</w:t>
        <w:br/>
        <w:t xml:space="preserve">      CBSI's option, immediately terminate.</w:t>
        <w:br/>
        <w:br/>
        <w:t>c)    Not withstanding anything herein to the contrary, UNDER NO CIRCUMSTANCES</w:t>
        <w:br/>
        <w:t xml:space="preserve">      SHALL EITHER PARTY BE ENTITLED TO INCIDENTAL, INDIRECT, CONSEQUENTIAL OR</w:t>
        <w:br/>
        <w:t xml:space="preserve">      SPECIAL DAMAGES ARISING IN CONNECTION WITH THE DEFAULT OR BREACH OF ANY</w:t>
        <w:br/>
        <w:t xml:space="preserve">      OBLIGATION OF THE OTHER PARTY UNDER THIS AGREEMENT, THE SCOPE OR ANY</w:t>
        <w:br/>
        <w:t xml:space="preserve">      DOCUMENTS OR APPENDICES RELATED THERETO.</w:t>
        <w:br/>
        <w:br/>
        <w:t>Section 14.</w:t>
        <w:br/>
        <w:t>DISPUTE RESOLUTION</w:t>
        <w:br/>
        <w:t>a)    In the event any dispute shall arise between the Sponsor and CBSI with</w:t>
        <w:br/>
        <w:t xml:space="preserve">      respect to any of the terms and conditions of this Agreement or the</w:t>
        <w:br/>
        <w:t xml:space="preserve">      Protocol; then senior executives of the Sponsor and CBSI shall meet as</w:t>
        <w:br/>
        <w:t xml:space="preserve">      promptly as practicable after notice of such dispute to resolve in good</w:t>
        <w:br/>
        <w:t xml:space="preserve">      faith such dispute.</w:t>
        <w:br/>
        <w:br/>
        <w:br/>
        <w:t>07/07/99                                                          Page 6 of 11</w:t>
        <w:br/>
        <w:t xml:space="preserve">   7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br/>
        <w:t>b)    If the Sponsor and CBSI are unable to satisfactorily resolve the dispute,</w:t>
        <w:br/>
        <w:t xml:space="preserve">      then such dispute shall be finally settled by an arbitrator in accordance</w:t>
        <w:br/>
        <w:t xml:space="preserve">      with this Section 14. The arbitration will be held in or around Raleigh,</w:t>
        <w:br/>
        <w:t xml:space="preserve">      North Carolina, and except as noted below, shall be conducted in</w:t>
        <w:br/>
        <w:t xml:space="preserve">      accordance with the rules of the American Arbitration Association by two</w:t>
        <w:br/>
        <w:t xml:space="preserve">      arbitrators appointed, one by each party. If the arbitrators appointed</w:t>
        <w:br/>
        <w:t xml:space="preserve">      cannot agree on the resolution of the dispute within sixty (60) days after</w:t>
        <w:br/>
        <w:t xml:space="preserve">      the dispute is submitted to them, they shall thereupon appoint a third</w:t>
        <w:br/>
        <w:t xml:space="preserve">      arbitrator, and if they fail to agree upon a third arbitrator within 30</w:t>
        <w:br/>
        <w:t xml:space="preserve">      days after a deadlock is declared by either arbitrator, a third arbitrator</w:t>
        <w:br/>
        <w:t xml:space="preserve">      will be appointed by the American Arbitration Association upon the request</w:t>
        <w:br/>
        <w:t xml:space="preserve">      of either arbitrator. The arbitrators shall have no authority to award</w:t>
        <w:br/>
        <w:t xml:space="preserve">      consequential, punitive or exemplary damages or to vary from or ignore the</w:t>
        <w:br/>
        <w:t xml:space="preserve">      terms of this Agreement and shall be bound by controlling law. Finally,</w:t>
        <w:br/>
        <w:t xml:space="preserve">      the parties may seek judicial intervention for emergency relief, such as</w:t>
        <w:br/>
        <w:t xml:space="preserve">      restraining orders and injunctions where appropriate.</w:t>
        <w:br/>
        <w:br/>
        <w:t xml:space="preserve">      Any decision by the third arbitrator and either one of the other</w:t>
        <w:br/>
        <w:t xml:space="preserve">      arbitrators shall be binding upon the parties and may be entered as final</w:t>
        <w:br/>
        <w:t xml:space="preserve">      judgment in any court having jurisdiction. The cost of any arbitration</w:t>
        <w:br/>
        <w:t xml:space="preserve">      proceeding shall be borne by the parties as the arbitrators shall</w:t>
        <w:br/>
        <w:t xml:space="preserve">      determine if the parties have not otherwise agreed. The arbitrators shall</w:t>
        <w:br/>
        <w:t xml:space="preserve">      render their final decision in writing to the parties.</w:t>
        <w:br/>
        <w:br/>
        <w:t>Section 15.</w:t>
        <w:br/>
        <w:t>INDEMNIFICATION</w:t>
        <w:br/>
        <w:br/>
        <w:t>a)    CBSI shall indemnify Sponsor and its affiliates and their respective</w:t>
        <w:br/>
        <w:t xml:space="preserve">      officers, directors and employees from any loss, cost, damage or expense</w:t>
        <w:br/>
        <w:t xml:space="preserve">      (a "Loss") from any lawsuit, action, claim, demand, assessment or</w:t>
        <w:br/>
        <w:t xml:space="preserve">      proceeding (a "Claim") for personal injury to Program participants or</w:t>
        <w:br/>
        <w:t xml:space="preserve">      personal injury to any employee of Sponsor or property damage arising or</w:t>
        <w:br/>
        <w:t xml:space="preserve">      occurring during the conduct of the Program as a result of (i) CBSI's</w:t>
        <w:br/>
        <w:t xml:space="preserve">      negligence, gross negligence or intentional misconduct or inaction, or</w:t>
        <w:br/>
        <w:t xml:space="preserve">      (ii) CBSI's violation, non-compliance or non-performance of any terms of</w:t>
        <w:br/>
        <w:t xml:space="preserve">      this Agreement; provided that if such Loss or Claim arises in whole or in</w:t>
        <w:br/>
        <w:t xml:space="preserve">      part from Sponsor's negligence, gross negligence or intentional misconduct</w:t>
        <w:br/>
        <w:t xml:space="preserve">      or inaction, then the amount of the Loss that CBSI shall indemnify Sponsor</w:t>
        <w:br/>
        <w:t xml:space="preserve">      for pursuant to this Section 15 shall be reduced by an amount in</w:t>
        <w:br/>
        <w:t xml:space="preserve">      proportion to the percentage of Sponsor's responsibilities for such Loss</w:t>
        <w:br/>
        <w:t xml:space="preserve">      determined by a court of competent jurisdiction in a final and</w:t>
        <w:br/>
        <w:t xml:space="preserve">      non-appealable decision or in a binding settlement between the parties.</w:t>
        <w:br/>
        <w:br/>
        <w:t>b)    Sponsor shall indemnify CBSI and its affiliates and their respective</w:t>
        <w:br/>
        <w:t xml:space="preserve">      officers, directors, employees and agents (the "CBSI Group") from any</w:t>
        <w:br/>
        <w:t xml:space="preserve">      Claim or Loss arising from or related to (i) personal injury to a</w:t>
        <w:br/>
        <w:t xml:space="preserve">      participant in the Program or personal injury to any employee of the CBSI</w:t>
        <w:br/>
        <w:t xml:space="preserve">      Group directly or indirectly caused by the raw material, Product,</w:t>
        <w:br/>
        <w:t xml:space="preserve">      intermediates or the Program, (ii) CBSI's performance of or involvement</w:t>
        <w:br/>
        <w:t xml:space="preserve">      with the raw material, the Product or its obligations under this Agreement</w:t>
        <w:br/>
        <w:t xml:space="preserve">      or the Scope related thereto,</w:t>
        <w:br/>
        <w:br/>
        <w:br/>
        <w:t>07/07/99                                                          Page 7 of 11</w:t>
        <w:br/>
        <w:t xml:space="preserve">   8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 xml:space="preserve">      (iii) CBSI's performance of the Program violating or infringing on the</w:t>
        <w:br/>
        <w:t xml:space="preserve">      patents, trademarks, tradenames, servicemarks or copyrights of any third</w:t>
        <w:br/>
        <w:t xml:space="preserve">      party with respect to Product and the process to manufacture Product,</w:t>
        <w:br/>
        <w:t xml:space="preserve">      Product intermediates, or raw materials relating to Product, (iv) the</w:t>
        <w:br/>
        <w:t xml:space="preserve">      harmful or otherwise unsafe effect of the raw materials or Product,</w:t>
        <w:br/>
        <w:t xml:space="preserve">      including, without limitation, a Claim based upon Sponsor or any other</w:t>
        <w:br/>
        <w:t xml:space="preserve">      person's use, consumption, sale, distribution or marketing of any</w:t>
        <w:br/>
        <w:t xml:space="preserve">      substance, including the raw material or the Product, (v) the negligence,</w:t>
        <w:br/>
        <w:t xml:space="preserve">      gross negligence or intentional misconduct or inaction of Sponsor in the</w:t>
        <w:br/>
        <w:t xml:space="preserve">      performance of its obligations under this Agreement or Scope related to</w:t>
        <w:br/>
        <w:t xml:space="preserve">      the Program, or (vi) the Sponsor's violation, non-compliance or</w:t>
        <w:br/>
        <w:t xml:space="preserve">      non-performance of any of the terms of this Agreement; provided that if</w:t>
        <w:br/>
        <w:t xml:space="preserve">      such Loss or Claim (other than a Loss or Claim described in clause (iv)</w:t>
        <w:br/>
        <w:t xml:space="preserve">      hereof) arises in whole or in part from CBSI's negligence, gross</w:t>
        <w:br/>
        <w:t xml:space="preserve">      negligence or intentional misconduct or inaction, then the amount of such</w:t>
        <w:br/>
        <w:t xml:space="preserve">      Loss that Sponsor shall indemnify the CBSI Group for pursuant to this</w:t>
        <w:br/>
        <w:t xml:space="preserve">      Section 15 shall be reduced by an amount in proportion to the percentage</w:t>
        <w:br/>
        <w:t xml:space="preserve">      of CBSI's responsibilities for such Loss as determined by a court of</w:t>
        <w:br/>
        <w:t xml:space="preserve">      competent jurisdiction in a final and non-appealable decision or in a</w:t>
        <w:br/>
        <w:t xml:space="preserve">      binding settlement between the parties. Sponsor shall not indemnify the</w:t>
        <w:br/>
        <w:t xml:space="preserve">      CBSI Group from any Loss from any claim described in clause (iv) hereof</w:t>
        <w:br/>
        <w:t xml:space="preserve">      arising solely from the willful misconduct or inaction of CBSI.</w:t>
        <w:br/>
        <w:br/>
        <w:t>c)    Upon receipt of notice of any Claim which may give rise to a right of</w:t>
        <w:br/>
        <w:t xml:space="preserve">      indemnity from the other party hereto, the party seeking indemnification</w:t>
        <w:br/>
        <w:t xml:space="preserve">      (the "Indemnified Party") shall give written notice thereof to the other</w:t>
        <w:br/>
        <w:t xml:space="preserve">      party, (the "Indemnifying Party") with a Claim for indemnity. Such Claim</w:t>
        <w:br/>
        <w:t xml:space="preserve">      for indemnity shall indicate the nature of the Claim and the basis</w:t>
        <w:br/>
        <w:t xml:space="preserve">      therefore. Promptly after a claim is made for which the Indemnified Party</w:t>
        <w:br/>
        <w:t xml:space="preserve">      seeks indemnity, the Indemnified Party shall permit the Indemnifying</w:t>
        <w:br/>
        <w:t xml:space="preserve">      Party, at its option and expense, to assume the complete defense of such</w:t>
        <w:br/>
        <w:t xml:space="preserve">      Claim, provided that (i) the Indemnified Party will have the right to</w:t>
        <w:br/>
        <w:t xml:space="preserve">      participate in the defense of any such Claim at its own cost and expense,</w:t>
        <w:br/>
        <w:t xml:space="preserve">      (ii) the Indemnifying Party will conduct the defense of any such Claim</w:t>
        <w:br/>
        <w:t xml:space="preserve">      with due regard for the business interests and potential related</w:t>
        <w:br/>
        <w:t xml:space="preserve">      liabilities of the Indemnified Party and (iii) the Indemnifying Party</w:t>
        <w:br/>
        <w:t xml:space="preserve">      will, prior to making any settlement, consult with the Indemnified Party</w:t>
        <w:br/>
        <w:t xml:space="preserve">      as to the terms of such settlement. The Indemnified Party shall have the</w:t>
        <w:br/>
        <w:t xml:space="preserve">      right, at its election, to release and hold harmless the Indemnifying</w:t>
        <w:br/>
        <w:t xml:space="preserve">      Party from its obligations hereunder with respect to such Claim and assume</w:t>
        <w:br/>
        <w:t xml:space="preserve">      the complete defense of the same in return for payment by the Indemnifying</w:t>
        <w:br/>
        <w:t xml:space="preserve">      Party to the Indemnified Party of the amount of the Indemnifying Party's</w:t>
        <w:br/>
        <w:t xml:space="preserve">      settlement offer. The Indemnifying Party will not, in defense of any such</w:t>
        <w:br/>
        <w:t xml:space="preserve">      Claim, except with the consent of the Indemnified Party, consent to the</w:t>
        <w:br/>
        <w:t xml:space="preserve">      entry of any judgment or enter into any settlement which does not include,</w:t>
        <w:br/>
        <w:t xml:space="preserve">      as an unconditional term thereof, the giving by the claimant or plaintiff</w:t>
        <w:br/>
        <w:t xml:space="preserve">      to the Indemnified Party of a release from all liability in respect</w:t>
        <w:br/>
        <w:t xml:space="preserve">      thereof. After notice to the Indemnified Party of the Indemnifying Party's</w:t>
        <w:br/>
        <w:t xml:space="preserve">      election to assume the defense of such Claim, the Indemnifying Party shall</w:t>
        <w:br/>
        <w:t xml:space="preserve">      be liable to the Indemnified Party for such legal or other reasonable</w:t>
        <w:br/>
        <w:t xml:space="preserve">      expenses subsequently incurred by the Indemnified Party in connection with</w:t>
        <w:br/>
        <w:t xml:space="preserve">      the defense thereof at the request of the Indemnifying Party. As to those</w:t>
        <w:br/>
        <w:t xml:space="preserve">      Claims with respect to which the Indemnifying Party does not elect to</w:t>
        <w:br/>
        <w:t xml:space="preserve">      assume control of the defense,</w:t>
        <w:br/>
        <w:br/>
        <w:br/>
        <w:br/>
        <w:t>07/07/99                                                          Page 8 of 11</w:t>
        <w:br/>
        <w:t xml:space="preserve">   9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 xml:space="preserve">      the Indemnified Party will afford the Indemnifying Party an opportunity to</w:t>
        <w:br/>
        <w:t xml:space="preserve">      participate in such defense at the Indemnifying Party's own cost and</w:t>
        <w:br/>
        <w:t xml:space="preserve">      expense, and will not settle or otherwise dispose of any of the same</w:t>
        <w:br/>
        <w:t xml:space="preserve">      without the consent of the Indemnifying Party.</w:t>
        <w:br/>
        <w:br/>
        <w:t>Section 16.</w:t>
        <w:br/>
        <w:t>REPRESENTATION</w:t>
        <w:br/>
        <w:t>Sponsor hereby represents and warrants to CBSI that it has legal title and/or a</w:t>
        <w:br/>
        <w:t>valid license to the raw material, expression systems and process patents and</w:t>
        <w:br/>
        <w:t>the Product and that, to the best of its knowledge, CBSI's performance of the</w:t>
        <w:br/>
        <w:t>Program will not violate or infringe on the patents, trademarks, tradenames,</w:t>
        <w:br/>
        <w:t>servicemarks or copyrights of any third party.</w:t>
        <w:br/>
        <w:br/>
        <w:t>Section 17.</w:t>
        <w:br/>
        <w:t>FORCE MAJEURE</w:t>
        <w:br/>
        <w:t>Either party shall be excused from performing its respective obligations under</w:t>
        <w:br/>
        <w:t>this Agreement if its performance is delayed or prevented by any event beyond</w:t>
        <w:br/>
        <w:t>such party's reasonable control, including, but not limited to, acts of God,</w:t>
        <w:br/>
        <w:t>fire, explosion, weather, disease, war, insurrection, civil strife, riots,</w:t>
        <w:br/>
        <w:t>government action, or power failure, provided that such performance shall be</w:t>
        <w:br/>
        <w:t>excused only to the extent of and during such disability. Any time specified for</w:t>
        <w:br/>
        <w:t>completion of performance in the Scope falling due during or subsequent to the</w:t>
        <w:br/>
        <w:t>occurrence of any or such events shall be automatically extended for a period of</w:t>
        <w:br/>
        <w:t>time to recover from such disability. CBSI will promptly notify Sponsor if, by</w:t>
        <w:br/>
        <w:t>reason of any of the events referred to herein, CBSI is unable to meet any such</w:t>
        <w:br/>
        <w:t>time for performance specified in the Scope. If any part of the Program is</w:t>
        <w:br/>
        <w:t>invalid as a result of such disability, CBSI will, upon written request from</w:t>
        <w:br/>
        <w:t>Sponsor, but at Sponsor's sole cost and expense, repeat that part of the Program</w:t>
        <w:br/>
        <w:t>affected by the disability. If CBSI is likely to be unable to perform for a</w:t>
        <w:br/>
        <w:t>period in excess of 60 days then the parties agree to negotiate in good faith a</w:t>
        <w:br/>
        <w:t>mutually satisfactory approach to resolve the delay resulting from this</w:t>
        <w:br/>
        <w:t>paragraph. If the parties cannot reach a mutually satisfactory approach within</w:t>
        <w:br/>
        <w:t>60 days, then Sponsor shall be entitled to terminate this Agreement without</w:t>
        <w:br/>
        <w:t>payment of liquidated damages (Section 20).</w:t>
        <w:br/>
        <w:br/>
        <w:t>Section 18.</w:t>
        <w:br/>
        <w:t>ALLOCATION OF RESOURCES</w:t>
        <w:br/>
        <w:t>If delays in the agreed commencement or performance of the Program occur because</w:t>
        <w:br/>
        <w:t>of the Sponsor's inability to supply CBSI with agreed Materials or any</w:t>
        <w:br/>
        <w:t>information required to begin or perform the Program within 30 days of such</w:t>
        <w:br/>
        <w:t>agreed time, CBSI may reallocate resources being held for performance of the</w:t>
        <w:br/>
        <w:t>Program without incurring liability to Sponsor.</w:t>
        <w:br/>
        <w:br/>
        <w:t>Section 19.</w:t>
        <w:br/>
        <w:t>USE OF NAMES</w:t>
        <w:br/>
        <w:t>Neither party shall use the name of the other party or the names of the</w:t>
        <w:br/>
        <w:t>employees of the other party in any advertising or sales promotional material or</w:t>
        <w:br/>
        <w:t>in any publication without prior</w:t>
        <w:br/>
        <w:br/>
        <w:br/>
        <w:t>07/07/99                                                          Page 9 of 11</w:t>
        <w:br/>
        <w:t xml:space="preserve">   10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br/>
        <w:t>written permission of such party, except Sponsor may, as required by law or</w:t>
        <w:br/>
        <w:t>regulatory requirements, disclose that CBSI has performed the Program.</w:t>
        <w:br/>
        <w:br/>
        <w:t>Section 20.</w:t>
        <w:br/>
        <w:t>TERMINATION BY SPONSOR</w:t>
        <w:br/>
        <w:t>a)    Sponsor may at any time terminate the Program prior to completion by</w:t>
        <w:br/>
        <w:t xml:space="preserve">      giving 45 days written notice to CBSI. In such event CBSI shall comply</w:t>
        <w:br/>
        <w:t xml:space="preserve">      with such notice to terminate work on the Program and use its best efforts</w:t>
        <w:br/>
        <w:t xml:space="preserve">      to reduce cost to Sponsor, and Sponsor shall pay CBSI upon receipt of</w:t>
        <w:br/>
        <w:t xml:space="preserve">      CBSI's invoice all of its costs incurred or irrevocably obligated.</w:t>
        <w:br/>
        <w:br/>
        <w:t>c)    The termination of this Agreement for any reason shall not relieve either</w:t>
        <w:br/>
        <w:t xml:space="preserve">      party of its obligation to the other for obligations in respect of (i)</w:t>
        <w:br/>
        <w:t xml:space="preserve">      confidentiality of information, (ii) consents for advertising purposes and</w:t>
        <w:br/>
        <w:t xml:space="preserve">      publications, (iii) indemnification and, (iv) compensation for services</w:t>
        <w:br/>
        <w:t xml:space="preserve">      performed.</w:t>
        <w:br/>
        <w:br/>
        <w:t>Section 21.</w:t>
        <w:br/>
        <w:t>ASSIGNMENT</w:t>
        <w:br/>
        <w:t>This Agreement shall not be assigned in whole or in part by either party without</w:t>
        <w:br/>
        <w:t>the prior written consent of the other, which consent shall not be unreasonably</w:t>
        <w:br/>
        <w:t>withheld or delayed except Sponsor may assign without consent in the event of a</w:t>
        <w:br/>
        <w:t>merger, acquisition, or transfer of all of its assets related to this Agreement.</w:t>
        <w:br/>
        <w:t>Any attempt to assign this Agreement without such consent, where required, shall</w:t>
        <w:br/>
        <w:t>be void and of no effect subject to the limitations on assignment herein. This</w:t>
        <w:br/>
        <w:t>Agreement shall be binding upon and inure to the benefit of the successors and</w:t>
        <w:br/>
        <w:t>assigns of the parties hereto.</w:t>
        <w:br/>
        <w:br/>
        <w:t>Section 22.</w:t>
        <w:br/>
        <w:t>NOTICE</w:t>
        <w:br/>
        <w:t>All notices to be given as required in the Agreement shall be in writing and</w:t>
        <w:br/>
        <w:t>shall be delivered personally, sent by telecopies, or mailed either by a</w:t>
        <w:br/>
        <w:t>reputable overnight carrier or first class mail, postage prepaid to the parties</w:t>
        <w:br/>
        <w:t>at the addresses set forth above or such other addresses as the parties may</w:t>
        <w:br/>
        <w:t>designate in writing. Such notice shall be effective on the date sent, if</w:t>
        <w:br/>
        <w:t>delivered personally or sent by telecopier, the date after delivery if sent by</w:t>
        <w:br/>
        <w:t>overnight carrier and on the date received if mailed first class.</w:t>
        <w:br/>
        <w:br/>
        <w:t>Section 23.</w:t>
        <w:br/>
        <w:t>CHOICE OF LAW</w:t>
        <w:br/>
        <w:t>This Agreement shall be construed and enforced in accordance with the laws of</w:t>
        <w:br/>
        <w:t>the State of Delaware without regard to choice of law principles.</w:t>
        <w:br/>
        <w:br/>
        <w:t>Section 24.</w:t>
        <w:br/>
        <w:t>WAIVER/SEVERABILITY</w:t>
        <w:br/>
        <w:t>No waiver of any provision of this Agreement, whether by conduct or otherwise,</w:t>
        <w:br/>
        <w:t>in any one or more instances shall be deemed to be or be construed as a further</w:t>
        <w:br/>
        <w:t>or continuing waiver of</w:t>
        <w:br/>
        <w:br/>
        <w:br/>
        <w:t>07/07/99                                                          Page 10 of 11</w:t>
        <w:br/>
        <w:t xml:space="preserve">   11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                   EntreMed-Covance Agreement</w:t>
        <w:br/>
        <w:br/>
        <w:br/>
        <w:t>any such provision, or of any other provision or condition of this Agreement. If</w:t>
        <w:br/>
        <w:t>any provisions hereof shall be determined to be invalid or unenforceable, the</w:t>
        <w:br/>
        <w:t>validity and effect of the other provisions of this Agreement shall not be</w:t>
        <w:br/>
        <w:t>effected thereby.</w:t>
        <w:br/>
        <w:br/>
        <w:t>Section 25.</w:t>
        <w:br/>
        <w:t>ENTIRE AGREEMENT;  MODIFICATION/COUNTERPARTS</w:t>
        <w:br/>
        <w:t>This instrument, the Confidential Disclosure Agreement with an effective date of</w:t>
        <w:br/>
        <w:t>31 March 1998, and the Scope set forth the entire Agreement between the parties</w:t>
        <w:br/>
        <w:t>hereto with respect to the performance of the Program by CBSI for Sponsor and as</w:t>
        <w:br/>
        <w:t>such, supersedes all prior and contemporaneous negotiations, agreements,</w:t>
        <w:br/>
        <w:t>representations, understandings, and commitments with respect thereto and shall</w:t>
        <w:br/>
        <w:t>take precedence over all terms, conditions and provisions on any purchase order</w:t>
        <w:br/>
        <w:t>form or form of order acknowledgment or other document purporting to address the</w:t>
        <w:br/>
        <w:t>same subject matter. This Agreement shall not be waived, released, discharged,</w:t>
        <w:br/>
        <w:t>changed or modified in any manner except by an instrument signed by the duly</w:t>
        <w:br/>
        <w:t>authorized officers of each of the partied hereto, which instrument shall make</w:t>
        <w:br/>
        <w:t>specific reference to this Agreement and shall express the plan or intention to</w:t>
        <w:br/>
        <w:t>modify same. This Agreement may be executed in one or more counterparts each of</w:t>
        <w:br/>
        <w:t>which shall be deemed an original but all of which together shall constitute one</w:t>
        <w:br/>
        <w:t>and the same instrument.</w:t>
        <w:br/>
        <w:br/>
        <w:t>This Agreement becomes effective and binding on both parties on and as of the</w:t>
        <w:br/>
        <w:t>last date that the parties hereto have executed this Agreement. Should terms</w:t>
        <w:br/>
        <w:t>contained herein be at variance with the terms and conditions specified in</w:t>
        <w:br/>
        <w:t>Sponsor's written acceptance, then the terms and conditions contained herein</w:t>
        <w:br/>
        <w:t>take precedence.</w:t>
        <w:br/>
        <w:br/>
        <w:br/>
        <w:t xml:space="preserve">                                             </w:t>
        <w:br/>
        <w:t>ENTREMED, INC.                                   COVANCE BIOTECHNOLOGY SERVICES INC.</w:t>
        <w:br/>
        <w:br/>
        <w:t>By:         /s/  XXXX X. XXXXXXX                 By:         /s/  XXXX X. XXXXX</w:t>
        <w:br/>
        <w:t xml:space="preserve">            -----------------------                          ----------------------------------</w:t>
        <w:br/>
        <w:br/>
        <w:t>Name:       Xxxx X. Xxxxxxx                      Name:       Xxxx X. Xxxxx</w:t>
        <w:br/>
        <w:t xml:space="preserve">            -----------------------                          ----------------------------------</w:t>
        <w:br/>
        <w:br/>
        <w:t>Title:      Chairman &amp; CEO                       Title:      President &amp; CEO</w:t>
        <w:br/>
        <w:t xml:space="preserve">            -----------------------                          ----------------------------------</w:t>
        <w:br/>
        <w:br/>
        <w:t>Date:       July 7, 1999                         Date:       July 7th, 1999</w:t>
        <w:br/>
        <w:t xml:space="preserve">            -----------------------                          ----------------------------------</w:t>
        <w:br/>
        <w:br/>
        <w:br/>
        <w:t>07/07/99                                                          Page 11 of 11</w:t>
        <w:br/>
        <w:br/>
        <w:br/>
        <w:t xml:space="preserve">   12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 xml:space="preserve">                                SCOPE OF WORK FOR</w:t>
        <w:br/>
        <w:t xml:space="preserve">                                 PRODUCTION OF</w:t>
        <w:br/>
        <w:t xml:space="preserve">                               ANIMAL TOXICOLOGY</w:t>
        <w:br/>
        <w:t xml:space="preserve">                                    AND cGMP</w:t>
        <w:br/>
        <w:t xml:space="preserve">                                  ANGIOSTATIN</w:t>
        <w:br/>
        <w:br/>
        <w:br/>
        <w:br/>
        <w:br/>
        <w:t xml:space="preserve">     PREPARED FOR:   ENTREMED, INC.</w:t>
        <w:br/>
        <w:t xml:space="preserve">     PREPARED BY:    COVANCE BIOTECHNOLOGY SERVICES INC.</w:t>
        <w:br/>
        <w:t xml:space="preserve">     DATED:          JULY 7, 1999</w:t>
        <w:br/>
        <w:br/>
        <w:br/>
        <w:br/>
        <w:br/>
        <w:t xml:space="preserve">                                    1 of 27</w:t>
        <w:br/>
        <w:t xml:space="preserve">   13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br/>
        <w:t xml:space="preserve">                                                                                                 </w:t>
        <w:br/>
        <w:t>TABLE OF CONTENTS</w:t>
        <w:br/>
        <w:br/>
        <w:br/>
        <w:t>THE ANGIOSTATIN PROJECT AND OBJECTIVES                                                                  4</w:t>
        <w:br/>
        <w:t xml:space="preserve">            Understanding of the Angiostatin Project                                                    4</w:t>
        <w:br/>
        <w:t xml:space="preserve">            Objectives of the Angiostatin Program                                                       4</w:t>
        <w:br/>
        <w:t>PROGRAM ASSUMPTIONS                                                                                     7</w:t>
        <w:br/>
        <w:t>ANGIOSTATIN DEVELOPMENT ACTIVITIES                                                                      8</w:t>
        <w:br/>
        <w:t xml:space="preserve">            Plan of Action                                                                              8</w:t>
        <w:br/>
        <w:t xml:space="preserve">            Financial Summary                                                                          11</w:t>
        <w:br/>
        <w:t>ANGIOSTATIN MANUFACTURING RELATED ACTIVITIES                                                           12</w:t>
        <w:br/>
        <w:t xml:space="preserve">            Technology Transfer                                                                        12</w:t>
        <w:br/>
        <w:t xml:space="preserve">            Cell Banking and Testing                                                                   13</w:t>
        <w:br/>
        <w:t xml:space="preserve">            Pre-Production Activities                                                                  14</w:t>
        <w:br/>
        <w:t xml:space="preserve">            Large Scale "..." Demonstration Runs                                                       15</w:t>
        <w:br/>
        <w:t xml:space="preserve">            Assay Qualification                                                                        16</w:t>
        <w:br/>
        <w:t xml:space="preserve">            cGMP Stability Studies                                                                     17</w:t>
        <w:br/>
        <w:t xml:space="preserve">            Regulatory Support Services                                                                18</w:t>
        <w:br/>
        <w:t xml:space="preserve">            Project Management                                                                         19</w:t>
        <w:br/>
        <w:t xml:space="preserve">            Fill/Finish of Toxicology Material                                                         19</w:t>
        <w:br/>
        <w:t xml:space="preserve">            Financial Summary for Fixed Price Components of Angiostatin</w:t>
        <w:br/>
        <w:t xml:space="preserve">            Manufacturing-Related Activities                                                           21</w:t>
        <w:br/>
        <w:br/>
        <w:br/>
        <w:br/>
        <w:br/>
        <w:t xml:space="preserve">                                    2 of 27</w:t>
        <w:br/>
        <w:t xml:space="preserve">   14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XXXXXXXX 0</w:t>
        <w:br/>
        <w:br/>
        <w:br/>
        <w:br/>
        <w:t xml:space="preserve">                                                                                                    </w:t>
        <w:br/>
        <w:t>XXXXXXXXXXX XXXXX XXXXX PRODUCTION OF "..."                                                            22</w:t>
        <w:br/>
        <w:t xml:space="preserve">            Toxicology Material Manufacturing                                                          22</w:t>
        <w:br/>
        <w:t xml:space="preserve">            Clinical Trial Material Manufacturing                                                      24</w:t>
        <w:br/>
        <w:t xml:space="preserve">            Quality Function                                                                           25</w:t>
        <w:br/>
        <w:t xml:space="preserve">            Financial Summary for Angiostatin Manufacturing                                            26</w:t>
        <w:br/>
        <w:t>ESTIMATED PAYMENT SCHEDULE                                                                             28</w:t>
        <w:br/>
        <w:t>ACCEPTANCE SIGNATURE                                                                                   28</w:t>
        <w:br/>
        <w:br/>
        <w:br/>
        <w:br/>
        <w:br/>
        <w:br/>
        <w:br/>
        <w:t xml:space="preserve">                                    3 of 27</w:t>
        <w:br/>
        <w:t xml:space="preserve">   15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br/>
        <w:t>THE ANGIOSTATIN PROJECT AND OBJECTIVES</w:t>
        <w:br/>
        <w:br/>
        <w:br/>
        <w:t xml:space="preserve">            UNDERSTANDING OF THE ANGIOSTATIN PROJECT</w:t>
        <w:br/>
        <w:br/>
        <w:t xml:space="preserve">                  -     The product is Angiostatin, a protein consisting of</w:t>
        <w:br/>
        <w:t xml:space="preserve">                        "..."</w:t>
        <w:br/>
        <w:br/>
        <w:t xml:space="preserve">                  -     molecule is expressed in "..."</w:t>
        <w:br/>
        <w:br/>
        <w:t xml:space="preserve">                  -     production clone has been selected (Clone # "...")</w:t>
        <w:br/>
        <w:br/>
        <w:t xml:space="preserve">                  -     cell lines have been received at CBSI and have been</w:t>
        <w:br/>
        <w:t xml:space="preserve">                        released for evaluation</w:t>
        <w:br/>
        <w:br/>
        <w:t xml:space="preserve">                  -     fermentation process is not established at the "..."</w:t>
        <w:br/>
        <w:t xml:space="preserve">                        scale</w:t>
        <w:br/>
        <w:br/>
        <w:t xml:space="preserve">                  -     recovery process is not established at the "..." scale</w:t>
        <w:br/>
        <w:br/>
        <w:t xml:space="preserve">                  -     purification process is not established at the "..."</w:t>
        <w:br/>
        <w:t xml:space="preserve">                        scale</w:t>
        <w:br/>
        <w:br/>
        <w:t xml:space="preserve">                  -     analytical methods are not established at CBSI</w:t>
        <w:br/>
        <w:br/>
        <w:t xml:space="preserve">                  -     stability data is not available</w:t>
        <w:br/>
        <w:br/>
        <w:t xml:space="preserve">                  -     product specifications are not established</w:t>
        <w:br/>
        <w:br/>
        <w:t xml:space="preserve">                  -     productivity is not established</w:t>
        <w:br/>
        <w:br/>
        <w:t xml:space="preserve">                  -     "..." of Angiostatin are required for use in toxicology</w:t>
        <w:br/>
        <w:t xml:space="preserve">                        studies</w:t>
        <w:br/>
        <w:br/>
        <w:t xml:space="preserve">                  -     toxicology material will be vialed at CBSI</w:t>
        <w:br/>
        <w:br/>
        <w:t xml:space="preserve">                  -     "..." of Angiostatin are required for use in clinical</w:t>
        <w:br/>
        <w:t xml:space="preserve">                        trials</w:t>
        <w:br/>
        <w:br/>
        <w:t xml:space="preserve">                  -     IND for Phase I clinical trials is targeted to be filed</w:t>
        <w:br/>
        <w:t xml:space="preserve">                        "..."</w:t>
        <w:br/>
        <w:br/>
        <w:br/>
        <w:t xml:space="preserve">            OBJECTIVES FOR THE ANGIOSTATIN PROGRAM</w:t>
        <w:br/>
        <w:br/>
        <w:t xml:space="preserve">                  CBSI recognizes the following objectives for the Angiostatin</w:t>
        <w:br/>
        <w:t xml:space="preserve">                  program and will make all reasonable efforts to meet the</w:t>
        <w:br/>
        <w:t xml:space="preserve">                  EntreMed's timelines.</w:t>
        <w:br/>
        <w:br/>
        <w:t xml:space="preserve">                  -     Provide process development services for fermentation,</w:t>
        <w:br/>
        <w:t xml:space="preserve">                        purification, formulation and analytical protein</w:t>
        <w:br/>
        <w:t xml:space="preserve">                        chemistry (reference pages 8-11).</w:t>
        <w:br/>
        <w:br/>
        <w:t xml:space="preserve">                  -     Manufacture and vial "..." of Angiostatin for "..." by</w:t>
        <w:br/>
        <w:t xml:space="preserve">                        "...".</w:t>
        <w:br/>
        <w:br/>
        <w:t xml:space="preserve">                  -     Manufacture and vial "..." of Angiostatin for "..." by</w:t>
        <w:br/>
        <w:t xml:space="preserve">                        "...".</w:t>
        <w:br/>
        <w:br/>
        <w:br/>
        <w:t xml:space="preserve">                                    4 of 27</w:t>
        <w:br/>
        <w:t xml:space="preserve">   16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t xml:space="preserve">               -     Manufacture "..." of "..." Angiostatin for "..." by</w:t>
        <w:br/>
        <w:t xml:space="preserve">                     "...".</w:t>
        <w:br/>
        <w:br/>
        <w:t xml:space="preserve">               -     Manufacture "..." of "..." Angiostatin for "..." by</w:t>
        <w:br/>
        <w:t xml:space="preserve">                     "...".</w:t>
        <w:br/>
        <w:br/>
        <w:t xml:space="preserve">               -     Support EntreMed's regulatory strategy by preparing a</w:t>
        <w:br/>
        <w:t xml:space="preserve">                     draft CMC section for a Phase I IND filing. EntreMed's</w:t>
        <w:br/>
        <w:t xml:space="preserve">                     targeted date for IND filing for Phase I clinical trials</w:t>
        <w:br/>
        <w:t xml:space="preserve">                     is "...".</w:t>
        <w:br/>
        <w:br/>
        <w:br/>
        <w:t xml:space="preserve">               Note: When manufacturing clinical material, CBSI will follow</w:t>
        <w:br/>
        <w:t xml:space="preserve">               current Good Manufacturing Practices. CBSI will manufacture</w:t>
        <w:br/>
        <w:t xml:space="preserve">               utilizing in process control tests to meet the specifications</w:t>
        <w:br/>
        <w:t xml:space="preserve">               for purity, identity and safety. CBSI does not warrant that</w:t>
        <w:br/>
        <w:t xml:space="preserve">               the material produced under cGMP will be biologically active.</w:t>
        <w:br/>
        <w:br/>
        <w:t xml:space="preserve">               -----------------------------------------------------------------</w:t>
        <w:br/>
        <w:t xml:space="preserve">               "...".</w:t>
        <w:br/>
        <w:t xml:space="preserve">               -----------------------------------------------------------------</w:t>
        <w:br/>
        <w:br/>
        <w:br/>
        <w:t xml:space="preserve">               For the Angiostatin program, CBSI will:</w:t>
        <w:br/>
        <w:br/>
        <w:t xml:space="preserve">                  -     Attempt to reproduce and scale up fermentation, recovery</w:t>
        <w:br/>
        <w:t xml:space="preserve">                        and purification processes to manufacture Angiostatin</w:t>
        <w:br/>
        <w:t xml:space="preserve">                        based on information from EntreMed. Perform development</w:t>
        <w:br/>
        <w:t xml:space="preserve">                        work as necessary</w:t>
        <w:br/>
        <w:br/>
        <w:t xml:space="preserve">                  -     Transfer/Develop methodology and qualify assays for</w:t>
        <w:br/>
        <w:t xml:space="preserve">                        in-process control (IPC), for release testing of</w:t>
        <w:br/>
        <w:t xml:space="preserve">                        Angiostatin and for use in support of stability testing</w:t>
        <w:br/>
        <w:br/>
        <w:t xml:space="preserve">                  -     Prepare "..."</w:t>
        <w:br/>
        <w:br/>
        <w:t xml:space="preserve">                  -     Perform runs at the "..."(1) scale to determine</w:t>
        <w:br/>
        <w:t xml:space="preserve">                        reproducibility, stability and robustness of the</w:t>
        <w:br/>
        <w:t xml:space="preserve">                        developed fermentation, recovery and purification</w:t>
        <w:br/>
        <w:t xml:space="preserve">                        processes</w:t>
        <w:br/>
        <w:br/>
        <w:t xml:space="preserve">                  -     Perform runs at the "..."(2) scale to test scalability</w:t>
        <w:br/>
        <w:t xml:space="preserve">                        of the process</w:t>
        <w:br/>
        <w:br/>
        <w:t xml:space="preserve">                  -     Perform pre-production activities in preparation for</w:t>
        <w:br/>
        <w:t xml:space="preserve">                        cGMP manufacturing including procurement, testing and</w:t>
        <w:br/>
        <w:t xml:space="preserve">                        release of raw materials, preparation of cGMP</w:t>
        <w:br/>
        <w:t xml:space="preserve">                        documentation, and equipment and facility set-up</w:t>
        <w:br/>
        <w:br/>
        <w:t xml:space="preserve">                  -     Perform "..."at the "..."(3) scale and perform</w:t>
        <w:br/>
        <w:t xml:space="preserve">                        subsequent recovery and purification to demonstrate</w:t>
        <w:br/>
        <w:t xml:space="preserve">                        feasibility of the process at large scale</w:t>
        <w:br/>
        <w:br/>
        <w:t xml:space="preserve">                  -     Perform toxicology lot production at the "..." scale and</w:t>
        <w:br/>
        <w:t xml:space="preserve">                        subsequent purification to produce a total of "..." of</w:t>
        <w:br/>
        <w:t xml:space="preserve">                        Angiostatin (number of runs to be determined)</w:t>
        <w:br/>
        <w:br/>
        <w:br/>
        <w:t>-----------------------------------</w:t>
        <w:br/>
        <w:br/>
        <w:t xml:space="preserve">                  (1) "..." working volume</w:t>
        <w:br/>
        <w:br/>
        <w:t xml:space="preserve">                  (2) "..." working volume</w:t>
        <w:br/>
        <w:br/>
        <w:t xml:space="preserve">                  (3) "..." working volume</w:t>
        <w:br/>
        <w:br/>
        <w:br/>
        <w:t xml:space="preserve">                                    5 of 27</w:t>
        <w:br/>
        <w:t xml:space="preserve">   17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t xml:space="preserve">                  -     Perform sufficient number of clinical runs at the "..."</w:t>
        <w:br/>
        <w:t xml:space="preserve">                        scale and perform subsequent recovery and purification</w:t>
        <w:br/>
        <w:t xml:space="preserve">                        to obtain "..." of cGMP Angiostatin</w:t>
        <w:br/>
        <w:br/>
        <w:t xml:space="preserve">                  -     Perform fill/finish activities for toxicology material</w:t>
        <w:br/>
        <w:br/>
        <w:t xml:space="preserve">                  -     Perform Quality Control testing and Quality Assurance</w:t>
        <w:br/>
        <w:t xml:space="preserve">                        activities in support of release of bulk-filled Phase I</w:t>
        <w:br/>
        <w:t xml:space="preserve">                        Angiostatin</w:t>
        <w:br/>
        <w:br/>
        <w:t xml:space="preserve">                  -     Provide manufacturing and QC/QA reports in support of</w:t>
        <w:br/>
        <w:t xml:space="preserve">                        the CMC section of the Phase I IND filing for</w:t>
        <w:br/>
        <w:t xml:space="preserve">                        Angiostatin targeted for "...".</w:t>
        <w:br/>
        <w:br/>
        <w:br/>
        <w:br/>
        <w:br/>
        <w:br/>
        <w:t xml:space="preserve">                                    6 of 27</w:t>
        <w:br/>
        <w:t xml:space="preserve">   18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>PROGRAM ASSUMPTIONS</w:t>
        <w:br/>
        <w:br/>
        <w:t>Program assumptions are listed to provide a framework by which the Program may</w:t>
        <w:br/>
        <w:t>proceed. If these assumptions prove to be incorrect, then alternative approaches</w:t>
        <w:br/>
        <w:t>will need to be considered to achieve the stated deliverables.</w:t>
        <w:br/>
        <w:br/>
        <w:t>1.    The Angiostatin process will require "..." for fermentation and "..." for</w:t>
        <w:br/>
        <w:t xml:space="preserve">      recovery and purification (per "..." process).</w:t>
        <w:br/>
        <w:br/>
        <w:t>2.    All technology transfer performs as represented by EntreMed.</w:t>
        <w:br/>
        <w:br/>
        <w:t>3.    For Angiostatin, "..." will be sufficient to ensure process operation and</w:t>
        <w:br/>
        <w:t xml:space="preserve">      reproducibility.</w:t>
        <w:br/>
        <w:br/>
        <w:t>4.    Price and timelines assume "...".</w:t>
        <w:br/>
        <w:br/>
        <w:t>5.    At large-scale, "...". Starting on "...".</w:t>
        <w:br/>
        <w:br/>
        <w:t>6.    Angiostatin delivery dates are of critical importance to EntreMed. The</w:t>
        <w:br/>
        <w:t xml:space="preserve">      program will be managed to maximize the likelihood of achieving</w:t>
        <w:br/>
        <w:t xml:space="preserve">      Angiostatin delivery on or before the required dates. Process development</w:t>
        <w:br/>
        <w:t xml:space="preserve">      activities will continue "..." to support large-scale manufacturing and to</w:t>
        <w:br/>
        <w:t xml:space="preserve">      optimize/improve the manufacturing process prior to transfer of the</w:t>
        <w:br/>
        <w:t xml:space="preserve">      process to manufacturing. Continuing process development will be in</w:t>
        <w:br/>
        <w:t xml:space="preserve">      parallel with manufacturing; any improvements in the manufacturing process</w:t>
        <w:br/>
        <w:t xml:space="preserve">      that are discovered by this parallel development work will be incorporated</w:t>
        <w:br/>
        <w:t xml:space="preserve">      into the manufacturing process when practicable within the constraints of</w:t>
        <w:br/>
        <w:t xml:space="preserve">      a cGMP environment.</w:t>
        <w:br/>
        <w:br/>
        <w:br/>
        <w:br/>
        <w:t xml:space="preserve">                                    7 of 27</w:t>
        <w:br/>
        <w:t xml:space="preserve">   19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>ANGIOSTATIN DEVELOPMENT ACTIVITIES</w:t>
        <w:br/>
        <w:br/>
        <w:t xml:space="preserve">            PLAN OF ACTION</w:t>
        <w:br/>
        <w:br/>
        <w:t xml:space="preserve">            The objective of this activity is to develop a scaleable and cGMP</w:t>
        <w:br/>
        <w:t xml:space="preserve">            compatible process that yields Angiostatin of appropriate quality</w:t>
        <w:br/>
        <w:t xml:space="preserve">            for toxicology studies and clinical trials.</w:t>
        <w:br/>
        <w:br/>
        <w:t xml:space="preserve">            -     Attempt to reproduce and scale up a fermentation process for</w:t>
        <w:br/>
        <w:t xml:space="preserve">                  Angiostatin with reference to the existing CBSI process for</w:t>
        <w:br/>
        <w:t xml:space="preserve">                  Endostatin. Perform additional development work as necessary.</w:t>
        <w:br/>
        <w:br/>
        <w:t xml:space="preserve">            -     Attempt to reproduce and scale up a recovery process for</w:t>
        <w:br/>
        <w:t xml:space="preserve">                  Angiostatin with reference to the existing CBSI process for</w:t>
        <w:br/>
        <w:t xml:space="preserve">                  Endostatin. Perform additional development work as necessary.</w:t>
        <w:br/>
        <w:br/>
        <w:t xml:space="preserve">            -     Attempt to reproduce and scale up a purification process for</w:t>
        <w:br/>
        <w:t xml:space="preserve">                  Angiostatin with reference to the existing CBSI process for</w:t>
        <w:br/>
        <w:t xml:space="preserve">                  Endostatin. Perform additional development work as necessary.</w:t>
        <w:br/>
        <w:br/>
        <w:t xml:space="preserve">            -     Transfer/Develop methods to assess identity, purity,</w:t>
        <w:br/>
        <w:t xml:space="preserve">                  concentration and product-related contaminants.</w:t>
        <w:br/>
        <w:br/>
        <w:t xml:space="preserve">            CBSI will conduct appropriate Process Development efforts to specify</w:t>
        <w:br/>
        <w:t xml:space="preserve">            both fermentation and purification yields and control production of</w:t>
        <w:br/>
        <w:t xml:space="preserve">            the various species of Angiostatin.</w:t>
        <w:br/>
        <w:br/>
        <w:t xml:space="preserve">            These process development efforts include some or all activities</w:t>
        <w:br/>
        <w:t xml:space="preserve">            described on the following pages.</w:t>
        <w:br/>
        <w:br/>
        <w:br/>
        <w:br/>
        <w:t xml:space="preserve">                                    8 of 27</w:t>
        <w:br/>
        <w:t xml:space="preserve">   20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br/>
        <w:br/>
        <w:br/>
        <w:t>-------------------------------------------------------------------------------------------------------------------------------</w:t>
        <w:br/>
        <w:t xml:space="preserve">                         FERMENTATION PD ACTIVITY                  ESTIMATED        ESTIMATED         ESTIMATED</w:t>
        <w:br/>
        <w:t xml:space="preserve">                                                                    NO. OF           NO. OF           FTE-WEEKS</w:t>
        <w:br/>
        <w:t xml:space="preserve">                                                                   PERSONS            WEEKS</w:t>
        <w:br/>
        <w:t>-------------------------------------------------------------------------------------------------------------------------------</w:t>
        <w:br/>
        <w:t xml:space="preserve">                                                                                              </w:t>
        <w:br/>
        <w:t>"..."                                                              "..."             "..."              "..."</w:t>
        <w:br/>
        <w:t>-------------------------------------------------------------------------------------------------------------------------------</w:t>
        <w:br/>
        <w:t>"..."                                                              "..."             "..."              "..."</w:t>
        <w:br/>
        <w:t>-------------------------------------------------------------------------------------------------------------------------------</w:t>
        <w:br/>
        <w:t>"..."                                                              "..."             "..."              "..."</w:t>
        <w:br/>
        <w:t>-------------------------------------------------------------------------------------------------------------------------------</w:t>
        <w:br/>
        <w:t>TOTAL FTE-WEEKS NEEDED                                                                                  "..."</w:t>
        <w:br/>
        <w:t>-------------------------------------------------------------------------------------------------------------------------------</w:t>
        <w:br/>
        <w:br/>
        <w:br/>
        <w:br/>
        <w:br/>
        <w:br/>
        <w:t xml:space="preserve">                                    9 of 27</w:t>
        <w:br/>
        <w:t xml:space="preserve">   21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br/>
        <w:br/>
        <w:br/>
        <w:br/>
        <w:t>--------------------------------------------------------------------------------------------------------------</w:t>
        <w:br/>
        <w:t>PURIFICATION PD ACTIVITY                             ESTIMATED          ESTIMATED           ESTIMATED</w:t>
        <w:br/>
        <w:t xml:space="preserve">                                                     NO. OF             NO. OF              TOTAL</w:t>
        <w:br/>
        <w:t xml:space="preserve">                                                     PERSONS            WEEKS               FTE-WEEKS</w:t>
        <w:br/>
        <w:t>--------------------------------------------------------------------------------------------------------------</w:t>
        <w:br/>
        <w:t xml:space="preserve">                                                                                   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TOTAL FTE-WEEKS NEEDED                                                                      "..."</w:t>
        <w:br/>
        <w:t>--------------------------------------------------------------------------------------------------------------</w:t>
        <w:br/>
        <w:br/>
        <w:br/>
        <w:br/>
        <w:br/>
        <w:br/>
        <w:t>--------------------------------------------------------------------------------------------------------------</w:t>
        <w:br/>
        <w:t>ANALYTICAL PD ACTIVITY                               ESTIMATED          ESTIMATED           ESTIMATED</w:t>
        <w:br/>
        <w:t xml:space="preserve">                                                     NO. OF             NO. OF              TOTAL</w:t>
        <w:br/>
        <w:t xml:space="preserve">                                                     PERSONS            WEEKS               FTE-WEEKS</w:t>
        <w:br/>
        <w:t>--------------------------------------------------------------------------------------------------------------</w:t>
        <w:br/>
        <w:t xml:space="preserve">                                                                                 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TOTAL FTE-WEEKS NEEDED                                                                      "..."</w:t>
        <w:br/>
        <w:t>--------------------------------------------------------------------------------------------------------------</w:t>
        <w:br/>
        <w:br/>
        <w:br/>
        <w:br/>
        <w:br/>
        <w:br/>
        <w:t>--------------------------------------------------------------------------------------------------------------</w:t>
        <w:br/>
        <w:t>FORMULATION PD ACTIVITY                              ESTIMATED          ESTIMATED           ESTIMATED</w:t>
        <w:br/>
        <w:t xml:space="preserve">                                                     NO. OF             NO. OF              TOTAL</w:t>
        <w:br/>
        <w:t xml:space="preserve">                                                     PERSONS            WEEKS               FTE-WEEKS</w:t>
        <w:br/>
        <w:t>--------------------------------------------------------------------------------------------------------------</w:t>
        <w:br/>
        <w:t xml:space="preserve">                                                                                 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"..."                                                "..."              "..."               "..."</w:t>
        <w:br/>
        <w:t>--------------------------------------------------------------------------------------------------------------</w:t>
        <w:br/>
        <w:t>TOTAL FTE-WEEKS NEEDED                                                                      "..."</w:t>
        <w:br/>
        <w:t>--------------------------------------------------------------------------------------------------------------</w:t>
        <w:br/>
        <w:br/>
        <w:t xml:space="preserve">     FINANCIAL SUMMARY</w:t>
        <w:br/>
        <w:br/>
        <w:t xml:space="preserve">     -    "..."</w:t>
        <w:br/>
        <w:br/>
        <w:br/>
        <w:br/>
        <w:br/>
        <w:br/>
        <w:t xml:space="preserve">                                    10 of 27</w:t>
        <w:br/>
        <w:t xml:space="preserve">   22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>ANGIOSTATIN MANUFACTURING RELATED ACTIVITIES</w:t>
        <w:br/>
        <w:br/>
        <w:t xml:space="preserve">            TECHNOLOGY TRANSFER</w:t>
        <w:br/>
        <w:br/>
        <w:t xml:space="preserve">            The objective of this activity is to transfer from EntreMed to CBSI</w:t>
        <w:br/>
        <w:t xml:space="preserve">            existing methodology and process information to obtain a complete</w:t>
        <w:br/>
        <w:t xml:space="preserve">            understanding of the process as it currently exists.</w:t>
        <w:br/>
        <w:br/>
        <w:t xml:space="preserve">                TECHNOLOGY TRANSFER includes the following activities:</w:t>
        <w:br/>
        <w:br/>
        <w:t xml:space="preserve">                  -     EntreMed will transfer existing methods and technical</w:t>
        <w:br/>
        <w:t xml:space="preserve">                        information from the "..." and "..." regarding the</w:t>
        <w:br/>
        <w:t xml:space="preserve">                        fermentation and purification processes and analytical</w:t>
        <w:br/>
        <w:t xml:space="preserve">                        techniques for quantifying Angiostatin</w:t>
        <w:br/>
        <w:br/>
        <w:t xml:space="preserve">                  -     CBSI will verify raw materials and purchase long lead</w:t>
        <w:br/>
        <w:t xml:space="preserve">                        time materials</w:t>
        <w:br/>
        <w:br/>
        <w:t xml:space="preserve">                  -     CBSI will verify equipment requirements and purchase</w:t>
        <w:br/>
        <w:t xml:space="preserve">                        long lead time items, if any</w:t>
        <w:br/>
        <w:br/>
        <w:t xml:space="preserve">                  -     CBSI will identify any facility or equipment engineering</w:t>
        <w:br/>
        <w:t xml:space="preserve">                        issues related to large-scale manufacture</w:t>
        <w:br/>
        <w:br/>
        <w:t xml:space="preserve">                  -     CBSI will outline the manufacturing plan that includes</w:t>
        <w:br/>
        <w:t xml:space="preserve">                        identifying technical issues with the facility,</w:t>
        <w:br/>
        <w:t xml:space="preserve">                        scheduling of the facility, and development of detailed</w:t>
        <w:br/>
        <w:t xml:space="preserve">                        timelines for specific production activities, including</w:t>
        <w:br/>
        <w:t xml:space="preserve">                        changeover</w:t>
        <w:br/>
        <w:br/>
        <w:t xml:space="preserve">            Price</w:t>
        <w:br/>
        <w:br/>
        <w:t xml:space="preserve">             "..."</w:t>
        <w:br/>
        <w:br/>
        <w:br/>
        <w:br/>
        <w:t xml:space="preserve">                                    11 of 27</w:t>
        <w:br/>
        <w:t xml:space="preserve">   23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>CELL BANKING AND TESTING</w:t>
        <w:br/>
        <w:br/>
        <w:t>The objective of this activity is to generate and test a cGMP Master Cell Bank</w:t>
        <w:br/>
        <w:t>(MCB) from a research cell bank and generate and test a Manufacturer's Working</w:t>
        <w:br/>
        <w:t>Cell Bank (MWCB) from the MCB.</w:t>
        <w:br/>
        <w:br/>
        <w:t>a)    CBSI will receive vials of the "..." following confirmation of purity and</w:t>
        <w:br/>
        <w:t xml:space="preserve">      non-host contamination by "...". "..." must be "..." prior to receipt of</w:t>
        <w:br/>
        <w:t xml:space="preserve">      cells.</w:t>
        <w:br/>
        <w:br/>
        <w:t>b)    CBSI will develop specifications for all raw materials based on</w:t>
        <w:br/>
        <w:t xml:space="preserve">      information provided by EntreMed. CBSI will order and release raw</w:t>
        <w:br/>
        <w:t xml:space="preserve">      materials according to CBSI Standard Operating Procedures.</w:t>
        <w:br/>
        <w:br/>
        <w:t>c)    CBSI will generate batch records for the cell bank production activities.</w:t>
        <w:br/>
        <w:t xml:space="preserve">      EntreMed will review and approve all batch records prior to cell bank</w:t>
        <w:br/>
        <w:t xml:space="preserve">      production.</w:t>
        <w:br/>
        <w:br/>
        <w:t>d)    CBSI will produce a "..." vial MCB and a "..." vial MWCB from a MCB vial.</w:t>
        <w:br/>
        <w:t xml:space="preserve">      CBSI Quality Group will provide support for batch record review and</w:t>
        <w:br/>
        <w:t xml:space="preserve">      approval, raw material release and environmental monitoring.</w:t>
        <w:br/>
        <w:br/>
        <w:t>e)    CBSI will provide temporary storage for cell banks ("..." degreesC).</w:t>
        <w:br/>
        <w:t xml:space="preserve">      Within "..." of completion of cell banking activities, at least "..." of</w:t>
        <w:br/>
        <w:t xml:space="preserve">      the cell bank will be transferred for storage to a designated third party</w:t>
        <w:br/>
        <w:t xml:space="preserve">      approved by EntreMed.</w:t>
        <w:br/>
        <w:br/>
        <w:t>f)    CBSI will perform the following tests on samples from the MCB and MWCB.</w:t>
        <w:br/>
        <w:t xml:space="preserve">      CBSI and EntreMed will agree to suitable acceptance criteria for these</w:t>
        <w:br/>
        <w:t xml:space="preserve">      tests:</w:t>
        <w:br/>
        <w:t xml:space="preserve">              -    "..." ("...")</w:t>
        <w:br/>
        <w:t xml:space="preserve">              -    "..." ("...")</w:t>
        <w:br/>
        <w:t xml:space="preserve">              -    "..." ("...")</w:t>
        <w:br/>
        <w:br/>
        <w:t>g)    CBSI will submit samples of the MCB and MWCB to "..." to perform the</w:t>
        <w:br/>
        <w:t xml:space="preserve">      following. CBSI and EntreMed will agree to suitable acceptance criteria</w:t>
        <w:br/>
        <w:t xml:space="preserve">      for these tests:</w:t>
        <w:br/>
        <w:t xml:space="preserve">              -    "..." ("...")</w:t>
        <w:br/>
        <w:t xml:space="preserve">              -    "..." ("...")</w:t>
        <w:br/>
        <w:br/>
        <w:t>h)    CBSI will provide EntreMed with copies of the completed and approved batch</w:t>
        <w:br/>
        <w:t xml:space="preserve">      records. CBSI will retain the originals in its archives.</w:t>
        <w:br/>
        <w:br/>
        <w:t>i)    "..." testing of the MCB and MWCB is not included in the scope of this</w:t>
        <w:br/>
        <w:t xml:space="preserve">      proposal.</w:t>
        <w:br/>
        <w:br/>
        <w:t>j)    EntreMed is responsible for ensuring that the cell line supplied is</w:t>
        <w:br/>
        <w:t xml:space="preserve">      suitable for the intended use.</w:t>
        <w:br/>
        <w:br/>
        <w:t>Price</w:t>
        <w:br/>
        <w:t xml:space="preserve"> "..."</w:t>
        <w:br/>
        <w:br/>
        <w:t xml:space="preserve">            PRE-PRODUCTION ACTIVITIES</w:t>
        <w:br/>
        <w:br/>
        <w:t xml:space="preserve">                                    12 of 27</w:t>
        <w:br/>
        <w:t xml:space="preserve">   24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      The objective of this activity is for CBSI to perform the following</w:t>
        <w:br/>
        <w:t xml:space="preserve">            activities in preparation for cGMP manufacturing:</w:t>
        <w:br/>
        <w:br/>
        <w:t xml:space="preserve">                  -     Develop and finalize process flow diagrams</w:t>
        <w:br/>
        <w:br/>
        <w:t xml:space="preserve">                  -     Complete engineering for processes</w:t>
        <w:br/>
        <w:br/>
        <w:t xml:space="preserve">                  -     Prepare specifications</w:t>
        <w:br/>
        <w:br/>
        <w:t xml:space="preserve">                  -     Test and release all raw materials</w:t>
        <w:br/>
        <w:br/>
        <w:t xml:space="preserve">                  -     Procure and release all necessary supplies</w:t>
        <w:br/>
        <w:br/>
        <w:t xml:space="preserve">                  -     Complete and qualify any necessary equipment</w:t>
        <w:br/>
        <w:t xml:space="preserve">                        modifications</w:t>
        <w:br/>
        <w:br/>
        <w:t xml:space="preserve">                  -     Prepare a detailed list of specifications, test methods,</w:t>
        <w:br/>
        <w:t xml:space="preserve">                        SOPs, protocols and manufacturing procedures</w:t>
        <w:br/>
        <w:br/>
        <w:t xml:space="preserve">                  -     Develop manufacturing procedures for implementation into</w:t>
        <w:br/>
        <w:t xml:space="preserve">                        the CBSI Batch Record/Manufacturing Execution System</w:t>
        <w:br/>
        <w:br/>
        <w:t xml:space="preserve">                  -     Set up to perform small scale runs, large scale</w:t>
        <w:br/>
        <w:t xml:space="preserve">                        demonstration runs, toxicology runs and large scale cGMP</w:t>
        <w:br/>
        <w:t xml:space="preserve">                        runs</w:t>
        <w:br/>
        <w:br/>
        <w:t xml:space="preserve">            Price</w:t>
        <w:br/>
        <w:br/>
        <w:t xml:space="preserve">            "..."(4)</w:t>
        <w:br/>
        <w:br/>
        <w:t xml:space="preserve">            "..."</w:t>
        <w:br/>
        <w:br/>
        <w:br/>
        <w:br/>
        <w:br/>
        <w:br/>
        <w:t>-----------------------------</w:t>
        <w:br/>
        <w:br/>
        <w:t xml:space="preserve">            (4) "..."</w:t>
        <w:br/>
        <w:br/>
        <w:br/>
        <w:br/>
        <w:t xml:space="preserve">                                    13 of 27</w:t>
        <w:br/>
        <w:t xml:space="preserve">   25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 xml:space="preserve">            LARGE SCALE "..." DEMONSTRATION RUNS</w:t>
        <w:br/>
        <w:br/>
        <w:t xml:space="preserve">                  -     "..." demonstration runs and subsequent purification</w:t>
        <w:br/>
        <w:t xml:space="preserve">                        will be performed according to the procedures developed</w:t>
        <w:br/>
        <w:t xml:space="preserve">                        including any change in methods determined to be useful</w:t>
        <w:br/>
        <w:t xml:space="preserve">                        following "..." runs.</w:t>
        <w:br/>
        <w:br/>
        <w:t xml:space="preserve">                  -     Additional "..." demonstration runs may be needed if</w:t>
        <w:br/>
        <w:t xml:space="preserve">                        unforeseen scale-up issues arise ("...").</w:t>
        <w:br/>
        <w:br/>
        <w:t xml:space="preserve">                  -     Records for this stage of the process will be maintained</w:t>
        <w:br/>
        <w:t xml:space="preserve">                        using DRAFT cGMP documents (batch records and</w:t>
        <w:br/>
        <w:t xml:space="preserve">                        formulation records).</w:t>
        <w:br/>
        <w:br/>
        <w:t xml:space="preserve">                  -     Analytical assays will be preformed to verify product</w:t>
        <w:br/>
        <w:t xml:space="preserve">                        identity and quality on material from these</w:t>
        <w:br/>
        <w:t xml:space="preserve">                        demonstration runs using appropriate assays.</w:t>
        <w:br/>
        <w:br/>
        <w:t xml:space="preserve">                  -     Specific goals for yield and purity will be mutually</w:t>
        <w:br/>
        <w:t xml:space="preserve">                        agreed upon between EntreMed and CBSI based on early</w:t>
        <w:br/>
        <w:t xml:space="preserve">                        development results, clinical needs and project</w:t>
        <w:br/>
        <w:t xml:space="preserve">                        timelines.</w:t>
        <w:br/>
        <w:br/>
        <w:t xml:space="preserve">                  The "..." scale activities will be performed in CBSI's large</w:t>
        <w:br/>
        <w:t xml:space="preserve">                  scale manufacturing area. Each manufacturing run is expected</w:t>
        <w:br/>
        <w:t xml:space="preserve">                  to require one week in the large-scale fermentation area and</w:t>
        <w:br/>
        <w:t xml:space="preserve">                  one-week in the large scale purification area. Any material</w:t>
        <w:br/>
        <w:t xml:space="preserve">                  produced during demonstration runs can be used for</w:t>
        <w:br/>
        <w:t xml:space="preserve">                  formulation, stability and other non-clinical activities.</w:t>
        <w:br/>
        <w:br/>
        <w:t xml:space="preserve">                  Price</w:t>
        <w:br/>
        <w:br/>
        <w:t xml:space="preserve">                   "..."</w:t>
        <w:br/>
        <w:br/>
        <w:t xml:space="preserve">            IT IS ASSUMED THAT "..." DEMONSTRATION RUNS WILL BE SUFFICIENT TO</w:t>
        <w:br/>
        <w:t xml:space="preserve">            ENSURE PROCESS OPERATION AND REPRODUCIBILITY.</w:t>
        <w:br/>
        <w:br/>
        <w:t xml:space="preserve">            MILESTONE: AFTER COMPLETION OF DEMONSTRATION RUNS, CBSI AND ENTREMED</w:t>
        <w:br/>
        <w:t xml:space="preserve">            WILL DETERMINE THAT USEABLE ANGIOSTATIN CAN BE PRODUCED AT LARGE</w:t>
        <w:br/>
        <w:t xml:space="preserve">            SCALE BASED ON THE REVIEW OF DATA.</w:t>
        <w:br/>
        <w:br/>
        <w:t xml:space="preserve">            IF THE MILESTONE IS NOT ACHIEVED AFTER "..." DEMONSTRATION RUNS, THE</w:t>
        <w:br/>
        <w:t xml:space="preserve">            PARTIES AGREE TO MODIFY THE SCOPE TO ACCOMMODATE ADDITIONAL</w:t>
        <w:br/>
        <w:t xml:space="preserve">            DEVELOPMENT WORK AND DEMONSTRATION RUNS TO ACHIEVE THE MILESTONE.</w:t>
        <w:br/>
        <w:t xml:space="preserve">            THE COST FOR THE ADDITIONAL DEMONSTRATION RUNS IS "...".</w:t>
        <w:br/>
        <w:br/>
        <w:br/>
        <w:br/>
        <w:br/>
        <w:t xml:space="preserve">                                    14 of 27</w:t>
        <w:br/>
        <w:t xml:space="preserve">   26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      ASSAY QUALIFICATION</w:t>
        <w:br/>
        <w:br/>
        <w:t xml:space="preserve">            The objective of this activity is to perform qualification of assays</w:t>
        <w:br/>
        <w:t xml:space="preserve">            to assess the performance capability of the assays used in support</w:t>
        <w:br/>
        <w:t xml:space="preserve">            of cGMP manufacturing and stability studies.</w:t>
        <w:br/>
        <w:br/>
        <w:t xml:space="preserve">            EntreMed and CBSI will jointly determine the specific assays to be</w:t>
        <w:br/>
        <w:t xml:space="preserve">            used for in-process control and Angiostatin release testing. The</w:t>
        <w:br/>
        <w:t xml:space="preserve">            types of assays listed below will assess the identity, purity,</w:t>
        <w:br/>
        <w:t xml:space="preserve">            strength and homogeneity of Angiostatin. The specific testing</w:t>
        <w:br/>
        <w:t xml:space="preserve">            regimen will depend on the inherent properties of Angiostatin.</w:t>
        <w:br/>
        <w:br/>
        <w:t xml:space="preserve">            This table lists the assays that may be employed for</w:t>
        <w:br/>
        <w:t xml:space="preserve">            characterization, in-process control and release testing of</w:t>
        <w:br/>
        <w:t xml:space="preserve">            Angiostatin.</w:t>
        <w:br/>
        <w:br/>
        <w:br/>
        <w:br/>
        <w:t>-----------------------------------------------------------------------------------------</w:t>
        <w:br/>
        <w:t xml:space="preserve">                 METHOD                                     COST FOR QUALIFICATION</w:t>
        <w:br/>
        <w:t>-----------------------------------------------------------------------------------------</w:t>
        <w:br/>
        <w:t xml:space="preserve">                                                         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t xml:space="preserve">                  "..."                                             "..."</w:t>
        <w:br/>
        <w:t>-----------------------------------------------------------------------------------------</w:t>
        <w:br/>
        <w:br/>
        <w:br/>
        <w:br/>
        <w:t xml:space="preserve">            Price</w:t>
        <w:br/>
        <w:br/>
        <w:t xml:space="preserve">            "..."</w:t>
        <w:br/>
        <w:br/>
        <w:t xml:space="preserve">            "..."</w:t>
        <w:br/>
        <w:br/>
        <w:br/>
        <w:br/>
        <w:br/>
        <w:br/>
        <w:t xml:space="preserve">                                    15 of 27</w:t>
        <w:br/>
        <w:t xml:space="preserve">   27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      cGMP STABILITY STUDIES</w:t>
        <w:br/>
        <w:br/>
        <w:t xml:space="preserve">            The objective of this activity is to perform studies on clinical</w:t>
        <w:br/>
        <w:t xml:space="preserve">            material produced in cGMP runs. Activities include:</w:t>
        <w:br/>
        <w:br/>
        <w:t xml:space="preserve">            -     Evaluate final product configuration for stability in real</w:t>
        <w:br/>
        <w:t xml:space="preserve">                  time conditions at anticipated storage temperatures</w:t>
        <w:br/>
        <w:br/>
        <w:t xml:space="preserve">            -     Perform studies that at least cover the duration of the</w:t>
        <w:br/>
        <w:t xml:space="preserve">                  clinical trial</w:t>
        <w:br/>
        <w:br/>
        <w:br/>
        <w:t xml:space="preserve">            The following table/schedule illustrates a clinical trial lasting</w:t>
        <w:br/>
        <w:t xml:space="preserve">            "..." with expected storage at "...":</w:t>
        <w:br/>
        <w:br/>
        <w:br/>
        <w:br/>
        <w:t>-------------------------------------------------------------------------------------------------------</w:t>
        <w:br/>
        <w:t xml:space="preserve">                 Xx0        Xx0x            Xx0x           Xx0x           Xx0x           Xx0x</w:t>
        <w:br/>
        <w:t>-------------------------------------------------------------------------------------------------------</w:t>
        <w:br/>
        <w:t xml:space="preserve">                                                                       </w:t>
        <w:br/>
        <w:t>"..." degrees C  "..."      "..."           "..."          "..."          "..."          "..."</w:t>
        <w:br/>
        <w:t>-------------------------------------------------------------------------------------------------------</w:t>
        <w:br/>
        <w:t>"..." degrees C  "..."      "..."           "..."          "..."          "..."          "..."</w:t>
        <w:br/>
        <w:t>-------------------------------------------------------------------------------------------------------</w:t>
        <w:br/>
        <w:br/>
        <w:br/>
        <w:br/>
        <w:t xml:space="preserve">            CBSI will prepare a report describing the stability data for</w:t>
        <w:br/>
        <w:t xml:space="preserve">            Angiostatin.</w:t>
        <w:br/>
        <w:br/>
        <w:t xml:space="preserve">            The duration of cGMP stability studies depends on study design and</w:t>
        <w:br/>
        <w:t xml:space="preserve">            duration of clinical trial.</w:t>
        <w:br/>
        <w:br/>
        <w:t xml:space="preserve">            Price</w:t>
        <w:br/>
        <w:br/>
        <w:t xml:space="preserve">            "..."</w:t>
        <w:br/>
        <w:br/>
        <w:t xml:space="preserve">            "..."</w:t>
        <w:br/>
        <w:br/>
        <w:br/>
        <w:br/>
        <w:br/>
        <w:t xml:space="preserve">                                    16 of 27</w:t>
        <w:br/>
        <w:t xml:space="preserve">   28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      REGULATORY SUPPORT SERVICES</w:t>
        <w:br/>
        <w:br/>
        <w:t xml:space="preserve">            The objective of this activity is to support the regulatory aspects</w:t>
        <w:br/>
        <w:t xml:space="preserve">            of manufacturing Angiostatin at the CBSI facility.</w:t>
        <w:br/>
        <w:br/>
        <w:t xml:space="preserve">            The Regulatory support segment includes the following activities:</w:t>
        <w:br/>
        <w:br/>
        <w:t xml:space="preserve">                  -     Prepare site documents</w:t>
        <w:br/>
        <w:br/>
        <w:t xml:space="preserve">                  -     Prepare scale-up/development and other reports</w:t>
        <w:br/>
        <w:br/>
        <w:t xml:space="preserve">                  -     Write the CMC sections for Phase I IND filing</w:t>
        <w:br/>
        <w:br/>
        <w:t xml:space="preserve">                  -     Respond to any questions related to manufacturing raised</w:t>
        <w:br/>
        <w:t xml:space="preserve">                        by regulatory authorities</w:t>
        <w:br/>
        <w:br/>
        <w:t xml:space="preserve">                  -     Host any inspections</w:t>
        <w:br/>
        <w:br/>
        <w:br/>
        <w:t xml:space="preserve">            Price</w:t>
        <w:br/>
        <w:br/>
        <w:t xml:space="preserve">            "..."</w:t>
        <w:br/>
        <w:br/>
        <w:t xml:space="preserve">            "...":      "..."</w:t>
        <w:br/>
        <w:br/>
        <w:t xml:space="preserve">            "..."</w:t>
        <w:br/>
        <w:br/>
        <w:br/>
        <w:br/>
        <w:t xml:space="preserve">                                    17 of 27</w:t>
        <w:br/>
        <w:t xml:space="preserve">   29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 xml:space="preserve">            PROGRAM MANAGEMENT</w:t>
        <w:br/>
        <w:br/>
        <w:t xml:space="preserve">            CBSI takes a Program Team approach to managing all manufacturing</w:t>
        <w:br/>
        <w:t xml:space="preserve">            projects. The Program Team would consist of a CBSI Program Manager,</w:t>
        <w:br/>
        <w:t xml:space="preserve">            a representative from EntreMed and CBSI representatives from process</w:t>
        <w:br/>
        <w:t xml:space="preserve">            development, quality and manufacturing. The Program Team would meet</w:t>
        <w:br/>
        <w:t xml:space="preserve">            weekly via teleconference or in person.</w:t>
        <w:br/>
        <w:br/>
        <w:t xml:space="preserve">            The Executive Committee will meet on a monthly basis (or as</w:t>
        <w:br/>
        <w:t xml:space="preserve">            required) to review Program progress, review budgetary progress and</w:t>
        <w:br/>
        <w:t xml:space="preserve">            address any outstanding issues.</w:t>
        <w:br/>
        <w:br/>
        <w:t xml:space="preserve">            The Program Manager is responsible for coordination of all technical</w:t>
        <w:br/>
        <w:t xml:space="preserve">            aspects of the Program, including monitoring financial and temporal</w:t>
        <w:br/>
        <w:t xml:space="preserve">            progress of the Program and submitting periodic reports.</w:t>
        <w:br/>
        <w:br/>
        <w:t xml:space="preserve">            CBSI will provide a Program Manager for the duration of the project.</w:t>
        <w:br/>
        <w:br/>
        <w:t xml:space="preserve">            Price</w:t>
        <w:br/>
        <w:br/>
        <w:t xml:space="preserve">            "..."</w:t>
        <w:br/>
        <w:br/>
        <w:br/>
        <w:br/>
        <w:br/>
        <w:t xml:space="preserve">            FILL/FINISH OF TOXICOLOGY MATERIAL</w:t>
        <w:br/>
        <w:br/>
        <w:t xml:space="preserve">            The objective of this activity is to vial Angiostatin for toxicology</w:t>
        <w:br/>
        <w:t xml:space="preserve">            studies.</w:t>
        <w:br/>
        <w:br/>
        <w:t xml:space="preserve">                  -     The fill concentration for Angiostatin toxicology</w:t>
        <w:br/>
        <w:t xml:space="preserve">                        material will be "..." in a formulation to be mutually</w:t>
        <w:br/>
        <w:t xml:space="preserve">                        determined.</w:t>
        <w:br/>
        <w:br/>
        <w:t xml:space="preserve">                  -     CBSI will perform "..." vial fills in "..." vials ("..."</w:t>
        <w:br/>
        <w:t xml:space="preserve">                        per vial).</w:t>
        <w:br/>
        <w:br/>
        <w:br/>
        <w:t xml:space="preserve">            Price</w:t>
        <w:br/>
        <w:br/>
        <w:t xml:space="preserve">             "..."</w:t>
        <w:br/>
        <w:br/>
        <w:br/>
        <w:br/>
        <w:br/>
        <w:br/>
        <w:br/>
        <w:br/>
        <w:br/>
        <w:br/>
        <w:br/>
        <w:t xml:space="preserve">                                    18 of 27</w:t>
        <w:br/>
        <w:t xml:space="preserve">   30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>QA RELEASE TESTING OF VIALED CLINICAL MATERIAL</w:t>
        <w:br/>
        <w:br/>
        <w:t xml:space="preserve">            The objective of this activity is to provide QC testing of vialed</w:t>
        <w:br/>
        <w:t xml:space="preserve">            Angiostatin for use in human clinical studies.</w:t>
        <w:br/>
        <w:br/>
        <w:t xml:space="preserve">                  -     Receive vialed Angiostatin from "...".</w:t>
        <w:br/>
        <w:br/>
        <w:t xml:space="preserve">                  -     Test vialed Angiostatin per Item Specifications to be</w:t>
        <w:br/>
        <w:t xml:space="preserve">                        determined. Testing to be performed by CBSI QC staff.</w:t>
        <w:br/>
        <w:br/>
        <w:t xml:space="preserve">                  -     Provide certificate of analysis, released by QA, for</w:t>
        <w:br/>
        <w:t xml:space="preserve">                        vialed Angiostatin.</w:t>
        <w:br/>
        <w:br/>
        <w:t xml:space="preserve">            Price</w:t>
        <w:br/>
        <w:br/>
        <w:t xml:space="preserve">            The price for this phase of the Program is "...".</w:t>
        <w:br/>
        <w:br/>
        <w:t xml:space="preserve">            "..."</w:t>
        <w:br/>
        <w:br/>
        <w:br/>
        <w:t xml:space="preserve">  SAMPLING OF LARGE SCALE DEMONSTRATION RUNS FOR DIAGNOSTIC PURPOSES</w:t>
        <w:br/>
        <w:br/>
        <w:t xml:space="preserve">            The objective of this activity is to allow diagnostic assessment of</w:t>
        <w:br/>
        <w:t xml:space="preserve">            the large scale production process for Angiostatin.</w:t>
        <w:br/>
        <w:br/>
        <w:t xml:space="preserve">                  -     Draw samples at appropriate process points during large</w:t>
        <w:br/>
        <w:t xml:space="preserve">                        scale demonstration runs for diagnostic assessment of</w:t>
        <w:br/>
        <w:t xml:space="preserve">                        Angiostatin activity</w:t>
        <w:br/>
        <w:t xml:space="preserve">                  -     Ship samples to EntreMed for diagnostic assessment</w:t>
        <w:br/>
        <w:br/>
        <w:t xml:space="preserve">            Price</w:t>
        <w:br/>
        <w:br/>
        <w:t xml:space="preserve">            The price for sampling and shipping samples is "...".  "...".</w:t>
        <w:br/>
        <w:br/>
        <w:br/>
        <w:br/>
        <w:br/>
        <w:t xml:space="preserve">                                    19 of 27</w:t>
        <w:br/>
        <w:t xml:space="preserve">   31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>FINANCIAL SUMMARY FOR "..." COMPONENTS OF ANGIOSTATIN MANUFACTURING RELATED</w:t>
        <w:br/>
        <w:t>ACTIVITIES</w:t>
        <w:br/>
        <w:br/>
        <w:br/>
        <w:br/>
        <w:br/>
        <w:br/>
        <w:t>------------------------------------------------------------------------------------------------------------</w:t>
        <w:br/>
        <w:t xml:space="preserve">                           ANGIOSTATIN MANUFACTURING RELATED</w:t>
        <w:br/>
        <w:t xml:space="preserve">                                        ACTIVITIES                                        "..."</w:t>
        <w:br/>
        <w:t>------------------------------------------------------------------------------------------------------------</w:t>
        <w:br/>
        <w:br/>
        <w:t xml:space="preserve">                                                                                       </w:t>
        <w:br/>
        <w:t>Technology Transfer                                                                                   "..."</w:t>
        <w:br/>
        <w:t>------------------------------------------------------------------------------------------------------------</w:t>
        <w:br/>
        <w:br/>
        <w:t>Cell Banking and Testing                                                                              "..."</w:t>
        <w:br/>
        <w:t>------------------------------------------------------------------------------------------------------------</w:t>
        <w:br/>
        <w:br/>
        <w:t>Pre-Production Activities                                                                             "..."</w:t>
        <w:br/>
        <w:t>------------------------------------------------------------------------------------------------------------</w:t>
        <w:br/>
        <w:br/>
        <w:t>Large Scale "..." Demonstration Runs                                                                  "..."</w:t>
        <w:br/>
        <w:t>------------------------------------------------------------------------------------------------------------</w:t>
        <w:br/>
        <w:br/>
        <w:t>Assay Qualification                                                                                   "..."</w:t>
        <w:br/>
        <w:t>------------------------------------------------------------------------------------------------------------</w:t>
        <w:br/>
        <w:br/>
        <w:t>cGMP Stability Studies (for estimated "...")                                                          "..."</w:t>
        <w:br/>
        <w:t>------------------------------------------------------------------------------------------------------------</w:t>
        <w:br/>
        <w:br/>
        <w:t>Regulatory Support                                                                                    "..."</w:t>
        <w:br/>
        <w:t>------------------------------------------------------------------------------------------------------------</w:t>
        <w:br/>
        <w:br/>
        <w:t>Project Management                                                                                    "..."</w:t>
        <w:br/>
        <w:t>------------------------------------------------------------------------------------------------------------</w:t>
        <w:br/>
        <w:br/>
        <w:t>Fill/Finish of Toxicology Material (for estimated "...")                                              "..."</w:t>
        <w:br/>
        <w:t>------------------------------------------------------------------------------------------------------------</w:t>
        <w:br/>
        <w:br/>
        <w:t>TOTAL                                                                                                 "..."</w:t>
        <w:br/>
        <w:t>------------------------------------------------------------------------------------------------------------</w:t>
        <w:br/>
        <w:br/>
        <w:br/>
        <w:br/>
        <w:br/>
        <w:t>--------------------------------------------------------------------------------</w:t>
        <w:br/>
        <w:t>"...".</w:t>
        <w:br/>
        <w:t>--------------------------------------------------------------------------------</w:t>
        <w:br/>
        <w:br/>
        <w:br/>
        <w:br/>
        <w:br/>
        <w:br/>
        <w:t xml:space="preserve">                                    20 of 27</w:t>
        <w:br/>
        <w:t xml:space="preserve">   32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ANGIOSTATIN LARGE SCALE PRODUCTION OF "..."</w:t>
        <w:br/>
        <w:br/>
        <w:t xml:space="preserve">      MILESTONE: BEFORE INITIATING TOXICOLOGY MANUFACTURING, CBSI AND ENTREMED</w:t>
        <w:br/>
        <w:t xml:space="preserve">      WILL DETERMINE THAT USEABLE ANGIOSTATIN CAN BE PRODUCED AT LARGE SCALE</w:t>
        <w:br/>
        <w:t xml:space="preserve">      BASED ON THE REVIEW OF DATA FROM THE DEMONSTRATION RUNS.</w:t>
        <w:br/>
        <w:br/>
        <w:t xml:space="preserve">            TOXICOLOGY MATERIAL MANUFACTURING</w:t>
        <w:br/>
        <w:br/>
        <w:t xml:space="preserve">            The objective of this activity is to produce material for use in</w:t>
        <w:br/>
        <w:t xml:space="preserve">            toxicology studies and to perform demonstration runs on the</w:t>
        <w:br/>
        <w:t xml:space="preserve">            fermentation process.</w:t>
        <w:br/>
        <w:br/>
        <w:t xml:space="preserve">            The "..."  MWCB will be used for manufacture of toxicology material.</w:t>
        <w:br/>
        <w:br/>
        <w:t xml:space="preserve">            Draft cGMP documentation as prepared during pre-production</w:t>
        <w:br/>
        <w:t xml:space="preserve">            activities will be used during production of toxicology material.</w:t>
        <w:br/>
        <w:br/>
        <w:t xml:space="preserve">            The Quality department will release raw materials used for the</w:t>
        <w:br/>
        <w:t xml:space="preserve">            manufacture of toxicology material.</w:t>
        <w:br/>
        <w:br/>
        <w:t xml:space="preserve">            CBSI will perform the appropriate number of "..." fermentation runs</w:t>
        <w:br/>
        <w:t xml:space="preserve">            in series with subsequent purification to produce approximately</w:t>
        <w:br/>
        <w:t xml:space="preserve">            "..." of Angiostatin for toxicology studies. CBSI will use its best</w:t>
        <w:br/>
        <w:t xml:space="preserve">            judgement to establish a manufacturing strategy in consultation with</w:t>
        <w:br/>
        <w:t xml:space="preserve">            EntreMed.</w:t>
        <w:br/>
        <w:br/>
        <w:t xml:space="preserve">            The Analytical Development Group will perform preliminary analysis</w:t>
        <w:br/>
        <w:t xml:space="preserve">            of samples using appropriate assays.</w:t>
        <w:br/>
        <w:br/>
        <w:t xml:space="preserve">            The Quality Assurance Group will not perform a formal review of</w:t>
        <w:br/>
        <w:t xml:space="preserve">            documentation.</w:t>
        <w:br/>
        <w:br/>
        <w:t xml:space="preserve">            Toxicology material will be released to EntreMed based on the</w:t>
        <w:br/>
        <w:t xml:space="preserve">            Quality Control (QC) criteria listed below: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br/>
        <w:t xml:space="preserve">            CBSI will provide EntreMed with copies of the documentation used</w:t>
        <w:br/>
        <w:t xml:space="preserve">            during toxicology production. CBSI will retain the originals in its</w:t>
        <w:br/>
        <w:t xml:space="preserve">            archives.</w:t>
        <w:br/>
        <w:br/>
        <w:t xml:space="preserve">                                    21 of 27</w:t>
        <w:br/>
        <w:t xml:space="preserve">   33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t xml:space="preserve">            Estimated Price</w:t>
        <w:br/>
        <w:br/>
        <w:t xml:space="preserve">            See "FINANCIAL SUMMARY FOR ANGIOSTATIN MANUFACTURING" on pages 26-27</w:t>
        <w:br/>
        <w:t xml:space="preserve">            for details</w:t>
        <w:br/>
        <w:br/>
        <w:t xml:space="preserve">            Note:  If EntreMed requests "...".</w:t>
        <w:br/>
        <w:br/>
        <w:br/>
        <w:br/>
        <w:br/>
        <w:t xml:space="preserve">                                    22 of 27</w:t>
        <w:br/>
        <w:t xml:space="preserve">   34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      CLINICAL TRIAL MATERIAL MANUFACTURING</w:t>
        <w:br/>
        <w:br/>
        <w:t xml:space="preserve">            The objective of this activity is to produce cGMP quality material</w:t>
        <w:br/>
        <w:t xml:space="preserve">            for use in Phase I clinical trials.</w:t>
        <w:br/>
        <w:br/>
        <w:t xml:space="preserve">            The "..." MWCB will be used for cGMP manufacture of clinical</w:t>
        <w:br/>
        <w:t xml:space="preserve">            material.</w:t>
        <w:br/>
        <w:br/>
        <w:t xml:space="preserve">            cGMP documentation as prepared during pre-production activities and</w:t>
        <w:br/>
        <w:t xml:space="preserve">            modified during demonstration runs will be adhered to and</w:t>
        <w:br/>
        <w:t xml:space="preserve">            manufacturing will be performed under Quality Assurance oversight as</w:t>
        <w:br/>
        <w:t xml:space="preserve">            described in the Quality Function section.</w:t>
        <w:br/>
        <w:br/>
        <w:t xml:space="preserve">            CBSI will perform the appropriate number of "..." fermentation runs</w:t>
        <w:br/>
        <w:t xml:space="preserve">            in series with subsequent purification to produce "..." of</w:t>
        <w:br/>
        <w:t xml:space="preserve">            Angiostatin for clinical trials. CBSI will use its best judgement to</w:t>
        <w:br/>
        <w:t xml:space="preserve">            establish a manufacturing strategy in consultation with EntreMed.</w:t>
        <w:br/>
        <w:br/>
        <w:t xml:space="preserve">            Release criteria for clinical material is to be developed and agreed</w:t>
        <w:br/>
        <w:t xml:space="preserve">            to before clinical trial material manufacturing.</w:t>
        <w:br/>
        <w:br/>
        <w:br/>
        <w:t xml:space="preserve">            Note: When manufacturing clinical material, CBSI will follow current</w:t>
        <w:br/>
        <w:t xml:space="preserve">            Good Manufacturing Practices. By testing this material against</w:t>
        <w:br/>
        <w:t xml:space="preserve">            analytical specifications, CBSI will demonstrate this material meets</w:t>
        <w:br/>
        <w:t xml:space="preserve">            specifications for purity and contamination levels. CBSI does not</w:t>
        <w:br/>
        <w:t xml:space="preserve">            warrant that the material produced under cGMP will be biologically</w:t>
        <w:br/>
        <w:t xml:space="preserve">            active. Clinical studies will be used to determine if the material</w:t>
        <w:br/>
        <w:t xml:space="preserve">            is efficacious.</w:t>
        <w:br/>
        <w:br/>
        <w:br/>
        <w:t xml:space="preserve">            Analytical methods to verify substance identity and quality will be</w:t>
        <w:br/>
        <w:t xml:space="preserve">            performed by the QC department.</w:t>
        <w:br/>
        <w:br/>
        <w:t xml:space="preserve">            CBSI will provide EntreMed with copies of the completed and approved</w:t>
        <w:br/>
        <w:t xml:space="preserve">            batch records. All records will be in pre-approved cGMP documents</w:t>
        <w:br/>
        <w:t xml:space="preserve">            subject to full QA review. CBSI will retain the originals in its</w:t>
        <w:br/>
        <w:t xml:space="preserve">            archives.</w:t>
        <w:br/>
        <w:br/>
        <w:t xml:space="preserve">            Estimated Price</w:t>
        <w:br/>
        <w:br/>
        <w:t xml:space="preserve">            See "FINANCIAL SUMMARY FOR ANGIOSTATIN MANUFACTURING" on pages 26-27</w:t>
        <w:br/>
        <w:t xml:space="preserve">            for details</w:t>
        <w:br/>
        <w:br/>
        <w:t xml:space="preserve">            Note:  If EntreMed requests "...".</w:t>
        <w:br/>
        <w:br/>
        <w:br/>
        <w:br/>
        <w:t xml:space="preserve">                                    23 of 27</w:t>
        <w:br/>
        <w:t xml:space="preserve">   35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 xml:space="preserve">            QUALITY FUNCTION</w:t>
        <w:br/>
        <w:br/>
        <w:t xml:space="preserve">            The objective of this activity is to provide Quality Control and</w:t>
        <w:br/>
        <w:t xml:space="preserve">            Quality Assurance support for cGMP manufacturing activities.</w:t>
        <w:br/>
        <w:t xml:space="preserve">            Activities include:</w:t>
        <w:br/>
        <w:br/>
        <w:t xml:space="preserve">            -     Provide support to ensure cGMP compliance of clinical material</w:t>
        <w:br/>
        <w:t xml:space="preserve">                  production.</w:t>
        <w:br/>
        <w:br/>
        <w:t xml:space="preserve">            -     Issue and maintain controlled documents such as item</w:t>
        <w:br/>
        <w:t xml:space="preserve">                  specifications and batch records.</w:t>
        <w:br/>
        <w:br/>
        <w:t xml:space="preserve">            -     Prepare certificates of analysis.</w:t>
        <w:br/>
        <w:br/>
        <w:t xml:space="preserve">            -     Perform IPC and Product testing according to approved test</w:t>
        <w:br/>
        <w:t xml:space="preserve">                  methods and specifications.</w:t>
        <w:br/>
        <w:br/>
        <w:t xml:space="preserve">            -     Characterize reference standard</w:t>
        <w:br/>
        <w:br/>
        <w:t xml:space="preserve">            -     Compare Angiostatin to reference standard.</w:t>
        <w:br/>
        <w:br/>
        <w:t xml:space="preserve">            -     Review and approve completed production and environmental</w:t>
        <w:br/>
        <w:t xml:space="preserve">                  control records.</w:t>
        <w:br/>
        <w:br/>
        <w:t xml:space="preserve">            -     Select, qualify and/or audit vendors, if necessary</w:t>
        <w:br/>
        <w:br/>
        <w:br/>
        <w:t xml:space="preserve">            IPC and Product release tests may include the following methods: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t xml:space="preserve">                  -     "..."</w:t>
        <w:br/>
        <w:br/>
        <w:br/>
        <w:t xml:space="preserve">            Estimated Labor</w:t>
        <w:br/>
        <w:br/>
        <w:t xml:space="preserve">            "...".</w:t>
        <w:br/>
        <w:br/>
        <w:t xml:space="preserve">            Estimated Price</w:t>
        <w:br/>
        <w:br/>
        <w:t xml:space="preserve">            See "FINANCIAL SUMMARY FOR ANGIOSTATIN MANUFACTURING" on pages 26-27</w:t>
        <w:br/>
        <w:t xml:space="preserve">            for details.</w:t>
        <w:br/>
        <w:br/>
        <w:br/>
        <w:br/>
        <w:t xml:space="preserve">                                    24 of 27</w:t>
        <w:br/>
        <w:t xml:space="preserve">   36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t>FINANCIAL SUMMARY FOR ANGIOSTATIN MANUFACTURING</w:t>
        <w:br/>
        <w:br/>
        <w:br/>
        <w:t>Table 1</w:t>
        <w:br/>
        <w:br/>
        <w:br/>
        <w:t>----------------------------------------------------------------------------------------------------------------------------</w:t>
        <w:br/>
        <w:t xml:space="preserve">                                             Assumptions                                                   Price per run</w:t>
        <w:br/>
        <w:t>----------------------------------------------------------------------------------------------------------------------------</w:t>
        <w:br/>
        <w:t xml:space="preserve">                                                                                                      </w:t>
        <w:br/>
        <w:t>1.     If the process requires:                                                                                "..."</w:t>
        <w:br/>
        <w:t xml:space="preserve">       -     "..." for fermentation</w:t>
        <w:br/>
        <w:t xml:space="preserve">       -     "..." for recovery and purification</w:t>
        <w:br/>
        <w:t>----------------------------------------------------------------------------------------------------------------------------</w:t>
        <w:br/>
        <w:t>2.     If the process requires:                                                                                "..."</w:t>
        <w:br/>
        <w:t xml:space="preserve">       -     "..." for fermentation</w:t>
        <w:br/>
        <w:t xml:space="preserve">       -     MORE THAN "..." AND LESS THAN OR EQUAL TO "..." for recovery and purification</w:t>
        <w:br/>
        <w:t>----------------------------------------------------------------------------------------------------------------------------</w:t>
        <w:br/>
        <w:t>3.     If the process requires:                                                                                "..."</w:t>
        <w:br/>
        <w:t xml:space="preserve">       -     LESS THAN "..." for fermentation and/or</w:t>
        <w:br/>
        <w:t xml:space="preserve">       -     LESS THAN "..." for recovery and purification</w:t>
        <w:br/>
        <w:t>----------------------------------------------------------------------------------------------------------------------------</w:t>
        <w:br/>
        <w:t>4.   If the process requires processing times greater than those indicated in 2. (above), then</w:t>
        <w:br/>
        <w:t xml:space="preserve">      Parties agree that the process is economically unviable and agree to discuss how best to proceed.</w:t>
        <w:br/>
        <w:t>----------------------------------------------------------------------------------------------------------------------------</w:t>
        <w:br/>
        <w:br/>
        <w:br/>
        <w:br/>
        <w:br/>
        <w:br/>
        <w:br/>
        <w:br/>
        <w:t xml:space="preserve">                                    25 of 27</w:t>
        <w:br/>
        <w:t xml:space="preserve">   37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>The price for this section will be based on "...".  "...".</w:t>
        <w:br/>
        <w:br/>
        <w:t>Table 2</w:t>
        <w:br/>
        <w:br/>
        <w:br/>
        <w:t>--------------------------------------------------------------------------------------------------------------------------</w:t>
        <w:br/>
        <w:t xml:space="preserve">                                                                                           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t xml:space="preserve">           "..."                              "..."                       "..."                      "..."</w:t>
        <w:br/>
        <w:t>--------------------------------------------------------------------------------------------------------------------------</w:t>
        <w:br/>
        <w:br/>
        <w:br/>
        <w:br/>
        <w:t>Note:  If EntreMed requests "...".</w:t>
        <w:br/>
        <w:br/>
        <w:br/>
        <w:t>"...".</w:t>
        <w:br/>
        <w:br/>
        <w:t>--------------------------------------------------------------------------------</w:t>
        <w:br/>
        <w:t>"...".</w:t>
        <w:br/>
        <w:t>--------------------------------------------------------------------------------</w:t>
        <w:br/>
        <w:br/>
        <w:br/>
        <w:br/>
        <w:t xml:space="preserve">                                    26 of 27</w:t>
        <w:br/>
        <w:t xml:space="preserve">   38</w:t>
        <w:br/>
        <w:t xml:space="preserve">            [ "..." indicates material has been omitted pursuant to a</w:t>
        <w:br/>
        <w:t xml:space="preserve">     Confidential Treatment Request, which the Company has filed separately</w:t>
        <w:br/>
        <w:t xml:space="preserve">                  with the Securities and Exchange Commission]</w:t>
        <w:br/>
        <w:br/>
        <w:t xml:space="preserve">                                   APPENDIX 1</w:t>
        <w:br/>
        <w:br/>
        <w:br/>
        <w:br/>
        <w:t>ESTIMATED PAYMENT SCHEDULE</w:t>
        <w:br/>
        <w:br/>
        <w:br/>
        <w:br/>
        <w:br/>
        <w:br/>
        <w:br/>
        <w:t>----------------------------------------------------------------------------------------------------------------------</w:t>
        <w:br/>
        <w:t xml:space="preserve">                        FINANCIAL SUMMARY                                                  PAYMENT SCHEDULE</w:t>
        <w:br/>
        <w:t>----------------------------------------------------------------------------------------------------------------------</w:t>
        <w:br/>
        <w:t xml:space="preserve">                                                                                  </w:t>
        <w:br/>
        <w:t>Angiostatin Process Development Activities                                                     "..."</w:t>
        <w:br/>
        <w:t>----------------------------------------------------------------------------------------------------------------------</w:t>
        <w:br/>
        <w:br/>
        <w:t>"..." Components of Angiostatin Manufacturing-Related Activites                                "..."</w:t>
        <w:br/>
        <w:t>----------------------------------------------------------------------------------------------------------------------</w:t>
        <w:br/>
        <w:br/>
        <w:t>Angiostatin Manufacturing                                                                      "..."</w:t>
        <w:br/>
        <w:t>----------------------------------------------------------------------------------------------------------------------</w:t>
        <w:br/>
        <w:br/>
        <w:br/>
        <w:br/>
        <w:br/>
        <w:br/>
        <w:t>ACCEPTANCE SIGNATURE</w:t>
        <w:br/>
        <w:br/>
        <w:br/>
        <w:t>Signature below indicates acceptance of this scope of work.</w:t>
        <w:br/>
        <w:br/>
        <w:br/>
        <w:t>COVANCE BIOTECHNOLOGY SERVICES INC.               ENTREMED, INC.</w:t>
        <w:br/>
        <w:br/>
        <w:br/>
        <w:br/>
        <w:t>By: /s/  XXXX X. XXXXX                            By: /s/ XXXX X. XXXXXXX</w:t>
        <w:br/>
        <w:t xml:space="preserve">   -------------------                               --------------------</w:t>
        <w:br/>
        <w:br/>
        <w:t>Date: July 7, 1999                                Date: July 7, 1999</w:t>
        <w:br/>
        <w:t xml:space="preserve">      ----------------------                            --------------------</w:t>
        <w:br/>
        <w:br/>
        <w:br/>
        <w:br/>
        <w:t xml:space="preserve">                                    27 of 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