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EXECUTION COPY</w:t>
        <w:br/>
        <w:br/>
        <w:t xml:space="preserve">                              AMENDED AND RESTATED</w:t>
        <w:br/>
        <w:t xml:space="preserve">                             MANUFACTURING AGREEMENT</w:t>
        <w:br/>
        <w:br/>
        <w:t xml:space="preserve">          This Amended and Restated Manufacturing  Agreement is dated as of this</w:t>
        <w:br/>
        <w:t>13th day of March,  1998 by and between  Hershey Foods  Corporation,  a Delaware</w:t>
        <w:br/>
        <w:t>corporation with an address of 00 X. Xxxxxxxxx Xxxxxx, Xxxxxxx, XX 00000 Hershey</w:t>
        <w:br/>
        <w:t>(hereinafter  "Hershey" ) and The Topps Company,  Inc., a Delaware  corporation,</w:t>
        <w:br/>
        <w:t>having  offices at Xxx Xxxxxxxxx  Xxxxxx,  Xxx Xxxx, XX 00000-0000  (hereinafter</w:t>
        <w:br/>
        <w:t>"Topps").</w:t>
        <w:br/>
        <w:br/>
        <w:t xml:space="preserve">                                    RECITALS</w:t>
        <w:br/>
        <w:br/>
        <w:t xml:space="preserve">          WHEREAS,  Topps and Leaf, Inc. entered into a Manufacturing  Agreement</w:t>
        <w:br/>
        <w:t>as of November 6, 1996 (the "Original Agreement");</w:t>
        <w:br/>
        <w:br/>
        <w:t xml:space="preserve">         WHEREAS, Hershey purchased Leaf, Inc. on December 30, 1996;</w:t>
        <w:br/>
        <w:br/>
        <w:t xml:space="preserve">          WHEREAS,  Topps and  Hershey  wish to amend and restate the terms upon</w:t>
        <w:br/>
        <w:t>which  Hershey  will  manufacture  for Topps  the gum  product(s)  described  on</w:t>
        <w:br/>
        <w:t>Schedule A (the  "Product")  and package the  Product in certain  packaging  and</w:t>
        <w:br/>
        <w:t>labeling  including,  inter alia,  Topps' name,  trademarks and trade dress (the</w:t>
        <w:br/>
        <w:t>"Packaging")(the  Product as packaged in the  packaging is referred to herein as</w:t>
        <w:br/>
        <w:t>the "Packaged Product") for sale in the United States (the "Territory"); and</w:t>
        <w:br/>
        <w:br/>
        <w:t xml:space="preserve">          WHEREAS, Hershey and Topps desire to enter into this Agreement for the</w:t>
        <w:br/>
        <w:t>mutual  considerations  stated in this  Agreement,  in order to establish  their</w:t>
        <w:br/>
        <w:t>respective rights,  conditions,  obligations and responsibilities with regard to</w:t>
        <w:br/>
        <w:t>the manufacture, supply and sale of the Packaged Products.</w:t>
        <w:br/>
        <w:br/>
        <w:t xml:space="preserve">          NOW,  THEREFORE,  Hershey and Topps,  in  consideration  of the mutual</w:t>
        <w:br/>
        <w:t>promises and undertakings contained below, agree as follows:</w:t>
        <w:br/>
        <w:br/>
        <w:t>1.       MANUFACTURING RELATIONSHIP</w:t>
        <w:br/>
        <w:br/>
        <w:t xml:space="preserve">          (a)  Subject  to the  terms and  conditions  of the  Agreement,  Topps</w:t>
        <w:br/>
        <w:t>appoints  Hershey as its  exclusive  manufacturer  of the Product  and  Packaged</w:t>
        <w:br/>
        <w:t>Product to be sold in the Territory and Hershey  accepts such  appointment.  All</w:t>
        <w:br/>
        <w:t>Products and Packaged  Products shall be  manufactured by Hershey at its current</w:t>
        <w:br/>
        <w:t>Memphis,  Tennessee plant (which it hereby  represents that it owns),  except as</w:t>
        <w:br/>
        <w:t>otherwise  agreed by Topps in writing.  Nothing in this Agreement shall restrict</w:t>
        <w:br/>
        <w:t>Topps from selling the Packaged Product outside the Territory.</w:t>
        <w:br/>
        <w:br/>
        <w:t xml:space="preserve">          (b) So long as Hershey is able to provide  Topps with the quantity and</w:t>
        <w:br/>
        <w:t>quality of the Packaged  Product  ordered  hereunder  and on the terms  provided</w:t>
        <w:br/>
        <w:t>hereunder,  during the term of this  Agreement,  Topps  shall not,  directly  or</w:t>
        <w:br/>
        <w:t>indirectly,  utilize  another  manufacturer  to  manufacture  and/or package the</w:t>
        <w:br/>
        <w:t>Product and Packaged Product to be sold in the Territory.  Nothing  contained in</w:t>
        <w:br/>
        <w:br/>
        <w:t xml:space="preserve">                                        1</w:t>
        <w:br/>
        <w:br/>
        <w:br/>
        <w:t>this  Agreement  shall  restrict  Topps from using  other  manufacturers  to (i)</w:t>
        <w:br/>
        <w:t>manufacture  the  Product  or the  Packaged  Product  for  sale  outside  of the</w:t>
        <w:br/>
        <w:t>Territory  or (ii) to  manufacture  items  other than the  Product  or  Packaged</w:t>
        <w:br/>
        <w:t>Product for sale anywhere in the world.  In the event Topps desires to appoint a</w:t>
        <w:br/>
        <w:t>manufacturer  for the Product or the Packaged  Product to be sold or distributed</w:t>
        <w:br/>
        <w:t>by Topps (and not a  licensee)  outside of the  Territory,  Topps  shall  notify</w:t>
        <w:br/>
        <w:t>Hershey and Hershey  shall have the right to submit a bid for the job within ten</w:t>
        <w:br/>
        <w:t>(10) days of such  notice.  Topps shall have the sole and  absolute  discretion,</w:t>
        <w:br/>
        <w:t>however, over the selection of any such manufacturer.</w:t>
        <w:br/>
        <w:br/>
        <w:t>(c) Topps  shall  provide  to  Hershey  by the 1st of each  month in which  this</w:t>
        <w:br/>
        <w:t>Agreement is in effect a written firm purchase order for the next calendar month</w:t>
        <w:br/>
        <w:t>(the  "Purchase  Order").  Topps and Hershey may upon mutual  written  agreement</w:t>
        <w:br/>
        <w:t>agree to replace written  purchase orders with some form of electronic  purchase</w:t>
        <w:br/>
        <w:t>order  system.  In the event the parties so agree,  all terms and  conditions of</w:t>
        <w:br/>
        <w:t>this Agreement governing written purchase orders other than the requirement that</w:t>
        <w:br/>
        <w:t>the purchase  order be written  shall apply equally to any  electronic  purchase</w:t>
        <w:br/>
        <w:t>orders.  Upon receipt of the Purchase  Order,  Hershey shall notify Topps of its</w:t>
        <w:br/>
        <w:t>acceptance or rejection (only as permitted  below) of the Purchase Order. In the</w:t>
        <w:br/>
        <w:t>event  Hershey  does not accept the Purchase  Order,  the parties will use their</w:t>
        <w:br/>
        <w:t>best efforts to mutually agree on a revised  Purchase  Order.  Hershey shall, at</w:t>
        <w:br/>
        <w:t>all times, have sufficient Product  production  capacity to fully utilize all of</w:t>
        <w:br/>
        <w:t>Topps'  wrapping  machines for the Product  (which shall be kept in good working</w:t>
        <w:br/>
        <w:t>order as further  outlined in paragraph  3(a) below),  based upon three  shifts,</w:t>
        <w:br/>
        <w:t>five (5) days per week  (excluding  scheduled  plant  shutdowns  which  shall be</w:t>
        <w:br/>
        <w:t>agreed to by Hershey and Topps and Hershey's normal plant  holidays).Hershey may</w:t>
        <w:br/>
        <w:t>only  reject a Purchase  Order to the extent  Topps  requirements  for any month</w:t>
        <w:br/>
        <w:t>exceed such required capacity. In the event of Hershey's rejection of a Purchase</w:t>
        <w:br/>
        <w:t>Order  due  to  a  request  in  excess  of  the  foregoing  production  capacity</w:t>
        <w:br/>
        <w:t>requirement, Topps shall be free to acquire up to that month's excess production</w:t>
        <w:br/>
        <w:t>requirements  from another  source.  Upon  acceptance  of the Purchase  Order or</w:t>
        <w:br/>
        <w:t>revised  Purchase  Order,  Hershey  shall be  obligated  to supply the  quantity</w:t>
        <w:br/>
        <w:t>ordered  in the  time  required.  Additionally,  if Topps  requests  incremental</w:t>
        <w:br/>
        <w:t>production  which exceeds  Hershey's 5 day, 3 shifts per day  capacity,  Hershey</w:t>
        <w:br/>
        <w:t>will provide Topps with a cost estimate for the incremental overtime production.</w:t>
        <w:br/>
        <w:t>Incremental  labor cost for  direct and  indirect  labor will be  calculated  by</w:t>
        <w:br/>
        <w:t>multiplying  the number of hours  worked  times the wage  premium  plus  partial</w:t>
        <w:br/>
        <w:t>benefit rate (401K,  FICA,  pension).  Upon receipt of the cost estimate,  Topps</w:t>
        <w:br/>
        <w:t>will notify  Hershey,  in a timely  manner if the overtime is desired and, if it</w:t>
        <w:br/>
        <w:t>is,  Hershey  shall  perform the  overtime.  Hershey will invoice  Topps for the</w:t>
        <w:br/>
        <w:t>actual overtime at the end of each month;  provided,  however,  that Topps shall</w:t>
        <w:br/>
        <w:t>not be  required  to pay any costs for  overtime  to the extent that they exceed</w:t>
        <w:br/>
        <w:t>Hershey's  estimate by more than 10%. The terms and conditions of this Agreement</w:t>
        <w:br/>
        <w:t>shall  supersede any and all terms and conditions  that may be contained in such</w:t>
        <w:br/>
        <w:t>Purchase  Order other than the  specified  quantity to be  purchased  within the</w:t>
        <w:br/>
        <w:t>specified time frame.</w:t>
        <w:br/>
        <w:br/>
        <w:t>(d) Topps will provide  rolling twelve (12) month estimates on a quarterly basis</w:t>
        <w:br/>
        <w:t>of its  anticipated  requirements  for the Product and/or  Packaged  Product for</w:t>
        <w:br/>
        <w:t>purposes of Hershey  maintaining  adequate supplies of ingredients and packaging</w:t>
        <w:br/>
        <w:t>components.  Hershey  shall  have the right to  purchase  up to a three  months'</w:t>
        <w:br/>
        <w:t>supply of ingredients  and packaging  materials for the Product and/or  Packaged</w:t>
        <w:br/>
        <w:t>Products  based on these  estimates.  During  March and  September  of each year</w:t>
        <w:br/>
        <w:br/>
        <w:t xml:space="preserve">                                        2</w:t>
        <w:br/>
        <w:br/>
        <w:br/>
        <w:t>hereunder Topps and Hershey will review inventories of ingredients and packaging</w:t>
        <w:br/>
        <w:t>materials and will agree on the  disposition of and  reimbursement  for obsolete</w:t>
        <w:br/>
        <w:t>items.  Topps shall only be required to reimburse  Hershey for any  purchases of</w:t>
        <w:br/>
        <w:t>ingredients or packaging materials made by Hershey in excess of this three month</w:t>
        <w:br/>
        <w:t>supply if Topps has approved  these  purchases in writing in advance and Hershey</w:t>
        <w:br/>
        <w:t>cannot use these ingredients.</w:t>
        <w:br/>
        <w:br/>
        <w:t>(e) Hershey will provide daily  production  reports and monthly reports on waste</w:t>
        <w:br/>
        <w:t>levels (gum and  packaging),  line  output,  etc.,  to be used by the parties to</w:t>
        <w:br/>
        <w:t>monitor  performance  related  improvements and production  levels.  The reports</w:t>
        <w:br/>
        <w:t>shall be substantially in the form attached hereto as Schedule B.</w:t>
        <w:br/>
        <w:br/>
        <w:t>(f) Hershey agrees to conduct  appropriate  tests,  audits and  evaluations,  as</w:t>
        <w:br/>
        <w:t>currently  performed  by Hershey and  described  on Schedule C, to confirm  that</w:t>
        <w:br/>
        <w:t>ingredients,  components,  formulas,  sequences,  weights, count, package defect</w:t>
        <w:br/>
        <w:t>levels and other  quality  parameters  are being  maintained,  and shall provide</w:t>
        <w:br/>
        <w:t>Topps  monthly  reports  regarding  the  foregoing.  Hershey  shall perform such</w:t>
        <w:br/>
        <w:t>additional quality assurance tests, audits or evaluation that Topps may request,</w:t>
        <w:br/>
        <w:t>and Topps shall pay the incremental cost, if any, of the additional functions.</w:t>
        <w:br/>
        <w:br/>
        <w:t>(g) Hershey agrees to maintain  adequate  records of  production,  including lot</w:t>
        <w:br/>
        <w:t>numbers,  dates,  codes,  etc., to identify and isolate production and to reduce</w:t>
        <w:br/>
        <w:t>losses in the event of a product recall or defect.</w:t>
        <w:br/>
        <w:br/>
        <w:t>2.       PRICES AND CONDITIONS OF SALE</w:t>
        <w:br/>
        <w:br/>
        <w:t>A. The  following  will apply during the  Original  Term of this  Agreement  (as</w:t>
        <w:br/>
        <w:t>defined below):</w:t>
        <w:br/>
        <w:br/>
        <w:t>(a) For 1997,  Hershey  shall  sell the  Packaged  Product to Topps at the price</w:t>
        <w:br/>
        <w:t>listed on Schedule D-1997,  F.O.B.  Hershey's production facility,  exclusive of</w:t>
        <w:br/>
        <w:t>all sales,  use,  excise or other taxes,  charges or assessments  imposed on the</w:t>
        <w:br/>
        <w:t>purchase  and resale of the  Packaged  Product,  subject  to only those  changes</w:t>
        <w:br/>
        <w:t>described  in  paragraph  (d)  below and  subject  to the next  sentence.  Topps</w:t>
        <w:br/>
        <w:t>acknowledges  that as of November 1, 1997, the gum and gum base processing labor</w:t>
        <w:br/>
        <w:t>costs  will be $.076 (or 7.6 cents)  per pound for sugar gum  (versus  $.02) and</w:t>
        <w:br/>
        <w:t>$.101  (or 10.1  cents)  per  pound  for  sugarless  gum  (versus  $.0245)  and,</w:t>
        <w:br/>
        <w:t>therefore, the total net difference for November and December 1997 shall be paid</w:t>
        <w:br/>
        <w:t>by Topps to Hershey within thirty (30) days after invoice.</w:t>
        <w:br/>
        <w:br/>
        <w:t>(b) For the period from January 1, 1998 through December 31, 1998, Hershey shall</w:t>
        <w:br/>
        <w:t>sell the  Packaged  Product  to Topps at the price  listed on  Schedule  D-1998,</w:t>
        <w:br/>
        <w:t>F.O.B.  Hershey's  production  facility,  exclusive of all sales, use, excise or</w:t>
        <w:br/>
        <w:t>other taxes,  charges or  assessments  imposed on the purchase and resale of the</w:t>
        <w:br/>
        <w:t>Packaged Product, subject only those changes described in paragraph (d) below.</w:t>
        <w:br/>
        <w:br/>
        <w:t>(c) For the period from January 1, 1999 through December 31, 1999, Hershey shall</w:t>
        <w:br/>
        <w:t>sell the  Packaged  Product to Topps at the prices  listed on  Schedule  D-1999,</w:t>
        <w:br/>
        <w:t>F.O.B.  Hershey's  production  facility,  exclusive of all sales, use, excise or</w:t>
        <w:br/>
        <w:t>other taxes,  charges or  assessments  imposed on the purchase and resale of the</w:t>
        <w:br/>
        <w:t>Packaged  Product,  subject only to those  changes  described  in paragraph  (d)</w:t>
        <w:br/>
        <w:br/>
        <w:t xml:space="preserve">                                        3</w:t>
        <w:br/>
        <w:br/>
        <w:br/>
        <w:t>below. Schedule D-1999 shall be established not later than November 15, 1998 and</w:t>
        <w:br/>
        <w:t>the differences  between  Schedule D-1998 and Schedule D-1999 shall reflect only</w:t>
        <w:br/>
        <w:t>(i) an  aggregate  maximum  increase of 2.5% in the labor cost per case,  not to</w:t>
        <w:br/>
        <w:t>exceed $110,000 in aggregate cost to Topps for the twelve-month  period and (ii)</w:t>
        <w:br/>
        <w:t>updated pricing on ingredients and packaging materials permitted under paragraph</w:t>
        <w:br/>
        <w:t>(d) below provided,  however, that this updated pricing shall reflect changes in</w:t>
        <w:br/>
        <w:t>all ingredients and packaging materials (i.e. not limited to largest 80%).</w:t>
        <w:br/>
        <w:br/>
        <w:t>(d) The  prices  for the  Packaged  Product  outlined  in (a) - (c) above may be</w:t>
        <w:br/>
        <w:t>changed  during the calendar  year in which each Schedule D is in effect only to</w:t>
        <w:br/>
        <w:t>reflect the following:</w:t>
        <w:br/>
        <w:br/>
        <w:t xml:space="preserve">          (i)  increases  or  decreases  in the  cost  of  any  of  the  largest</w:t>
        <w:br/>
        <w:t>ingredients and packaging  materials (by dollars) which make up 80% of the total</w:t>
        <w:br/>
        <w:t>cost (by dollars) of  ingredients  and packaging  materials in the aggregate for</w:t>
        <w:br/>
        <w:t>all  Packaged  Products  expected  to be  manufactured  by Hershey  during  that</w:t>
        <w:br/>
        <w:t>calendar year (which items shall be agreed to by the parties at the beginning of</w:t>
        <w:br/>
        <w:t>each year); and</w:t>
        <w:br/>
        <w:br/>
        <w:t xml:space="preserve">          (ii)  one-half  of any  cost  decreases  associated  with  performance</w:t>
        <w:br/>
        <w:t>improvements in factory throughput of the Packaged Product.</w:t>
        <w:br/>
        <w:br/>
        <w:t xml:space="preserve">          Price  changes in (i) above shall take place as and when  Hershey uses</w:t>
        <w:br/>
        <w:t>the newly priced items in the Packaged Product. The new prices will be effective</w:t>
        <w:br/>
        <w:t>after use of the current inventory, using a FIFO depletion method. Hershey shall</w:t>
        <w:br/>
        <w:t>give Topps notice of all pricing  changes  promptly after Hershey learns of such</w:t>
        <w:br/>
        <w:t>changes  along with copies of the notices or invoices  received from its vendor.</w:t>
        <w:br/>
        <w:t>On March 31,  June 30,  September  30 and  December  31 of each year  during the</w:t>
        <w:br/>
        <w:t>Original Term Hershey will provide Topps with copies of the most recent invoices</w:t>
        <w:br/>
        <w:t>Hershey has received for  packaging  and  ingredients  used to  manufacture  the</w:t>
        <w:br/>
        <w:t>Packaged  Product.  Factory  throughput shall be reviewed  semi-annually  during</w:t>
        <w:br/>
        <w:t>March and  September of each year and any price changes in (ii) above shall take</w:t>
        <w:br/>
        <w:t>place as soon as possible thereafter.</w:t>
        <w:br/>
        <w:br/>
        <w:t>B. The following shall apply during the Extended Term (as defined below):</w:t>
        <w:br/>
        <w:br/>
        <w:t>(a) Topps shall pay Hershey as follows:</w:t>
        <w:br/>
        <w:br/>
        <w:t xml:space="preserve">          (i) the actual cost of  ingredients  and  packaging  to be provided by</w:t>
        <w:br/>
        <w:t>Hershey;</w:t>
        <w:br/>
        <w:br/>
        <w:t xml:space="preserve">          (ii)  Hershey's  cost of labor and  benefits  as  calculated  from the</w:t>
        <w:br/>
        <w:t>crewing, output and pay rates plus the benefits cost per labor dollar;</w:t>
        <w:br/>
        <w:br/>
        <w:t xml:space="preserve">          (iii) the overhead  rate per pound of Packaged  Product  manufactured,</w:t>
        <w:br/>
        <w:t>which shall be determined in accordance with subparagraph B(c)(vii) below; and</w:t>
        <w:br/>
        <w:br/>
        <w:t xml:space="preserve">          (iv) five (5)% of the total of subparagraphs B(a)(i)-(iii) above.</w:t>
        <w:br/>
        <w:br/>
        <w:t xml:space="preserve">                                        4</w:t>
        <w:br/>
        <w:br/>
        <w:br/>
        <w:t>(b) The costs  referenced in B (a)(i)-(iv) will be established by November 15 of</w:t>
        <w:br/>
        <w:t>the year  preceding  the year in which the costs  will be  effective  during the</w:t>
        <w:br/>
        <w:t>Extended Term (as  hereinafter  defined) and will be reflected in a new Schedule</w:t>
        <w:br/>
        <w:t>D-[year]for each year.  Hershey and Topps shall together review the new Schedule</w:t>
        <w:br/>
        <w:t>D, and Hershey  shall  explain to Topps the basis for all changes from the prior</w:t>
        <w:br/>
        <w:t>Schedule D.</w:t>
        <w:br/>
        <w:br/>
        <w:t>(c) Topps and  Hershey  agree as follows  with  regard to pricing  for  Packaged</w:t>
        <w:br/>
        <w:t>Products during the Extended Term:</w:t>
        <w:br/>
        <w:br/>
        <w:t xml:space="preserve">          (i) labor costs  described  in B (a) (ii) above will be  reviewed  and</w:t>
        <w:br/>
        <w:t>revised  in the new  Schedule  D to take into  account  actual,  reasonable  and</w:t>
        <w:br/>
        <w:t>verifiable  crewing  changes,  output  changes,  pay changes  and  benefit  cost</w:t>
        <w:br/>
        <w:t>changes.  Output changes, if any, will be based on the last six months' prior to</w:t>
        <w:br/>
        <w:t>October  actual  average  output of each  Packaged  Product  unless  extenuating</w:t>
        <w:br/>
        <w:t>circumstances affected the six-month average.</w:t>
        <w:br/>
        <w:br/>
        <w:t xml:space="preserve">          (ii) minimum  acceptable yields for ingredients and packaging for each</w:t>
        <w:br/>
        <w:t>year  during  the  Extended  Term  will be  mutually  agreed to and set forth in</w:t>
        <w:br/>
        <w:t>Schedule D hereto.  Minimum  acceptable  yields will be based on the six months'</w:t>
        <w:br/>
        <w:t>prior  to  October  actual  average  yields,  unless  extenuating  circumstances</w:t>
        <w:br/>
        <w:t>affected  the  six-month  average.  Hershey  will  bear all costs  incurred  for</w:t>
        <w:br/>
        <w:t>packaging and ingredients if yields fall below the yields stated on Schedule D.</w:t>
        <w:br/>
        <w:br/>
        <w:t xml:space="preserve">          (iii) on March 31, June 30,  September 30 and December 31 of each year</w:t>
        <w:br/>
        <w:t>during the Extended  Term  Hershey  will  provide  Topps with copies of the most</w:t>
        <w:br/>
        <w:t>recent invoices  Hershey has received for the packaging and ingredients  used to</w:t>
        <w:br/>
        <w:t>manufacture the Packaged Products.</w:t>
        <w:br/>
        <w:br/>
        <w:t xml:space="preserve">          (iv) in the  event  Hershey  at any  time  receives  notice  of a cost</w:t>
        <w:br/>
        <w:t>increase or decrease in any of the largest  ingredients and packaging  materials</w:t>
        <w:br/>
        <w:t>(by dollars) which make up 80% of the total cost (by dollars) of ingredients and</w:t>
        <w:br/>
        <w:t>packaging  materials in the aggregate for all Packaged  Products  expected to be</w:t>
        <w:br/>
        <w:t>manufactured  by Hershey  during that calendar year (which items shall be agreed</w:t>
        <w:br/>
        <w:t>to by the parties at the beginning of each year),  Hershey will promptly  notify</w:t>
        <w:br/>
        <w:t>Topps of such  increase(s)  or  decrease(s)  along with any  notices or invoices</w:t>
        <w:br/>
        <w:t>received from vendors evidencing such increase(s) or decrease(s).  The costs set</w:t>
        <w:br/>
        <w:t>forth on Schedule D will change to evidence the changed  costs when Hershey uses</w:t>
        <w:br/>
        <w:t>the newly priced items in the Packaged Product. The new prices will be effective</w:t>
        <w:br/>
        <w:t>after use of the current inventory, using a FIFO depletion method. Hershey shall</w:t>
        <w:br/>
        <w:t>not  discriminate  against Topps in the manner in which it uses  ingredients and</w:t>
        <w:br/>
        <w:t>packaging materials in the Packaged Product versus its own products.</w:t>
        <w:br/>
        <w:t xml:space="preserve"> </w:t>
        <w:br/>
        <w:t xml:space="preserve">          (v) Hershey will invoice Topps for the Packaged  Products  produced by</w:t>
        <w:br/>
        <w:t>Hershey at the time of shipment of such Packaged  Products to Topps.  Topps will</w:t>
        <w:br/>
        <w:t>pay Hershey the invoiced  amount  within 30 days of the invoice  date.  Interest</w:t>
        <w:br/>
        <w:t>will accrue on any amount  remaining  unpaid at the end of such 30 day period at</w:t>
        <w:br/>
        <w:t>the rate of 1% per month  unless  Topps has  notified  Hershey of its good faith</w:t>
        <w:br/>
        <w:t>dispute of any invoiced item.  Hershey and Topps agree to use their best efforts</w:t>
        <w:br/>
        <w:t>to resolve such disputes.</w:t>
        <w:br/>
        <w:br/>
        <w:t xml:space="preserve">                                        5</w:t>
        <w:br/>
        <w:br/>
        <w:br/>
        <w:t xml:space="preserve">          (vi) During the Extended  Term only,  in the event during any calendar</w:t>
        <w:br/>
        <w:t>year Topps  purchases less than 4 million  pounds of Product from Hershey,  then</w:t>
        <w:br/>
        <w:t>Hershey shall have the option of  terminating  this Agreement upon eighteen (18)</w:t>
        <w:br/>
        <w:t>months' written notice to Topps delivered  within thirty (30) days after the end</w:t>
        <w:br/>
        <w:t>of such calendar  year.  If Hershey  delivers the notice of  termination,  Topps</w:t>
        <w:br/>
        <w:t>shall then have the right  (but not the  obligation)  to commit to  Hershey  (by</w:t>
        <w:br/>
        <w:t>written  notice  delivered  by March 15 of that year) that it will  purchase  at</w:t>
        <w:br/>
        <w:t>least 4 million  pounds of Product during that next calendar year. If Topps does</w:t>
        <w:br/>
        <w:t>so commit and meets the 4 million pound level,  the notice of termination  shall</w:t>
        <w:br/>
        <w:t>be void and this Agreement shall remain in full force and effect. If Topps makes</w:t>
        <w:br/>
        <w:t>this commitment and fails to meet the 4 million pound threshold,  then (x) Topps</w:t>
        <w:br/>
        <w:t>shall pay Hershey an amount equal to the  shortfall in pounds  multiplied by the</w:t>
        <w:br/>
        <w:t>overhead rate per pound of Packaged Product then in effect and (y) Hershey shall</w:t>
        <w:br/>
        <w:t>have the right to terminate  this Agreement by delivery of written notice within</w:t>
        <w:br/>
        <w:t>thirty (30) days of the end of the calendar  year,  which  termination  shall be</w:t>
        <w:br/>
        <w:t>effective eighteen (18) months after that notice of termination.</w:t>
        <w:br/>
        <w:br/>
        <w:t xml:space="preserve">          (vii) For calendar  years 2000,  2001 and 2002,  the overhead rate per</w:t>
        <w:br/>
        <w:t>pound of  Packaged  Product  shall be fixed at $0.34 per pound.  Promptly  after</w:t>
        <w:br/>
        <w:t>execution  of this  Amended and Restated  Manufacturing  Agreement,  the parties</w:t>
        <w:br/>
        <w:t>shall work, in good faith, to establish a methodology,  by October 15, 1998, for</w:t>
        <w:br/>
        <w:t>determining the overhead rate per pound of Packaged  Product for all years after</w:t>
        <w:br/>
        <w:t>2002 that the Agreement is in effect.  That  methodology,  when mutually  agreed</w:t>
        <w:br/>
        <w:t>upon, will become part of this Agreement as Schedule E. The actual overhead rate</w:t>
        <w:br/>
        <w:t>for each year after 2002 will be calculated in accordance with this  methodology</w:t>
        <w:br/>
        <w:t>and will be included on the new Schedule D. In the event the total overhead rate</w:t>
        <w:br/>
        <w:t>per pound of Packaged  Product as listed in Schedule D for any such year exceeds</w:t>
        <w:br/>
        <w:t>the  overhead  rate per pound of Packaged  Product for that listed in Schedule D</w:t>
        <w:br/>
        <w:t>for the prior year by more than 6%, Topps shall have the right to terminate this</w:t>
        <w:br/>
        <w:t>Agreement on not less than six (6) nor more than eighteen  (18) months'  written</w:t>
        <w:br/>
        <w:t>notice delivered at any time within ninety (90) days after the later of the date</w:t>
        <w:br/>
        <w:t>the new Schedule D is established or February 15 of the new year.</w:t>
        <w:br/>
        <w:br/>
        <w:t>C. The parties agree that the following  will be applicable  during the Original</w:t>
        <w:br/>
        <w:t>Term and the Extended Term as defined below:</w:t>
        <w:br/>
        <w:br/>
        <w:t>(a) The  parties  agree that  Schedule A is not a static  list of  Products  and</w:t>
        <w:br/>
        <w:t>Packaged  Products  and that Product and  Packaged  Product skus (stock  keeping</w:t>
        <w:br/>
        <w:t>units) may be added or deleted at Topps' discretion.  Pricing for any additional</w:t>
        <w:br/>
        <w:t>Product or Packaged  Product skus will be established  using the same basic cost</w:t>
        <w:br/>
        <w:t>and profit  structure as was used to determine  the agreed upon pricing of other</w:t>
        <w:br/>
        <w:t>skus  provided  for  herein.  Topps  and  Hershey  agree to review  the  pricing</w:t>
        <w:br/>
        <w:t>established by the parties for items added to the Schedule of Packaged  Products</w:t>
        <w:br/>
        <w:t>90 days  after  production  of those new  products  has begun to  determine  the</w:t>
        <w:br/>
        <w:t>accuracy of the  established  prices.  In the event  actual costs to Hershey are</w:t>
        <w:br/>
        <w:t>different than originally anticipated the parties agree to negotiate adjustments</w:t>
        <w:br/>
        <w:t>in good faith to take into account the higher or lower costs  actually  incurred</w:t>
        <w:br/>
        <w:t>by Hershey.</w:t>
        <w:br/>
        <w:br/>
        <w:t>(b) The parties  acknowledge  that new product  development  is important to the</w:t>
        <w:br/>
        <w:t>vitality of the Bazooka brand and that product changes are sometimes required or</w:t>
        <w:br/>
        <w:t>advisable.  Without  limiting  the  foregoing,  examples  of some of  these  new</w:t>
        <w:br/>
        <w:t xml:space="preserve">products or product changes are: </w:t>
        <w:br/>
        <w:br/>
        <w:t xml:space="preserve">                                        6</w:t>
        <w:br/>
        <w:br/>
        <w:br/>
        <w:t xml:space="preserve">          A. Flavor extensions.</w:t>
        <w:br/>
        <w:t xml:space="preserve">          B. Size changes.  </w:t>
        <w:br/>
        <w:t xml:space="preserve">          C. New configurations of existing or new formulations.</w:t>
        <w:br/>
        <w:t xml:space="preserve">          D. Wrap or box changes in graphics, counts, size, etc. </w:t>
        <w:br/>
        <w:t xml:space="preserve">          E. Ingredient changes.</w:t>
        <w:br/>
        <w:br/>
        <w:t xml:space="preserve">          If Topps  requests,  Hershey  shall assist Topps with the research and</w:t>
        <w:br/>
        <w:t>development  and the  implementation  of  changes or new  products.  If Topps so</w:t>
        <w:br/>
        <w:t>requests Hershey's assistance,  Topps shall be required to pay the capital costs</w:t>
        <w:br/>
        <w:t>for the  equipment  required to produce a new or changed  product and Topps will</w:t>
        <w:br/>
        <w:t>retain ownership thereof.  With respect to the cost of production trials for new</w:t>
        <w:br/>
        <w:t>products,  Topps shall pay for all ingredients,  packaging components and direct</w:t>
        <w:br/>
        <w:t>labor, and the parties shall negotiate in advance regarding additional costs and</w:t>
        <w:br/>
        <w:t>expenses.</w:t>
        <w:br/>
        <w:br/>
        <w:t>(c) In the event Hershey makes its  continuous  gum base and gum making  process</w:t>
        <w:br/>
        <w:t>available to Topps for use in producing  the  Products,  and if Topps elects (in</w:t>
        <w:br/>
        <w:t>its discretion) to use the same,  Topps agrees that it will use the same formula</w:t>
        <w:br/>
        <w:t>as Hershey chooses to utilize, except that Topps may choose the color and flavor</w:t>
        <w:br/>
        <w:t>of the Products  produced by Hershey  through this  process.  In the event that,</w:t>
        <w:br/>
        <w:t>before the end of 1998, Hershey makes this process available and Topps elects to</w:t>
        <w:br/>
        <w:t>utilize  Hershey's  continuous gum base and gum making process,  the gum and gum</w:t>
        <w:br/>
        <w:t>base  processing  labor costs outlined in Schedule D will be replaced with $.033</w:t>
        <w:br/>
        <w:t>(or 3.3 cents) per pound.  For any use of this  continuous base or process after</w:t>
        <w:br/>
        <w:t>the end of 1998 Hershey will provide Topps with the costs of production. Nothing</w:t>
        <w:br/>
        <w:t>herein shall be deemed to require Hershey to make its continuous system formulas</w:t>
        <w:br/>
        <w:t>or process available to Topps, or, once having made it available, to continue to</w:t>
        <w:br/>
        <w:t>make it  available.  Hershey may at any time  decline to make the  formulas  and</w:t>
        <w:br/>
        <w:t>process  available to Topps.  In the event Hershey  determines it will no longer</w:t>
        <w:br/>
        <w:t>make the formulas and process available to Topps, Topps must revert to the batch</w:t>
        <w:br/>
        <w:t>production  process  at  costs  based on those  previously  applicable  to batch</w:t>
        <w:br/>
        <w:t>production.  In the event Topps elects to utilize  Hershey's  continuous gum and</w:t>
        <w:br/>
        <w:t>gum base  formulas  and Hershey  subsequently  changes its formula and elects to</w:t>
        <w:br/>
        <w:t>make such revised formulas available to Topps, then Topps must either (x) accept</w:t>
        <w:br/>
        <w:t>the revised formulas or (y) revert to Topps' prior batch  production  process at</w:t>
        <w:br/>
        <w:t>rates  based  on  those  previously   applicable  to  batch  production.   Topps</w:t>
        <w:br/>
        <w:t>specifically  acknowledges  that the  technology,  processing  and  operation of</w:t>
        <w:br/>
        <w:t>Hershey's  continuous  gum and base making  process and the  formulas are deemed</w:t>
        <w:br/>
        <w:t>proprietary intellectual property and/or trade secret information by Hershey and</w:t>
        <w:br/>
        <w:t>will be governed by the terms of this Agreement.</w:t>
        <w:br/>
        <w:br/>
        <w:t>(d) Any new  technology or other  intellectual  property or any portion  thereof</w:t>
        <w:br/>
        <w:t>developed  solely by Topps concerning these new products or changes is to remain</w:t>
        <w:br/>
        <w:t>confidential  and not to be disclosed or used in the  manufacture of any product</w:t>
        <w:br/>
        <w:t>except the Product and the Packaged  Product,  and shall be owned by Topps.  Any</w:t>
        <w:br/>
        <w:t>new technology or intellectual  property or portion thereof  developed solely by</w:t>
        <w:br/>
        <w:t>Hershey  is to  remain  confidential  and  shall be owned  by  Hershey.  Any new</w:t>
        <w:br/>
        <w:t>technology or intellectual  property developed jointly by Topps and Hershey will</w:t>
        <w:br/>
        <w:t>be owned jointly by the two parties,  and each party shall have the unrestricted</w:t>
        <w:br/>
        <w:t>right to utilize,  modify,  enhance,  replicate,  and create derivatives of such</w:t>
        <w:br/>
        <w:t>technology or intellectual  property.  Prior to full scale production of any new</w:t>
        <w:br/>
        <w:t>product,  any party that believes it has a proprietary interest in any component</w:t>
        <w:br/>
        <w:t>thereof (other than items that have been  previously  included in the Product or</w:t>
        <w:br/>
        <w:br/>
        <w:t xml:space="preserve">                                        7</w:t>
        <w:br/>
        <w:br/>
        <w:br/>
        <w:t>Packaged  Product or other new products  developed  hereunder)  shall notify the</w:t>
        <w:br/>
        <w:t>other  party in  writing.  The parties  shall  attempt to  amicably  resolve any</w:t>
        <w:br/>
        <w:t>dispute regarding the foregoing.</w:t>
        <w:br/>
        <w:br/>
        <w:t>(e) After development of any item for which Topps requested Hershey's assistance</w:t>
        <w:br/>
        <w:t>as set forth above,  Hershey shall have the first option to be the  manufacturer</w:t>
        <w:br/>
        <w:t>for such  changed or new product in the  Territory  so long as the cost to Topps</w:t>
        <w:br/>
        <w:t>(including  capital  costs and unit  prices)  shall be no greater than Topps can</w:t>
        <w:br/>
        <w:t>obtain  elsewhere.  Except  as set  forth  in the  preceding  sentence,  nothing</w:t>
        <w:br/>
        <w:t>contained  in  this  Agreement   shall  require  Topps  to  utilize  Hershey  to</w:t>
        <w:br/>
        <w:t>manufacture new products or variations.  If Topps elects to produce the product,</w:t>
        <w:br/>
        <w:t>for sale in the Territory,  elsewhere,  Topps will  reimburse  Hershey for costs</w:t>
        <w:br/>
        <w:t>Hershey incurred on the development project.</w:t>
        <w:br/>
        <w:br/>
        <w:t>(f) All orders will be loaded by Hershey for shipping,  in truckload  quantities</w:t>
        <w:br/>
        <w:t>unless  otherwise  indicated by Topps,  to any location within the 48 contiguous</w:t>
        <w:br/>
        <w:t>states of the United States  designated by Topps,  by a means of  transportation</w:t>
        <w:br/>
        <w:t>selected by Topps.  Hershey will  cooperate in all  shipping  procedures.  Topps</w:t>
        <w:br/>
        <w:t>shall either supply, or at its option pay for, all pallets and slip sheets to be</w:t>
        <w:br/>
        <w:t>used. All labeling  shall include item numbers,  count per pallet and date code.</w:t>
        <w:br/>
        <w:t>Any other labeling or handling shall be negotiated by the parties in advance.</w:t>
        <w:br/>
        <w:br/>
        <w:t>(g) Hershey  shall not be liable for failure to perform or delay in  performance</w:t>
        <w:br/>
        <w:t>hereunder  if such  failure  or  delay  is due to fire,  storms,  floods,  labor</w:t>
        <w:br/>
        <w:t>disputes,  strikes,  lockouts,  war,  riots,  or  civil  commotion,   embargoes,</w:t>
        <w:br/>
        <w:t>government or industry regulation, act of God, or any other cause or contingency</w:t>
        <w:br/>
        <w:t>beyond its reasonable control. In the event of any such occurrence,  Topps shall</w:t>
        <w:br/>
        <w:t>have the right (but not the  obligation)  to source the Product and the Packaged</w:t>
        <w:br/>
        <w:t>Product from another  entity for the affected  period and if the period of force</w:t>
        <w:br/>
        <w:t>majeure  exceeds six (6) months,  then Topps may, as its sole remedy,  terminate</w:t>
        <w:br/>
        <w:t>the Agreement immediately.</w:t>
        <w:br/>
        <w:br/>
        <w:t>(h) Hershey agrees to carry insurance covering Products and general liability in</w:t>
        <w:br/>
        <w:t>amounts  of not less  than $1  million  per  occurrence  and $2  million  in the</w:t>
        <w:br/>
        <w:t>aggregate, and an umbrella policy of not less than $15 million in the aggregate.</w:t>
        <w:br/>
        <w:t>All policies shall provide for at least thirty (30) days prior written notice of</w:t>
        <w:br/>
        <w:t>cancellation,  non-renewal  or material  change in the terms and  conditions  of</w:t>
        <w:br/>
        <w:t>coverage and name Topps as an  additional  insured.  Hershey will provide  Topps</w:t>
        <w:br/>
        <w:t>with a certificate or  certificates  of insurance  evidencing  such coverage and</w:t>
        <w:br/>
        <w:t>such other evidence as Topps may  reasonably  request to insure that the insurer</w:t>
        <w:br/>
        <w:t>is required to cover Topps, as an additional insured, for the deductible portion</w:t>
        <w:br/>
        <w:t>as well.  Hershey will promptly inform Topps of Hershey's receipt of a notice of</w:t>
        <w:br/>
        <w:t>cancellation,  non-renewal,  or material  change in the terms and  conditions of</w:t>
        <w:br/>
        <w:t>such  coverage.  In the event Hershey  ceases to carry  adequate  insurance that</w:t>
        <w:br/>
        <w:t>names Topps as an  additional  insured,  and  Hershey  fails to cure such breach</w:t>
        <w:br/>
        <w:t>within  forty-five (45) days after written notice by Topps,  Topps may terminate</w:t>
        <w:br/>
        <w:t>this Agreement by giving Hershey  written notice of Topps' election to terminate</w:t>
        <w:br/>
        <w:t>this Agreement.</w:t>
        <w:br/>
        <w:br/>
        <w:t>(i) Hershey shall provide evidence of all price changes  referred to herein.  In</w:t>
        <w:br/>
        <w:t>the event Topps desires to confirm any pricing under this Agreement  whatsoever,</w:t>
        <w:br/>
        <w:t>an independent and mutually  agreeable  auditor will be retained by the parties,</w:t>
        <w:br/>
        <w:t>at the sole  expense  of Topps and not more  frequently  than once per  calendar</w:t>
        <w:br/>
        <w:t>year, to do so;  provided,  however,  that the cost  components for the overhead</w:t>
        <w:br/>
        <w:br/>
        <w:t xml:space="preserve">                                        8</w:t>
        <w:br/>
        <w:br/>
        <w:br/>
        <w:t>rate  through the year 2002 shall not be subject to audit.  Notwithstanding  the</w:t>
        <w:br/>
        <w:t>foregoing,  in the event that an audit reveals that Hershey overcharged Topps by</w:t>
        <w:br/>
        <w:t>five percent (5%) or more for any calendar year,  Hershey shall  reimburse Topps</w:t>
        <w:br/>
        <w:t>for the cost of the audit. Topps and Hershey will work together in good faith to</w:t>
        <w:br/>
        <w:t>reduce the cost of  production  of the Product and Packaged  Product,  including</w:t>
        <w:br/>
        <w:t>without  limitation,  the cost of  ingredients.  In the  event  Topps  locates a</w:t>
        <w:br/>
        <w:t>supplier of ingredients or packaging components that has lower prices than those</w:t>
        <w:br/>
        <w:t>being used,  Hershey and Topps shall  evaluate such  materials and supplier.  If</w:t>
        <w:br/>
        <w:t>Hershey  determines that the materials or supplier are not acceptable or Hershey</w:t>
        <w:br/>
        <w:t>has another reasonable basis for not buying such materials and,  notwithstanding</w:t>
        <w:br/>
        <w:t>such  advice  from  Hershey  in  writing,  Topps  requires  Hershey  to use such</w:t>
        <w:br/>
        <w:t>materials or supplier,  Hershey shall not be responsible for any adverse effects</w:t>
        <w:br/>
        <w:t>which may occur and which are  related to  Hershey's  basis for  rejecting  such</w:t>
        <w:br/>
        <w:t>supplier or materials.  Title to and responsibility for the Product and Packaged</w:t>
        <w:br/>
        <w:t>Product  passes to Topps  when  placed on the truck for  shipping  at  Hershey's</w:t>
        <w:br/>
        <w:t>production facility.</w:t>
        <w:br/>
        <w:br/>
        <w:t>(j) The parties  acknowledge  that Hershey will be  purchasing  ingredients  and</w:t>
        <w:br/>
        <w:t>components  for its own products and the products of others,  as well as for the</w:t>
        <w:br/>
        <w:t>Packaged Product, and Hershey may not discriminate or act with prejudice against</w:t>
        <w:br/>
        <w:t>Topps  in  any  purchasing,   use,  pricing  or  allocation  of  ingredients  or</w:t>
        <w:br/>
        <w:t>components. Hershey agrees to use its reasonable best efforts in accordance with</w:t>
        <w:br/>
        <w:t>Hershey's customary practice and consistent with the quality standards necessary</w:t>
        <w:br/>
        <w:t>to ensure  the  quality of the  Packaged  Products,  to obtain  the best  prices</w:t>
        <w:br/>
        <w:t>available for the  ingredients  and  packaging  and to avoid price  increases if</w:t>
        <w:br/>
        <w:t>possible.</w:t>
        <w:br/>
        <w:br/>
        <w:t>(k) The parties further acknowledge that the prices on Schedule D are based upon</w:t>
        <w:br/>
        <w:t>Topps  purchasing  not less  than 4  million  pounds  of  Product  per year from</w:t>
        <w:br/>
        <w:t>Hershey.  In the event that Topps  purchases  less than such amount,  the prices</w:t>
        <w:br/>
        <w:t>shall be adjusted to reflect any increased cost to Hershey. Nothing contained in</w:t>
        <w:br/>
        <w:t>this Agreement,  however,  shall require Topps to make any minimum  purchases of</w:t>
        <w:br/>
        <w:t>the Product or the Packaged Product whatsoever.</w:t>
        <w:br/>
        <w:br/>
        <w:t>3.       TOPPS' RESPONSIBILITIES</w:t>
        <w:br/>
        <w:br/>
        <w:t>(a) Topps has  shipped to Hershey at Topps' sole  expense all of Topps  wrapping</w:t>
        <w:br/>
        <w:t>machines for gum and other ancillary  equipment listed on Schedule F (the "Topps</w:t>
        <w:br/>
        <w:t>Equipment").  Such  machinery  shall  remain the sole  property of Topps and, at</w:t>
        <w:br/>
        <w:t>Topps  request,  will be returned to Topps at Topps'  cost upon  termination  or</w:t>
        <w:br/>
        <w:t>expiration  of this  Agreement.  In the  event  Topps  does not so  request  the</w:t>
        <w:br/>
        <w:t>machinery within six (6) months after  termination or expiration,  Hershey shall</w:t>
        <w:br/>
        <w:t>be entitled to the machinery or to dispose of it at its sole option.  Topps will</w:t>
        <w:br/>
        <w:t>provide at its  expense  any  replacements  for the Topps  Equipment  reasonably</w:t>
        <w:br/>
        <w:t>requested  by  Hershey  and  agreed  to by Topps for use in the  production  and</w:t>
        <w:br/>
        <w:t>packaging  of the  Products.  Hershey  shall be  responsible  for the normal and</w:t>
        <w:br/>
        <w:t>customary day to day maintenance and repair of Topps Equipment at its expense as</w:t>
        <w:br/>
        <w:t>necessary to keep Topps  Equipment  in good working  order but not to exceed the</w:t>
        <w:br/>
        <w:t>condition in which Hershey received the machinery provided,  however, that Topps</w:t>
        <w:br/>
        <w:t>shall pay for all rebuilds of Topps Equipment necessary in Hershey's  reasonable</w:t>
        <w:br/>
        <w:t>opinion to maintain the operation or  performance  of the equipment or any other</w:t>
        <w:br/>
        <w:t>capital  improvements  to the Topps  Equipment  made with Topps'  prior  written</w:t>
        <w:br/>
        <w:t>consent.</w:t>
        <w:br/>
        <w:br/>
        <w:t xml:space="preserve">                                        9</w:t>
        <w:br/>
        <w:br/>
        <w:br/>
        <w:t>(b) Topps  warrants that any machinery,  when  delivered to Hershey,  will be in</w:t>
        <w:br/>
        <w:t>good working  condition and not requiring any  substantial  repairs.  Topps will</w:t>
        <w:br/>
        <w:t>reimburse  Hershey for all of its  out-of-pocket  expenses for Hershey's  actual</w:t>
        <w:br/>
        <w:t>capital  expense and capital  costs for  installing  the  machinery  provided by</w:t>
        <w:br/>
        <w:t>Topps. Hershey shall provide in advance of the installation its best estimate of</w:t>
        <w:br/>
        <w:t>such capital costs and Topps may review the methods of  installation  and costs,</w:t>
        <w:br/>
        <w:t>and  make  reasonable  requests  of  Hershey  for a  change  in  the  method  of</w:t>
        <w:br/>
        <w:t>installation  for the sole purpose of cost  control.  Further,  Hershey shall be</w:t>
        <w:br/>
        <w:t>entitled  to test the  machinery  for  operability  and  Topps  will pay for all</w:t>
        <w:br/>
        <w:t>materials and Hershey's direct labor costs for such tests.</w:t>
        <w:br/>
        <w:br/>
        <w:t>(c) Topps acknowledges that Hershey incurred  substantial start up costs when it</w:t>
        <w:br/>
        <w:t>began  production  for Topps under the Original  Agreement  and that those costs</w:t>
        <w:br/>
        <w:t>continued  through  October 31, 1997.  Hershey  agrees to provide Topps with all</w:t>
        <w:br/>
        <w:t>available  documentation  and  verification  of such  start up costs.  Topps and</w:t>
        <w:br/>
        <w:t>Hershey  agree to review  the  costs in good  faith.  Topps  agrees to pay fifty</w:t>
        <w:br/>
        <w:t>percent  (50%) of those  verified  start up costs to  Hershey,  up to a  maximum</w:t>
        <w:br/>
        <w:t>aggregate  payment of $1 million  (less the sum of  $105,983  which was  already</w:t>
        <w:br/>
        <w:t>advanced to Hershey) in three equal installments, one due upon execution of this</w:t>
        <w:br/>
        <w:t>Agreement,  one due in December of 1998 and one due in December of 1999. Hershey</w:t>
        <w:br/>
        <w:t>agrees  that Topps will have no other  liability  for  start-up  costs.  Hershey</w:t>
        <w:br/>
        <w:t>hereby  waives  any claim  that it may have  relating  to the  condition,  as it</w:t>
        <w:br/>
        <w:t>existed at the date of  delivery by Topps of the Topps  Equipment  that has been</w:t>
        <w:br/>
        <w:t>delivered  by Topps  prior  to the  date  hereof;  provided,  however,  that the</w:t>
        <w:br/>
        <w:t>foregoing shall not be interpreted as a waiver by Hershey of any claim regarding</w:t>
        <w:br/>
        <w:t>equipment  which  is  delivered  by  Topps  after  the date  hereof.  Except  as</w:t>
        <w:br/>
        <w:t>specifically set forth in the preceding sentence this section is not intended to</w:t>
        <w:br/>
        <w:t>limit Topps'  obligations  with regard to  equipment as set forth in  paragraphs</w:t>
        <w:br/>
        <w:t>3(a) and (b) above.</w:t>
        <w:br/>
        <w:br/>
        <w:t>(d) Topps has provided  Hershey with  specifications,  formula  sequences,  time</w:t>
        <w:br/>
        <w:t>requirements and quality  standards,  which Topps may revise from  time-to-time,</w:t>
        <w:br/>
        <w:t>for the Products  and/or the Packaged  Products and any  ingredient or component</w:t>
        <w:br/>
        <w:t>thereof which Hershey is to purchase hereunder.  Topps may modify the Product to</w:t>
        <w:br/>
        <w:t>be  manufactured  hereunder  and/or  change  the  Packaging  and  Hershey  shall</w:t>
        <w:br/>
        <w:t>manufacture such changed Product or Packaging;  provided,  however,  that if any</w:t>
        <w:br/>
        <w:t>such  modification  or change would  increase the cost of performance to Hershey</w:t>
        <w:br/>
        <w:t>hereunder,  then  Hershey  shall  have the right to adjust  the  pricing  of the</w:t>
        <w:br/>
        <w:t>Product,  as necessary,  to offset such incremental cost and the prices shall be</w:t>
        <w:br/>
        <w:t>reduced to Topps to the extent the costs are thereby reduced.</w:t>
        <w:br/>
        <w:br/>
        <w:t>(e) Topps shall, at its sole cost,  secure and maintain all necessary  licenses,</w:t>
        <w:br/>
        <w:t>permits,  authorizations  or  other  approvals  for  the  use of the  ingredient</w:t>
        <w:br/>
        <w:t>statements,  labeling, trademarks, trade names, trade dress or other elements of</w:t>
        <w:br/>
        <w:t>the Packaging hereunder.</w:t>
        <w:br/>
        <w:br/>
        <w:t>(f) Topps agrees to carry insurance  covering  Products and general liability in</w:t>
        <w:br/>
        <w:t>amounts  of not less  than $1  million  per  occurrence  and $2  million  in the</w:t>
        <w:br/>
        <w:t>aggregate,  with an umbrella policy of not less than $15 million,  and insurance</w:t>
        <w:br/>
        <w:t>covering trademark infringement, trade name infringement, copyright infringement</w:t>
        <w:br/>
        <w:t>and advertising liability in amounts not less than $1 million per occurrence and</w:t>
        <w:br/>
        <w:t>$1 million in the aggregate. All such policies shall provide for at least thirty</w:t>
        <w:br/>
        <w:t>(30) days prior written notice of cancellation or reduction in coverage and name</w:t>
        <w:br/>
        <w:br/>
        <w:t xml:space="preserve">                                        10</w:t>
        <w:br/>
        <w:br/>
        <w:br/>
        <w:t>Hershey as an  additional  insured.  At  Hershey's  request,  Topps will provide</w:t>
        <w:br/>
        <w:t>Hershey  with  a  certificate  or  certificates  of  insurance  evidencing  such</w:t>
        <w:br/>
        <w:t>coverage.  Topps will promptly  inform  Hershey of Topps' receipt of a notice of</w:t>
        <w:br/>
        <w:t>cancellation  or reduction in such coverage.  In the event Topps ceases to carry</w:t>
        <w:br/>
        <w:t>adequate insurance that names Hershey as an additional insured,  and Topps fails</w:t>
        <w:br/>
        <w:t>to cure such breach within forty-five (45) days after written notice by Hershey,</w:t>
        <w:br/>
        <w:t>Hershey may terminate this Agreement by giving Topps written notice of Hershey's</w:t>
        <w:br/>
        <w:t>election to terminate  this Agreement on twelve (12) months'  notice;  provided,</w:t>
        <w:br/>
        <w:t>however,  that during such twelve (12) month period Hershey shall have the right</w:t>
        <w:br/>
        <w:t>to buy such insurance and xxxx Xxxxx therefor.</w:t>
        <w:br/>
        <w:br/>
        <w:t>(g) Topps  shall  indemnify,  defend and hold  harmless  Hershey and its parent,</w:t>
        <w:br/>
        <w:t>affiliates,  subsidiaries,  officers, directors, employees and stockholders from</w:t>
        <w:br/>
        <w:t>and against any and all claims, demands,  suits, judgments,  costs and expenses,</w:t>
        <w:br/>
        <w:t>including, without limitation, reasonable attorneys' fees, (1) resulting from or</w:t>
        <w:br/>
        <w:t>arising out of either:  (i) Topps marketing  practices and selling practices for</w:t>
        <w:br/>
        <w:t>the  Packaged  Products;  (ii) errors by Topps in the  labeling of the  Packaged</w:t>
        <w:br/>
        <w:t>Product; (iii) any ingredient, packaging, formula, process or other component of</w:t>
        <w:br/>
        <w:t>the  Product  or  Packaged  Product  supplied  by Topps;  or (iv) any  breach or</w:t>
        <w:br/>
        <w:t>violation,  or a claim by a third  party  that,  if true,  would be a breach  or</w:t>
        <w:br/>
        <w:t>violation, by Topps of any provision of this Agreement or of any representation,</w:t>
        <w:br/>
        <w:t>warranty,  covenant or guarantee of Topps under this Agreement, or (2) caused by</w:t>
        <w:br/>
        <w:t>any of the written  specifications  for the Packaged Product given to Hershey by</w:t>
        <w:br/>
        <w:t>Topps,  except  to the  extent  any  of the  foregoing  arise  out of  Hershey's</w:t>
        <w:br/>
        <w:t>negligent act or omission.</w:t>
        <w:br/>
        <w:br/>
        <w:t>4.       HERSHEY'S RESPONSIBILITIES</w:t>
        <w:br/>
        <w:br/>
        <w:t>(a) As an essential  condition of this  Agreement,  Hershey shall, at all times,</w:t>
        <w:br/>
        <w:t>manufacture  and  produce  the  Product  and the  Packaged  Product  strictly in</w:t>
        <w:br/>
        <w:t>accordance with Topps specifications,  formula sequences,  time requirements and</w:t>
        <w:br/>
        <w:t>quality standards,  which Topps may revise from  time-to-time.  In the event any</w:t>
        <w:br/>
        <w:t>revision by Topps would increase the cost of  performance to Hershey  hereunder,</w:t>
        <w:br/>
        <w:t>then  Hershey  shall  have the right to adjust  the  pricing  of the  Product as</w:t>
        <w:br/>
        <w:t>necessary.  In the event any revisions by Topps reduces the cost of  performance</w:t>
        <w:br/>
        <w:t>to Hershey hereunder, the prices shall be reduced in an amount equal to the cost</w:t>
        <w:br/>
        <w:t>of reduction.  Hershey shall also provide  reasonable  security measures against</w:t>
        <w:br/>
        <w:t>theft or sabotage,  including the use of metal  detectors  supplied by Topps for</w:t>
        <w:br/>
        <w:t>all  Products  and  Packaged  Products  with such  detectors  being  operated at</w:t>
        <w:br/>
        <w:t>acceptable sensitivity levels, and shall code each case of Packaged Product with</w:t>
        <w:br/>
        <w:t>a special date code which indicates the date and shift of manufacture.</w:t>
        <w:br/>
        <w:br/>
        <w:t>(b) Hershey shall, at its sole cost, secure and maintain all necessary licenses,</w:t>
        <w:br/>
        <w:t>permits,  authorizations  or  other  approvals  necessary  for  its  performance</w:t>
        <w:br/>
        <w:t>hereunder  including,  without limitation,  all licenses,  permits and approvals</w:t>
        <w:br/>
        <w:t>required  by the  Federal  Food and Drug  Administration  (the  "FDA").  Hershey</w:t>
        <w:br/>
        <w:t>represents  and  warrants  that at the time the  Product  is placed on trucks or</w:t>
        <w:br/>
        <w:t>other carrier for shipping from Hershey's  production plant to Topps' designated</w:t>
        <w:br/>
        <w:t>location,  the Product (i) shall be neither  "adulterated"  nor  "misbranded' as</w:t>
        <w:br/>
        <w:t>those terms are specifically defined in the Federal Food, Drug and Cosmetic Act,</w:t>
        <w:br/>
        <w:t>(ii)  shall  comply  with all  applicable  United  States  laws and  regulations</w:t>
        <w:br/>
        <w:t>relating to the  production  and  manufacture  of the  Product and the  Packaged</w:t>
        <w:br/>
        <w:t>Product and (iii) that the  Products  and  Packaged  Products  shall  conform to</w:t>
        <w:br/>
        <w:t>Topps' standards, specifications and instructions; provided, however, that Topps</w:t>
        <w:br/>
        <w:br/>
        <w:t xml:space="preserve">                                        11</w:t>
        <w:br/>
        <w:br/>
        <w:br/>
        <w:t>shall be responsible for taste testing the Bazooka flavor solely to test whether</w:t>
        <w:br/>
        <w:t>it complies  with Topps  standards  for taste.  Notwithstanding  the  foregoing,</w:t>
        <w:br/>
        <w:t>Hershey  makes no  representation  or  warranty  of any kind to the  extent  any</w:t>
        <w:br/>
        <w:t>Product or Packaged Product fails to comply with (i) - (iii) above to the extent</w:t>
        <w:br/>
        <w:t>the  non-compliance  is the result of (x)  ingredients  or Packaging  components</w:t>
        <w:br/>
        <w:t>supplied by Topps, (y) the specifications,  formula,  sequences and instructions</w:t>
        <w:br/>
        <w:t>for the  manufacturing  process  provided  by Topps,  or  (z)any of the  written</w:t>
        <w:br/>
        <w:t>specifications  for the  Packaged  Product  given to Hershey  by Topps.  Hershey</w:t>
        <w:br/>
        <w:t>covenants  that the  Products  and the Packaged  Products  will be  manufactured</w:t>
        <w:br/>
        <w:t>following FDA's Current Good Manufacturing Practice in Manufacturing,  Packaging</w:t>
        <w:br/>
        <w:t>or Holding Human Food, as these  guidelines  and rules may be modified from time</w:t>
        <w:br/>
        <w:t>to time. However,  Hershey makes no representation or warranty as to whether the</w:t>
        <w:br/>
        <w:t>Product or the  Packaged  Product  complies  with any law or  regulation  of any</w:t>
        <w:br/>
        <w:t>foreign  governmental  entity,  unless  otherwise  agreed to by the  parties  by</w:t>
        <w:br/>
        <w:t>written amendment to this Agreement.</w:t>
        <w:br/>
        <w:br/>
        <w:t>(c)  Hershey  shall  allow  authorized  representatives  of Topps (i) to inspect</w:t>
        <w:br/>
        <w:t>Hershey's facilities and review its manufacturing  processing and conditions for</w:t>
        <w:br/>
        <w:t>the Product and the Packaged  Product at any time during normal  business hours,</w:t>
        <w:br/>
        <w:t>and (ii) to make  product and process  audits and  prepare  analytical  data for</w:t>
        <w:br/>
        <w:t>quality control  purposes with the assistance of Hershey's  personnel.  Any such</w:t>
        <w:br/>
        <w:t>inspection may be made without notice, on regular working days between 7:00 A.M.</w:t>
        <w:br/>
        <w:t>and 5:00 P.M. or, on two hours' notice,  between the hours of 5:00 P.M. and 7:00</w:t>
        <w:br/>
        <w:t>A.M. on any day other than weekends, holidays or agreed upon shutdowns, in which</w:t>
        <w:br/>
        <w:t>case Topps shall  provide not less than 24 hours  notice.  Hershey  shall,  on a</w:t>
        <w:br/>
        <w:t>weekly basis,  send Topps samples  (display box  quantities) of the Products and</w:t>
        <w:br/>
        <w:t>the  Packaged  Products,  and in the case of new  Products  and if  requested by</w:t>
        <w:br/>
        <w:t>Topps, on a daily basis. Topps shall bear the cost of such samples and shipping.</w:t>
        <w:br/>
        <w:t>In the event Topps wishes to exercise the right granted pursuant to this Section</w:t>
        <w:br/>
        <w:t>4(c),  Topps and any of Topps' personnel who are to inspect Hershey s facilities</w:t>
        <w:br/>
        <w:t>shall execute any and all confidentiality  agreements  reasonably required to be</w:t>
        <w:br/>
        <w:t>executed by Hershey which agreements shall supersede the secrecy  provisions set</w:t>
        <w:br/>
        <w:t>forth in this  Agreement.  If as a result of the  exercise of the right  granted</w:t>
        <w:br/>
        <w:t>pursuant to this Section 4(c), Topps shall acquire confidential,  proprietary or</w:t>
        <w:br/>
        <w:t>trade  secret  information,  Topps shall take all steps  necessary  to keep such</w:t>
        <w:br/>
        <w:t>information  confidential  and shall  not use such  information  other  than for</w:t>
        <w:br/>
        <w:t>analyzing  Product  quality as  specifically  set forth in Sections  4(c)(i) and</w:t>
        <w:br/>
        <w:t>4(c)(ii). In addition,  Topps shall indemnify,  defend and hold harmless Hershey</w:t>
        <w:br/>
        <w:t>from and  against  any and all  claims,  demands,  suits,  judgments,  costs and</w:t>
        <w:br/>
        <w:t>expenses  arising  out of  any  injury  to  Topps'  personnel  which  occurs  in</w:t>
        <w:br/>
        <w:t>connection with any inspection  performed,  unless such injury was the result of</w:t>
        <w:br/>
        <w:t>negligence or willful misconduct by Hershey.</w:t>
        <w:br/>
        <w:br/>
        <w:t>(d) Hershey will procure and  maintain,  at its expense and in  accordance  with</w:t>
        <w:br/>
        <w:t>specifications  provided by Topps,  all  ingredients  and  Packaging  components</w:t>
        <w:br/>
        <w:t>necessary to manufacture and package the Packaged Product in amounts  sufficient</w:t>
        <w:br/>
        <w:t>to meet Topps' expressed production  requirements and from suppliers approved in</w:t>
        <w:br/>
        <w:t>advance by Topps.</w:t>
        <w:br/>
        <w:br/>
        <w:t>(e) Hershey shall indemnify,  defend and hold harmless Topps and its affiliates,</w:t>
        <w:br/>
        <w:t>subsidiaries,  officers, directors,  employees and stockholders from and against</w:t>
        <w:br/>
        <w:t>any and all claims, demands, suits,  judgments,  costs and expenses,  including,</w:t>
        <w:br/>
        <w:t>without limitation, reasonable attorneys' fees, resulting from or arising out of</w:t>
        <w:br/>
        <w:br/>
        <w:t xml:space="preserve">                                        12</w:t>
        <w:br/>
        <w:br/>
        <w:br/>
        <w:t>any breach or violation,  or a claim by a third party that, if true,  would be a</w:t>
        <w:br/>
        <w:t>breach or  violation,  by Hershey of any  provision of this  Agreement or of any</w:t>
        <w:br/>
        <w:t>representation, warranty, covenant, or guarantee of Hershey under this Agreement</w:t>
        <w:br/>
        <w:t>unless  caused by (x)  specifications,  formula  sequences,  quality  standards,</w:t>
        <w:br/>
        <w:t>ingredients,  Packaging components or artwork/graphics supplied by Topps; (y) an</w:t>
        <w:br/>
        <w:t>event which occurred  after  Hershey's  delivery of the Product and/or  Packaged</w:t>
        <w:br/>
        <w:t>Product  to  Topps  as  described  herein;  or (z) any  breach  by  Topps of any</w:t>
        <w:br/>
        <w:t>representation contained herein or any negligent act or omission of Topps.</w:t>
        <w:br/>
        <w:br/>
        <w:t>5.       INTELLECTUAL PROPERTY</w:t>
        <w:br/>
        <w:br/>
        <w:t>(a) Topps will market,  distribute  and sell the Packaged  Product under its own</w:t>
        <w:br/>
        <w:t>trademark  and trade  name.  Topps  shall have no right to use any of  Hershey's</w:t>
        <w:br/>
        <w:t>marks,  names,  other trade identities,  copyrighted works or other intellectual</w:t>
        <w:br/>
        <w:t>property except to the extent that Hershey has incorporated its own intellectual</w:t>
        <w:br/>
        <w:t>property  in or used in the  manufacture  of the  Product  or  Packaged  Product</w:t>
        <w:br/>
        <w:t>supplied by Hershey to Topps. Topps represents,  warrants and guarantees that no</w:t>
        <w:br/>
        <w:t>intellectual property which it may provide, and no name or xxxx or aspect of the</w:t>
        <w:br/>
        <w:t>trade  dress  used on the  Packaging,  or in any  other  way  made a part of the</w:t>
        <w:br/>
        <w:t>Packaging,  shall infringe upon or violate any copyright,  patent, trade secret,</w:t>
        <w:br/>
        <w:t>trade name,  trademark or any other proprietary  rights, or other utility patent</w:t>
        <w:br/>
        <w:t>rights, of any person not a party to this Agreement,  or violate any laws, rules</w:t>
        <w:br/>
        <w:t>or regulations prohibiting deceptive or other forms of advertising. In the event</w:t>
        <w:br/>
        <w:t>that Topps receives a claim or notice of suit alleging such infringement,  Topps</w:t>
        <w:br/>
        <w:t>shall promptly notify Hershey. Topps shall then, at its sole expense, (i) settle</w:t>
        <w:br/>
        <w:t>or defend  (with  counsel  of its own  choice)  any such claim  brought  against</w:t>
        <w:br/>
        <w:t>Hershey  and/or Topps,  (ii) procure for Topps the right or rights  necessary to</w:t>
        <w:br/>
        <w:t>manufacture,  package  and sell the  Packaged  Product  or replace or modify the</w:t>
        <w:br/>
        <w:t>Product,  Packaging or Packaged  Product,  and (iii) to the extent required by a</w:t>
        <w:br/>
        <w:t>court adjudicating the claim or as agreed in a settlement  agreement  respecting</w:t>
        <w:br/>
        <w:t>the claim,  remove the affected  Product,  Packaging  and Packaged  Product from</w:t>
        <w:br/>
        <w:t>Hershey s inventory and pay Hershey the purchase price for all affected units of</w:t>
        <w:br/>
        <w:t>the Product,  Packaging and Packaged Product. Topps shall indemnify,  defend and</w:t>
        <w:br/>
        <w:t>hold  harmless  Hershey  from and against any and all  claims,  demands,  suits,</w:t>
        <w:br/>
        <w:t>judgments,  costs  and  expenses,  including,  without  limitation,   reasonable</w:t>
        <w:br/>
        <w:t>attorneys' fees, resulting from or arising out of any breach or violation of any</w:t>
        <w:br/>
        <w:t>representation, warranty or guarantee of Topps in this paragraph 5(a).</w:t>
        <w:br/>
        <w:br/>
        <w:t>(b) Hershey  shall have no right to use any of Topps marks,  names,  other trade</w:t>
        <w:br/>
        <w:t>identities,  copyrighted works or other intellectual property (including without</w:t>
        <w:br/>
        <w:t>limitation the Bazooka flavors or Burst  technology),  except in the Product and</w:t>
        <w:br/>
        <w:t>the Packaged  Product in  accordance  with the  Agreement.  Hershey  represents,</w:t>
        <w:br/>
        <w:t>warrants,  covenants and  guarantees  that  intellectual  property  which it may</w:t>
        <w:br/>
        <w:t>provide, if any, shall not infringe upon or violate any copyright, patent, trade</w:t>
        <w:br/>
        <w:t>secret,  trade name, trademark or any other proprietary rights, or other utility</w:t>
        <w:br/>
        <w:t>patent rights, of any person not a party to this Agreement, or violate any laws,</w:t>
        <w:br/>
        <w:t>rules or  regulations.  In the event Hershey  receives a claim or notice of suit</w:t>
        <w:br/>
        <w:t>alleging such infringement,  Hershey shall promptly notify Topps.  Hershey shall</w:t>
        <w:br/>
        <w:t>then, at its sole expense, settle or defend (with counsel of its own choice) any</w:t>
        <w:br/>
        <w:t>such claim brought against Hershey and/or Topps. Hershey shall indemnify, defend</w:t>
        <w:br/>
        <w:t>and hold  harmless  Topps from and against any and all claims,  demands,  suits,</w:t>
        <w:br/>
        <w:t>judgments,  costs  and  expenses,  including,  without  limitation,   reasonable</w:t>
        <w:br/>
        <w:t>attorneys' fees, resulting from or arising out of any breach or violation of any</w:t>
        <w:br/>
        <w:br/>
        <w:t xml:space="preserve">                                        13</w:t>
        <w:br/>
        <w:br/>
        <w:br/>
        <w:t>representation, warranty or guarantee of Hershey in this paragraph 5(b).</w:t>
        <w:br/>
        <w:br/>
        <w:t>6.       TERM AND TERMINATION</w:t>
        <w:br/>
        <w:br/>
        <w:t>(a) The  Original  Term of this  Agreement  shall be from the date of  execution</w:t>
        <w:br/>
        <w:t>hereof  through  December 31, 1999.  (the "Original  Term").  The parties hereby</w:t>
        <w:br/>
        <w:t>extend the term of this  Agreement  beyond the Original  Term for an  additional</w:t>
        <w:br/>
        <w:t>term  beginning on January 1, 2000 and ending  December 31, 2002 (the  "Extended</w:t>
        <w:br/>
        <w:t>Term"). For purposes of this Agreement the first year of the Extended Term shall</w:t>
        <w:br/>
        <w:t>be defined as January 1, 2000 through  December 31, 2000.  Beginning on December</w:t>
        <w:br/>
        <w:t>31,  1998  and  on  each  December  31  thereafter,   the  Extended  Term  shall</w:t>
        <w:br/>
        <w:t>automatically  be extended for an additional  term of one (1) year so that there</w:t>
        <w:br/>
        <w:t>are always five (5) years  remaining in the term,  unless either party  delivers</w:t>
        <w:br/>
        <w:t>notice,  at least thirty (30) days prior to any such  December 31, of its desire</w:t>
        <w:br/>
        <w:t>to terminate this Agreement at the end of the then current five (5) year term.</w:t>
        <w:br/>
        <w:br/>
        <w:t>(b) Upon written  notice,  either  party shall have the right to terminate  this</w:t>
        <w:br/>
        <w:t>Agreement,  on ninety (90) days written notice delivered within thirty (30) days</w:t>
        <w:br/>
        <w:t>after the end of the cure period if the other party materially breaches or fails</w:t>
        <w:br/>
        <w:t>to perform any of its material obligations or responsibilities  hereunder, which</w:t>
        <w:br/>
        <w:t>material  breach  is not  cured by the  other  party  within  thirty  (30)  days</w:t>
        <w:br/>
        <w:t>following  its  receipt of the  written  notice of breach  from the other  party</w:t>
        <w:br/>
        <w:t>specifying the breach.  A material breach  includes,  but is not limited to: (1)</w:t>
        <w:br/>
        <w:t>failure to pay material sums as provided for herein,  unless such failure is the</w:t>
        <w:br/>
        <w:t>result of a good faith dispute  between the parties;  (2)  Hershey's  failure to</w:t>
        <w:br/>
        <w:t>comply with  paragraphs  4(a) or 4(b) (unless such breach is caused by an act or</w:t>
        <w:br/>
        <w:t>omission  of  Topps);  and  (3)  Hershey's  failure,  for a  period  of two  (2)</w:t>
        <w:br/>
        <w:t>consecutive  months or three (3) months during any twelve (12) month period,  to</w:t>
        <w:br/>
        <w:t>meet Topps' actual production requirements.</w:t>
        <w:br/>
        <w:br/>
        <w:t>(c)  Notwithstanding  anything to the contrary in this  Agreement,  either party</w:t>
        <w:br/>
        <w:t>shall have the right to terminate this Agreement  immediately,  without  further</w:t>
        <w:br/>
        <w:t>notice,  if the other party  becomes  insolvent or makes an  assignment  for the</w:t>
        <w:br/>
        <w:t>benefit of creditors,  a proceeding or petition for  bankruptcy or insolvency is</w:t>
        <w:br/>
        <w:t>filed by or against  the other party under any federal or state law in any court</w:t>
        <w:br/>
        <w:t>of competent  jurisdiction,  or receiver of assets is appointed or any levy of a</w:t>
        <w:br/>
        <w:t>material portion of the other party's assets under the attachment,  execution or</w:t>
        <w:br/>
        <w:t>similar  process is made, and the other party does not cure any of the foregoing</w:t>
        <w:br/>
        <w:t>within sixty (60) days of its occurrence.</w:t>
        <w:br/>
        <w:br/>
        <w:t>(d) Hershey may terminate this Agreement,  on six (6) month's written notice, if</w:t>
        <w:br/>
        <w:t>the Product or the Packaged Product is or becomes  injurious to health,  and the</w:t>
        <w:br/>
        <w:t>Product cannot be altered,  within the six (6) month period,  so that it will no</w:t>
        <w:br/>
        <w:t>longer be injurious;  provided,  however,  that Hershey shall not be required to</w:t>
        <w:br/>
        <w:t>sell any injurious Product at any time. Notice of such termination must be given</w:t>
        <w:br/>
        <w:t>within sixty (60) days after it is  determined  that the Product or the Packaged</w:t>
        <w:br/>
        <w:t>Product is injurious.</w:t>
        <w:br/>
        <w:br/>
        <w:t>(e) Either party may terminate this Agreement,  on one (1) years written notice,</w:t>
        <w:br/>
        <w:t>if the other party is convicted of criminal  conduct in a criminal court of law,</w:t>
        <w:br/>
        <w:t>and such conduct  materially  and adversely  affects the reputation of the other</w:t>
        <w:br/>
        <w:br/>
        <w:t xml:space="preserve">                                        14</w:t>
        <w:br/>
        <w:br/>
        <w:br/>
        <w:t>party. Such notice shall be given promptly after such party is so affected.</w:t>
        <w:br/>
        <w:br/>
        <w:t>(f) Notwithstanding anything to the contrary in this Agreement, upon termination</w:t>
        <w:br/>
        <w:t>or  expiration  of this  Agreement,  Topps shall  cease use of any of  Hershey's</w:t>
        <w:br/>
        <w:t>intellectual  property,  trade secrets and formula(e),  provided Hershey advised</w:t>
        <w:br/>
        <w:t>Topps in writing of its ownership of such intellectual  property,  trade secrets</w:t>
        <w:br/>
        <w:t>or formula prior to inclusion in the Product or Packaged Product, and shall have</w:t>
        <w:br/>
        <w:t>no  further  right to use the  same  except  that  Topps  may sell the  existing</w:t>
        <w:br/>
        <w:t>inventory of Packaged Product.</w:t>
        <w:br/>
        <w:br/>
        <w:t>(g)  Notwithstanding  anything to the contrary in this Agreement,  Hershey shall</w:t>
        <w:br/>
        <w:t>not use any of Topps  intellectual  property,  trade  secrets or formula  (which</w:t>
        <w:br/>
        <w:t>includes,  without  limitation,  the Bazooka flavors,  Burst technology,  master</w:t>
        <w:br/>
        <w:t>batching and processes  relating to the production and  manufacture) as provided</w:t>
        <w:br/>
        <w:t>to Hershey at the commencement of this Agreement,  learned by Hershey from Topps</w:t>
        <w:br/>
        <w:t>or  developed  by  Topps  during  this  Agreement  (i)  during  the term of this</w:t>
        <w:br/>
        <w:t>Agreement,  except in connection  with Hershey's  obligation to manufacture  for</w:t>
        <w:br/>
        <w:t>Topps under this Agreement or (ii) after the termination of this Agreement.</w:t>
        <w:br/>
        <w:br/>
        <w:t>(h) Upon any termination or expiration of this  Agreement,  Topps shall have the</w:t>
        <w:br/>
        <w:t>obligation to purchase,  and shall  receive,  all  Packaging  material and other</w:t>
        <w:br/>
        <w:t>material containing Topps trademarks ordered or in Hershey's possession, as well</w:t>
        <w:br/>
        <w:t>as  all  Product  or  Packaged  Product  ingredients  ordered  or  in  Hershey's</w:t>
        <w:br/>
        <w:t>possession, all at Hershey's actual cost therefor (provided the materials are of</w:t>
        <w:br/>
        <w:t>good quality).</w:t>
        <w:br/>
        <w:br/>
        <w:t>7.       ADDITIONAL TERMS</w:t>
        <w:br/>
        <w:br/>
        <w:t>(a)  This  document,  together  with  the  schedules,   constitutes  the  entire</w:t>
        <w:br/>
        <w:t>understanding of the parties  relating to the manufacture,  storage and shipping</w:t>
        <w:br/>
        <w:t>of the  Product  and/or  Packaged  Products,  and any  prior or  contemporaneous</w:t>
        <w:br/>
        <w:t>agreements or understandings  relating thereto are merged herein and superseded.</w:t>
        <w:br/>
        <w:t>This  Agreement  may not be amended or altered  except by  agreement in writing,</w:t>
        <w:br/>
        <w:t>signed and  acknowledged  by each party.  The headings in this Agreement are for</w:t>
        <w:br/>
        <w:t>reference  only,  and shall not affect  the  interpretation  of this  Agreement.</w:t>
        <w:br/>
        <w:t>Non-enforcement  by  either  party of the terms of this  Agreement  shall not be</w:t>
        <w:br/>
        <w:t>deemed a waiver,  nor in any manner  affect such  party's  rights to enforce the</w:t>
        <w:br/>
        <w:t>terms of this  Agreement.  Nor  shall a waiver  by one  party of a breach of the</w:t>
        <w:br/>
        <w:t>other  party be  considered  a waiver of any other  pre-existing  or  succeeding</w:t>
        <w:br/>
        <w:t>breach.  Notwithstanding  anything  contained in this Agreement to the contrary,</w:t>
        <w:br/>
        <w:t>the parties expressly agree that this Agreement shall not extinguish or diminish</w:t>
        <w:br/>
        <w:t>any  liability of Topps or Leaf to the other under the Original  Agreement  with</w:t>
        <w:br/>
        <w:t>respect to Product and Packaged Product that was manufactured  prior to the date</w:t>
        <w:br/>
        <w:t>hereof and other  events  which  occurred  prior to the date  hereof,  except as</w:t>
        <w:br/>
        <w:t xml:space="preserve">expressly  set forth in the last  sentence of  paragraph  3(c)  hereof.  </w:t>
        <w:br/>
        <w:t>(b) Any notice  required or necessary under this Agreement shall be in writing</w:t>
        <w:br/>
        <w:t>and shall be  delivered  either in person,  or by  telegraph,  telex,  facsimile</w:t>
        <w:br/>
        <w:t>transmission, or by certified or express mail, postage prepaid. Whenever notices</w:t>
        <w:br/>
        <w:t>are necessary under this Agreement,  they shall be considered given to the other</w:t>
        <w:br/>
        <w:t>party  when  personally  delivered,  telegraphed,  telexed,  sent  by  facsimile</w:t>
        <w:br/>
        <w:t>transmission  or, if by certified  mail, four days after the date of the mailing</w:t>
        <w:br/>
        <w:br/>
        <w:t xml:space="preserve">                                        15</w:t>
        <w:br/>
        <w:br/>
        <w:br/>
        <w:t>or, if by express mail, on the next business day. Notices  provided  pursuant to</w:t>
        <w:br/>
        <w:t>this Agreement shall be addressed as follows:</w:t>
        <w:br/>
        <w:br/>
        <w:t xml:space="preserve">              If to Hershey              Hershey Chocolate U.S.A.,</w:t>
        <w:br/>
        <w:t xml:space="preserve">                                         000 Xxxxxxx Xxxx Xxxx</w:t>
        <w:br/>
        <w:t xml:space="preserve">                                         Xxxxxxxxx, XX 00000</w:t>
        <w:br/>
        <w:br/>
        <w:t xml:space="preserve">                                         Attn.: Director, Manufacturing</w:t>
        <w:br/>
        <w:br/>
        <w:t xml:space="preserve">              With a copy to:            Hershey Foods Corporation</w:t>
        <w:br/>
        <w:t xml:space="preserve">                                         000 Xxxxxxx X Xxxxx</w:t>
        <w:br/>
        <w:t xml:space="preserve">                                         Xxxxxxx, XX 00000</w:t>
        <w:br/>
        <w:t xml:space="preserve">                                         Attn.: Vice President-General Counsel</w:t>
        <w:br/>
        <w:br/>
        <w:t xml:space="preserve">              If to Topps:               The Topps Company, Inc.</w:t>
        <w:br/>
        <w:t xml:space="preserve">                                         000 Xxxx Xxxxxx</w:t>
        <w:br/>
        <w:t xml:space="preserve">                                         Xxxxxx, XX 00000</w:t>
        <w:br/>
        <w:t xml:space="preserve">                                         Attn: Vice President-Manufacturing</w:t>
        <w:br/>
        <w:br/>
        <w:t xml:space="preserve">              With copies to:            The Topps Company, Inc.</w:t>
        <w:br/>
        <w:t xml:space="preserve">                                         Xxx Xxxxxxxxx Xxxxxx</w:t>
        <w:br/>
        <w:t xml:space="preserve">                                         Xxx Xxxx, XX 00000-0000</w:t>
        <w:br/>
        <w:t xml:space="preserve">                                         Attn.: Vice President-Operations</w:t>
        <w:br/>
        <w:t xml:space="preserve">                                                       and</w:t>
        <w:br/>
        <w:t xml:space="preserve">                                         Vice President-General Counsel</w:t>
        <w:br/>
        <w:br/>
        <w:t xml:space="preserve">          Either party may change its designated  addressee on thirty (30) days'</w:t>
        <w:br/>
        <w:t>written notice.</w:t>
        <w:br/>
        <w:br/>
        <w:t>(c) A termination  or expiration of this  Agreement  shall not affect the rights</w:t>
        <w:br/>
        <w:t>and responsibilities of the parties accruing prior to the date of termination or</w:t>
        <w:br/>
        <w:t>expiration and,  notwithstanding  that this Agreement may otherwise terminate or</w:t>
        <w:br/>
        <w:t>expire,  any  and  all  provisions   regarding   confidential   information  and</w:t>
        <w:br/>
        <w:t>indemnification shall remain in full force and effect.</w:t>
        <w:br/>
        <w:br/>
        <w:t>(d) In the event that any provision of this Agreement is held illegal or invalid</w:t>
        <w:br/>
        <w:t>for any reason,  such  illegality or  invalidity  shall not affect the remaining</w:t>
        <w:br/>
        <w:t>parts of this  Agreement,  but this Agreement shall be construed and enforced as</w:t>
        <w:br/>
        <w:t>if such illegal or invalid provision had never been inserted herein.</w:t>
        <w:br/>
        <w:br/>
        <w:t>(e) The rights and  obligations  of either party  hereunder may not be assigned,</w:t>
        <w:br/>
        <w:t>transferred or encumbered without the prior written consent of the other party.</w:t>
        <w:br/>
        <w:br/>
        <w:t>(f)  The  laws  of  the  State  of  Delaware   shall  govern  this   Agreement's</w:t>
        <w:br/>
        <w:t>interpretation and construction.</w:t>
        <w:br/>
        <w:br/>
        <w:t xml:space="preserve">                                        16</w:t>
        <w:br/>
        <w:br/>
        <w:br/>
        <w:t>(g) (i) The  determination of the necessity of a product recall,  whether or not</w:t>
        <w:br/>
        <w:t>such recall is due to defects or  potential  defects in the Products or Packaged</w:t>
        <w:br/>
        <w:t>Products subject to possible recall,  the procedure for handling the recall, the</w:t>
        <w:br/>
        <w:t>disposition of recalled  Products or Packaged  Products and  packaging,  and all</w:t>
        <w:br/>
        <w:t>other  considerations  involved  in such a recall,  shall be made by Topps after</w:t>
        <w:br/>
        <w:t>consultation with Hershey. Such decision shall not be arbitrary,  capricious, or</w:t>
        <w:br/>
        <w:t>unreasonable.  Topps shall have the  obligation  to consider,  in good faith,  a</w:t>
        <w:br/>
        <w:t>product recall due to defects or potential defects, upon Hershey's request.</w:t>
        <w:br/>
        <w:br/>
        <w:t>(ii) All costs and expenses of the recall shall be paid by Hershey if the reason</w:t>
        <w:br/>
        <w:t>for the recall is due to any event  which  occurred,  or which  failed to occur,</w:t>
        <w:br/>
        <w:t>while the Product or the Packaged  Product was in the  possession  or control of</w:t>
        <w:br/>
        <w:t>Hershey (including, without limitation, the inclusion of foreign material or the</w:t>
        <w:br/>
        <w:t>inclusion of the product or the Packaged  Product of  ingredients  or components</w:t>
        <w:br/>
        <w:t>that are or may be injurious to health), unless (A) the recall was the result of</w:t>
        <w:br/>
        <w:t>flavor  or color  ingredients  or  packaging  components  from a Topps  approved</w:t>
        <w:br/>
        <w:t>supplier and Hershey has entered  into a written  agreement  with such  supplier</w:t>
        <w:br/>
        <w:t>under which Topps actually has an  enforceable  claim against such supplier as a</w:t>
        <w:br/>
        <w:t>third  party  beneficiary  thereof (in which case Topps shall bear the costs and</w:t>
        <w:br/>
        <w:t>expenses of the recall) or (B) the ingredients or components were those supplied</w:t>
        <w:br/>
        <w:t>by Topps or (C) the recall was the result of any of the items for which  Hershey</w:t>
        <w:br/>
        <w:t>is not  responsible  for under  paragraph  4(b) (x),  (y) or (z) or the  proviso</w:t>
        <w:br/>
        <w:t>regarding Bazooka flavor contained in the second sentence of paragraph 4(b). All</w:t>
        <w:br/>
        <w:t>costs and expenses of the recall shall also be paid by Hershey if the reason for</w:t>
        <w:br/>
        <w:t>the recall is due to  Hershey's  conduct  which is in breach of this  Agreement,</w:t>
        <w:br/>
        <w:t>Hershey's failure to manufacture (including,  without limitation,  labeling) the</w:t>
        <w:br/>
        <w:t>Product or Packaged Product according to the specifications or Hershey's failure</w:t>
        <w:br/>
        <w:t>to store the Product or Packaged  Product  according to FDA or other  applicable</w:t>
        <w:br/>
        <w:t>laws or regulations. All costs and expenses of the recall shall be paid by Topps</w:t>
        <w:br/>
        <w:t>if the reason  for the  recall is due to conduct by Topps  which is in breach of</w:t>
        <w:br/>
        <w:t>this  Agreement,  an event which occurred after the Product or Packaged  Product</w:t>
        <w:br/>
        <w:t>was no longer in the  possession  or  control of  Hershey  (provided  it was not</w:t>
        <w:br/>
        <w:t>caused  by an act or  omission  on the part of  Hershey  while  the  Product  or</w:t>
        <w:br/>
        <w:t>Packaged  Product was in  Hershey's  possession  or  control),  or  ingredients,</w:t>
        <w:br/>
        <w:t>packaging  components or artwork which were supplied by Topps. The parties shall</w:t>
        <w:br/>
        <w:t>share the costs and expenses of any other recall.</w:t>
        <w:br/>
        <w:br/>
        <w:t>(h) Hershey  covenants  that it shall be a condition to the sale by Hershey of a</w:t>
        <w:br/>
        <w:t>material portion of the assets of its gum plant located at Memphis Tennessee, to</w:t>
        <w:br/>
        <w:t>a single person,  entity or group that at Topps request,  this Agreement and the</w:t>
        <w:br/>
        <w:t>obligations  of  Hershey  hereunder  shall be  assigned  to and  assumed by such</w:t>
        <w:br/>
        <w:t>purchaser.  Topps  shall have  forty-five  (45) days after  written  notice from</w:t>
        <w:br/>
        <w:t>Hershey to determine  whether it will require such assignment.  If, and only if,</w:t>
        <w:br/>
        <w:t>such sale takes place  during the  Extended  Term and Topps does not require the</w:t>
        <w:br/>
        <w:t>purchaser to assume this  Agreement for the remainder of the then existing term,</w:t>
        <w:br/>
        <w:t>then this  Agreement  shall,  at Topps option and as a condition to such sale by</w:t>
        <w:br/>
        <w:t>Hershey,  be assigned to and assumed by such  purchaser with a shortened term of</w:t>
        <w:br/>
        <w:t>not less than six (6) months nor more than eighteen (18) months, such term to be</w:t>
        <w:br/>
        <w:t>designated by Topps within sixty (60) days after the closing of the sale.</w:t>
        <w:br/>
        <w:br/>
        <w:t>(i) Hershey and Topps will not use or  commercially  exploit for its own benefit</w:t>
        <w:br/>
        <w:t>or the benefit of others any  Confidential  Information,  nor will the receiving</w:t>
        <w:br/>
        <w:t>party disclose any Confidential  Information to any person,  firm or corporation</w:t>
        <w:br/>
        <w:t>except  (i)  employees  of the  receiving  party  who  have a need to know  such</w:t>
        <w:br/>
        <w:br/>
        <w:t xml:space="preserve">                                        17</w:t>
        <w:br/>
        <w:br/>
        <w:br/>
        <w:t>Confidential  Information  and who have been informed of the  receiving  party's</w:t>
        <w:br/>
        <w:t>obligations hereunder, and (ii) contractors or consultants under contract to the</w:t>
        <w:br/>
        <w:t>receiving party who have a need to know such Confidential Information,  who have</w:t>
        <w:br/>
        <w:t>been  approved  by  the  disclosing  party  in  advance  of  any  disclosure  of</w:t>
        <w:br/>
        <w:t>Confidential  Information,  and who have been informed of the receiving  party's</w:t>
        <w:br/>
        <w:t>obligations hereunder, unless the information:</w:t>
        <w:br/>
        <w:br/>
        <w:t xml:space="preserve">          1. was  known  to the  receiving  party  prior  to  disclosure  by the</w:t>
        <w:br/>
        <w:t>disclosing party; or</w:t>
        <w:br/>
        <w:br/>
        <w:t xml:space="preserve">          2.  was  publicly  available  at the  time  of the  disclosure  to the</w:t>
        <w:br/>
        <w:t>receiving party; or</w:t>
        <w:br/>
        <w:br/>
        <w:t xml:space="preserve">          3.  subsequently  becomes publicly  available  through no fault of the</w:t>
        <w:br/>
        <w:t>receiving party; or</w:t>
        <w:br/>
        <w:br/>
        <w:t xml:space="preserve">          4.  is  rightfully  acquired  by the  receiving  party  subsequent  to</w:t>
        <w:br/>
        <w:t>disclosure by the disclosing  party from a third party who is not in breach of a</w:t>
        <w:br/>
        <w:t>confidential   relationship  to  the  disclosing   party  with  regard  to  such</w:t>
        <w:br/>
        <w:t>information; or</w:t>
        <w:br/>
        <w:br/>
        <w:t xml:space="preserve">          5. is independently developed by the receiving party and the receiving</w:t>
        <w:br/>
        <w:t>party shall have the obligation of proving independent development.</w:t>
        <w:br/>
        <w:br/>
        <w:t xml:space="preserve">          The term Confidential  Information shall include,  without limitation,</w:t>
        <w:br/>
        <w:t>either  Topps' or Hershey's  formula,  recipe,  formula  sequences and processes</w:t>
        <w:br/>
        <w:t>relating to the  production  and  maintenance  of the  Product and the  Packaged</w:t>
        <w:br/>
        <w:t>Product, as well as Topps' purchase order,  purchasing  information,  production</w:t>
        <w:br/>
        <w:t>requirements, production forecasts, etc.</w:t>
        <w:br/>
        <w:br/>
        <w:t xml:space="preserve">          In the event that Topps  visits a Hershey  facility in order to render</w:t>
        <w:br/>
        <w:t>assistance to Hershey,  Topps may be asked to sign a Visitor Agreement (attached</w:t>
        <w:br/>
        <w:t>hereto as Exhibit A) containing a  confidentiality  provision which is of a term</w:t>
        <w:br/>
        <w:t>longer than this  agreement;  in such case the term and the  conditions  of such</w:t>
        <w:br/>
        <w:t>Visitor  Agreement  where  they  are  inconsistent  with  this  Agreement  shall</w:t>
        <w:br/>
        <w:t>supersede this Agreement except that the reference in the Visitor's Agreement to</w:t>
        <w:br/>
        <w:t>ideas, as Proprietary Information, shall be deemed deleted.</w:t>
        <w:br/>
        <w:br/>
        <w:t>(j) Except as may be  required by law or  regulation  or if  requested  by Topps</w:t>
        <w:br/>
        <w:t>employees' Union,  Hershey and Topps agree that they will maintain in confidence</w:t>
        <w:br/>
        <w:t>the provisions, terms and conditions of this Agreement.</w:t>
        <w:br/>
        <w:br/>
        <w:t>(k) Nothing in this Agreement shall preclude Hershey from  manufacturing any gum</w:t>
        <w:br/>
        <w:t>or  confection  product for itself or others so long as Hershey does not violate</w:t>
        <w:br/>
        <w:t>its obligations as set forth in this Agreement  including,  without  limitation,</w:t>
        <w:br/>
        <w:t>paragraph 7(i) hereof.</w:t>
        <w:br/>
        <w:br/>
        <w:t>(l) Nothing  contained  herein  shall place the parties in the  relationship  of</w:t>
        <w:br/>
        <w:t>partners,  joint venturers,  principal-agent,  or employer-employee  and neither</w:t>
        <w:br/>
        <w:t>party  shall  have  any  right to  obligate  or bind  the  other  in any  manner</w:t>
        <w:br/>
        <w:t>whatsoever.</w:t>
        <w:br/>
        <w:br/>
        <w:t xml:space="preserve">                                        18</w:t>
        <w:br/>
        <w:br/>
        <w:br/>
        <w:t>(m) The  parties  agree  that in the case of a  breach  of this  Agreement,  the</w:t>
        <w:br/>
        <w:t>non-breaching  party shall take reasonable  steps to mitigate the damages caused</w:t>
        <w:br/>
        <w:t>by the  breach.  Further,  in the event  that the  breach at issue is  Hershey's</w:t>
        <w:br/>
        <w:t>failure  to  manufacture  Packaged  Product  for Topps as  required  under  this</w:t>
        <w:br/>
        <w:t>Agreement,  Hershey  shall not be liable for damages to Topps to the extent that</w:t>
        <w:br/>
        <w:t>such damages result from Topps failure,  after a period of three (3) years after</w:t>
        <w:br/>
        <w:t>such breach by Hershey, to find another manufacturer acceptable to Topps. Except</w:t>
        <w:br/>
        <w:t>as expressly set forth in the two previous sentences, this Agreement shall in no</w:t>
        <w:br/>
        <w:t>way limit the damages that may be awarded by any court or tribunal.</w:t>
        <w:br/>
        <w:br/>
        <w:t xml:space="preserve">          IN WITNESS WHEREOF, the parties have executed this Agreement as of the</w:t>
        <w:br/>
        <w:t>date shown.</w:t>
        <w:br/>
        <w:br/>
        <w:t xml:space="preserve">     THE TOPPS COMPANY, INC.                     HERSHEY FOODS CORPORATION</w:t>
        <w:br/>
        <w:br/>
        <w:br/>
        <w:br/>
        <w:t>By: ____________________________            By: ____________________________</w:t>
        <w:br/>
        <w:br/>
        <w:t>Title: ___________________________          Title: ___________________________</w:t>
        <w:br/>
        <w:br/>
        <w:br/>
        <w:br/>
        <w:t xml:space="preserve">                                        19</w:t>
        <w:br/>
        <w:br/>
        <w:br/>
        <w:br/>
        <w:br/>
        <w:t xml:space="preserve">                           SCHEDULES</w:t>
        <w:br/>
        <w:br/>
        <w:br/>
        <w:br/>
        <w:t>Schedule A           List of Products and Packaged Products</w:t>
        <w:br/>
        <w:br/>
        <w:t>Schedule B           Form of Monthly Report to be Furnished by Hershey</w:t>
        <w:br/>
        <w:br/>
        <w:t>Schedule C           QA Test  Procedures  and Form of Monthly  Reports to be</w:t>
        <w:br/>
        <w:t xml:space="preserve">                     Furnished by Hershey</w:t>
        <w:br/>
        <w:br/>
        <w:t>Schedule D - 1997    Prices for 1997</w:t>
        <w:br/>
        <w:br/>
        <w:t>Schedule D - 1998    Prices for 1998</w:t>
        <w:br/>
        <w:br/>
        <w:t>Schedule E           [to be completed]</w:t>
        <w:br/>
        <w:br/>
        <w:t>Schedule F           Schedule of Equipment</w:t>
        <w:br/>
        <w:br/>
        <w:br/>
        <w:br/>
        <w:br/>
        <w:br/>
        <w:br/>
        <w:br/>
        <w:br/>
        <w:br/>
        <w:t xml:space="preserve">                                        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