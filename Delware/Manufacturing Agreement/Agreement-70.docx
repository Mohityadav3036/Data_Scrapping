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EX-10</w:t>
        <w:br/>
        <w:t xml:space="preserve">                      STANDARD MANUFACTURING AGREEMENT</w:t>
        <w:br/>
        <w:br/>
        <w:t xml:space="preserve">                      STANDARD MANUFACTURING AGREEMENT</w:t>
        <w:br/>
        <w:br/>
        <w:t>Xxxxx Sports Turf, Inc., whose principal place of business is located</w:t>
        <w:br/>
        <w:t>at Minneapolis, Minnesota ("Xxxxx Delaware"); and Xxxxxx Xxxxx, an</w:t>
        <w:br/>
        <w:t>individual; and Xxxxx Sports Turf, Inc., a private corporation whose</w:t>
        <w:br/>
        <w:t>principal place of business is located at Rome, Georgia ("Xxxxx</w:t>
        <w:br/>
        <w:t>Georgia"); in their desire to formulate a strategic business</w:t>
        <w:br/>
        <w:t>relationship and to define their expectations regarding this</w:t>
        <w:br/>
        <w:t>relationship, hereby agree as follows:</w:t>
        <w:br/>
        <w:br/>
        <w:t>1.  RECITALS</w:t>
        <w:br/>
        <w:br/>
        <w:t>1.1 This Agreement is intended by Xxxxx Georgia and Xxxxx Delaware to</w:t>
        <w:br/>
        <w:t>operate as a basic set of operating conditions regarding their</w:t>
        <w:br/>
        <w:t>respective business relationship. Product specific requirements along</w:t>
        <w:br/>
        <w:t>with specific business terms and conditions will be mutually agreed</w:t>
        <w:br/>
        <w:t>to and documented by an Addendum to this Agreement ("Product").</w:t>
        <w:br/>
        <w:br/>
        <w:t>1.2 It is the intent of the parties that this Agreement and its</w:t>
        <w:br/>
        <w:t>Addendum shall prevail over any agreements previously entered into by</w:t>
        <w:br/>
        <w:t>the parties. It is the intent of the parties that this Agreement and</w:t>
        <w:br/>
        <w:t>its Addendum shall also prevail over the terms and conditions of any</w:t>
        <w:br/>
        <w:t>purchase order, acknowledgment form or other instrument previously</w:t>
        <w:br/>
        <w:t>entered into.</w:t>
        <w:br/>
        <w:br/>
        <w:t>1.3 This Agreement may be executed in one or more counterparts, each</w:t>
        <w:br/>
        <w:t>of which will be deemed the original, but all of which will</w:t>
        <w:br/>
        <w:t>constitute but one and the same document. The parties agree this</w:t>
        <w:br/>
        <w:t>Agreement and its Addendum may not be modified except in writing and</w:t>
        <w:br/>
        <w:t>signed by all parties.</w:t>
        <w:br/>
        <w:br/>
        <w:t>2.  TERM</w:t>
        <w:br/>
        <w:br/>
        <w:t>2.1 This Agreement shall commence on the effective date, May 14th</w:t>
        <w:br/>
        <w:t>2003, and shall continue for an initial term of ten (10) years. This</w:t>
        <w:br/>
        <w:t>Agreement shall automatically be renewed for successive one (1) year</w:t>
        <w:br/>
        <w:t>increments unless either party requests in writing, at least ninety</w:t>
        <w:br/>
        <w:t>(90) days prior to the anniversary date, that this Agreement not be</w:t>
        <w:br/>
        <w:t>so renewed.</w:t>
        <w:br/>
        <w:br/>
        <w:t>3.  PRODUCT FORECAST</w:t>
        <w:br/>
        <w:br/>
        <w:t>3.1 Xxxxx Delaware will provide, if necessary, an annual twelve</w:t>
        <w:br/>
        <w:t>(12) month forecast.</w:t>
        <w:br/>
        <w:br/>
        <w:t>4.  MATERIAL PROCUREMENT</w:t>
        <w:br/>
        <w:br/>
        <w:t>4.1  Xxxxx Georgia is authorized to purchase materials using</w:t>
        <w:br/>
        <w:t>standard purchasing practices in order to meet the forecasted</w:t>
        <w:br/>
        <w:t>requirements of Xxxxx Delaware.</w:t>
        <w:br/>
        <w:br/>
        <w:t>Xxxxx Delaware recognizes its financial responsibility for the</w:t>
        <w:br/>
        <w:t>material purchased by Xxxxx Georgia on behalf of Xxxxx Delaware.</w:t>
        <w:br/>
        <w:t>Xxxxx Delaware is responsible for material to the extent that (i)</w:t>
        <w:br/>
        <w:t>material is purchased by Avery Georgia to support the Product</w:t>
        <w:br/>
        <w:t>forecast; (ii) Avery Georgia exercises reasonable judgment in</w:t>
        <w:br/>
        <w:t>managing suppliers and lead times; (iii) Avery Georgia complies with</w:t>
        <w:br/>
        <w:t>Xxxxx Delaware cancellation instructions in a timely manner (cancels</w:t>
        <w:br/>
        <w:t>all open orders within one (1) week of receiving instructions).</w:t>
        <w:br/>
        <w:br/>
        <w:t>4.2  Xxxxx Delaware may revise or cancel a purchase order for</w:t>
        <w:br/>
        <w:t>Product and may also eliminate a component from a Product. If Xxxxx</w:t>
        <w:br/>
        <w:t>Delaware revises or cancels a purchase order ("Order"), or eliminates</w:t>
        <w:br/>
        <w:t>a component, or through revised forecast (downside) causes excess</w:t>
        <w:br/>
        <w:t>inventory, Xxxxx Georgia  shall identify all potential liability of</w:t>
        <w:br/>
        <w:t>Xxxxx Delaware for material on order, material on hand, work in</w:t>
        <w:br/>
        <w:t>process, and finished goods. Xxxxx Georgia shall undertake</w:t>
        <w:br/>
        <w:t>commercially reasonable efforts to cancel all applicable component</w:t>
        <w:br/>
        <w:t>purchase orders and reduce component inventory through return for</w:t>
        <w:br/>
        <w:t>credit programs or allocate components for alternate programs to</w:t>
        <w:br/>
        <w:t>minimize charges to Xxxxx Delaware. Xxxxx Delaware agrees to</w:t>
        <w:br/>
        <w:t>compensate Xxxxx Georgia for costs incurred for finished goods</w:t>
        <w:br/>
        <w:t>(including profit); work in process (including labor performed);</w:t>
        <w:br/>
        <w:t>material on hand which could not be returned or used for other Xxxxx</w:t>
        <w:br/>
        <w:t>Delaware products or at other sites of Xxxxx Georgia; material on</w:t>
        <w:br/>
        <w:t>order which could not be canceled; applicable material suppliers'</w:t>
        <w:br/>
        <w:t>restocking or cancellation fees; and agreed upon Xxxxx Georgia</w:t>
        <w:br/>
        <w:t>handling charges.</w:t>
        <w:br/>
        <w:br/>
        <w:t>4.3  Xxxxx Georgia will report its inventory position to Xxxxx</w:t>
        <w:br/>
        <w:t>Delaware on a monthly basis, including the following data: quantity</w:t>
        <w:br/>
        <w:t>of raw material, work in process and any open orders that cannot be</w:t>
        <w:br/>
        <w:t>canceled due to supplier lead time.</w:t>
        <w:br/>
        <w:br/>
        <w:t>5.  PURCHASE ORDERS AND PRICE REVIEWS</w:t>
        <w:br/>
        <w:br/>
        <w:t>5.1  Initial order placement will be an Order from Xxxxx Delaware to</w:t>
        <w:br/>
        <w:t>Avery Georgia issued electronically with facsimile copy as backup.</w:t>
        <w:br/>
        <w:br/>
        <w:t>Avery Georgia will provide notice to Xxxxx Delaware of Order</w:t>
        <w:br/>
        <w:t>acceptance and scheduled shipment date.</w:t>
        <w:br/>
        <w:br/>
        <w:t>5.2  Xxxxx Delaware may issue specific Orders to Avery Georgia,</w:t>
        <w:br/>
        <w:t>which will be identified as "high priority" at time of Order</w:t>
        <w:br/>
        <w:t>placement. Avery Georgia's on-time delivery performance of "high</w:t>
        <w:br/>
        <w:t>priority" Products will be taken into consideration by the parties</w:t>
        <w:br/>
        <w:t>during quarterly price reviews.</w:t>
        <w:br/>
        <w:br/>
        <w:t>5.3  In the event Xxxxx Delaware issues Orders in excess of</w:t>
        <w:br/>
        <w:t>forecasts, Xxxxx Georgia will use commercially reasonable efforts to</w:t>
        <w:br/>
        <w:t>recover and replenish inventory levels. Expediting costs for such</w:t>
        <w:br/>
        <w:t>Orders will be agreed upon prior to Order placement. Avery Georgia</w:t>
        <w:br/>
        <w:t>will provide Xxxxx Delaware with "what-if" shortages results.</w:t>
        <w:br/>
        <w:br/>
        <w:t>5.4  Avery Georgia and Xxxxx Delaware will meet every three (3)</w:t>
        <w:br/>
        <w:t>months during the term of this Agreement to review safety stock</w:t>
        <w:br/>
        <w:t>levels, pricing and to determine whether any price adjustment is required.</w:t>
        <w:br/>
        <w:br/>
        <w:t>5.5  If volumes fall below production rate, Xxxxx Georgia and Xxxxx</w:t>
        <w:br/>
        <w:t>Delaware agree to review the causes. If the volumes have dropped due</w:t>
        <w:br/>
        <w:t>to the end of Product life, Xxxxx Georgia and Xxxxx Delaware agree to</w:t>
        <w:br/>
        <w:t>develop their end-of-life support strategy. If the low volumes are</w:t>
        <w:br/>
        <w:t>only temporary, Avery Georgia and Xxxxx Delaware will discuss what,</w:t>
        <w:br/>
        <w:t>if any, fixed program costs are required to maintain the production.</w:t>
        <w:br/>
        <w:br/>
        <w:t>6.  DELIVERY</w:t>
        <w:br/>
        <w:br/>
        <w:t>6.1  Avery Georgia will target on-time delivery, defined as shipment</w:t>
        <w:br/>
        <w:t>of Product by Avery Georgia within a window except as provided above.</w:t>
        <w:br/>
        <w:br/>
        <w:t>Each configuration order received from Xxxxx Delaware will include</w:t>
        <w:br/>
        <w:t>the date on which the Product is to be delivered to either Xxxxx</w:t>
        <w:br/>
        <w:t>Delaware or their designated Xxxxx Delaware location.</w:t>
        <w:br/>
        <w:br/>
        <w:t>6.2  The FOB point is Rome, Georgia.</w:t>
        <w:br/>
        <w:br/>
        <w:t>6.3  Xxxxx Georgia and Xxxxx Delaware shall agree to delivery schedule</w:t>
        <w:br/>
        <w:t>flexibility requirements specific to the Product as documented in the</w:t>
        <w:br/>
        <w:t>Addendum.</w:t>
        <w:br/>
        <w:br/>
        <w:t>6.4  Upon learning of any potential delivery delays, Avery Georgia</w:t>
        <w:br/>
        <w:t>will notify Xxxxx Delaware as to the cause and extent of such delay.</w:t>
        <w:br/>
        <w:br/>
        <w:t>6.5  If Avery Georgia fails to make deliveries at the specified time</w:t>
        <w:br/>
        <w:t>and such failure is caused by Xxxxx Georgia, Xxxxx Georgia will, at</w:t>
        <w:br/>
        <w:t>no additional cost to Xxxxx Delaware, employ accelerated measures</w:t>
        <w:br/>
        <w:t>such as material expediting fees, premium transportation costs, or</w:t>
        <w:br/>
        <w:t>labor overtime required to meet the specified delivery schedule or</w:t>
        <w:br/>
        <w:t>minimize the lateness of deliveries.</w:t>
        <w:br/>
        <w:br/>
        <w:t>6.6  Should Avery Delaware require Xxxxx Georgia to undertake export</w:t>
        <w:br/>
        <w:t>activity on behalf of Xxxxx Delaware, Xxxxx Delaware agrees to submit</w:t>
        <w:br/>
        <w:t>requested export information to Avery Georgia pursuant to Xxxxx</w:t>
        <w:br/>
        <w:t>Guidelines for Xxxxx Delaware-Driven Export Shipments as provided in</w:t>
        <w:br/>
        <w:t>the Addendum.</w:t>
        <w:br/>
        <w:br/>
        <w:t>7.  PAYMENT TERMS</w:t>
        <w:br/>
        <w:br/>
        <w:t>7.1  Avery Georgia and Xxxxx Delaware agree to payment terms of</w:t>
        <w:br/>
        <w:t>payment upon Order.</w:t>
        <w:br/>
        <w:br/>
        <w:t>7.2  Currency will be in U.S. dollars unless specifically negotiated</w:t>
        <w:br/>
        <w:t>and reflected in the   Addendum.</w:t>
        <w:br/>
        <w:br/>
        <w:t>7.3  Until the purchase price and all other charges payable to Xxxxx</w:t>
        <w:br/>
        <w:t>Georgia have been received in full, Xxxxx Georgia retains and Xxxxx</w:t>
        <w:br/>
        <w:t>Delaware grants to Avery Georgia a security interest in the Products</w:t>
        <w:br/>
        <w:t>delivered to Xxxxx Delaware and any proceeds there from.</w:t>
        <w:br/>
        <w:br/>
        <w:t>8.  QUALITY</w:t>
        <w:br/>
        <w:br/>
        <w:t>Omitted.</w:t>
        <w:br/>
        <w:br/>
        <w:t>9.  ENGINEERING CHANGES</w:t>
        <w:br/>
        <w:br/>
        <w:t>9.1  Xxxxx Delaware may, upon advance written notice to Xxxxx, submit</w:t>
        <w:br/>
        <w:t>engineering changes for incorporation into the Product. It is</w:t>
        <w:br/>
        <w:t>important that this notification include documentation of the change</w:t>
        <w:br/>
        <w:t>to effectively support an investigation of the impact of the</w:t>
        <w:br/>
        <w:t>engineering change. Xxxxx Georgia will make a reasonable effort to</w:t>
        <w:br/>
        <w:t>review the engineering change and report to Xxxxx Delaware. If any</w:t>
        <w:br/>
        <w:t>such change affects the price, delivery, or quality performance of</w:t>
        <w:br/>
        <w:t>said Product, an equitable adjustment will be negotiated between</w:t>
        <w:br/>
        <w:t>Avery Georgia and Xxxxx Delaware prior to implementation of the change.</w:t>
        <w:br/>
        <w:br/>
        <w:t>9.2  Avery Georgia agrees not to undertake significant process</w:t>
        <w:br/>
        <w:t>changes, design changes, or process step discontinuance affecting</w:t>
        <w:br/>
        <w:t>electrical performance and/or mechanical form and fit without prior</w:t>
        <w:br/>
        <w:t>written notification and concurrence of Xxxxx Delaware.</w:t>
        <w:br/>
        <w:br/>
        <w:t>10.  INVENTORY MANAGEMENT</w:t>
        <w:br/>
        <w:br/>
        <w:t>10.1  Xxxxx Georgia agrees to purchase components according to Xxxxx</w:t>
        <w:br/>
        <w:t>Delaware approved vendor list (AVL) including any sourcing plans as</w:t>
        <w:br/>
        <w:t>provided by the Addendum.</w:t>
        <w:br/>
        <w:br/>
        <w:t>10.2  All Xxxxx Delaware tooling/equipment furnished to Xxxxx Xxxxxx</w:t>
        <w:br/>
        <w:t>or paid for by Xxxxx Delaware in connection with this Agreement shall:</w:t>
        <w:br/>
        <w:br/>
        <w:t>a) Be clearly marked and remain the property of Xxxxx Delaware.</w:t>
        <w:br/>
        <w:br/>
        <w:t>b) Be kept free of liens and encumbrances.</w:t>
        <w:br/>
        <w:br/>
        <w:t>c) Unless otherwise agreed, Xxxxx Delaware is responsible for the</w:t>
        <w:br/>
        <w:t>general maintenance of Avery Delaware tooling/equipment.</w:t>
        <w:br/>
        <w:br/>
        <w:t>Xxxxx Georgia shall hold Xxxxx Delaware property at its own risk and</w:t>
        <w:br/>
        <w:t>shall not modify the property without the written permission of Xxxxx</w:t>
        <w:br/>
        <w:t>Delaware. Insurance will be bound to protect the property of Xxxxx</w:t>
        <w:br/>
        <w:t>Delaware and its product held by Xxxxx Georgia. Upon Xxxxx Delaware's</w:t>
        <w:br/>
        <w:t>request, Xxxxx Georgia shall return the property to Xxxxx Delaware in</w:t>
        <w:br/>
        <w:t>the same condition as originally received by Avery Georgia with the</w:t>
        <w:br/>
        <w:t>exception of reasonable wear and tear. In the event the property is</w:t>
        <w:br/>
        <w:t>lost, damaged or destroyed, Avery Georgia's liability for the</w:t>
        <w:br/>
        <w:t>property is limited to the book value of the property.</w:t>
        <w:br/>
        <w:br/>
        <w:t>11.  CONFIDENTIAL INFORMATION</w:t>
        <w:br/>
        <w:br/>
        <w:t>11.1 Avery Georgia and Xxxxx Delaware agree to execute, as part of</w:t>
        <w:br/>
        <w:t>this Agreement, a Nondisclosure Agreement for the reciprocal</w:t>
        <w:br/>
        <w:t>protection of confidential information.</w:t>
        <w:br/>
        <w:br/>
        <w:t>11.2 Subject to the terms of the Nondisclosure Agreement and the</w:t>
        <w:br/>
        <w:t>proprietary rights of the parties, Xxxxx Georgia and Xxxxx Delaware</w:t>
        <w:br/>
        <w:t>agree to exchange, at least semi-annually, relevant process</w:t>
        <w:br/>
        <w:t>development information and business plans to include market trends,</w:t>
        <w:br/>
        <w:t>process technologies, product requirements, new product developments,</w:t>
        <w:br/>
        <w:t>available capacity and other information to support technology</w:t>
        <w:br/>
        <w:t>advancements by both Xxxxx Georgia and Xxxxx Delaware.</w:t>
        <w:br/>
        <w:br/>
        <w:t>12.  WARRANTY</w:t>
        <w:br/>
        <w:br/>
        <w:t>12.1 The yarn manufacture will for a period of five (5) years from</w:t>
        <w:br/>
        <w:t>the date of manufacture of the Product, that (i) the Product will</w:t>
        <w:br/>
        <w:t>conform to the specifications applicable to such Product at the time</w:t>
        <w:br/>
        <w:t>of its manufacture from date of installation, which are furnished in</w:t>
        <w:br/>
        <w:t>writing by Xxxxx Delaware and accepted by Avery Georgia; (ii) such</w:t>
        <w:br/>
        <w:t>Product will be of good material (supplied by Avery Georgia) and</w:t>
        <w:br/>
        <w:t>workmanship and free from defects for which Avery Georgia is</w:t>
        <w:br/>
        <w:t>responsible (specifications) in the manufacture; (iii) such Product</w:t>
        <w:br/>
        <w:t>will be free and clear of all liens and encumbrances and that Xxxxx</w:t>
        <w:br/>
        <w:t>Georgia will convey good and marketable title to such Product. In the</w:t>
        <w:br/>
        <w:t>event that any Product manufactured shall not be in conformity with</w:t>
        <w:br/>
        <w:t>the foregoing warranties, Xxxxx Georgia shall, at its own option,</w:t>
        <w:br/>
        <w:t>either credit Xxxxx Delaware for any such nonconformity (not to</w:t>
        <w:br/>
        <w:t>exceed the purchase price paid by Xxxxx Delaware for such Product),</w:t>
        <w:br/>
        <w:t>or, at Avery Georgia's expense, replace, repair or correct such</w:t>
        <w:br/>
        <w:t>Product. Avery Georgia agrees to manufacture to specifications agreed</w:t>
        <w:br/>
        <w:t>on for each product for pile height, stitch rate, yarn weight and</w:t>
        <w:br/>
        <w:t>gauge upon delivery. The standard yarn warranties state that that</w:t>
        <w:br/>
        <w:t>there should be no more than a 50% yarn loss for the warranty period.</w:t>
        <w:br/>
        <w:t>The foregoing constitutes Xxxxx Delaware's sole remedies against</w:t>
        <w:br/>
        <w:t>Avery Georgia for breach of warranty claims.</w:t>
        <w:br/>
        <w:br/>
        <w:t>12.2 Avery Georgia shall have no responsibility or obligation to</w:t>
        <w:br/>
        <w:t>Xxxxx Delaware under warranty claims with respect to Products that</w:t>
        <w:br/>
        <w:t>have been subjected to abuse, misuse, accident, alteration, neglect</w:t>
        <w:br/>
        <w:t>or unauthorized repair.</w:t>
        <w:br/>
        <w:br/>
        <w:t>THE WARRANTIES CONTAINED IN THIS SECTION ARE IN LIEU OF, AND XXXXX</w:t>
        <w:br/>
        <w:t>EXPRESSLY DISCLAIMS AND XXXXX DELAWARE WAIVES ALL OTHER</w:t>
        <w:br/>
        <w:t>REPRESENTATIONS AND WARRANTIES, EXPRESS, IMPLIED, STATUTORY OR</w:t>
        <w:br/>
        <w:t>ARISING BY COURSE OF DEALING OR PERFORMANCE, CUSTOM, USAGE IN THE</w:t>
        <w:br/>
        <w:t>TRADE OR OTHERWISE, INCLUDING WITHOUT LIMITATION THE IMPLIED</w:t>
        <w:br/>
        <w:t>WARRANTIES OF MERCHANTABILITY, TITLE AND FITNESS FOR A PARTICULAR USE.</w:t>
        <w:br/>
        <w:br/>
        <w:t>13.  TERMINATION</w:t>
        <w:br/>
        <w:br/>
        <w:t>13.1  If either party fails to meet any one or more of the terms</w:t>
        <w:br/>
        <w:t>and conditions as stated in either this Agreement or the Addendum,</w:t>
        <w:br/>
        <w:t>Xxxxx Georgia and Xxxxx Delaware agree to negotiate in good faith to</w:t>
        <w:br/>
        <w:t>resolve such default. If the defaulting party fails to cure such</w:t>
        <w:br/>
        <w:t>default or submit an acceptable written plan to resolve such default</w:t>
        <w:br/>
        <w:t>within thirty (30) days following notice of default, the non-</w:t>
        <w:br/>
        <w:t>defaulting party shall have the right to terminate this Agreement by</w:t>
        <w:br/>
        <w:t>furnishing the defaulting party with thirty (30) days</w:t>
        <w:br/>
        <w:t>written notice of termination.</w:t>
        <w:br/>
        <w:br/>
        <w:t>13.2  This Agreement shall immediately terminate should either</w:t>
        <w:br/>
        <w:t>party; (i) become insolvent; (ii) enter into or file a petition,</w:t>
        <w:br/>
        <w:t>arraignment or proceeding seeking an order for relief under the</w:t>
        <w:br/>
        <w:t>bankruptcy laws of its respective jurisdiction; (iii) enter into a</w:t>
        <w:br/>
        <w:t>receivership of any of its assets or; (iv) enter into a dissolution</w:t>
        <w:br/>
        <w:t>of liquidation of its assets or an assignment for the benefit of its</w:t>
        <w:br/>
        <w:t>creditors.</w:t>
        <w:br/>
        <w:br/>
        <w:t>13.3  Either Xxxxx Georgia or Xxxxx Delaware may terminate this</w:t>
        <w:br/>
        <w:t>Agreement without cause by giving ninety (90) days advance written</w:t>
        <w:br/>
        <w:t>notice to the other party.</w:t>
        <w:br/>
        <w:br/>
        <w:t>14.  DISPUTE RESOLUTION</w:t>
        <w:br/>
        <w:br/>
        <w:t>14.1  In the spirit of continued cooperation, the parties hereby</w:t>
        <w:br/>
        <w:t>establish the following dispute resolution procedure to be utilized</w:t>
        <w:br/>
        <w:t>in the unlikely event any controversy should arise out of or</w:t>
        <w:br/>
        <w:t>concerning the performance of this Agreement.</w:t>
        <w:br/>
        <w:br/>
        <w:t>14.2  It is the intent of the parties that any dispute be</w:t>
        <w:br/>
        <w:t>resolved informally and promptly through good faith negotiation</w:t>
        <w:br/>
        <w:t>between Xxxxx Georgia and Xxxxx Delaware. Either party may initiate</w:t>
        <w:br/>
        <w:t>negotiation proceedings by written notice to the other party setting</w:t>
        <w:br/>
        <w:t>forth the particulars of the dispute. The parties agree to meet in</w:t>
        <w:br/>
        <w:t>good faith to jointly define the scope and a method to remedy the</w:t>
        <w:br/>
        <w:t>dispute. If these proceedings are not productive of a resolution,</w:t>
        <w:br/>
        <w:t>then senior management of Xxxxx Georgia and Xxxxx Delaware are</w:t>
        <w:br/>
        <w:t>authorized to and will meet personally to confer in a bona fide</w:t>
        <w:br/>
        <w:t>attempt to resolve the matter.</w:t>
        <w:br/>
        <w:br/>
        <w:t>14.3  Should any disputes remain between the parties after</w:t>
        <w:br/>
        <w:t>completion of the two-step resolution process set forth above, then</w:t>
        <w:br/>
        <w:t>the parties shall promptly submit any dispute to mediation with an</w:t>
        <w:br/>
        <w:t>independent mediator. In the event mediation is not successful in</w:t>
        <w:br/>
        <w:t>resolving the dispute, the parties agree to submit the dispute to</w:t>
        <w:br/>
        <w:t>binding arbitration as provided by their respective jurisdiction.</w:t>
        <w:br/>
        <w:br/>
        <w:t>15.  LIMITATION OF LIABILITY</w:t>
        <w:br/>
        <w:br/>
        <w:t>IN NO EVENT, WHETHER AS A RESULT OF BREACH OF CONTRACT, WARRANTY, OR</w:t>
        <w:br/>
        <w:t>TORT (INCLUDING NEGLIGENCE), STRICT LIABILITY, PRODUCT LIABILITY, OR</w:t>
        <w:br/>
        <w:t>OTHERWISE, SHALL EITHER PARTY BE LIABLE TO THE OTHER FOR ANY SPECIAL,</w:t>
        <w:br/>
        <w:t>INCIDENTAL, CONSEQUENTIAL, EXEMPLARY DAMAGES OF ANY KIND WHETHER OR</w:t>
        <w:br/>
        <w:t>NOT EITHER PARTY WAS ADVISED OF THE POSSIBILITY OF SUCH DAMAGE.</w:t>
        <w:br/>
        <w:br/>
        <w:t>16.  PATENTS, COPYRIGHT AND TRADEMARK INDEMNITY</w:t>
        <w:br/>
        <w:br/>
        <w:t>Each party (the "indemnifying party") shall defend, indemnify, and</w:t>
        <w:br/>
        <w:t>hold harmless the other party from any claims by a third party of</w:t>
        <w:br/>
        <w:t>infringement of intellectual properties resulting from the acts of</w:t>
        <w:br/>
        <w:t>the indemnifying party pursuant to this Agreement, provided that the</w:t>
        <w:br/>
        <w:t>other party (i) gives the indemnifying party prompt notice of any</w:t>
        <w:br/>
        <w:t>such claims, (ii) renders reasonable assistance to the indemnifying</w:t>
        <w:br/>
        <w:t>party thereon, and (iii) permits the indemnifying party to direct the</w:t>
        <w:br/>
        <w:t>defense of the settlement of such claims.</w:t>
        <w:br/>
        <w:br/>
        <w:t>17.  GENERAL</w:t>
        <w:br/>
        <w:br/>
        <w:t>17.1  Each party to this Agreement will maintain insurance to</w:t>
        <w:br/>
        <w:t>protect itself from claims (i) by the party's employees, agents and</w:t>
        <w:br/>
        <w:t>subcontractors under Worker's Compensation and Disability Acts, (ii)</w:t>
        <w:br/>
        <w:t>for damages because of injury to or destruction of tangible property</w:t>
        <w:br/>
        <w:t>resulting out of any negligent act, omission or willful misconduct of</w:t>
        <w:br/>
        <w:t>the party or the party's employees or subcontractors, (iii) for</w:t>
        <w:br/>
        <w:t>damages because of bodily injury, sickness, disease or death of its</w:t>
        <w:br/>
        <w:t>employees or any other person arising out of any negligent act,</w:t>
        <w:br/>
        <w:t>omission, or willful misconduct of the party or the party's</w:t>
        <w:br/>
        <w:t>employees, agents or subcontractors.</w:t>
        <w:br/>
        <w:br/>
        <w:t>17.2  Neither party shall delegate assign or transfer its rights or</w:t>
        <w:br/>
        <w:t>obligations under this Agreement, whether in whole or part, without</w:t>
        <w:br/>
        <w:t>the written consent of the other party.</w:t>
        <w:br/>
        <w:br/>
        <w:t>17.3  Neither party shall be liable for any failure or delay in its</w:t>
        <w:br/>
        <w:t>performance under this Agreement due to acts of God, acts of civil or</w:t>
        <w:br/>
        <w:t>military authority, fires, floods, earthquakes, riots, wars or any</w:t>
        <w:br/>
        <w:t>other cause beyond the reasonable control of the delayed party</w:t>
        <w:br/>
        <w:t>provided that the delayed party: (i) gives the other party written</w:t>
        <w:br/>
        <w:t>notice of such cause within fifteen (15) days of the discovery of the</w:t>
        <w:br/>
        <w:t>event; and (ii) uses its reasonable efforts to remedy such delay in</w:t>
        <w:br/>
        <w:t>its performance.</w:t>
        <w:br/>
        <w:br/>
        <w:t>17.4  This Agreement shall be governed by, and construed in</w:t>
        <w:br/>
        <w:t>accordance with the laws of the State of Delaware, excluding its</w:t>
        <w:br/>
        <w:t>conflict of laws provisions. In any action to enforce this Agreement,</w:t>
        <w:br/>
        <w:t>the prevailing party shall be awarded all court costs and reasonable</w:t>
        <w:br/>
        <w:t>attorney fees incurred.</w:t>
        <w:br/>
        <w:br/>
        <w:t>Agreed to: May 14th 2003</w:t>
        <w:br/>
        <w:br/>
        <w:t>Xxxxx Sports Turf, Inc., a Georgia corporation</w:t>
        <w:br/>
        <w:br/>
        <w:br/>
        <w:t>By: /s/  Xxxxxx Xxxxx</w:t>
        <w:br/>
        <w:t>Name: Xxxxxx Xxxxx, President</w:t>
        <w:br/>
        <w:br/>
        <w:br/>
        <w:t>Xxxxxx Xxxxx, individually</w:t>
        <w:br/>
        <w:br/>
        <w:br/>
        <w:t>By: /s/  Xxxxxx Xxxxx</w:t>
        <w:br/>
        <w:t>Name: Xxxxxx Xxxxx</w:t>
        <w:br/>
        <w:br/>
        <w:br/>
        <w:t>Xxxxx Sports Turf, Inc., a Delaware corporation</w:t>
        <w:br/>
        <w:br/>
        <w:br/>
        <w:t>By: /s/  Xxxx Xxxxxxxx</w:t>
        <w:br/>
        <w:t>Name: Xxxx Xxxxxxxx, President</w:t>
        <w:br/>
        <w:br/>
        <w:br/>
        <w:t xml:space="preserve">              XXXXX ADDENDUM TO STANDARD MANUFACTURING AGREEMENT</w:t>
        <w:br/>
        <w:br/>
        <w:t>This Addendum and the Standard Manufacturing Agreement ("SMA") set</w:t>
        <w:br/>
        <w:t>forth the terms and conditions under which Xxxxx-Georgia agrees to</w:t>
        <w:br/>
        <w:t>manufacture and support the Xxxxx Sports Turf product based on the</w:t>
        <w:br/>
        <w:t>specifications provided by Avery Sports Turf ("Avery Delaware").</w:t>
        <w:br/>
        <w:t>Xxxxx Georgia agrees to perform such manufacturing, and to ship to</w:t>
        <w:br/>
        <w:t>Xxxxx Delaware in return for payment. This Addendum is hereby</w:t>
        <w:br/>
        <w:t>incorporated by reference into the SMA. Except as set forth herein,</w:t>
        <w:br/>
        <w:t>the Addendum is subject to each and every provision of the SMA.</w:t>
        <w:br/>
        <w:t>Capitalized terms not otherwise defined here shall have the meanings</w:t>
        <w:br/>
        <w:t>ascribed to such terms in the SMA.</w:t>
        <w:br/>
        <w:br/>
        <w:t>Xxxxx Georgia agrees to provide exclusively product referred to as,</w:t>
        <w:br/>
        <w:t>"Polylon Turf." Polylon Turf is a synthetic turf that is 2 1/2</w:t>
        <w:br/>
        <w:t>inches, 55-ounce playground, day care and landscaping product. If</w:t>
        <w:br/>
        <w:t>Product cannot be provided timely and additional Product is needed to</w:t>
        <w:br/>
        <w:t>meet the requirements of Xxxxx Delaware, Xxxxxx Xxxxx/Xxxxx Georgia</w:t>
        <w:br/>
        <w:t>will allow Xxxxx Delaware to purchase product from Crystal of Dalton,</w:t>
        <w:br/>
        <w:t>Georgia.</w:t>
        <w:br/>
        <w:br/>
        <w:t>This Addendum describes changes and additions to the SMA. It follows</w:t>
        <w:br/>
        <w:t>the numbering scheme of the SMA. If a specific item was NOT changed</w:t>
        <w:br/>
        <w:t>or modified, that item number will NOT be seen in the Addendum.</w:t>
        <w:br/>
        <w:br/>
        <w:t>Signatures:</w:t>
        <w:br/>
        <w:br/>
        <w:br/>
        <w:t>/s/  Xxxx Xxxxxxxx</w:t>
        <w:br/>
        <w:t>/s/  Xxxxxx Xxxxx</w:t>
        <w:br/>
        <w:t>Xxxx Xxxxxxxx</w:t>
        <w:br/>
        <w:br/>
        <w:t>XXXXXX XXXXX</w:t>
        <w:br/>
        <w:t>President/CEO</w:t>
        <w:br/>
        <w:t>President/CEO</w:t>
        <w:br/>
        <w:t>Avery-Delaware</w:t>
        <w:br/>
        <w:t>Xxxxx-Georgia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