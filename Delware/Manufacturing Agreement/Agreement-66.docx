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EXHIBIT 10.16</w:t>
        <w:br/>
        <w:br/>
        <w:t xml:space="preserve">                             MANUFACTURING AGREEMENT</w:t>
        <w:br/>
        <w:br/>
        <w:t xml:space="preserve">                                                        AGREEMENT #: C-06259</w:t>
        <w:br/>
        <w:br/>
        <w:t xml:space="preserve">                                                        EFFECTIVE DATE: 4/13/98</w:t>
        <w:br/>
        <w:br/>
        <w:t xml:space="preserve">                                                        EXPIRATION DATE: 4/16/99</w:t>
        <w:br/>
        <w:br/>
        <w:t xml:space="preserve">                                                        CNDA#:     95182</w:t>
        <w:br/>
        <w:br/>
        <w:t>This Agreement is entered this ("Effective Date") by and between Intel Flash</w:t>
        <w:br/>
        <w:t>Products Division, with a place of business at 0000 Xxxxxxx Xxxx Xxxx, Xxxxxx,</w:t>
        <w:br/>
        <w:t>Xxxxxxxxxx ("Intel") and XeTel Corporation, with place of business at 0000 Xxxxx</w:t>
        <w:br/>
        <w:t>Xxxxx Xx., Xxxxxx, Xxxxx ("Supplier"), singularly or collectively referred to as</w:t>
        <w:br/>
        <w:t>a Party or the Parties.</w:t>
        <w:br/>
        <w:br/>
        <w:br/>
        <w:t xml:space="preserve">                                    RECITALS</w:t>
        <w:br/>
        <w:br/>
        <w:t>o        WHEREAS, Intel is an international manufacturer of microprocesser and</w:t>
        <w:br/>
        <w:t xml:space="preserve">         Flash memory components, modules and systems.</w:t>
        <w:br/>
        <w:br/>
        <w:t>o        WHEREAS, Supplier is a provider of contract manufacturing and</w:t>
        <w:br/>
        <w:t xml:space="preserve">         integration services; and</w:t>
        <w:br/>
        <w:br/>
        <w:t>o        WHEREAS, Intel desires to engage the services of Supplier;</w:t>
        <w:br/>
        <w:br/>
        <w:t xml:space="preserve">                                    AGREEMENT</w:t>
        <w:br/>
        <w:br/>
        <w:t>NOW THEREFORE, in consideration of the mutual promises made herein and other</w:t>
        <w:br/>
        <w:t>good and valuable consideration, the Parties agree as follows:</w:t>
        <w:br/>
        <w:br/>
        <w:t>1.0      ADDENDA</w:t>
        <w:br/>
        <w:br/>
        <w:t xml:space="preserve">         The following Addenda are attached hereto and incorporated herein by</w:t>
        <w:br/>
        <w:t>reference.</w:t>
        <w:br/>
        <w:br/>
        <w:t xml:space="preserve">         "A" Product/Manufacturing Specifications, Pricing</w:t>
        <w:br/>
        <w:br/>
        <w:t xml:space="preserve">         "B" Quality Requirements, Performance Standards</w:t>
        <w:br/>
        <w:br/>
        <w:t xml:space="preserve">         "C" Negotiated Changes</w:t>
        <w:br/>
        <w:br/>
        <w:t>2.0      DEFINITIONS</w:t>
        <w:br/>
        <w:br/>
        <w:t>2.1      "Release" means an Intel purchase order authorizing Supplier to ship a</w:t>
        <w:br/>
        <w:t xml:space="preserve">         definite quantity of items according to a specified schedule.</w:t>
        <w:br/>
        <w:br/>
        <w:t>2.2      "Product(s)" means Flash Memory cards released by Intel and</w:t>
        <w:br/>
        <w:t xml:space="preserve">         manufactured by Supplier in accordance with this agreement.</w:t>
        <w:br/>
        <w:br/>
        <w:t>2.3      "Specifications" means the Intel proprietary product specifications,</w:t>
        <w:br/>
        <w:t xml:space="preserve">         manufacturing procedures, schematics, documentation, software, and</w:t>
        <w:br/>
        <w:t xml:space="preserve">         other materials provided by Intel to Supplier to enable Supplier to</w:t>
        <w:br/>
        <w:t xml:space="preserve">         manufacture Product(s) for Intel.</w:t>
        <w:br/>
        <w:br/>
        <w:t>2.4      "Forecast" means the quantity of Product(s) Intel reasonably expects to</w:t>
        <w:br/>
        <w:t xml:space="preserve">         release; however, Intel will not be obligated to accept or pay for such</w:t>
        <w:br/>
        <w:t xml:space="preserve">         quantities not committed by an issued Release.</w:t>
        <w:br/>
        <w:br/>
        <w:t>2.5      "Gross Unit Variance (GUV)" equals absolute sum of unit inventory</w:t>
        <w:br/>
        <w:t xml:space="preserve">         difference (physical v. book) divided by total book quantity.</w:t>
        <w:br/>
        <w:br/>
        <w:br/>
        <w:br/>
        <w:t xml:space="preserve">                                   1                         INTEL CONFIDENTIAL</w:t>
        <w:br/>
        <w:br/>
        <w:t xml:space="preserve">              FOR REVIEW, INTEL RESERVES THE RIGHT TO FURTHER MODIFY</w:t>
        <w:br/>
        <w:br/>
        <w:t xml:space="preserve">   2</w:t>
        <w:br/>
        <w:br/>
        <w:t>2.6      "Gross Dollar Variance (GDV)" equals absolute sum of U.S. dollar</w:t>
        <w:br/>
        <w:t xml:space="preserve">         inventory difference (physical v. book) divided by total U.S. dollar</w:t>
        <w:br/>
        <w:t xml:space="preserve">         book value.</w:t>
        <w:br/>
        <w:br/>
        <w:t>2.7      "Net Dollar Variance (NDV)" equals sum of net U.S. dollar inventory</w:t>
        <w:br/>
        <w:t xml:space="preserve">         differences (physical v. book) divided by total U.S. dollar book value.</w:t>
        <w:br/>
        <w:br/>
        <w:t>2.8      "Defects per Million (DPM)" equals the number of defective units,</w:t>
        <w:br/>
        <w:t xml:space="preserve">         divided by the total number of samples, multiplied by one million.</w:t>
        <w:br/>
        <w:br/>
        <w:t>2.9      "Product Documentation" means any portion of documentation for Intel</w:t>
        <w:br/>
        <w:t xml:space="preserve">         software or hardware Product(s) in printed or electronic form</w:t>
        <w:br/>
        <w:t xml:space="preserve">         identified in a Release and provided to Supplier to Intel.</w:t>
        <w:br/>
        <w:br/>
        <w:t>2.10     "Software" means the software identified in a Release and provided to</w:t>
        <w:br/>
        <w:t xml:space="preserve">         Supplier by Intel in object code form expressly for the purpose of</w:t>
        <w:br/>
        <w:t xml:space="preserve">         duplication.</w:t>
        <w:br/>
        <w:br/>
        <w:t>2.11     "Material Overhead (MOH)" is the fee that Intel pays supplier to manage</w:t>
        <w:br/>
        <w:t xml:space="preserve">         turnkey material as set forth in Addendum A.</w:t>
        <w:br/>
        <w:br/>
        <w:t>2.12     "Labor Overhead (LOH)" is the fee that Intel pays supplier to assemble</w:t>
        <w:br/>
        <w:t xml:space="preserve">         product set forth in Addendum A.</w:t>
        <w:br/>
        <w:br/>
        <w:t>2.13     "Build Schedule" shall mean a weekly schedule issued by Intel</w:t>
        <w:br/>
        <w:t xml:space="preserve">         indicating five (5) business days of Product requirements.</w:t>
        <w:br/>
        <w:br/>
        <w:t>2.14     "Premises" refers to the area in which lines are used to manufacture</w:t>
        <w:br/>
        <w:t xml:space="preserve">         Intel Products reside.</w:t>
        <w:br/>
        <w:br/>
        <w:t>3.0      MANUFACTURING AND INTEGRATION SPECIFICATIONS</w:t>
        <w:br/>
        <w:br/>
        <w:t>3.1      Supplier shall manufacture and/or integrate Product(s) in accordance</w:t>
        <w:br/>
        <w:t xml:space="preserve">         with Intel Release and the Specifications set forth in Addendum A.</w:t>
        <w:br/>
        <w:br/>
        <w:t>3.3      Supplier shall not modify or deviate from the Specifications for</w:t>
        <w:br/>
        <w:t xml:space="preserve">         Product(s) without prior written approval from Intel. Intel may modify</w:t>
        <w:br/>
        <w:t xml:space="preserve">         the specifications at Intel's discretion. Supplier shall implement such</w:t>
        <w:br/>
        <w:t xml:space="preserve">         modifications in Supplier's manufacturing process within a reasonable</w:t>
        <w:br/>
        <w:t xml:space="preserve">         time following receipt of notification of the change from Intel.</w:t>
        <w:br/>
        <w:t xml:space="preserve">         Supplier shall implement safety or regulatory changes to work in</w:t>
        <w:br/>
        <w:t xml:space="preserve">         process immediately following receipt of notification of the change</w:t>
        <w:br/>
        <w:t xml:space="preserve">         from Intel.</w:t>
        <w:br/>
        <w:br/>
        <w:t>3.4      Intel may furnish additional Product(s) specific documentation upon</w:t>
        <w:br/>
        <w:t xml:space="preserve">         introduction of new Product(s) to the manufacturing line and may make</w:t>
        <w:br/>
        <w:t xml:space="preserve">         changes in such documentation, at any time, for any reason. Supplier</w:t>
        <w:br/>
        <w:t xml:space="preserve">         will acknowledge such additional documentation or change in existing</w:t>
        <w:br/>
        <w:t xml:space="preserve">         documentation with cost and schedule impact within forty-eight (48)</w:t>
        <w:br/>
        <w:t xml:space="preserve">         hours after receipt of notification.</w:t>
        <w:br/>
        <w:br/>
        <w:t>3.5      Supplier shall cooperate with Intel to provide configuration control</w:t>
        <w:br/>
        <w:t xml:space="preserve">         and traceability systems for Product(s) supplied hereunder.</w:t>
        <w:br/>
        <w:br/>
        <w:t>3.6      Supplier will maintain a process satisfactory to meet or exceed Intel's</w:t>
        <w:br/>
        <w:t xml:space="preserve">         documentation and quality requirements set forth in Addendum B.</w:t>
        <w:br/>
        <w:br/>
        <w:br/>
        <w:t xml:space="preserve">                                      2                       INTEL CONFIDENTIAL</w:t>
        <w:br/>
        <w:br/>
        <w:t xml:space="preserve">             FOR REVIEW, INTEL RESERVES THE RIGHT TO FURTHER MODIFY</w:t>
        <w:br/>
        <w:t xml:space="preserve">   3</w:t>
        <w:br/>
        <w:br/>
        <w:br/>
        <w:t>4.0      LIMITED LICENSE</w:t>
        <w:br/>
        <w:br/>
        <w:t>4.1      Intel grants to Supplier a restricted, non-exclusive, non-transferable,</w:t>
        <w:br/>
        <w:t xml:space="preserve">         royalty-free license to copy and use the Specifications only to</w:t>
        <w:br/>
        <w:t xml:space="preserve">         manufacture Product(s) for Intel in accordance with the terms and</w:t>
        <w:br/>
        <w:t xml:space="preserve">         conditions of this Agreement, and for no other purpose.</w:t>
        <w:br/>
        <w:br/>
        <w:t>4.2      No rights or licenses are granted by Intel to Supplier, expressly or by</w:t>
        <w:br/>
        <w:t xml:space="preserve">         implication, estoppel or otherwise, with respect to any proprietary</w:t>
        <w:br/>
        <w:t xml:space="preserve">         information or patent, copyright, trade secret or other intellectual</w:t>
        <w:br/>
        <w:t xml:space="preserve">         property right owned or controlled by Intel, except as expressly</w:t>
        <w:br/>
        <w:t xml:space="preserve">         provided in the Agreement and its Amendments. No express or implied</w:t>
        <w:br/>
        <w:t xml:space="preserve">         license to Intel's Flash Memory products, system bus, processor, or</w:t>
        <w:br/>
        <w:t xml:space="preserve">         microprocessor-level intellectual property or manufacturing process</w:t>
        <w:br/>
        <w:t xml:space="preserve">         technology is granted.</w:t>
        <w:br/>
        <w:br/>
        <w:t>4.4      Intel grants to Supplier a non-exclusive, non-transferable,</w:t>
        <w:br/>
        <w:t xml:space="preserve">         royalty-free license to, i) reproduce Product Documentation in either</w:t>
        <w:br/>
        <w:t xml:space="preserve">         original or modified form solely for Intel at Intel's direction; ii)</w:t>
        <w:br/>
        <w:t xml:space="preserve">         distribute Product Documentation exclusively to locations identified by</w:t>
        <w:br/>
        <w:t xml:space="preserve">         Intel and at Intel's written direction.</w:t>
        <w:br/>
        <w:br/>
        <w:t>4.5      The license grant does not include the right to permit Supplier's</w:t>
        <w:br/>
        <w:t xml:space="preserve">         customers, agents, distributors, or any third party to reproduce</w:t>
        <w:br/>
        <w:t xml:space="preserve">         Software or Product Documentation without prior written approval from</w:t>
        <w:br/>
        <w:t xml:space="preserve">         Intel.</w:t>
        <w:br/>
        <w:br/>
        <w:t>4.6      Supplier shall reproduce all copyright notices wherever they appear in</w:t>
        <w:br/>
        <w:t xml:space="preserve">         the Software or Product Documentation.</w:t>
        <w:br/>
        <w:br/>
        <w:t>4.7      Supplier warrants that it will not reverse engineer or copy Intel</w:t>
        <w:br/>
        <w:t xml:space="preserve">         designs without the written authorization of Intel.</w:t>
        <w:br/>
        <w:br/>
        <w:t>5.0      PRICING, INVOICING AND PAYMENT</w:t>
        <w:br/>
        <w:br/>
        <w:t>5.1      Prices for Product(s) are set forth in Addendum A, in U.S. Dollars and</w:t>
        <w:br/>
        <w:t xml:space="preserve">         are based on an average lot size of 1200 units.</w:t>
        <w:br/>
        <w:br/>
        <w:t>5.2      Additional charges such as taxes, freight, duties and insurance shall</w:t>
        <w:br/>
        <w:t xml:space="preserve">         be stated separately on Supplier's invoice in U.S. Dollars. Such</w:t>
        <w:br/>
        <w:t xml:space="preserve">         additional charges will not be reimbursed without Intel's prior written</w:t>
        <w:br/>
        <w:t xml:space="preserve">         approval.</w:t>
        <w:br/>
        <w:br/>
        <w:t>5.3      Intel and Supplier agree to review and adjust material and conversion</w:t>
        <w:br/>
        <w:t xml:space="preserve">         pricing set forth in Addendum A not less than once per calendar</w:t>
        <w:br/>
        <w:t xml:space="preserve">         quarter. Material and conversion pricing for New Product Introductions</w:t>
        <w:br/>
        <w:t xml:space="preserve">         (NPI) or Product(s) undergoing Engineering Change Orders (ECO) which</w:t>
        <w:br/>
        <w:t xml:space="preserve">         change the Xxxx of Materials (BOM) may be updated within the quarter.</w:t>
        <w:br/>
        <w:br/>
        <w:t>5.4      Intel and Supplier agree to review and adjust material overhead prices</w:t>
        <w:br/>
        <w:t xml:space="preserve">         set forth in Addendum A not less than once per six (6) months. Without</w:t>
        <w:br/>
        <w:t xml:space="preserve">         limiting the foregoing, either Party may request re-negotiation of</w:t>
        <w:br/>
        <w:t xml:space="preserve">         material, material overhead or conversion prices based upon changes in</w:t>
        <w:br/>
        <w:t xml:space="preserve">         suppliers, materials' costs, designs, technology, forecasted volumes</w:t>
        <w:br/>
        <w:t xml:space="preserve">         and/or market conditions. Upon receipt of such request, the Parties</w:t>
        <w:br/>
        <w:t xml:space="preserve">         will re-negotiate prices in good faith. Pricing changes shall be</w:t>
        <w:br/>
        <w:t xml:space="preserve">         incorporated in this document</w:t>
        <w:br/>
        <w:br/>
        <w:t>5.5      Supplier shall, submit original invoices, which shall include the</w:t>
        <w:br/>
        <w:t xml:space="preserve">         purchase agreement number, purchase order number (including line item</w:t>
        <w:br/>
        <w:t xml:space="preserve">         release), part number including applicable revision level, packing slip</w:t>
        <w:br/>
        <w:t xml:space="preserve">         number, complete xxxx-to address, description of Product(s),</w:t>
        <w:br/>
        <w:t xml:space="preserve">         quantities, unit price and extended totals. Payment shall not</w:t>
        <w:br/>
        <w:t xml:space="preserve">         constitute acceptance.</w:t>
        <w:br/>
        <w:br/>
        <w:br/>
        <w:br/>
        <w:t xml:space="preserve">                                   3                          INTEL CONFIDENTIAL</w:t>
        <w:br/>
        <w:br/>
        <w:t xml:space="preserve">             FOR REVIEW, INTEL RESERVES THE RIGHT TO FURTHER MODIFY</w:t>
        <w:br/>
        <w:br/>
        <w:t xml:space="preserve">   4</w:t>
        <w:br/>
        <w:br/>
        <w:br/>
        <w:t>5.6      Additional charges, such as but not limited to Non-Recurring</w:t>
        <w:br/>
        <w:t xml:space="preserve">         Engineering ("NRE") charges will not be reimbursed without Intel's</w:t>
        <w:br/>
        <w:t xml:space="preserve">         prior written approval.</w:t>
        <w:br/>
        <w:br/>
        <w:t>5.7      Supplier warrants to Intel that the price charged (for material cost,</w:t>
        <w:br/>
        <w:t xml:space="preserve">         MOH, and conversion)) Intel for Product(s) shall be Supplier's lowest</w:t>
        <w:br/>
        <w:t xml:space="preserve">         net price charged any customer for like products and/or services. If</w:t>
        <w:br/>
        <w:t xml:space="preserve">         Supplier sells similar products and/or services covered by this</w:t>
        <w:br/>
        <w:t xml:space="preserve">         Agreement to other customers at prices less than those set forth</w:t>
        <w:br/>
        <w:t xml:space="preserve">         herein, Supplier shall adjust to the lower price any unshipped Intel</w:t>
        <w:br/>
        <w:t xml:space="preserve">         Product(s) and all future Releases for Intel Product(s). Intel reserves</w:t>
        <w:br/>
        <w:t xml:space="preserve">         the right to inspect and audit Supplier's records to ensure compliance</w:t>
        <w:br/>
        <w:t xml:space="preserve">         with this requirement. Upon Supplier's written demand, such audit may</w:t>
        <w:br/>
        <w:t xml:space="preserve">         be performed by an independent third party at Intel's expense.</w:t>
        <w:br/>
        <w:br/>
        <w:t>5.8      Intel shall make payments to Supplier forty-five (45) days from the</w:t>
        <w:br/>
        <w:t xml:space="preserve">         later of the receipt of Product(s) or the date of receipt of a properly</w:t>
        <w:br/>
        <w:t xml:space="preserve">         executed invoice.</w:t>
        <w:br/>
        <w:br/>
        <w:t>6.0      DELIVERY, RELEASES, FLEXIBILITY, AND SCHEDULING</w:t>
        <w:br/>
        <w:br/>
        <w:t>6.1      On a monthly basis, in accordance with the Intel WW calendar, Intel</w:t>
        <w:br/>
        <w:t xml:space="preserve">         shall provide the Supplier with a new 26-week forward-looking build</w:t>
        <w:br/>
        <w:t xml:space="preserve">         plan schedule for finished good requirements. When a new build plan</w:t>
        <w:br/>
        <w:t xml:space="preserve">         schedule is submitted by Intel to the Supplier, the Supplier shall</w:t>
        <w:br/>
        <w:t xml:space="preserve">         provide Intel with a Response To Forecast (RTF) within the response</w:t>
        <w:br/>
        <w:t xml:space="preserve">         time specified below in paragraph 6.2. If/when RTF is approved by</w:t>
        <w:br/>
        <w:t xml:space="preserve">         Intel, this RTF becomes the active build plan schedule and is assumed</w:t>
        <w:br/>
        <w:t xml:space="preserve">         to be capacity and materials feasible.</w:t>
        <w:br/>
        <w:br/>
        <w:t xml:space="preserve">         On a weekly basis, Intel shall conduct a build plan review meeting with</w:t>
        <w:br/>
        <w:t xml:space="preserve">         the Supplier. During this meeting, the Supplier shall provide</w:t>
        <w:br/>
        <w:t xml:space="preserve">         information regarding; commits to the build plan schedule, prior weeks'</w:t>
        <w:br/>
        <w:t xml:space="preserve">         output data, and quantity of consigned Intel Flash component inventory</w:t>
        <w:br/>
        <w:t xml:space="preserve">         in raw material, WIP, and/or finished goods.</w:t>
        <w:br/>
        <w:br/>
        <w:t xml:space="preserve">         On a weekly basis, Supplier shall provide Intel with Supplier's actual</w:t>
        <w:br/>
        <w:t xml:space="preserve">         consumption of consigned Intel Flash Memory components for production,</w:t>
        <w:br/>
        <w:t xml:space="preserve">         loss, and yield, as well as quantity of finished goods shipments.</w:t>
        <w:br/>
        <w:br/>
        <w:t xml:space="preserve">         BUILD PLAN FLEXIBILITY</w:t>
        <w:br/>
        <w:br/>
        <w:t xml:space="preserve">         Supplier shall provide Intel with two of flexibility options for</w:t>
        <w:br/>
        <w:t xml:space="preserve">         altering the most current build plan schedule: volume flexibility and</w:t>
        <w:br/>
        <w:t xml:space="preserve">         product mix flexibility.</w:t>
        <w:br/>
        <w:br/>
        <w:t xml:space="preserve">         Volume Flexibility: Intel may provide the Supplier with an Exception</w:t>
        <w:br/>
        <w:t xml:space="preserve">         request to an active build plan schedule. Through an Exception, Intel</w:t>
        <w:br/>
        <w:t xml:space="preserve">         may request the Supplier to either increase or decrease the volume</w:t>
        <w:br/>
        <w:t xml:space="preserve">         builds by 25% for each week starting from, and including, the 6th</w:t>
        <w:br/>
        <w:t xml:space="preserve">         business day from the date the Exception request is submitted. Also,</w:t>
        <w:br/>
        <w:t xml:space="preserve">         through an Exception request, Intel may request the Supplier to either</w:t>
        <w:br/>
        <w:t xml:space="preserve">         increase or decrease the volume builds by 50% for each week starting</w:t>
        <w:br/>
        <w:t xml:space="preserve">         from the 6th week from the date of the Exception request.</w:t>
        <w:br/>
        <w:br/>
        <w:t xml:space="preserve">         When an Exception is approved by Supplier, this Exception becomes the</w:t>
        <w:br/>
        <w:t xml:space="preserve">         active build plan Rev and is assumed to be capacity and materials</w:t>
        <w:br/>
        <w:t xml:space="preserve">         feasible.</w:t>
        <w:br/>
        <w:br/>
        <w:t xml:space="preserve">         Product Mix Flexibility: Intel may request revisions to the</w:t>
        <w:br/>
        <w:t xml:space="preserve">         distribution or mix of the product line items specified on an active</w:t>
        <w:br/>
        <w:t xml:space="preserve">         build plan schedule or build plan Rev. Starting from and including the</w:t>
        <w:br/>
        <w:t xml:space="preserve">         6th business day from the date of the Exception, Intel may request that</w:t>
        <w:br/>
        <w:t xml:space="preserve">         the mix of line items being manufactured are revised within the limits</w:t>
        <w:br/>
        <w:t xml:space="preserve">         of capacity and materials availability.</w:t>
        <w:br/>
        <w:br/>
        <w:br/>
        <w:br/>
        <w:t xml:space="preserve">                                        4                     INTEL CONFIDENTIAL</w:t>
        <w:br/>
        <w:br/>
        <w:t xml:space="preserve">             FOR REVIEW, INTEL RESERVES THE RIGHT TO FURTHER MODIFY</w:t>
        <w:br/>
        <w:br/>
        <w:t xml:space="preserve">   5</w:t>
        <w:br/>
        <w:br/>
        <w:br/>
        <w:br/>
        <w:t xml:space="preserve">         All Forecasts are for planning purposes only and are not commitments to</w:t>
        <w:br/>
        <w:t xml:space="preserve">         purchase. As such, all Forecasts are subject to change and are not</w:t>
        <w:br/>
        <w:t xml:space="preserve">         commitment(s). Supplier understands that Intel's demand is dependent on</w:t>
        <w:br/>
        <w:t xml:space="preserve">         market and other factors beyond Intel's control. This may result in</w:t>
        <w:br/>
        <w:t xml:space="preserve">         demand being reduced or eliminated.</w:t>
        <w:br/>
        <w:br/>
        <w:t>6.2      Supplier will provide confirmation of receipt of Intel Releases and</w:t>
        <w:br/>
        <w:t xml:space="preserve">         feasibility of exception requests as follows:</w:t>
        <w:br/>
        <w:br/>
        <w:br/>
        <w:br/>
        <w:t xml:space="preserve">         Type of Request                  Response Time</w:t>
        <w:br/>
        <w:t xml:space="preserve">         ---------------                  -------------</w:t>
        <w:br/>
        <w:t xml:space="preserve">                                       </w:t>
        <w:br/>
        <w:t xml:space="preserve">         Weekly Production Updates        24 hours local time after receipt by Supplier</w:t>
        <w:br/>
        <w:br/>
        <w:t xml:space="preserve">         Upside Flexibility Requests      48 hours local time after receipt by Supplier</w:t>
        <w:br/>
        <w:t xml:space="preserve">         NPI-Beta/Pilot Requests          48 hours local time after receipt by Supplier</w:t>
        <w:br/>
        <w:t xml:space="preserve">         Standard Price Quotes            5 business days local time after receipt by Supplier</w:t>
        <w:br/>
        <w:br/>
        <w:br/>
        <w:t>6.4      Supplier acknowledges that time is of the essence of this Agreement,</w:t>
        <w:br/>
        <w:t xml:space="preserve">         and Supplier agrees to maintain one-hundred percent (100%) on-time</w:t>
        <w:br/>
        <w:t xml:space="preserve">         delivery. "On-time delivery" means that a delivery occurs during the</w:t>
        <w:br/>
        <w:t xml:space="preserve">         period five (5) business days before the delivery dates identified in</w:t>
        <w:br/>
        <w:t xml:space="preserve">         Intel's Release. Supplier agrees to comply with the delivery lead times</w:t>
        <w:br/>
        <w:t xml:space="preserve">         set forth in Addendum B. Supplier shall monitor and report weekly</w:t>
        <w:br/>
        <w:t xml:space="preserve">         delivery and shipping performance as required in Addendum A. Intel may</w:t>
        <w:br/>
        <w:t xml:space="preserve">         return nonconforming, early, or excess shipments at Supplier's risk and</w:t>
        <w:br/>
        <w:t xml:space="preserve">         expense.</w:t>
        <w:br/>
        <w:br/>
        <w:t>6.5      Supplier shall promptly notify Intel in writing if Supplier is unable</w:t>
        <w:br/>
        <w:t xml:space="preserve">         to make any scheduled delivery. Such notice shall state the reasons</w:t>
        <w:br/>
        <w:t xml:space="preserve">         for the delay and a corrective action plan to alleviate impact of the</w:t>
        <w:br/>
        <w:t xml:space="preserve">         delay to Intel. At a minimum, Supplier shall use best efforts to remedy</w:t>
        <w:br/>
        <w:t xml:space="preserve">         delays and to complete shipment of Product(s) in a timely manner,</w:t>
        <w:br/>
        <w:t xml:space="preserve">         including without limitation, expedited delivery and use of additional</w:t>
        <w:br/>
        <w:t xml:space="preserve">         temporary personnel at no additional charge to Intel.</w:t>
        <w:br/>
        <w:br/>
        <w:t>6.6      Intel may reschedule any Release in whole or in part at any time.</w:t>
        <w:br/>
        <w:t xml:space="preserve">         Supplier will use best efforts to comply with Intel's rescheduling</w:t>
        <w:br/>
        <w:t xml:space="preserve">         requests. Intel may push out a Release one time to a maximum of 60</w:t>
        <w:br/>
        <w:t xml:space="preserve">         days. Intel will pay a storage fee of 1%/ month on any Materials for</w:t>
        <w:br/>
        <w:t xml:space="preserve">         these delayed Releases that cannot be used for other Releases or used</w:t>
        <w:br/>
        <w:t xml:space="preserve">         for other customers. A second push out of a Release or a push out</w:t>
        <w:br/>
        <w:t xml:space="preserve">         beyond 60 days will be handled as a canceled release per section 6.7.</w:t>
        <w:br/>
        <w:br/>
        <w:t>6.7      Intel may cancel all or any part of any Release at any time. Supplier</w:t>
        <w:br/>
        <w:t xml:space="preserve">         shall stop work immediately upon receipt of such notice. Intel shall</w:t>
        <w:br/>
        <w:t xml:space="preserve">         not incur charges for materials which can be used for other Intel</w:t>
        <w:br/>
        <w:t xml:space="preserve">         Product(s) or Supplier's customers. Regardless of material lead time,</w:t>
        <w:br/>
        <w:t xml:space="preserve">         Intel's payment obligations shall not exceed the following: Intel will</w:t>
        <w:br/>
        <w:t xml:space="preserve">         assume all Purchase Orders for components related to the release which</w:t>
        <w:br/>
        <w:t xml:space="preserve">         are non cancelable and cannot be used for another Intel release or</w:t>
        <w:br/>
        <w:t xml:space="preserve">         supplier product. Intel will maintain the right to sell to Supplier</w:t>
        <w:br/>
        <w:t xml:space="preserve">         products purchased through such assumed Purchase Orders, at Intel's</w:t>
        <w:br/>
        <w:t xml:space="preserve">         cost, for use in future releases.</w:t>
        <w:br/>
        <w:br/>
        <w:t>6.8      Upon payment of Supplier's claim, Intel shall be entitled to all work</w:t>
        <w:br/>
        <w:t xml:space="preserve">         and materials paid for. Before assuming payment obligation under this</w:t>
        <w:br/>
        <w:t xml:space="preserve">         section, Intel may inspect Supplier's inventory and audit all relevant</w:t>
        <w:br/>
        <w:t xml:space="preserve">         documents prior to paying Supplier's invoice.</w:t>
        <w:br/>
        <w:br/>
        <w:t>7.0      TERM AND TERMINATION</w:t>
        <w:br/>
        <w:br/>
        <w:t>7.1      The term of this Agreement shall begin on the Effective Date and</w:t>
        <w:br/>
        <w:t xml:space="preserve">         continue for one (1) calendar year. This Agreement shall automatically</w:t>
        <w:br/>
        <w:t xml:space="preserve">         renew for successive one (1) calendar year terms.</w:t>
        <w:br/>
        <w:br/>
        <w:t>7.2      At Intel's option, Product(s) may be scheduled for delivery up to six</w:t>
        <w:br/>
        <w:t xml:space="preserve">         (6) months following expiration of this Agreement.</w:t>
        <w:br/>
        <w:br/>
        <w:br/>
        <w:br/>
        <w:t xml:space="preserve">                                       5                      INTEL CONFIDENTIAL</w:t>
        <w:br/>
        <w:br/>
        <w:t xml:space="preserve">             FOR REVIEW, INTEL RESERVES THE RIGHT TO FURTHER MODIFY</w:t>
        <w:br/>
        <w:br/>
        <w:t xml:space="preserve">   6</w:t>
        <w:br/>
        <w:br/>
        <w:br/>
        <w:t>7.3      Not withstanding the above, Intel may terminate this Agreement in whole</w:t>
        <w:br/>
        <w:t xml:space="preserve">         or in part at any time and for any reason upon giving) written notice</w:t>
        <w:br/>
        <w:t xml:space="preserve">         to Supplier. If said notice is provided ninety days in advance of</w:t>
        <w:br/>
        <w:t xml:space="preserve">         cancellation, Intel's obligation shall not exceed Supplier's total cost</w:t>
        <w:br/>
        <w:t xml:space="preserve">         for the materials canceled. If notice is provided less than ninety</w:t>
        <w:br/>
        <w:t xml:space="preserve">         days in advance of cancellation date, Intel's obligation shall not</w:t>
        <w:br/>
        <w:t xml:space="preserve">         exceed Supplier's total cost for the materials canceled, plus</w:t>
        <w:br/>
        <w:t xml:space="preserve">         reasonable administrative and labor costs as stated in paragraph(s) 6.7</w:t>
        <w:br/>
        <w:t xml:space="preserve">         and 6.8 above.</w:t>
        <w:br/>
        <w:br/>
        <w:t>7.4      In the event of termination on the part of either Intel or Supplier,</w:t>
        <w:br/>
        <w:t xml:space="preserve">         Supplier will return consigned equipment (identified in Addendum D) and</w:t>
        <w:br/>
        <w:t xml:space="preserve">         materials at Intel's expense.</w:t>
        <w:br/>
        <w:br/>
        <w:t>8.0      ACCEPTANCE AND WARRANTY</w:t>
        <w:br/>
        <w:br/>
        <w:t>8.1      All Product(s) are subject to Intel's inspection and test before final</w:t>
        <w:br/>
        <w:t xml:space="preserve">         acceptance at Intel's premises. If any inspection or test is made on</w:t>
        <w:br/>
        <w:t xml:space="preserve">         Supplier's premises, Supplier shall provide Intel's inspectors with</w:t>
        <w:br/>
        <w:t xml:space="preserve">         reasonable facilities and assistance at no additional charge. Neither</w:t>
        <w:br/>
        <w:t xml:space="preserve">         inspection nor acceptance by Intel shall constitute a waiver of any</w:t>
        <w:br/>
        <w:t xml:space="preserve">         defect or nonconformity.</w:t>
        <w:br/>
        <w:br/>
        <w:t>8.2      Intel shall have the right to reject any Product(s) found to be</w:t>
        <w:br/>
        <w:t xml:space="preserve">         defective or non-conforming in material, workmanship, and/or processes</w:t>
        <w:br/>
        <w:t xml:space="preserve">         or which fails to conform with the Specifications set forth in Addendum</w:t>
        <w:br/>
        <w:t xml:space="preserve">         A. Supplier shall promptly replace or correct such Product(s) at no</w:t>
        <w:br/>
        <w:t xml:space="preserve">         additional charge to Intel. In addition, at Intel's request, Supplier</w:t>
        <w:br/>
        <w:t xml:space="preserve">         will provide root cause analysis and corrective action plans for</w:t>
        <w:br/>
        <w:t xml:space="preserve">         rejected Product(s).</w:t>
        <w:br/>
        <w:br/>
        <w:t>8.3      Supplier warrants that all Product(s) furnished hereunder shall be</w:t>
        <w:br/>
        <w:t xml:space="preserve">         merchantable, free from defects in workmanship and material, and shall</w:t>
        <w:br/>
        <w:t xml:space="preserve">         conform to the specifications set forth in Addendum A. During a period</w:t>
        <w:br/>
        <w:t xml:space="preserve">         of one (1) year after Intel's acceptance of Product(s), at Intel's</w:t>
        <w:br/>
        <w:t xml:space="preserve">         option, Supplier shall promptly repair or replace the Product(s) or</w:t>
        <w:br/>
        <w:t xml:space="preserve">         refund the purchase price and cost of shipment of all non-conforming</w:t>
        <w:br/>
        <w:t xml:space="preserve">         Product(s)' at no cost to Intel and will pay Intel the cost of</w:t>
        <w:br/>
        <w:t xml:space="preserve">         recalling or replacing any non-conforming Product(s) already shipped by</w:t>
        <w:br/>
        <w:t xml:space="preserve">         Intel and in the field. Supplier will pay all costs of transportation</w:t>
        <w:br/>
        <w:t xml:space="preserve">         of defective Product(s) by Intel to the facility, and return of</w:t>
        <w:br/>
        <w:t xml:space="preserve">         repaired or replacement Product(s) by Supplier to Intel. Supplier shall</w:t>
        <w:br/>
        <w:t xml:space="preserve">         bear the risk of loss of such Product(s) while in transit. Cost of</w:t>
        <w:br/>
        <w:t xml:space="preserve">         recall shall include all costs associated with the following;</w:t>
        <w:br/>
        <w:t xml:space="preserve">         identifying and locating all defective parts, notifying all affected</w:t>
        <w:br/>
        <w:t xml:space="preserve">         Intel customers of said defective parts, replacement of said defective</w:t>
        <w:br/>
        <w:t xml:space="preserve">         parts, cost of shipping both defective parts back to Intel for</w:t>
        <w:br/>
        <w:t xml:space="preserve">         replacement and shipping of replacement parts to Intel's customers, as</w:t>
        <w:br/>
        <w:t xml:space="preserve">         well as any support services required to accomplish these tasks.</w:t>
        <w:br/>
        <w:br/>
        <w:t>8.4      Supplier shall use best efforts to maintain one-hundred percent (100%)</w:t>
        <w:br/>
        <w:t xml:space="preserve">         quality acceptance levels as measured by Intel in accordance with the</w:t>
        <w:br/>
        <w:t xml:space="preserve">         quality specifications set forth in Addendum B. Supplier shall be</w:t>
        <w:br/>
        <w:t xml:space="preserve">         responsible for any expenses that result because Supplier does not meet</w:t>
        <w:br/>
        <w:t xml:space="preserve">         all quality specifications set forth herein. Such expenses may include,</w:t>
        <w:br/>
        <w:t xml:space="preserve">         but are not limited to (i) the cost of recalling per 8.3 above,</w:t>
        <w:br/>
        <w:t xml:space="preserve">         correcting, or replacing defective units in the field; (ii) shipping</w:t>
        <w:br/>
        <w:t xml:space="preserve">         additional Product(s) at Supplier's expense and risk, (iii) increasing</w:t>
        <w:br/>
        <w:t xml:space="preserve">         inspection, and (iv) providing personnel at Intel's site to assist in</w:t>
        <w:br/>
        <w:t xml:space="preserve">         problem resolution or rework of material. Supplier agrees to exercise</w:t>
        <w:br/>
        <w:t xml:space="preserve">         reasonable efforts to pull in the next scheduled shipment to fill</w:t>
        <w:br/>
        <w:t xml:space="preserve">         Product(s) void caused by any shipment rejected by Intel.</w:t>
        <w:br/>
        <w:br/>
        <w:t>8.5      As used in this Section, the term "Epidemic Failure" means a specific</w:t>
        <w:br/>
        <w:t xml:space="preserve">         product failure affecting five percent (5%) or more of a specific</w:t>
        <w:br/>
        <w:t xml:space="preserve">         Product(s) weekly shipment or release, whichever is smaller, under</w:t>
        <w:br/>
        <w:t xml:space="preserve">         warranty, which is a direct result of a defect in Suppliers material</w:t>
        <w:br/>
        <w:t xml:space="preserve">         and workmanship. In the event of an Epidemic Failure, Supplier shall</w:t>
        <w:br/>
        <w:t xml:space="preserve">         perform root cause analysis of the failure and cooperate with Intel to</w:t>
        <w:br/>
        <w:t xml:space="preserve">         implement remedial actions necessary to correct the failure mode.</w:t>
        <w:br/>
        <w:t xml:space="preserve">         Furthermore, without limiting its obligations pursuant to the warranty</w:t>
        <w:br/>
        <w:t xml:space="preserve">         provisions set forth above, Supplier shall reimburse Intel for any and</w:t>
        <w:br/>
        <w:t xml:space="preserve">         all standard freight and labor charges incidental to the</w:t>
        <w:br/>
        <w:br/>
        <w:br/>
        <w:br/>
        <w:t xml:space="preserve">                                   6                         INTEL CONFIDENTIAL</w:t>
        <w:br/>
        <w:br/>
        <w:t xml:space="preserve">             FOR REVIEW, INTEL RESERVES THE RIGHT TO FURTHER MODIFY</w:t>
        <w:br/>
        <w:br/>
        <w:t xml:space="preserve">   7</w:t>
        <w:br/>
        <w:br/>
        <w:br/>
        <w:t xml:space="preserve">         Epidemic Failure, including, without limitation, the cost of recalling</w:t>
        <w:br/>
        <w:t xml:space="preserve">         as per 8.3 above, or replacing the affected Product already shipped by</w:t>
        <w:br/>
        <w:t xml:space="preserve">         Intel to Intel's distribution channel and to end customers.</w:t>
        <w:br/>
        <w:br/>
        <w:t>8.6      Supplier shall have no liability or responsibility under section 8.5</w:t>
        <w:br/>
        <w:t xml:space="preserve">         above for any loss or damage to the extent that any such Epidemic</w:t>
        <w:br/>
        <w:t xml:space="preserve">         Failure claims are the result of (i) Supplier's compliance with Intel's</w:t>
        <w:br/>
        <w:t xml:space="preserve">         supplied Specifications, (ii) the negligence of Intel, (iii)</w:t>
        <w:br/>
        <w:t xml:space="preserve">         modification or alteration of the Product(s) by a party other than</w:t>
        <w:br/>
        <w:t xml:space="preserve">         Supplier, and (iv) defects in Intel supplied components.</w:t>
        <w:br/>
        <w:br/>
        <w:t>8.7      Intel or it's customers may inspect work performed by Supplier and</w:t>
        <w:br/>
        <w:t xml:space="preserve">         Supplier's suppliers during normal business hours, including work</w:t>
        <w:br/>
        <w:t xml:space="preserve">         performed in Supplier facilities or facilities of Supplier's suppliers</w:t>
        <w:br/>
        <w:t xml:space="preserve">         upon 24 hours written notice. If any inspection is made by Intel upon</w:t>
        <w:br/>
        <w:t xml:space="preserve">         Supplier's facilities of the facilities of Supplier's supplier,</w:t>
        <w:br/>
        <w:t xml:space="preserve">         Supplier shall assist ensure reasonable facilities are available for</w:t>
        <w:br/>
        <w:t xml:space="preserve">         the safe and efficient completion of the inspection at no charge.</w:t>
        <w:br/>
        <w:br/>
        <w:t>9.0      RETURN OF DEFECTIVE MATERIALS</w:t>
        <w:br/>
        <w:br/>
        <w:t>9.1      Supplier shall issue a credit memo with a Return Material Authorization</w:t>
        <w:br/>
        <w:t xml:space="preserve">         ("RMA") tracking number for one-hundred percent (100%) of the purchase</w:t>
        <w:br/>
        <w:t xml:space="preserve">         order price for non-conforming Product(s) returned by Intel for</w:t>
        <w:br/>
        <w:t xml:space="preserve">         functional and non-functional defects. Credit shall be given against</w:t>
        <w:br/>
        <w:t xml:space="preserve">         Releases. Intel reserves the right of inspection to determine root</w:t>
        <w:br/>
        <w:t xml:space="preserve">         cause.</w:t>
        <w:br/>
        <w:br/>
        <w:t>9.2      Supplier shall pay freight charges for the return of non-conforming</w:t>
        <w:br/>
        <w:t xml:space="preserve">         Product(s) sent from Intel's facility to Supplier and to return</w:t>
        <w:br/>
        <w:t xml:space="preserve">         non-conforming Product(s) to Intel's designated facility.</w:t>
        <w:br/>
        <w:br/>
        <w:t>9.3      For return of non-conforming Product(s) which Supplier demonstrates to</w:t>
        <w:br/>
        <w:t xml:space="preserve">         Intel to be conforming, Intel shall pay round trip freight and other</w:t>
        <w:br/>
        <w:t xml:space="preserve">         specific costs associated with said Product(s) returned to Intel's</w:t>
        <w:br/>
        <w:t xml:space="preserve">         designated facility.</w:t>
        <w:br/>
        <w:br/>
        <w:t>10.0     PACKING AND SHIPMENT</w:t>
        <w:br/>
        <w:br/>
        <w:t>10.1     All Items shall be FOB Austin, Texas or as otherwise specified in the</w:t>
        <w:br/>
        <w:t xml:space="preserve">         Release. All Items shall be prepared for shipment in a manner which (i)</w:t>
        <w:br/>
        <w:t xml:space="preserve">         follows good commercial practice; (ii) is acceptable to common carriers</w:t>
        <w:br/>
        <w:t xml:space="preserve">         for shipment at the lowest rate; (iii) is adequate to ensure safe</w:t>
        <w:br/>
        <w:t xml:space="preserve">         arrival; and (iv) meets Intel packaging requirements as specified in</w:t>
        <w:br/>
        <w:t xml:space="preserve">         provided documents. Supplier shall xxxx all containers with necessary</w:t>
        <w:br/>
        <w:t xml:space="preserve">         lifting, handling and shipping information, purchase order number,</w:t>
        <w:br/>
        <w:t xml:space="preserve">         date of shipment and the names of the Buyer and Supplier. Buyer shall</w:t>
        <w:br/>
        <w:t xml:space="preserve">         notify Supplier of. the method of shipment and expected delivery date.</w:t>
        <w:br/>
        <w:t xml:space="preserve">         If no instructions are given, Supplier shall select the most cost</w:t>
        <w:br/>
        <w:t xml:space="preserve">         effective carrier, given the time constraints known to Supplier.</w:t>
        <w:br/>
        <w:t xml:space="preserve">         Supplier shall ship only the quantity of Items specified in the</w:t>
        <w:br/>
        <w:t xml:space="preserve">         Release. Buyer may return at Supplier's expense any Items in excess of</w:t>
        <w:br/>
        <w:t xml:space="preserve">         the quantity stated in the Release.</w:t>
        <w:br/>
        <w:br/>
        <w:t>11.0     INVENTORY CONTROL</w:t>
        <w:br/>
        <w:br/>
        <w:t>11.1     Supplier will track and account for all inventory within Supplier's</w:t>
        <w:br/>
        <w:t xml:space="preserve">         facility.</w:t>
        <w:br/>
        <w:br/>
        <w:t>11.2     Intel reserves the right to determine what materials will be consigned</w:t>
        <w:br/>
        <w:t xml:space="preserve">         to Supplier and what materials will be purchased by Supplier (`turnkey'</w:t>
        <w:br/>
        <w:t xml:space="preserve">         materials) for use in Intel Product(s).</w:t>
        <w:br/>
        <w:br/>
        <w:t>11.3     In the event Intel directs Supplier to purchase turnkey materials,</w:t>
        <w:br/>
        <w:t xml:space="preserve">         Supplier agrees to put forth reasonable efforts in negotiating</w:t>
        <w:br/>
        <w:t xml:space="preserve">         competitive turnkey material prices for Intel Product(s).</w:t>
        <w:br/>
        <w:br/>
        <w:t>11.4     Supplier shall be solely responsible for all costs associated with</w:t>
        <w:br/>
        <w:t xml:space="preserve">         purchasing turnkey materials for Intel Product(s), including but not</w:t>
        <w:br/>
        <w:t xml:space="preserve">         limited to, risk of loss and inventory variance. Intel agrees to</w:t>
        <w:br/>
        <w:t xml:space="preserve">         compensate Supplier for purchasing services via the overhead rate</w:t>
        <w:br/>
        <w:t xml:space="preserve">         defined in Addendum A.</w:t>
        <w:br/>
        <w:br/>
        <w:br/>
        <w:br/>
        <w:t xml:space="preserve">                                   7                         INTEL CONFIDENTIAL</w:t>
        <w:br/>
        <w:br/>
        <w:t xml:space="preserve">             FOR REVIEW, INTEL RESERVES THE RIGHT TO FURTHER MODIFY</w:t>
        <w:br/>
        <w:br/>
        <w:t xml:space="preserve">   8</w:t>
        <w:br/>
        <w:br/>
        <w:br/>
        <w:t>11.5     Materials consigned to Supplier by Intel are subject to Section 20.0,</w:t>
        <w:br/>
        <w:t xml:space="preserve">         Consignment Provisions. Consigned materials will be classified in</w:t>
        <w:br/>
        <w:t xml:space="preserve">         categories by Intel Finance based on item value.</w:t>
        <w:br/>
        <w:br/>
        <w:t>11.6     Intel may consign materials to Supplier classified as "High Value Units</w:t>
        <w:br/>
        <w:t xml:space="preserve">         (HVU)", including but not limited to Flash memory components. Supplier</w:t>
        <w:br/>
        <w:t xml:space="preserve">         agrees to implement and maintain appropriate security and accounting</w:t>
        <w:br/>
        <w:t xml:space="preserve">         procedures. Supplier also agrees to allow Intel Security and/or Intel</w:t>
        <w:br/>
        <w:t xml:space="preserve">         Risk Assessment to perform audits to ensure compliance.</w:t>
        <w:br/>
        <w:br/>
        <w:t>11.7     Intel may consign materials to Supplier that are not classified HVU,</w:t>
        <w:br/>
        <w:t xml:space="preserve">         but still require heightened security. Supplier agrees to treat items</w:t>
        <w:br/>
        <w:t xml:space="preserve">         identified as such.</w:t>
        <w:br/>
        <w:br/>
        <w:t>11.8     Supplier agrees to audit consigned inventory per the category specific</w:t>
        <w:br/>
        <w:t xml:space="preserve">         cycle counting schedules as below:</w:t>
        <w:br/>
        <w:br/>
        <w:br/>
        <w:br/>
        <w:t xml:space="preserve">             Category       Count Frequency              Count Sample Requirements</w:t>
        <w:br/>
        <w:t xml:space="preserve">             --------       ---------------       -----------------------------------------</w:t>
        <w:br/>
        <w:t xml:space="preserve">                                            </w:t>
        <w:br/>
        <w:t xml:space="preserve">             HVU            Weekly                100% every week</w:t>
        <w:br/>
        <w:t xml:space="preserve">             non-HVU        Quarterly             Minimum 25% per month and 90% per quarter</w:t>
        <w:br/>
        <w:br/>
        <w:br/>
        <w:t>11.9     Supplier shall adhere to the following cycle count minimum variance</w:t>
        <w:br/>
        <w:t xml:space="preserve">         guidelines for consigned inventories:</w:t>
        <w:br/>
        <w:br/>
        <w:br/>
        <w:br/>
        <w:t xml:space="preserve">             Category                 GUV</w:t>
        <w:br/>
        <w:t xml:space="preserve">             --------                 ---</w:t>
        <w:br/>
        <w:t xml:space="preserve">                                   </w:t>
        <w:br/>
        <w:t xml:space="preserve">             HVU                      0.5%</w:t>
        <w:br/>
        <w:t xml:space="preserve">             non-HVU                  3.0%</w:t>
        <w:br/>
        <w:br/>
        <w:br/>
        <w:t>11.10    Supplier shall contact Intel immediately if reconciliation variance</w:t>
        <w:br/>
        <w:t xml:space="preserve">         occurs with HVU and non-HVU material. Supplier shall report weekly</w:t>
        <w:br/>
        <w:t xml:space="preserve">         cycle count results to Intel within one (1) working day from the end of</w:t>
        <w:br/>
        <w:t xml:space="preserve">         the cycle count. Supplier's report shall include</w:t>
        <w:br/>
        <w:t xml:space="preserve">         investigation/corrective action status for any measured variances</w:t>
        <w:br/>
        <w:t xml:space="preserve">         outside the guidelines herein.</w:t>
        <w:br/>
        <w:br/>
        <w:t>11.11    Supplier bears all risk of loss for Intel consigned inventory and shall</w:t>
        <w:br/>
        <w:t xml:space="preserve">         reimburse Intel, at Intel's request, for the best customer price of</w:t>
        <w:br/>
        <w:t xml:space="preserve">         Intel consigned inventory variances in excess of the guidelines herein.</w:t>
        <w:br/>
        <w:t xml:space="preserve">         Supplier is responsible for all variances on turnkey material.</w:t>
        <w:br/>
        <w:br/>
        <w:t>11.12    Supplier shall generally not hold finished goods inventory for greater</w:t>
        <w:br/>
        <w:t xml:space="preserve">         than eight (8) hours. If Supplier holds finished goods inventory for</w:t>
        <w:br/>
        <w:t xml:space="preserve">         any time greater than eight (8) hours, the finished goods shall be</w:t>
        <w:br/>
        <w:t xml:space="preserve">         located in a secured area and controlled as consigned materials.</w:t>
        <w:br/>
        <w:t xml:space="preserve">         Supplier agrees to take necessary security measures to assure all</w:t>
        <w:br/>
        <w:t xml:space="preserve">         finished goods are protected from theft or damage.</w:t>
        <w:br/>
        <w:br/>
        <w:t>11.13    Supplier shall maintain a documented and effective material disposition</w:t>
        <w:br/>
        <w:t xml:space="preserve">         and control process. This will include a quarantine area to segregate</w:t>
        <w:br/>
        <w:t xml:space="preserve">         discrepant material and finished goods. For HVU consigned materials and</w:t>
        <w:br/>
        <w:t xml:space="preserve">         finished goods, the quarantine area shall meet HVU security</w:t>
        <w:br/>
        <w:t xml:space="preserve">         requirements. Intel will review and disposition consigned materials.</w:t>
        <w:br/>
        <w:br/>
        <w:t>12.0     NEW DEVELOPMENTS</w:t>
        <w:br/>
        <w:br/>
        <w:t>12.1     All services performed by Supplier under this Agreement are exclusively</w:t>
        <w:br/>
        <w:t xml:space="preserve">         for Intel. Supplier will assign and hereby does assign to Intel all</w:t>
        <w:br/>
        <w:t xml:space="preserve">         right, title and interest to those things developed for Intel,</w:t>
        <w:br/>
        <w:t xml:space="preserve">         henceforth known as "Intellectual Property Improvements" or "IPI",</w:t>
        <w:br/>
        <w:t xml:space="preserve">         including, but not limited to inventions, designs, trademarks,</w:t>
        <w:br/>
        <w:t xml:space="preserve">         discoveries, formulas, processes, plans, specifications,</w:t>
        <w:br/>
        <w:br/>
        <w:br/>
        <w:br/>
        <w:t xml:space="preserve">                                   8                         INTEL CONFIDENTIAL</w:t>
        <w:br/>
        <w:br/>
        <w:t xml:space="preserve">             FOR REVIEW, INTEL RESERVES THE RIGHT TO FURTHER MODIFY</w:t>
        <w:br/>
        <w:br/>
        <w:t xml:space="preserve">   9</w:t>
        <w:br/>
        <w:br/>
        <w:br/>
        <w:t xml:space="preserve">         guidelines, graphics, drawings, films, videotapes, slides, scripts,</w:t>
        <w:br/>
        <w:t xml:space="preserve">         software programs, software documentation, training materials,</w:t>
        <w:br/>
        <w:t xml:space="preserve">         illustrations, ideas, copyrightable works, trade secrets or other ideas</w:t>
        <w:br/>
        <w:t xml:space="preserve">         and materials made or conceived regarding improvements to Intel</w:t>
        <w:br/>
        <w:t xml:space="preserve">         specified manufacturing or assembly processes or Product(s) by</w:t>
        <w:br/>
        <w:t xml:space="preserve">         Supplier, its employees, subcontractors, consultants or agents, during</w:t>
        <w:br/>
        <w:t xml:space="preserve">         the term of and arising out of services performed under this Agreement,</w:t>
        <w:br/>
        <w:t xml:space="preserve">         which were not in existence before this agreement, or for which Intel</w:t>
        <w:br/>
        <w:t xml:space="preserve">         has not paid a Non-Recurring Engineering charge or tooling charge.</w:t>
        <w:br/>
        <w:t xml:space="preserve">         Upon Intel's request, Supplier shall execute an assignment of copyright</w:t>
        <w:br/>
        <w:t xml:space="preserve">         and any other relevant intellectual property rights to Intel covering</w:t>
        <w:br/>
        <w:t xml:space="preserve">         any copyrightable deliverables accepted by Intel hereunder. Supplier</w:t>
        <w:br/>
        <w:t xml:space="preserve">         shall treat all IPI as Intel Confidential Information under Section 15</w:t>
        <w:br/>
        <w:t xml:space="preserve">         below, and shall use all IPI only for manufacturing Product(s) under</w:t>
        <w:br/>
        <w:t xml:space="preserve">         this Agreement.</w:t>
        <w:br/>
        <w:br/>
        <w:t>12.2     Supplier shall assist Intel, at Intel's expense, in obtaining,</w:t>
        <w:br/>
        <w:t xml:space="preserve">         registering, perfecting and enforcing all patents, trademarks, mask</w:t>
        <w:br/>
        <w:t xml:space="preserve">         work rights or copyrights necessary to protect Intel's interest in the</w:t>
        <w:br/>
        <w:t xml:space="preserve">         items assigned to Intel pursuant to the foregoing paragraph. This</w:t>
        <w:br/>
        <w:t xml:space="preserve">         includes the disclosure of all pertinent information, the execution of</w:t>
        <w:br/>
        <w:t xml:space="preserve">         applications, specifications, oaths and assignments and any other</w:t>
        <w:br/>
        <w:t xml:space="preserve">         papers by Supplier necessary to ensure said protection for Intel.</w:t>
        <w:br/>
        <w:br/>
        <w:t>12.3     All documentation developed by Supplier and connected with Supplier's</w:t>
        <w:br/>
        <w:t xml:space="preserve">         services to Intel hereunder or associated with deliverables assigned to</w:t>
        <w:br/>
        <w:t xml:space="preserve">         Intel pursuant to the foregoing, shall be the exclusive property of</w:t>
        <w:br/>
        <w:t xml:space="preserve">         Intel. Upon Intel's request, Supplier shall make all such documentation</w:t>
        <w:br/>
        <w:t xml:space="preserve">         available to Intel.</w:t>
        <w:br/>
        <w:br/>
        <w:t>12.4     Supplier agrees to allow Intel and Supplier to jointly escort Intel</w:t>
        <w:br/>
        <w:t xml:space="preserve">         customers and/or suppliers through Supplier facilities.</w:t>
        <w:br/>
        <w:br/>
        <w:t>13.0     OWNERSHIP AND BAILMENT RESPONSIBILITIES</w:t>
        <w:br/>
        <w:br/>
        <w:t>13.1     Any specifications, drawings, schematics, technical information, data,</w:t>
        <w:br/>
        <w:t xml:space="preserve">         tools, dies, patterns, masks, gauges, test equipment and other</w:t>
        <w:br/>
        <w:t xml:space="preserve">         materials furnished or paid for by Intel shall (i) be kept</w:t>
        <w:br/>
        <w:t xml:space="preserve">         confidential, (ii) remain or become Intel's property, (iii) be used by</w:t>
        <w:br/>
        <w:t xml:space="preserve">         Supplier exclusively for Intel's orders, (iv) be clearly marked as</w:t>
        <w:br/>
        <w:t xml:space="preserve">         Intel's property and segregated when not in use, (v) be kept in good</w:t>
        <w:br/>
        <w:t xml:space="preserve">         working condition at Supplier's expense except for pre-approved</w:t>
        <w:br/>
        <w:t xml:space="preserve">         extraordinary calibration costs, and (vi) be shipped to Intel promptly</w:t>
        <w:br/>
        <w:t xml:space="preserve">         on demand. Supplier shall insure Intel's property and be liable for</w:t>
        <w:br/>
        <w:t xml:space="preserve">         loss or damage while in Supplier's possession or control, ordinary wear</w:t>
        <w:br/>
        <w:t xml:space="preserve">         and tear excepted.</w:t>
        <w:br/>
        <w:br/>
        <w:t>13.2     Consigned Materials. Supplier's use of materials consigned by Intel to</w:t>
        <w:br/>
        <w:t xml:space="preserve">         Supplier shall be governed by the terms and conditions of the</w:t>
        <w:br/>
        <w:t xml:space="preserve">         Consignment Provisions set forth in Section 20.0.</w:t>
        <w:br/>
        <w:br/>
        <w:t>13.3     Bailment of Equipment. Supplier's use of equipment supplied by Intel</w:t>
        <w:br/>
        <w:t xml:space="preserve">         shall be governed by the terms and conditions of the Loan of Equipment</w:t>
        <w:br/>
        <w:t xml:space="preserve">         and Bailment Provisions set forth in Addendum D.</w:t>
        <w:br/>
        <w:br/>
        <w:t>14.0     INSURANCE</w:t>
        <w:br/>
        <w:br/>
        <w:t>14.1     General Liability. Without limiting or qualifying Supplier's</w:t>
        <w:br/>
        <w:t xml:space="preserve">         liabilities, obligations or indemnities otherwise assumed by Supplier</w:t>
        <w:br/>
        <w:t xml:space="preserve">         pursuant to this Agreement, Supplier shall maintain, at its sole cost</w:t>
        <w:br/>
        <w:t xml:space="preserve">         and expense, Commercial General Liability and Automobile Liability</w:t>
        <w:br/>
        <w:t xml:space="preserve">         Insurance with limits of liability not less than $10,000,000.00 per</w:t>
        <w:br/>
        <w:t xml:space="preserve">         occurrence and including liability coverage for bodily injury or</w:t>
        <w:br/>
        <w:t xml:space="preserve">         property damage (i) assumed in a contract or agreement pertaining to</w:t>
        <w:br/>
        <w:t xml:space="preserve">         Supplier's business and (ii) arising out of Supplier's Product,</w:t>
        <w:br/>
        <w:t xml:space="preserve">         services or work. Supplier's insurance shall be primary, and any</w:t>
        <w:br/>
        <w:t xml:space="preserve">         applicable insurance maintained by Intel shall be excess and</w:t>
        <w:br/>
        <w:t xml:space="preserve">         non-contributing. The above coverages shall name Intel as additional</w:t>
        <w:br/>
        <w:t xml:space="preserve">         insured, and shall contain a severability of interest clause.</w:t>
        <w:br/>
        <w:br/>
        <w:br/>
        <w:br/>
        <w:t xml:space="preserve">                                   9                         INTEL CONFIDENTIAL</w:t>
        <w:br/>
        <w:br/>
        <w:t xml:space="preserve">             FOR REVIEW, INTEL RESERVES THE RIGHT TO FURTHER MODIFY</w:t>
        <w:br/>
        <w:br/>
        <w:t xml:space="preserve">   10</w:t>
        <w:br/>
        <w:br/>
        <w:br/>
        <w:t>14.2     Fire and Casualty Insurance. Supplier shall secure, pay for, and at all</w:t>
        <w:br/>
        <w:t xml:space="preserve">         times during the terms hereof maintain, insurance providing coverage</w:t>
        <w:br/>
        <w:t xml:space="preserve">         upon Supplier's premises, any loaned equipment, materials, components,</w:t>
        <w:br/>
        <w:t xml:space="preserve">         consigned inventory and work in process in an amount equal to the</w:t>
        <w:br/>
        <w:t xml:space="preserve">         guaranteed replacement costs thereof, and insuring against theft, fire</w:t>
        <w:br/>
        <w:t xml:space="preserve">         and other risks normally covered by standard all-risk property</w:t>
        <w:br/>
        <w:t xml:space="preserve">         insurance. Supplier shall bear the cost of any deductible or</w:t>
        <w:br/>
        <w:t xml:space="preserve">         co-insurance and, in the event of a loss, Supplier shall reimburse</w:t>
        <w:br/>
        <w:t xml:space="preserve">         Intel for such deductible or co-insurance. Supplier shall provide Intel</w:t>
        <w:br/>
        <w:t xml:space="preserve">         with a certificate of insurance showing Intel as loss payee or</w:t>
        <w:br/>
        <w:t xml:space="preserve">         equivalent with provision for no less than thirty (30) days written</w:t>
        <w:br/>
        <w:t xml:space="preserve">         notice to Intel of insurance termination or material changes in</w:t>
        <w:br/>
        <w:t xml:space="preserve">         coverage.</w:t>
        <w:br/>
        <w:br/>
        <w:t>14.3     Employer's Liability. Supplier shall also maintain statutory Workers'</w:t>
        <w:br/>
        <w:t xml:space="preserve">         Compensation coverage, including a Broad Form All States Endorsement in</w:t>
        <w:br/>
        <w:t xml:space="preserve">         the amount required by law, and Employers' Liability Insurance in the</w:t>
        <w:br/>
        <w:t xml:space="preserve">         amount of $1,000,000.00 per occurrence. Such insurance shall include an</w:t>
        <w:br/>
        <w:t xml:space="preserve">         insurer's waiver of subrogation in favor of Intel.</w:t>
        <w:br/>
        <w:br/>
        <w:t>14.4     Certificate of Insurance. Supplier shall provide Intel with properly</w:t>
        <w:br/>
        <w:t xml:space="preserve">         executed Certificate(s) of Insurance prior to commencement of any</w:t>
        <w:br/>
        <w:t xml:space="preserve">         operation hereunder and shall notify Intel, no less than 30 days in</w:t>
        <w:br/>
        <w:t xml:space="preserve">         advance, of any reduction or cancellation of the above coverages.</w:t>
        <w:br/>
        <w:br/>
        <w:t>14.5     Insurance Inspections</w:t>
        <w:br/>
        <w:br/>
        <w:t xml:space="preserve">         Supplier shall permit Intel to perform reasonable insurance and safety</w:t>
        <w:br/>
        <w:t xml:space="preserve">         inspections on and around Supplier's manufacturing facilities. Supplier</w:t>
        <w:br/>
        <w:t xml:space="preserve">         agrees to implement, at no cost to Intel, reasonable recommendations of</w:t>
        <w:br/>
        <w:t xml:space="preserve">         safety and fire inspectors consistent with local laws and Supplier's</w:t>
        <w:br/>
        <w:t xml:space="preserve">         company procedures to eliminate the risk of fire or hazard to</w:t>
        <w:br/>
        <w:t xml:space="preserve">         personnel, equipment, materials and work in process. Intel shall</w:t>
        <w:br/>
        <w:t xml:space="preserve">         conduct such inspections so as to minimize disruptions and schedule</w:t>
        <w:br/>
        <w:t xml:space="preserve">         impacts to Supplier.</w:t>
        <w:br/>
        <w:br/>
        <w:t>14.6     All insurance required hereunder shall be written by reputable</w:t>
        <w:br/>
        <w:t xml:space="preserve">         companies acceptable to Intel.</w:t>
        <w:br/>
        <w:br/>
        <w:t>15.0     CONFIDENTIALITY AND PUBLICITY</w:t>
        <w:br/>
        <w:br/>
        <w:t>15.1     During the course of this Agreement, Supplier may be provided access to</w:t>
        <w:br/>
        <w:t xml:space="preserve">         Intel's confidential information and materials. Supplier agrees to</w:t>
        <w:br/>
        <w:t xml:space="preserve">         maintain such information in accordance with the terms of this</w:t>
        <w:br/>
        <w:t xml:space="preserve">         Agreement and any applicable separate nondisclosure agreement between</w:t>
        <w:br/>
        <w:t xml:space="preserve">         Intel and Supplier. At a minimum, Supplier agrees to maintain such</w:t>
        <w:br/>
        <w:t xml:space="preserve">         information in confidence, to take all reasonable precautions to</w:t>
        <w:br/>
        <w:t xml:space="preserve">         prevent unauthorized disclosure, and to use such information only</w:t>
        <w:br/>
        <w:t xml:space="preserve">         within the scope of this Agreement until the information becomes</w:t>
        <w:br/>
        <w:t xml:space="preserve">         publicly available through no fault of Supplier. Supplier represents</w:t>
        <w:br/>
        <w:t xml:space="preserve">         that no information disclosed by Supplier to Intel, in any form</w:t>
        <w:br/>
        <w:t xml:space="preserve">         whatsoever, is the confidential information of any corporation,</w:t>
        <w:br/>
        <w:t xml:space="preserve">         individual or association not a party to this Agreement.</w:t>
        <w:br/>
        <w:br/>
        <w:t>15.2     Supplier agrees to maintain all specifications, equipment, tooling</w:t>
        <w:br/>
        <w:t xml:space="preserve">         costs/pricing, materials, drawings, schematics, technical information</w:t>
        <w:br/>
        <w:t xml:space="preserve">         and all related materials, reports, Forecasts, or documentation</w:t>
        <w:br/>
        <w:t xml:space="preserve">         furnished by Intel or generated by Supplier, (including IPI), during</w:t>
        <w:br/>
        <w:t xml:space="preserve">         performance of this Agreement, in confidence. Supplier agrees to use</w:t>
        <w:br/>
        <w:t xml:space="preserve">         such specifications, drawings, schematics, technical information and</w:t>
        <w:br/>
        <w:t xml:space="preserve">         other material only for performance of this Agreement. If Supplier's</w:t>
        <w:br/>
        <w:t xml:space="preserve">         employees or representatives are granted access by Intel to any of</w:t>
        <w:br/>
        <w:t xml:space="preserve">         Intel's computer networks or systems, Supplier shall treat all of</w:t>
        <w:br/>
        <w:t xml:space="preserve">         Intel's data and information accessed from such systems in the same</w:t>
        <w:br/>
        <w:t xml:space="preserve">         manner other described herein. In addition, Supplier, its employees</w:t>
        <w:br/>
        <w:t xml:space="preserve">         and representatives shall not use or disclose for any purpose any</w:t>
        <w:br/>
        <w:t xml:space="preserve">         aspect or portion of third party data or information which it may</w:t>
        <w:br/>
        <w:t xml:space="preserve">         encounter by virtue of access to Intel's computer networks. Supplier</w:t>
        <w:br/>
        <w:t xml:space="preserve">         shall not place any Intel confidential information on any unsecured</w:t>
        <w:br/>
        <w:t xml:space="preserve">         network such as the "Internet."</w:t>
        <w:br/>
        <w:br/>
        <w:br/>
        <w:br/>
        <w:t xml:space="preserve">                                   10                        INTEL CONFIDENTIAL</w:t>
        <w:br/>
        <w:br/>
        <w:t xml:space="preserve">             FOR REVIEW, INTEL RESERVES THE RIGHT TO FURTHER MODIFY</w:t>
        <w:br/>
        <w:br/>
        <w:t xml:space="preserve">   11</w:t>
        <w:br/>
        <w:t>15.3     The parties agree that neither will disclose the existence of this</w:t>
        <w:br/>
        <w:t xml:space="preserve">         Agreement, nor any of the details, to any third party without the</w:t>
        <w:br/>
        <w:t xml:space="preserve">         specific written consent of the other. If disclosure of this Agreement</w:t>
        <w:br/>
        <w:t xml:space="preserve">         or any of the terms hereof is required by applicable law, rule or</w:t>
        <w:br/>
        <w:t xml:space="preserve">         regulation, or is compelled by a court or governmental agency,</w:t>
        <w:br/>
        <w:t xml:space="preserve">         authority or body: (i) the parties shall use all legitimate and legal</w:t>
        <w:br/>
        <w:t xml:space="preserve">         means available to minimize the disclosure to third parties of the</w:t>
        <w:br/>
        <w:t xml:space="preserve">         content of the Agreement, including without limitation seeking a</w:t>
        <w:br/>
        <w:t xml:space="preserve">         confidential treatment request or protective order; (ii) the disclosing</w:t>
        <w:br/>
        <w:t xml:space="preserve">         party shall inform the other party at least ten business days (i.e.,</w:t>
        <w:br/>
        <w:t xml:space="preserve">         not a Saturday, Sunday or a day on which banks are not open for</w:t>
        <w:br/>
        <w:t xml:space="preserve">         business in the geographic area in which the non-disclosing party's</w:t>
        <w:br/>
        <w:t xml:space="preserve">         principal office is located) in advance of the disclosure; and (iii)</w:t>
        <w:br/>
        <w:t xml:space="preserve">         the disclosing party shall give the other party a reasonable adequate</w:t>
        <w:br/>
        <w:t xml:space="preserve">         opportunity to review and comment upon the disclosure, and any request</w:t>
        <w:br/>
        <w:t xml:space="preserve">         for confidential treatment or a protective order pertaining thereto,</w:t>
        <w:br/>
        <w:t xml:space="preserve">         prior to making such disclosure.</w:t>
        <w:br/>
        <w:br/>
        <w:t>15.4     During the course of an agreement between Supplier and Intel, Intel may</w:t>
        <w:br/>
        <w:t xml:space="preserve">         have or may be provided access to other confidential information and</w:t>
        <w:br/>
        <w:t xml:space="preserve">         materials of the Supplier. Intel agrees to protect such information in</w:t>
        <w:br/>
        <w:t xml:space="preserve">         accordance with the terms of a Confidential Non-Disclosure Agreement</w:t>
        <w:br/>
        <w:t xml:space="preserve">         ("CNDA") between the Parties.</w:t>
        <w:br/>
        <w:br/>
        <w:t>15.5     The obligations stated in this Section (15) shall survive the</w:t>
        <w:br/>
        <w:t xml:space="preserve">         expiration or termination of this Agreement.</w:t>
        <w:br/>
        <w:br/>
        <w:t>16.0     LIMITATION OF LIABILITY</w:t>
        <w:br/>
        <w:br/>
        <w:t xml:space="preserve">         INTEL WILL NOT BE LIABLE UNDER THIS AGREEMENT FOR ANY INCIDENTAL,</w:t>
        <w:br/>
        <w:t xml:space="preserve">         CONSEQUENTIAL, OR SPECIAL DAMAGES INCLUDING, BUT NOT LIMITED TO, LOSS</w:t>
        <w:br/>
        <w:t xml:space="preserve">         OF PROFITS, BUSINESS INTERRUPTIONS, OR LOSS OF USE, IRRESPECTIVE OF</w:t>
        <w:br/>
        <w:t xml:space="preserve">         WHETHER INTEL HAS ADVANCE NOTICE OF THE POSSIBILITY OF ANY SUCH</w:t>
        <w:br/>
        <w:t xml:space="preserve">         DAMAGES.</w:t>
        <w:br/>
        <w:br/>
        <w:t>17.0     INDEMNIFICATION</w:t>
        <w:br/>
        <w:br/>
        <w:t>17.1     Supplier agrees to protect, defend, indemnify and hold Intel harmless</w:t>
        <w:br/>
        <w:t xml:space="preserve">         from and against any and all claims, liabilities, demands, penalties,</w:t>
        <w:br/>
        <w:t xml:space="preserve">         forfeitures, suits, judgments and the associated costs and reasonable</w:t>
        <w:br/>
        <w:t xml:space="preserve">         expenses (including attorney's fees), which Intel may hereafter incur,</w:t>
        <w:br/>
        <w:t xml:space="preserve">         become responsible for or pay out as a result of death, personal</w:t>
        <w:br/>
        <w:t xml:space="preserve">         injury, or bodily injury to any person, destruction or damage to any</w:t>
        <w:br/>
        <w:t xml:space="preserve">         property, non-compliance with applicable labor and employment laws,</w:t>
        <w:br/>
        <w:t xml:space="preserve">         contamination of or adverse effects on the environment and any clean up</w:t>
        <w:br/>
        <w:t xml:space="preserve">         costs in connection therewith, or any violation of governmental law,</w:t>
        <w:br/>
        <w:t xml:space="preserve">         regulation, or orders, caused, in whole or in part, by (a) Supplier's</w:t>
        <w:br/>
        <w:t xml:space="preserve">         breach of any term or provision of this Agreement, (b) any negligent or</w:t>
        <w:br/>
        <w:t xml:space="preserve">         willful acts, errors or omissions by Supplier, its employees, officers,</w:t>
        <w:br/>
        <w:t xml:space="preserve">         agents, representatives or sub-contractors in the performance of this</w:t>
        <w:br/>
        <w:t xml:space="preserve">         Agreement, or (c) Product(s) manufactured by Supplier's or services</w:t>
        <w:br/>
        <w:t xml:space="preserve">         provided by Supplier not according to specifications.</w:t>
        <w:br/>
        <w:br/>
        <w:t>17.2     Intel agrees to protect, defend, indemnify and hold Supplier harmless</w:t>
        <w:br/>
        <w:t xml:space="preserve">         from and against any and all costs and expenses (including attorney's</w:t>
        <w:br/>
        <w:t xml:space="preserve">         fees) which Supplier may hereafter incur, become responsible for or pay</w:t>
        <w:br/>
        <w:t xml:space="preserve">         out as a result of death, personal injury and bodily injury proximately</w:t>
        <w:br/>
        <w:t xml:space="preserve">         caused by the negligence or willful acts or omissions by Intel or its</w:t>
        <w:br/>
        <w:t xml:space="preserve">         employees.</w:t>
        <w:br/>
        <w:br/>
        <w:t>18.0     HAZARDOUS MATERIALS</w:t>
        <w:br/>
        <w:br/>
        <w:t>18.1     If Product(s) or services provided hereunder include hazardous</w:t>
        <w:br/>
        <w:t xml:space="preserve">         materials as defined by relevant local, state, and national law,</w:t>
        <w:br/>
        <w:t xml:space="preserve">         Supplier represents and warrants that Supplier and its personnel</w:t>
        <w:br/>
        <w:t xml:space="preserve">         providing services to Intel understand the nature of and hazards</w:t>
        <w:br/>
        <w:t xml:space="preserve">         associated with the design and/or service of Product(s) including</w:t>
        <w:br/>
        <w:t xml:space="preserve">         handling, transportation, and use of such hazardous materials, as</w:t>
        <w:br/>
        <w:t xml:space="preserve">         applicable to Supplier. Supplier assumes all liability resulting from</w:t>
        <w:br/>
        <w:t xml:space="preserve">         Supplier's actions</w:t>
        <w:br/>
        <w:br/>
        <w:t xml:space="preserve">                                       11                     INTEL CONFIDENTIAL</w:t>
        <w:br/>
        <w:t xml:space="preserve">             FOR REVIEW, INTEL RESERVES THE RIGHT TO FURTHER MODIFY</w:t>
        <w:br/>
        <w:br/>
        <w:br/>
        <w:t xml:space="preserve">   12</w:t>
        <w:br/>
        <w:br/>
        <w:br/>
        <w:t xml:space="preserve">         in connection with (i) providing such hazardous materials to Intel, or</w:t>
        <w:br/>
        <w:t xml:space="preserve">         (ii) the use of such hazardous materials in providing services to</w:t>
        <w:br/>
        <w:t xml:space="preserve">         Intel.</w:t>
        <w:br/>
        <w:br/>
        <w:t>18.2     Upon request from Intel, Supplier shall provide Intel with material</w:t>
        <w:br/>
        <w:t xml:space="preserve">         safety data sheets and any other documentation reasonably necessary to</w:t>
        <w:br/>
        <w:t xml:space="preserve">         enable Intel to comply with applicable laws and regulations.</w:t>
        <w:br/>
        <w:br/>
        <w:t>18.3     Supplier hereby certifies that Product(s) supplied to Intel do not</w:t>
        <w:br/>
        <w:t xml:space="preserve">         contain and are not manufactured with any ozone depleting substances,</w:t>
        <w:br/>
        <w:t xml:space="preserve">         as those terms are defined by law.</w:t>
        <w:br/>
        <w:br/>
        <w:t>19.0     CUSTOMS CLEARANCE AND EXPORT</w:t>
        <w:br/>
        <w:br/>
        <w:t>19.1     Upon Intel's request, Supplier shall promptly provide Intel with a</w:t>
        <w:br/>
        <w:t xml:space="preserve">         statement of origin for all Product(s) and with applicable customs</w:t>
        <w:br/>
        <w:t xml:space="preserve">         documentation for Product(s) wholly or partially manufactured outside</w:t>
        <w:br/>
        <w:t xml:space="preserve">         of the country of import.</w:t>
        <w:br/>
        <w:br/>
        <w:t>19.2     In the event Product or any technical information is exported from the</w:t>
        <w:br/>
        <w:t xml:space="preserve">         United States or exported/re-exported from a foreign destination by</w:t>
        <w:br/>
        <w:t xml:space="preserve">         Supplier, Supplier shall insure that the distribution and</w:t>
        <w:br/>
        <w:t xml:space="preserve">         export/re-export of product is in compliance with all laws,</w:t>
        <w:br/>
        <w:t xml:space="preserve">         regulations, orders, or other restrictions of the U.S. Export</w:t>
        <w:br/>
        <w:t xml:space="preserve">         Administration Regulations. Supplier agrees that neither it nor any of</w:t>
        <w:br/>
        <w:t xml:space="preserve">         its subsidiaries will export/re-export any technical data, process,</w:t>
        <w:br/>
        <w:t xml:space="preserve">         product, or service, directly or indirectly to any country for which</w:t>
        <w:br/>
        <w:t xml:space="preserve">         the United States government or any agencies thereof requires an export</w:t>
        <w:br/>
        <w:t xml:space="preserve">         license or other government approval without first obtaining such</w:t>
        <w:br/>
        <w:t xml:space="preserve">         license or approval.</w:t>
        <w:br/>
        <w:br/>
        <w:t>20.0     CONSIGNMENT PROVISIONS</w:t>
        <w:br/>
        <w:br/>
        <w:t>20.1     CONSIGNED INVENTORY IDENTIFICATION AND USE</w:t>
        <w:br/>
        <w:br/>
        <w:t xml:space="preserve">         Supplier shall segregate and conspicuously xxxx materials, tools, and</w:t>
        <w:br/>
        <w:t xml:space="preserve">         equipment consigned to Supplier by Intel pursuant to this Agreement</w:t>
        <w:br/>
        <w:t xml:space="preserve">         (hereinafter referred to as "Consigned Inventory") as Intel property,</w:t>
        <w:br/>
        <w:t xml:space="preserve">         and shall use such materials exclusively for the performance of</w:t>
        <w:br/>
        <w:t xml:space="preserve">         services in accordance with this Agreement.</w:t>
        <w:br/>
        <w:br/>
        <w:t>20.2     SECURITY INTEREST</w:t>
        <w:br/>
        <w:br/>
        <w:t xml:space="preserve">         Supplier shall keep the Consigned Inventory free from liens or</w:t>
        <w:br/>
        <w:t xml:space="preserve">         encumbrances of any kind. Intel retains a security interest in the</w:t>
        <w:br/>
        <w:t xml:space="preserve">         Consigned Inventory, and any proceeds or after-acquired property</w:t>
        <w:br/>
        <w:t xml:space="preserve">         pursuant to the Uniform Commercial Code. Supplier agrees to cooperate</w:t>
        <w:br/>
        <w:t xml:space="preserve">         with Intel in signing and filing any financing statements or other</w:t>
        <w:br/>
        <w:t xml:space="preserve">         documents which Intel may deem necessary to protect and perfect its</w:t>
        <w:br/>
        <w:t xml:space="preserve">         title and security interest in the Consigned Inventory as provided</w:t>
        <w:br/>
        <w:t xml:space="preserve">         herein. Intel may notify other creditors of Supplier who have filed</w:t>
        <w:br/>
        <w:t xml:space="preserve">         financing statements covering Intel's inventory that Intel claims title</w:t>
        <w:br/>
        <w:t xml:space="preserve">         to the Consigned Inventory.</w:t>
        <w:br/>
        <w:br/>
        <w:t>20.3     RECORD KEEPING, INSPECTION AND AUDIT OF CONSIGNED INVENTORY</w:t>
        <w:br/>
        <w:br/>
        <w:t>20.3.1   Supplier shall account for 100% of any inventory within Supplier's</w:t>
        <w:br/>
        <w:t xml:space="preserve">         facility. Supplier shall perform scheduled physical cycle counts of all</w:t>
        <w:br/>
        <w:t xml:space="preserve">         such inventory according to mutually agreeable procedures. Intel</w:t>
        <w:br/>
        <w:t xml:space="preserve">         reserves the right to observe and audit cycle counts. Supplier shall</w:t>
        <w:br/>
        <w:t xml:space="preserve">         provide, within one (1) working day, results of the cycle counts. In</w:t>
        <w:br/>
        <w:t xml:space="preserve">         addition, Supplier shall provide, within one (1) working day,</w:t>
        <w:br/>
        <w:t xml:space="preserve">         appropriate records of all receipts, shipments, and returns in such</w:t>
        <w:br/>
        <w:t xml:space="preserve">         consigned inventory. Supplier shall immediately notify Intel of any</w:t>
        <w:br/>
        <w:t xml:space="preserve">         quantity or part number variance detected in the cycle count.</w:t>
        <w:br/>
        <w:br/>
        <w:br/>
        <w:t xml:space="preserve">                                       12                     INTEL CONFIDENTIAL</w:t>
        <w:br/>
        <w:t xml:space="preserve">             FOR REVIEW, INTEL RESERVES THE RIGHT TO FURTHER MODIFY</w:t>
        <w:br/>
        <w:t xml:space="preserve">   13</w:t>
        <w:br/>
        <w:br/>
        <w:br/>
        <w:t>20.3.2   Intel reserves the right to audit Supplier's accounting procedures at</w:t>
        <w:br/>
        <w:t xml:space="preserve">         Supplier's facility with 24 hours notice. In the event of a discrepancy</w:t>
        <w:br/>
        <w:t xml:space="preserve">         between the records of Supplier and the records of Intel regarding the</w:t>
        <w:br/>
        <w:t xml:space="preserve">         Consigned Inventory, the records of Intel shall be presumed correct and</w:t>
        <w:br/>
        <w:t xml:space="preserve">         Supplier shall be responsible for any shortages in the Consigned</w:t>
        <w:br/>
        <w:t xml:space="preserve">         Inventory unless Supplier objects in writing with substantiating</w:t>
        <w:br/>
        <w:t xml:space="preserve">         documentation. Intel shall have the right to inspect and audit the</w:t>
        <w:br/>
        <w:t xml:space="preserve">         Consigned Inventory at all reasonable times.</w:t>
        <w:br/>
        <w:br/>
        <w:t>20.3.3   Supplier agrees to implement and adhere to the following loss control</w:t>
        <w:br/>
        <w:t xml:space="preserve">         measures:</w:t>
        <w:br/>
        <w:br/>
        <w:t>a)       Receipt Verification - All Consigned Inventory shall be verified for</w:t>
        <w:br/>
        <w:t xml:space="preserve">         part number and quantity accuracy. Upon verification, the Consigned</w:t>
        <w:br/>
        <w:t xml:space="preserve">         Inventory shall be immediately moved by Supplier to a secured area such</w:t>
        <w:br/>
        <w:t xml:space="preserve">         as a locked cage. Supplier shall immediately notify Intel of receipt of</w:t>
        <w:br/>
        <w:t xml:space="preserve">         consigned inventory and verify part number and count accuracy. In the</w:t>
        <w:br/>
        <w:t xml:space="preserve">         event of a variant, Intel is to be notified immediately and such</w:t>
        <w:br/>
        <w:t xml:space="preserve">         variants must be confirmed by Intel. In the event of a discrepancy</w:t>
        <w:br/>
        <w:t xml:space="preserve">         between the records of the Supplier and the records of Intel regarding</w:t>
        <w:br/>
        <w:t xml:space="preserve">         the consigned inventory, the records of Intel shall be presumed</w:t>
        <w:br/>
        <w:t xml:space="preserve">         correct. The Supplier shall be responsible for any shortages in the</w:t>
        <w:br/>
        <w:t xml:space="preserve">         consigned inventory unless Supplier can produce substantiating</w:t>
        <w:br/>
        <w:t xml:space="preserve">         documentation that proves otherwise.</w:t>
        <w:br/>
        <w:br/>
        <w:t>b)       Proper Segregation - Consigned Inventory shall be segregated from the</w:t>
        <w:br/>
        <w:t xml:space="preserve">         materials of other Supplier customers at all times, and must be placed</w:t>
        <w:br/>
        <w:t xml:space="preserve">         in a secured area. In addition, all Intel consigned inventory that has</w:t>
        <w:br/>
        <w:t xml:space="preserve">         been identified for use in Intel prototype products shall be kept</w:t>
        <w:br/>
        <w:t xml:space="preserve">         segregated from consigned inventory for Intel production products.</w:t>
        <w:br/>
        <w:br/>
        <w:t>c)       Limited Access - Access to the secured area shall be limited to</w:t>
        <w:br/>
        <w:t xml:space="preserve">         authorized Supplier and escorted Intel employees.</w:t>
        <w:br/>
        <w:br/>
        <w:t>d)       Secured Area Owners - For each shift, one (1) Supplier employee shall</w:t>
        <w:br/>
        <w:t xml:space="preserve">         be designated as responsible for the accuracy of the inventory at the</w:t>
        <w:br/>
        <w:t xml:space="preserve">         secured area.</w:t>
        <w:br/>
        <w:br/>
        <w:t>e)       Security Incident Report Forms - Security Incident Report Forms shall</w:t>
        <w:br/>
        <w:t xml:space="preserve">         be used to explain the circumstances around any missing Consigned</w:t>
        <w:br/>
        <w:t xml:space="preserve">         Inventory. The form shall require a description of the missing</w:t>
        <w:br/>
        <w:t xml:space="preserve">         Consigned Inventory and Supplier's corrective actions taken to minimize</w:t>
        <w:br/>
        <w:t xml:space="preserve">         reoccurrence. A copy of all completed Security Incident Report forms</w:t>
        <w:br/>
        <w:t xml:space="preserve">         shall be provided to Intel immediately upon Suppliers knowledge of</w:t>
        <w:br/>
        <w:t xml:space="preserve">         missing Consigned Inventory.</w:t>
        <w:br/>
        <w:br/>
        <w:br/>
        <w:t>f)       Issuing a Work Order - Consigned Inventory shall be moved from the</w:t>
        <w:br/>
        <w:t xml:space="preserve">         Consigned Inventory secured area to the floor only when needed for a</w:t>
        <w:br/>
        <w:t xml:space="preserve">         work order. The issuance of a work order to cover for Consigned</w:t>
        <w:br/>
        <w:t xml:space="preserve">         Inventory lost on the production floor is not allowed unless a proper</w:t>
        <w:br/>
        <w:t xml:space="preserve">         Security Incident Report form has been completed.</w:t>
        <w:br/>
        <w:br/>
        <w:t>g)       Damaged materials - Any damaged material shall be properly segregated</w:t>
        <w:br/>
        <w:t xml:space="preserve">         from undamaged material quarantined for review and disposition by</w:t>
        <w:br/>
        <w:t xml:space="preserve">         Intel.</w:t>
        <w:br/>
        <w:br/>
        <w:t>h)       Rework - Product(s) returned for rework shall be considered HVU</w:t>
        <w:br/>
        <w:t xml:space="preserve">         consigned material, and thereby Supplier shall control as such.</w:t>
        <w:br/>
        <w:br/>
        <w:t>20.4     RISK OF LOSS AND INSURANCE</w:t>
        <w:br/>
        <w:br/>
        <w:t xml:space="preserve">         Supplier shall bear the risk of loss or damage for all Consigned</w:t>
        <w:br/>
        <w:t xml:space="preserve">         Inventory, including but not limited to "line scrap" above the</w:t>
        <w:br/>
        <w:t xml:space="preserve">         attrition rate in addendum A, if such loss occurs as a result of</w:t>
        <w:br/>
        <w:t xml:space="preserve">         Supplier's manufacturing process, and is not related to defects in</w:t>
        <w:br/>
        <w:t xml:space="preserve">         materials as supplied by Intel. Supplier shall keep the Consigned</w:t>
        <w:br/>
        <w:t xml:space="preserve">         Inventory insured against theft, fire and other risks normally covered</w:t>
        <w:br/>
        <w:t xml:space="preserve">         by standard all-risk property insurance, in the amount of the</w:t>
        <w:br/>
        <w:t xml:space="preserve">         replacement value. Supplier shall bear the cost of any deductible, and</w:t>
        <w:br/>
        <w:t xml:space="preserve">         in the event of a loss, Supplier shall reimburse Intel for such</w:t>
        <w:br/>
        <w:br/>
        <w:br/>
        <w:t xml:space="preserve">                                       13                     INTEL CONFIDENTIAL</w:t>
        <w:br/>
        <w:t xml:space="preserve">             FOR REVIEW, INTEL RESERVES THE RIGHT TO FURTHER MODIFY</w:t>
        <w:br/>
        <w:t xml:space="preserve">   14</w:t>
        <w:br/>
        <w:br/>
        <w:br/>
        <w:t xml:space="preserve">         deductible. Supplier shall provide Intel with a certificate of</w:t>
        <w:br/>
        <w:t xml:space="preserve">         insurance showing Intel as an additional insured, with provision for no</w:t>
        <w:br/>
        <w:t xml:space="preserve">         less than thirty (30) days written notice to Intel of insurance</w:t>
        <w:br/>
        <w:t xml:space="preserve">         termination or material changes in coverage. Supplier shall immediately</w:t>
        <w:br/>
        <w:t xml:space="preserve">         notify Intel in writing of a material variance, loss or damage, and</w:t>
        <w:br/>
        <w:t xml:space="preserve">         shall pay Intel the material replacement cost at best customer pricing.</w:t>
        <w:br/>
        <w:t xml:space="preserve">         Payment terms are net sixty (60) days from Supplier's receipt of</w:t>
        <w:br/>
        <w:t xml:space="preserve">         notification.</w:t>
        <w:br/>
        <w:br/>
        <w:t>21.0     SUPPLIER'S FACILITIES</w:t>
        <w:br/>
        <w:br/>
        <w:t xml:space="preserve">         Supplier agrees to perform all services under this Agreement at the</w:t>
        <w:br/>
        <w:t xml:space="preserve">         following facility or facilities:</w:t>
        <w:br/>
        <w:br/>
        <w:t xml:space="preserve">         Supplier's Facility Address(es):</w:t>
        <w:br/>
        <w:br/>
        <w:t xml:space="preserve">               XeTel Corporation</w:t>
        <w:br/>
        <w:t xml:space="preserve">               0000 Xxxxx Xxxxx Xx.</w:t>
        <w:br/>
        <w:t xml:space="preserve">               Xxxxxx, Xxxxx</w:t>
        <w:br/>
        <w:br/>
        <w:t xml:space="preserve">         Intel shall be permitted to inspect and approve any such facility to</w:t>
        <w:br/>
        <w:t xml:space="preserve">         evaluate security and safety policies prior to Supplier beginning</w:t>
        <w:br/>
        <w:t xml:space="preserve">         performance under this Agreement. Supplier shall not utilize other</w:t>
        <w:br/>
        <w:t xml:space="preserve">         facilities to manufacture Product(s) without prior written permission</w:t>
        <w:br/>
        <w:t xml:space="preserve">         from Intel.</w:t>
        <w:br/>
        <w:br/>
        <w:br/>
        <w:t xml:space="preserve">                                       14                     INTEL CONFIDENTIAL</w:t>
        <w:br/>
        <w:t xml:space="preserve">             FOR REVIEW, INTEL RESERVES THE RIGHT TO FURTHER MODIFY</w:t>
        <w:br/>
        <w:t xml:space="preserve">   15</w:t>
        <w:br/>
        <w:br/>
        <w:br/>
        <w:t>21.3     FLEXIBILITY</w:t>
        <w:br/>
        <w:br/>
        <w:t xml:space="preserve">         Based on Forecasts provided by Intel, Supplier shall notify Intel when</w:t>
        <w:br/>
        <w:t xml:space="preserve">         capacity available to Intel drops below 150% of forecasted volumes.</w:t>
        <w:br/>
        <w:br/>
        <w:t>22.0     GENERAL</w:t>
        <w:br/>
        <w:br/>
        <w:t>22.1     Contingencies. The Supplier shall be responsible for its failure to</w:t>
        <w:br/>
        <w:t xml:space="preserve">         perform due to causes beyond its reasonable control such as acts of</w:t>
        <w:br/>
        <w:t xml:space="preserve">         God, fire, theft, war, riot, embargoes or acts of civil or military</w:t>
        <w:br/>
        <w:t xml:space="preserve">         authorities. If delivery is to be delayed by such contingencies,</w:t>
        <w:br/>
        <w:t xml:space="preserve">         Supplier shall immediately notify Intel in writing and Intel may either</w:t>
        <w:br/>
        <w:t xml:space="preserve">         (i) extend time of performance, or (ii) terminate the uncompleted</w:t>
        <w:br/>
        <w:t xml:space="preserve">         portion of the order at no cost to Intel.</w:t>
        <w:br/>
        <w:br/>
        <w:t>22.2     Assignment. Intel may assign or delegate its rights and obligations, or</w:t>
        <w:br/>
        <w:t xml:space="preserve">         any part thereof under this Agreement to any or all of its wholly-owned</w:t>
        <w:br/>
        <w:t xml:space="preserve">         subsidiaries. Supplier may not assign or factor any rights in nor</w:t>
        <w:br/>
        <w:t xml:space="preserve">         delegate any obligations under this Agreement or any portion thereof</w:t>
        <w:br/>
        <w:t xml:space="preserve">         without the written consent of Intel.</w:t>
        <w:br/>
        <w:br/>
        <w:t>22.3     Compliance With Laws. Supplier shall comply with all national, state</w:t>
        <w:br/>
        <w:t xml:space="preserve">         and local laws and regulations governing the manufacture,</w:t>
        <w:br/>
        <w:t xml:space="preserve">         transportation or sale of Product(s) or the performance of services in</w:t>
        <w:br/>
        <w:t xml:space="preserve">         the course of this Agreement.</w:t>
        <w:br/>
        <w:br/>
        <w:t>22.4     Governing Law. This Agreement shall be construed and interpreted</w:t>
        <w:br/>
        <w:t xml:space="preserve">         according to the substantive laws of the State of Delaware, U.S.A.,</w:t>
        <w:br/>
        <w:t xml:space="preserve">         excluding its choice of law provisions.</w:t>
        <w:br/>
        <w:br/>
        <w:t>22.5     SPECIFIC PERFORMANCE. Notwithstanding anything else contained in this</w:t>
        <w:br/>
        <w:t xml:space="preserve">         Agreement, Supplier hereto agree that failure to perform certain</w:t>
        <w:br/>
        <w:t xml:space="preserve">         obligations undertaken in connection with this Agreement would cause</w:t>
        <w:br/>
        <w:t xml:space="preserve">         irreparable damage, and that monetary damages would not provide an</w:t>
        <w:br/>
        <w:t xml:space="preserve">         adequate remedy in such event. Supplier further agrees that failure to</w:t>
        <w:br/>
        <w:t xml:space="preserve">         deliver against accepted Purchase Orders, or to deliver confirmed</w:t>
        <w:br/>
        <w:t xml:space="preserve">         supply or pricing, are such obligations. Accordingly, it is agreed</w:t>
        <w:br/>
        <w:t xml:space="preserve">         that, in addition to any other remedy to which the Supplier may be</w:t>
        <w:br/>
        <w:t xml:space="preserve">         entitled, at law or in equity, Intel shall be entitled to injunctive</w:t>
        <w:br/>
        <w:t xml:space="preserve">         relief to prevent breaches of the provisions of this Agreement, and an</w:t>
        <w:br/>
        <w:t xml:space="preserve">         order of specific performance to compel performance of such obligations</w:t>
        <w:br/>
        <w:t xml:space="preserve">         in any action instituted in any court of the United States or any state</w:t>
        <w:br/>
        <w:t xml:space="preserve">         thereof having subject matter jurisdiction. Such injunctive relief</w:t>
        <w:br/>
        <w:t xml:space="preserve">         shall extend until such time as Intel has established a new supplier to</w:t>
        <w:br/>
        <w:t xml:space="preserve">         perform the scope of work as set forth in this contract.</w:t>
        <w:br/>
        <w:br/>
        <w:t>22.6     Independent Contractor. Supplier hereto is an independent contractor.</w:t>
        <w:br/>
        <w:t xml:space="preserve">         Supplier does not have the authority to act for and/or bind Intel in</w:t>
        <w:br/>
        <w:t xml:space="preserve">         any way, or to represent that Supplier is authorized to act on the</w:t>
        <w:br/>
        <w:t xml:space="preserve">         behalf of Intel. Nothing herein will be construed as forming a</w:t>
        <w:br/>
        <w:t xml:space="preserve">         partnership or agency between the Parties.</w:t>
        <w:br/>
        <w:br/>
        <w:br/>
        <w:t xml:space="preserve">                                       15                     INTEL CONFIDENTIAL</w:t>
        <w:br/>
        <w:t xml:space="preserve">             FOR REVIEW, INTEL RESERVES THE RIGHT TO FURTHER MODIFY</w:t>
        <w:br/>
        <w:t xml:space="preserve">   16</w:t>
        <w:br/>
        <w:br/>
        <w:br/>
        <w:t>22.7     Notices and Requests. All notices and requests required under this</w:t>
        <w:br/>
        <w:t xml:space="preserve">         Agreement will be in writing, will reference this Agreement and will be</w:t>
        <w:br/>
        <w:t xml:space="preserve">         deemed given upon delivery if personally delivered or upon receipt if</w:t>
        <w:br/>
        <w:t xml:space="preserve">         sent by registered or certified mail, postage prepaid, return receipt</w:t>
        <w:br/>
        <w:t xml:space="preserve">         requested, to the persons and addresses listed below, which persons and</w:t>
        <w:br/>
        <w:t xml:space="preserve">         addresses may be modified upon subsequent written notice:</w:t>
        <w:br/>
        <w:br/>
        <w:t xml:space="preserve">         NOTICE TO INTEL:                    NOTICE TO SUPPLIER:</w:t>
        <w:br/>
        <w:br/>
        <w:t xml:space="preserve">         Intel Corporation                   XeTel Corporation</w:t>
        <w:br/>
        <w:t xml:space="preserve">         0000 Xxxxxxx Xxxx Xxxx              0000 Xxxxx Xxxxx Xx.</w:t>
        <w:br/>
        <w:t xml:space="preserve">         Xxxxxx, Xx. 00000                   Austin, Texas</w:t>
        <w:br/>
        <w:br/>
        <w:t xml:space="preserve">         Attention: Purchasing Dept.         Attention: Legal Department</w:t>
        <w:br/>
        <w:t xml:space="preserve">         Copy to: Xxxxxx Xxxxxxx             Copy to: Xxxx Xxxxxxx</w:t>
        <w:br/>
        <w:br/>
        <w:t>22.8     Inspections and Audits. Intel may, for a period of (one) year following</w:t>
        <w:br/>
        <w:t xml:space="preserve">         termination of the Agreement, audit Supplier's relevant records to</w:t>
        <w:br/>
        <w:t xml:space="preserve">         verify performance by Supplier of its obligations hereunder, including</w:t>
        <w:br/>
        <w:t xml:space="preserve">         pricing. Intel will hold the audited records in confidence and will not</w:t>
        <w:br/>
        <w:t xml:space="preserve">         disclose any information derived therefrom to any other person or</w:t>
        <w:br/>
        <w:t xml:space="preserve">         organization without the prior written consent of Supplier. Audits will</w:t>
        <w:br/>
        <w:t xml:space="preserve">         be conducted not more than twice each calendar year. Audit costs will</w:t>
        <w:br/>
        <w:t xml:space="preserve">         be borne by Intel, unless audit uncovers a material performance</w:t>
        <w:br/>
        <w:t xml:space="preserve">         deviation by Supplier, in which case audit costs will by borne by</w:t>
        <w:br/>
        <w:t xml:space="preserve">         Supplier.</w:t>
        <w:br/>
        <w:br/>
        <w:t>22.9     Merger, Modification and Waiver. This document (including its</w:t>
        <w:br/>
        <w:t xml:space="preserve">         attachments) is the entire understanding between Intel and Supplier</w:t>
        <w:br/>
        <w:t xml:space="preserve">         with respect to the subject matter hereof and merges all prior and</w:t>
        <w:br/>
        <w:t xml:space="preserve">         contemporaneous agreements, dealings and negotiations. No modification,</w:t>
        <w:br/>
        <w:t xml:space="preserve">         alteration or amendment shall be effective unless made in writing and</w:t>
        <w:br/>
        <w:t xml:space="preserve">         signed by duly authorized representatives of both parties. No waiver</w:t>
        <w:br/>
        <w:t xml:space="preserve">         of any breach hereof shall be held to be a waiver of any other or</w:t>
        <w:br/>
        <w:t xml:space="preserve">         subsequent breach. All Releases issued to Supplier by Intel during the</w:t>
        <w:br/>
        <w:t xml:space="preserve">         term of this Agreement shall be governed only by the terms and</w:t>
        <w:br/>
        <w:t xml:space="preserve">         conditions of this Agreement notwithstanding any preprinted terms and</w:t>
        <w:br/>
        <w:t xml:space="preserve">         conditions on Supplier's acknowledgment or Intel's Release.</w:t>
        <w:br/>
        <w:br/>
        <w:t>22.10    Severability. If any provision of this Agreement is determined to be</w:t>
        <w:br/>
        <w:t xml:space="preserve">         invalid, illegal, or unenforceable, such determination shall not affect</w:t>
        <w:br/>
        <w:t xml:space="preserve">         the validity of the remaining provisions.</w:t>
        <w:br/>
        <w:br/>
        <w:br/>
        <w:t xml:space="preserve">       LEGAL OK</w:t>
        <w:br/>
        <w:t xml:space="preserve">       --------</w:t>
        <w:br/>
        <w:t>/s/ [ILLEGIBLE] 4/16/98</w:t>
        <w:br/>
        <w:br/>
        <w:br/>
        <w:br/>
        <w:t>INTEL CORPORATION                         SUPPLIER</w:t>
        <w:br/>
        <w:br/>
        <w:t>/s/ [ILLEGIBLE]                           /s/ W.A. PETEN</w:t>
        <w:br/>
        <w:t>-----------------------------------       --------------------------------------</w:t>
        <w:br/>
        <w:t>Signature                                 Signature</w:t>
        <w:br/>
        <w:br/>
        <w:t xml:space="preserve">                                                       W.A. Peten</w:t>
        <w:br/>
        <w:t>-----------------------------------       --------------------------------------</w:t>
        <w:br/>
        <w:t>Printed Name                              Printed Name</w:t>
        <w:br/>
        <w:br/>
        <w:t xml:space="preserve">                                                     Vice President</w:t>
        <w:br/>
        <w:t>-----------------------------------       --------------------------------------</w:t>
        <w:br/>
        <w:t>Title                                     Title</w:t>
        <w:br/>
        <w:br/>
        <w:t xml:space="preserve">                                                         4/27/98</w:t>
        <w:br/>
        <w:t>-----------------------------------       --------------------------------------</w:t>
        <w:br/>
        <w:t>Date                                      Date</w:t>
        <w:br/>
        <w:br/>
        <w:br/>
        <w:br/>
        <w:t xml:space="preserve">                                       16                    INTEL CONFIDENTIAL</w:t>
        <w:br/>
        <w:br/>
        <w:t xml:space="preserve">             FOR REVIEW, INTEL RESERVES THE RIGHT TO FURTHER MODIFY</w:t>
        <w:br/>
        <w:br/>
        <w:t xml:space="preserve">   17</w:t>
        <w:br/>
        <w:t xml:space="preserve">                                  ADDENDUM "A"</w:t>
        <w:br/>
        <w:t xml:space="preserve">                           PRODUCT SPECIFICATIONS AND</w:t>
        <w:br/>
        <w:t xml:space="preserve">                                 PRICE SCHEDULE</w:t>
        <w:br/>
        <w:br/>
        <w:br/>
        <w:t>PRODUCT PRICING</w:t>
        <w:br/>
        <w:br/>
        <w:t>Intel agrees to pay Supplier a price per unit of Product shipped (less the price</w:t>
        <w:br/>
        <w:t>of any component other than Flash Memory components that are consigned) as</w:t>
        <w:br/>
        <w:t>described below. Prices listed below are subject to change only after</w:t>
        <w:br/>
        <w:t>negotiation and mutual agreement between Intel and the Supplier.</w:t>
        <w:br/>
        <w:br/>
        <w:t>The cost of consigned Materials, lost or scrapped by Supplier due to their</w:t>
        <w:br/>
        <w:t>assembly manufacturing process, in excess of 0.5%, will be credited to Intel at</w:t>
        <w:br/>
        <w:t>"Best Customer" pricing.</w:t>
        <w:br/>
        <w:br/>
        <w:br/>
        <w:br/>
        <w:t xml:space="preserve">   PART            SUPPLIER            INTEL                               POUCH/       JEWEL              UNIT</w:t>
        <w:br/>
        <w:t>DESCRIPTION       PART NUMBER       PART NUMBER       ASSEMBLY    TEST   TUBE MTRL    MTRL COST     MOH    PRICE</w:t>
        <w:br/>
        <w:t>-----------       -----------       -----------       --------    ----   ---------    ---------    -----   -----</w:t>
        <w:br/>
        <w:t xml:space="preserve">                                                                                  </w:t>
        <w:br/>
        <w:t>MiC  2MB          605141-005                          $2.56       $0.39    $3.56                   $0.43   $6.94</w:t>
        <w:br/>
        <w:t xml:space="preserve">                                                      $2.56       $0.39                  $3.79     $0.45   $7.19</w:t>
        <w:br/>
        <w:t>MiC  4MB          605144-005                          $3.31       $0.59    $4.29                   $0.51   $8.70</w:t>
        <w:br/>
        <w:t xml:space="preserve">                                                      $3.31       $0.59                  $4.53     $0.54   $8.97</w:t>
        <w:br/>
        <w:t>MiC  8MB          605749-001                          $3.31       $0.78    $4.29                   $0.51   $8.89</w:t>
        <w:br/>
        <w:t xml:space="preserve">                                                      $3.31       $0.78                  $4.53     $0.54   $9.16</w:t>
        <w:br/>
        <w:t>VS   2MB          605334-002        IMC002FLSC        $3.42       $0.55    $6.64          n/a      $0.80  $11.41</w:t>
        <w:br/>
        <w:t>VS   4MB          605336-002        IMC004FLSC        $3.46       $0.56    $6.64          n/a      $0.80  $11.46</w:t>
        <w:br/>
        <w:t>VS   6MB          605723-001        IMC006FLSC        $4.04       $0.57    $7.10          n/a      $0.85  $12.56</w:t>
        <w:br/>
        <w:t>VS   8MB          605729-002        IMC008FLSC        $3.70       $0.59    $7.12          n/a      $0.85  $12.26</w:t>
        <w:br/>
        <w:t>VS  16MB          605730-002        IMC016FLSC        $3.88       $0.65    $7.08          n/a      $0.85  $12.46</w:t>
        <w:br/>
        <w:t>X0   0XX          605214-005        IMC002FLSA        $3.76       $0.54   $11.50          n/a      $1.38  $17.18</w:t>
        <w:br/>
        <w:t>X0   0XX          605217-003        IMC004FLSA        $4.17       $0.59   $13.08          n/a      $1.57  $19.41</w:t>
        <w:br/>
        <w:t>S2  10MB          605387-002        IMC010FLSA        $5.52       $0.63   $16.15          n/a      $1.94  $24.24</w:t>
        <w:br/>
        <w:t>S2  20MB          605389-002        IMC020FLSA        $7.10       $0.65   $16.05          n/a      $1.93  $25.73</w:t>
        <w:br/>
        <w:t>S2+  4MB          604578-006        IMC004FLSP        $5.76       $0.68   $23.89          n/a      $2.87  $33.20</w:t>
        <w:br/>
        <w:t>S2+  8MB          604852-004        IMC008FLSP        $5.89       $0.70   $23.91          n/a      $2.87  $33.37</w:t>
        <w:br/>
        <w:t>S2+ 16MB          604850-006        IMC016FLSP        $6.06       $0.71   $23.93          n/a      $2.87  $33.57</w:t>
        <w:br/>
        <w:t>S2+ 20MB          604579-005        IMC020FLSP        $6.22       $0.73   $23.97          n/a      $2.88  $33.80</w:t>
        <w:br/>
        <w:br/>
        <w:br/>
        <w:br/>
        <w:br/>
        <w:br/>
        <w:br/>
        <w:t xml:space="preserve">   00</w:t>
        <w:br/>
        <w:br/>
        <w:br/>
        <w:t xml:space="preserve">                                  XXXXXXXX "X"</w:t>
        <w:br/>
        <w:t xml:space="preserve">                   QUALITY REQUIREMENTS, PERFORMANCE STANDARDS</w:t>
        <w:br/>
        <w:br/>
        <w:br/>
        <w:br/>
        <w:t>Supplier will use the following documents as the primary criteria for Product</w:t>
        <w:br/>
        <w:t>acceptance:</w:t>
        <w:br/>
        <w:br/>
        <w:t>o        IPC-A-610B II</w:t>
        <w:br/>
        <w:br/>
        <w:t>o        Intel Workmanship Standards (DOC # 99-0007-001)</w:t>
        <w:br/>
        <w:br/>
        <w:t>o        Intel Spec #XX-XXX; QA Requirements - Pre-weld</w:t>
        <w:br/>
        <w:br/>
        <w:t>o        Intel Spec #XX-XXX; QA Requirements - Post-weld</w:t>
        <w:br/>
        <w:br/>
        <w:t>o        Intel Spec #XX-XXX; QA Requirements - Packout</w:t>
        <w:br/>
        <w:br/>
        <w:t>o        ANSI/ASQCZ1.4 Sampling Procedures and Tables for Inspection by</w:t>
        <w:br/>
        <w:t xml:space="preserve">         Attributes</w:t>
        <w:br/>
        <w:br/>
        <w:t>o        PCMCIA Stress Test and Mechanical Requirements</w:t>
        <w:br/>
        <w:br/>
        <w:t>o        Various other Intel supplied Specifications as listed in the BOMs.</w:t>
        <w:br/>
        <w:br/>
        <w:t>AOQL:</w:t>
        <w:br/>
        <w:br/>
        <w:t>Intel will accept 2500 outgoing DPM; functional, mechanical, and visual on all</w:t>
        <w:br/>
        <w:t>new products shipped during the first 30 days of prototype through production</w:t>
        <w:br/>
        <w:t>volumes. After the first 30 days have passed, Buyer will accept a maximum of 500</w:t>
        <w:br/>
        <w:t>outgoing DPM on subsequent shipments.</w:t>
        <w:br/>
        <w:br/>
        <w:t>Intel will accept 1000 DPM SMT assembly defects (in accordance with above</w:t>
        <w:br/>
        <w:t>specified documents) measured at final inspection prior to encasement of</w:t>
        <w:br/>
        <w:t>assembly in cover set; provided said defects do not result in functional</w:t>
        <w:br/>
        <w:t>failures when subjected to PCMCIA thermal and mechanical stresses.</w:t>
        <w:br/>
        <w:br/>
        <w:t>Intel may elect to impose third party Source Inspection at Supplier's expense;</w:t>
        <w:br/>
        <w:t>if at any time the DPM levels rise above the Intel accepted limits specified</w:t>
        <w:br/>
        <w:t>above for more than three consecutive assembly lots of single or mixed product;</w:t>
        <w:br/>
        <w:t>or, an "Epidemic Failure" occurs as described in paragraph 8.5. Intel and</w:t>
        <w:br/>
        <w:t>Supplier shall agree on Qualified Source Inspection provider, within 72 hours of</w:t>
        <w:br/>
        <w:t>imposition of this clause.</w:t>
        <w:br/>
        <w:br/>
        <w:t>FUNCTIONAL TEST:</w:t>
        <w:br/>
        <w:br/>
        <w:t>The Supplier will implement the Functional Test plan/Program provided by Intel</w:t>
        <w:br/>
        <w:t>for the specific line item products. Intel will reserve the right to modify the</w:t>
        <w:br/>
        <w:t>test procedure/program at the Supplier's location if necessary to meet DPM goals</w:t>
        <w:br/>
        <w:t>at no additional cost to Intel.</w:t>
        <w:br/>
        <w:br/>
        <w:t>All product that has been subjected to rework or repair during any phase of the</w:t>
        <w:br/>
        <w:t>assembly operation, will receive a complete functional test to ensure</w:t>
        <w:br/>
        <w:t>acceptability; even if it was subjected to functional test prior to the rework.</w:t>
        <w:br/>
        <w:br/>
        <w:t>QUALITY REPORTS:</w:t>
        <w:br/>
        <w:br/>
        <w:t>Supplier is to provide Intel with "First Pass" and "Final" yield reports</w:t>
        <w:br/>
        <w:t>reflecting all inspection and test results; including Pareto analysis of top</w:t>
        <w:br/>
        <w:t>three major defects. Reports are to be submitted at weekly intervals unless</w:t>
        <w:br/>
        <w:t>waived in writing by Intel. The Supplier is to provide process control data</w:t>
        <w:br/>
        <w:t>to Intel on request.</w:t>
        <w:br/>
        <w:br/>
        <w:t>Intel and the Supplier are to meet quarterly to discuss quality/performance</w:t>
        <w:br/>
        <w:t>issues and conduct routine audits of process and WIP.</w:t>
        <w:br/>
        <w:br/>
        <w:t>TURNKEY MATERIAL:</w:t>
        <w:br/>
        <w:br/>
        <w:t>Supplier will use Intel's Approved Manufacturers List (AML) for procurement of</w:t>
        <w:br/>
        <w:t>all components and mechanical piece parts. Requests for deviations from the AML</w:t>
        <w:br/>
        <w:t>are to be submitted in writing by the Supplier to Intel for written</w:t>
        <w:br/>
        <w:t>authorization.</w:t>
        <w:br/>
        <w:br/>
        <w:br/>
        <w:br/>
        <w:t xml:space="preserve">                                   18                         INTEL CONFIDENTIAL</w:t>
        <w:br/>
        <w:br/>
        <w:t xml:space="preserve">             FOR REVIEW, INTEL RESERVES THE RIGHT TO FURTHER MODIFY</w:t>
        <w:br/>
        <w:br/>
        <w:t xml:space="preserve">   19</w:t>
        <w:br/>
        <w:br/>
        <w:t>CHANGE REQUEST:</w:t>
        <w:br/>
        <w:br/>
        <w:t>All product is to be assembled and encased only at the approved facility. Any</w:t>
        <w:br/>
        <w:t>proposed change in location of manufacturing assembly/test facility must be</w:t>
        <w:br/>
        <w:t>approved in writing by the Intel. Any process changes anticipated by the</w:t>
        <w:br/>
        <w:t>Supplier to the production flow or process must be communicated in writing and</w:t>
        <w:br/>
        <w:t>approved by Intel prior to implementation. Any changes that are implemented</w:t>
        <w:br/>
        <w:t>prior to Intel's approval may result in product that is considered defective by</w:t>
        <w:br/>
        <w:t>Intel and be returned for rework, testing, or credit.</w:t>
        <w:br/>
        <w:br/>
        <w:t>GENERAL:</w:t>
        <w:br/>
        <w:br/>
        <w:t>The Supplier is to generate controlled specification documents for the assembly</w:t>
        <w:br/>
        <w:t>of each separate line item product identified in this document or future</w:t>
        <w:br/>
        <w:t>addenda.</w:t>
        <w:br/>
        <w:br/>
        <w:t>Supplier is required to maintain IS09002 certification throughout the duration</w:t>
        <w:br/>
        <w:t>of this agreement.</w:t>
        <w:br/>
        <w:br/>
        <w:br/>
        <w:br/>
        <w:t xml:space="preserve">                                       19                    INTEL CONFIDENTIAL</w:t>
        <w:br/>
        <w:br/>
        <w:t xml:space="preserve">              FOR REVIEW, INTEL RESERVES THE RIGHT TO FURTHER MODIFY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