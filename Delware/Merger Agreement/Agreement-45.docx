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https://www.oregon.gov/oha/HPA/HP/HCMOPageDocs/Kroger-Albertsons%20Merger%20Agreement.pdf</w:t>
        <w:br/>
        <w:t>See similar contracts (9)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