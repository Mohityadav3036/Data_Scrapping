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https://assets.disclosurequest.com/Archives/edgar/data/1639511/000163951124000005/SubAgreement_Virzoom.pdf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