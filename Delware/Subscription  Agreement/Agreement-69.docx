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https://uploads.republic.com/p/offerings/security_attachments/original/000/002/366/2366-1680020506-4503ce58c2b51b00c41898b9d1f53582c4326e20.pdf</w:t>
        <w:br/>
        <w:t>See similar contracts (9)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