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https://uploads.republic.com/p/offerings/security_attachments/original/000/010/809/10809-1722967719-4cd80f8a247e941ae63d3e6cab730a3c2ffa63cf.pdf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