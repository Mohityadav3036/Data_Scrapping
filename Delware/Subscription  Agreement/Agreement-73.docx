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https://www.datocms-assets.com/95300/1697034709-subscription-agreement.pdf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