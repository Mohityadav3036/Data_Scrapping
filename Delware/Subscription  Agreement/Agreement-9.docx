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https://assets.disclosurequest.com/Archives/edgar/data/2036370/000203637024000001/exhibit_c.pdf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