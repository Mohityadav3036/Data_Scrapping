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https://uploads.republic.com/p/offerings/security_attachments/original/000/006/262/6262-1699995532-73bc5850bce2240eba59d1c9fdb3ae8e0b6080de.pdf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