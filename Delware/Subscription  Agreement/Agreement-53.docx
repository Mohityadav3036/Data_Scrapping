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https://assets.disclosurequest.com/Archives/edgar/data/2012683/000201268324000002/p_b.pdf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