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https://pro.cviconnect.co/wp-content/uploads/2024/01/CViConnect-Pro-Edition-Subscription-Agreement_January-2024.pdf</w:t>
        <w:br/>
        <w:t>See similar contracts (8)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