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https://uploads.republic.com/p/offerings/security_attachments/original/000/006/030/6030-1699302893-8d46cbeaf320c3e5fc7d80113a91ec0a559c26af.pdf</w:t>
        <w:br/>
        <w:t>See similar contracts (5)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