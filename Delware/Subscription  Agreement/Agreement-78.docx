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https://info.zeroeyes.com/hubfs/ZE-SAAS-Agreement%20(ZE%20Monitors)%20October%202023.docx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