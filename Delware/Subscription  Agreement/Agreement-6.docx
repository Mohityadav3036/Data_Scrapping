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https://uploads.republic.com/p/offerings/security_attachments/original/000/010/438/10438-1729633211-66627187d62804cf41112e84806c7d6c2013d48d.pdf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