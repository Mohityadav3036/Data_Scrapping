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https://uploads.republic.com/p/offerings/security_attachments/original/000/011/835/11835-1729526962-0457ce7c7e6b79fdd92826aa637a5d3ade8b00c4.pdf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