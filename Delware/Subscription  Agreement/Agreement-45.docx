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https://uploads.republic.com/p/offerings/security_attachments/original/000/008/978/8978-1712845910-c36c5c598db133ee93b9cbf580ccb078dc3fea21.pdf</w:t>
        <w:br/>
        <w:t>See similar contracts (5)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