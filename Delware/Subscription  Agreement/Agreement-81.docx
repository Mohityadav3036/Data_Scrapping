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___________</w:t>
        <w:br/>
        <w:t>[Document #]</w:t>
        <w:br/>
        <w:t>(for Stone Point use only)</w:t>
        <w:br/>
        <w:t xml:space="preserve">  STONE POINT CREDIT CORPORATION</w:t>
        <w:br/>
        <w:t xml:space="preserve">  SUBSCRIPTION AGREEMENT</w:t>
        <w:br/>
        <w:t xml:space="preserve">    Name of Subscriber: ______________________________________</w:t>
        <w:br/>
        <w:t xml:space="preserve">  Requested Capital Commitment: $____________________________</w:t>
        <w:br/>
        <w:t xml:space="preserve">  (See the instructions on page ii of this Subscription Agreement.)</w:t>
        <w:br/>
        <w:t xml:space="preserve">  For Stone Point Use Only:</w:t>
        <w:br/>
        <w:t xml:space="preserve">  Stone Point Related  ¨</w:t>
        <w:br/>
        <w:t xml:space="preserve">            TABLE OF CONTENTS</w:t>
        <w:br/>
        <w:t xml:space="preserve">  Page</w:t>
        <w:br/>
        <w:t xml:space="preserve">  Directions for the Completion of the Subscription Documents ii</w:t>
        <w:br/>
        <w:t xml:space="preserve">    Subscription Agreement 1</w:t>
        <w:br/>
        <w:t xml:space="preserve">    Schedule 1 to Subscription Agreement: Subscriber Information (For All Subscribers) 26</w:t>
        <w:br/>
        <w:t xml:space="preserve">    Schedule 2 to Subscription Agreement: Status as Benefit Plan Investor or Other Plan Investor (For ERISA Stockholders, including IRAs, and Other Plan Investors Only) 36</w:t>
        <w:br/>
        <w:t xml:space="preserve">    Annex A to Subscription Agreement: Subscriber Questionnaire for Individual Investors (including IRAs) 41</w:t>
        <w:br/>
        <w:t xml:space="preserve">    Annex B to Subscription Agreement: Subscriber Questionnaire for Institutional Investors 44</w:t>
        <w:br/>
        <w:t xml:space="preserve">    Exhibit A: Foreign Due Diligence Questionnaire 49</w:t>
        <w:br/>
        <w:t xml:space="preserve">  - i -</w:t>
        <w:br/>
        <w:t xml:space="preserve">    Directions for the Completion of the Subscription Documents</w:t>
        <w:br/>
        <w:t xml:space="preserve">  The attached Subscription Agreement (including the Annexes, Schedules and Exhibits attached thereto, the “Subscription Documents”) relates to the offering by Stone Point Credit Corporation (the “Company”) to you (the “Subscriber”) of common shares, par value $0.001, of the Company (“Shares”). Shares are being offered to qualified investors pursuant to the confidential Private Placement Memorandum of the Company. Capitalized terms not defined in these directions shall have the meanings given to them in the Subscription Agreement.</w:t>
        <w:br/>
        <w:t xml:space="preserve">  Subscription Documents that are missing requested information or signatures will not be considered for acceptance unless and until such information and signatures are provided.</w:t>
        <w:br/>
        <w:t xml:space="preserve">  1. For Individual Subscribers (including IRAs).</w:t>
        <w:br/>
        <w:t xml:space="preserve">  1.1. Fill in the name of the Subscriber and the amount of the Capital Commitment on page 1 of the Subscription Agreement.</w:t>
        <w:br/>
        <w:t xml:space="preserve">  1.2. Initial each category that applies to the Subscriber in Section 9.10 on pages 13-14 of the Subscription Agreement and, if applicable, provide the requested information in the last set of blanks.</w:t>
        <w:br/>
        <w:t xml:space="preserve">  1.3. Fill in the name of the Subscriber and the date (print name of Subscriber) on page 25 of the Subscription Agreement and sign in the blank provided. For individuals investing through an IRA, the name and signature of, and other information relating to, the Custodian/Trustee of the IRA is required on page 25.</w:t>
        <w:br/>
        <w:t xml:space="preserve">  1.4. All Subscribers must complete Schedule 1; IRA subscribers must also complete Schedule 2.</w:t>
        <w:br/>
        <w:t xml:space="preserve">  1.5. Complete Annex A by checking the appropriate box or boxes.</w:t>
        <w:br/>
        <w:t xml:space="preserve">  1.6. Complete Exhibit A.</w:t>
        <w:br/>
        <w:t xml:space="preserve">  2. For Institutional Subscribers.</w:t>
        <w:br/>
        <w:t xml:space="preserve">  2.1. Fill in the name of the Subscriber and the amount of the Capital Commitment on page 1 of the Subscription Agreement.</w:t>
        <w:br/>
        <w:t xml:space="preserve">  2.2. Initial each category that applies to the Subscriber in Section 9.10 on pages 13-14 of the Subscription Agreement and, if applicable, provide the requested information in the last set of blanks.</w:t>
        <w:br/>
        <w:t xml:space="preserve">  2.3. Fill in the name of the Subscriber and the date (print name and title of authorized signatory) on page 25 of the Subscription Agreement and sign in the blank provided.</w:t>
        <w:br/>
        <w:t xml:space="preserve">  2.4. All Subscribers must complete Schedule 1 and Benefit Plan Investors and Other Plan Investors (each as defined in Schedule 2) must also complete Schedule 2.</w:t>
        <w:br/>
        <w:t xml:space="preserve">  2.5. Complete Annex B by checking the appropriate box or boxes.</w:t>
        <w:br/>
        <w:t xml:space="preserve">  2.6. Complete Exhibit A.</w:t>
        <w:br/>
        <w:t xml:space="preserve">  FOR ALL SUBSCRIBERS</w:t>
        <w:br/>
        <w:t xml:space="preserve">  - ii -</w:t>
        <w:br/>
        <w:t xml:space="preserve">    3. Required IRS Certifications – For all Subscribers: Institutional and Individual Investors. Fill in, sign (print name and title of authorized signatory, if applicable) and date the applicable form of the U.S. Internal Revenue tax form W-9, W-8BEN, W-8BEN-E, W-8EXP, W-8IMY or W-8ECI (please use the most recent version of the applicable tax form). These tax forms are available on request from the Company and may also be obtained from xxx.xxx.xxx.</w:t>
        <w:br/>
        <w:t xml:space="preserve">  4. Delivery of Subscription Documents. Please deliver two completed and original signed copies of the Subscription Documents and any required evidence of authorization to the Company via the +SUBSCRIBE platform or at the following address:</w:t>
        <w:br/>
        <w:t xml:space="preserve">  Stone Point Credit Corporation</w:t>
        <w:br/>
        <w:t xml:space="preserve">00 Xxxxxxxxx Xxxx </w:t>
        <w:br/>
        <w:t xml:space="preserve">Greenwich, Connecticut 06830 </w:t>
        <w:br/>
        <w:t>Attn: Investor Relations</w:t>
        <w:br/>
        <w:t xml:space="preserve">  5. If the Company accepts your subscription (in whole or in part), the Company will countersign the Subscription Agreement and deliver a copy of it to you following the Closing via the +SUBSCRIBE platform or at the address you provide in the Subscription Documents.</w:t>
        <w:br/>
        <w:t xml:space="preserve">  6. Inquiries. If you have questions concerning any of the information requested, you should ask your attorney, accountant or other financial advisor. Inquiries regarding subscription procedures should be directed to Xxxxxxx Xxxxxxxxx of Xxxxxxx LLP (xxxxxxx.xxxxxxxxx@xxxxxxx.xxx; (000) 000-0000). You may also contact Xxxxxxxxxx Xxxxxxxxx (xxxxxxxxxx@xxxxxxxxxx.xxx; (000) 000-0000) or the Company’s investor relations department (XXXxxxxxXX@xxxxxxxxxx.xxx) if you have questions about the Company.</w:t>
        <w:br/>
        <w:t xml:space="preserve">  FOR ALL SUBSCRIBERS</w:t>
        <w:br/>
        <w:t xml:space="preserve">  - iii -</w:t>
        <w:br/>
        <w:t xml:space="preserve">    ___________ </w:t>
        <w:br/>
        <w:t>[Document #]</w:t>
        <w:br/>
        <w:t>(for Stone Point use only)</w:t>
        <w:br/>
        <w:t xml:space="preserve">  Subscription Agreement</w:t>
        <w:br/>
        <w:t xml:space="preserve">  ________________________________ </w:t>
        <w:br/>
        <w:t>Name of Subscriber</w:t>
        <w:br/>
        <w:t xml:space="preserve">  $_________________ </w:t>
        <w:br/>
        <w:t>Amount of Capital Commitment</w:t>
        <w:br/>
        <w:t xml:space="preserve">  Stone Point Credit Corporation </w:t>
        <w:br/>
        <w:t xml:space="preserve">00 Xxxxxxxxx Xxxx </w:t>
        <w:br/>
        <w:t>Greenwich, Connecticut 06830USA</w:t>
        <w:br/>
        <w:t xml:space="preserve">  Ladies and Gentlemen:</w:t>
        <w:br/>
        <w:t xml:space="preserve">  The undersigned subscriber (the “Subscriber”) understands that Stone Point Credit Corporation, a Delaware corporation (the “Company”), is an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Company (as such document may be amended, amended and restated or supplemented from time to time and together with any appendices and supplements thereto, the “Offering Document”). Subject to the terms and conditions hereof, and in reliance upon the representations and warranties contained in this subscription agreement (the “Subscription Agreement”), the Subscriber irrevocably subscribes for and agrees to purchase shares of common stock, par value $0.001 per share, of the Company (“Shares”), on the terms and conditions described herein, in the Offering Document, in the Company’s Amended and Restated Certificate of Incorporation (the “Certificate of Incorporation”), and in the Company’s Bylaws (the “Bylaws” and together with the Certificate of Incorporation, the “Governing Documents”).</w:t>
        <w:br/>
        <w:t xml:space="preserve">  1.             Subscription for Shares. The Subscriber hereby subscribes for Shares in the Company with a capital commitment in the amount set forth above (having been accepted by the Company as indicated on the signature page hereto) (the “Capital Commitment”), subject to Section 15.11, on the terms described or appearing in the Offering Document and the Governing Documents. Subject to the terms of this Subscription Agreement and the Governing Documents, the Subscriber’s obligation to pay for Shares hereunder shall be unconditional, complete and binding upon the completion of the Closing (as defined below), provided, however, that for the convenience of the Company, the Subscriber’s Capital Commitment shall be payable in installments as provided herein. The Subscriber acknowledges and agrees that it has received full and adequate consideration on the Closing Date (defined below) for the entirety of its Capital Commitment and hereby waives any and all defenses of nonconsideration as to any capital drawdown occurring after the Closing Date, including any defenses resulting from any insolvency or bankruptcy proceeding of the Company, any material or total decrease in value of the Shares or any inability of the Company to actually issue Shares.</w:t>
        <w:br/>
        <w:t xml:space="preserve">  FOR ALL SUBSCRIBERS</w:t>
        <w:br/>
        <w:t xml:space="preserve">  - 1 -</w:t>
        <w:br/>
        <w:t xml:space="preserve">    2.           Other Subscription Agreements. The Subscriber acknowledges that the Company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Company and the admission of the Other Subscribers as stockholders of the Company (“Stockholders”) at the Closing (as defined below) or at Subsequent Closings (as defined below). In the event that Subscriber or any Other Subscriber is permitted by the Company to make an additional Capital Commitment to purchase Shares on a date after its initial subscription has been accepted, Subscriber or such Other Subscriber will be required to enter into a separate short-form subscription agreement with the Company, it being understood and agreed that such separate short-form subscription agreement will be considered to be an Other Subscription Agreement and the sales of Shares to the Subscriber or Other Subscribers are separate sales for the purposes of this Subscription Agreement.</w:t>
        <w:br/>
        <w:t xml:space="preserve">  3.            Closing. The closing of the sale to the Subscriber of Shares as provided for in Section 1, and the admission of the Subscriber as a Stockholder (the “Closing”), shall take place at the offices of the Company, 00 Xxxxxxxxx Xxxx, Xxxxxxxxx, Xxxxxxxxxxx 00000, or at such other location as may be notified by the Company to the Subscriber in writing, on the date that this Subscription Agreement (having been properly and fully completed and signed by the Subscriber) has been accepted by the Company (the date of such acceptance, which shall be indicated on the signature page hereto, being hereinafter referred to as the “Closing Date”). On the date of the receipt of the Subscriber’s first Drawdown Purchase (as defined below), assuming the Closing has taken place, the Subscriber shall be registered as a Stockholder. In addition, The Company may enter into Other Subscription Agreements with Other Subscribers after the Closing Date, with any closing thereunder referred to as a “Subsequent Closing” and any Other Subscriber whose subscription has been accepted at such Subsequent Closing referred to as an “Additional Stockholder.” The Company expects to conduct Subsequent Closings on a monthly basis.</w:t>
        <w:br/>
        <w:t xml:space="preserve">  4.            Capital Drawdowns.</w:t>
        <w:br/>
        <w:t xml:space="preserve">  4.1            Drawdown Purchases. On each Drawdown Date (as defined below), the Subscriber shall purchase from the Company, and the Company shall issue to the Subscriber, a number of Shares equal to the Drawdown Share Amount at an aggregate price equal to the applicable Drawdown Purchase Price; provided, however, that in no circumstance will a Subscriber be required to purchase Shares for an amount in excess of its Unfunded Capital Commitment. “Drawdown Purchase Price,” except with respect to Common Stockholders (as defined below), shall mean, for each Drawdown Date, an amount in U.S. dollars determined by multiplying (i) the aggregate amount of Capital Commitments being drawn down by the Company from all Subscribers on that Drawdown Date, by (ii) a fraction, the numerator of which is the Unfunded Capital Commitment of the Subscriber and the denominator of which is the aggregate Unfunded Capital Commitments of all Subscribers that are not Defaulting Stockholders (as defined in Section 5) or Excused Subscribers (as defined in Section 4.2(f)). “Drawdown Purchase Price,” with respect to Common Stockholders, shall mean an amount in U.S. dollars equal to the Capital Commitment of the Common Stockholder.</w:t>
        <w:br/>
        <w:t xml:space="preserve">  FOR ALL SUBSCRIBERS</w:t>
        <w:br/>
        <w:t xml:space="preserve">  - 2 -</w:t>
        <w:br/>
        <w:t xml:space="preserve">    “Common Stockholder” shall mean a Subscriber that was not a Stockholder as of January 1, 2022 and has a Capital Commitment that is less than or equal to $5,000,000 as of any Drawdown Date after January 1, 2022. Common Stockholders generally will be required to fund their first Drawdown in an amount equal to their entire respective Capital Commitment.</w:t>
        <w:br/>
        <w:t xml:space="preserve">  “Additional Institutional Stockholder” means a Subscriber that was not a Stockholder as of January 1, 2022 and has a Capital Commitment that is more than $5,000,000 as of any Drawdown Date after January 1, 2022.</w:t>
        <w:br/>
        <w:t xml:space="preserve">  Additional Institutional Stockholders and Stockholders as of January 1, 2022 (“Existing Stockholders” and together with Additional Institutional Stockholders, “Institutional Stockholders”) generally will be required to fund Drawdowns pro rata to the percentage of their Capital Commitment. For example, if a Drawdown would require an Existing Stockholder to fund 10% of its Capital Commitment, each Additional Institutional Stockholder would also be required to fund 10% of its Capital Commitment in such Drawdown.</w:t>
        <w:br/>
        <w:t xml:space="preserve">  “Drawdown Share Amount” shall mean, for each Drawdown Date, a number of Shares determined by dividing (i) the applicable Drawdown Purchase Price for that Drawdown Date by (ii) the applicable Price Per Share.</w:t>
        <w:br/>
        <w:t xml:space="preserve">  “Price Per Share” shall mean, for any Drawdown Date, the Price Per Share determined by the Company’s Board of Directors (the “Board”) or an appropriately designated committee of the Board on the Drawdown Date, which price will be determined prior to the issuance of such Shares and in accordance with the limitations under Section 23 of the Investment Company Act. The Board may set the per-share price above the net asset value per Share based on a variety of factors, including the total amount of the Company’s organizational and other expenses. Nothing in this Subscription Agreement shall prohibit the Company from issuing Shares at a per share price greater than the net asset value per Share.</w:t>
        <w:br/>
        <w:t xml:space="preserve">  “Unfunded Capital Commitment” shall mean, with respect to a Subscriber, the amount of such Subscriber’s Capital Commitment as of any date reduced by the aggregate amount of purchases made by that Subscriber at all previous Drawdown Dates pursuant to Section 4.1.</w:t>
        <w:br/>
        <w:t xml:space="preserve">  4.2            Drawdown Notices.</w:t>
        <w:br/>
        <w:t xml:space="preserve">  (a) Subject to Section 4.2(f), purchases of Shares will take place on dates selected by the Company in its sole discretion (each, a “Drawdown Date”) and shall be made in accordance with the provisions of Section 4.1.</w:t>
        <w:br/>
        <w:t xml:space="preserve">  (b) The Company shall deliver to the Subscriber, at least ten (10) Business Days prior to each Drawdown Date, a notice (each, a “Drawdown Notice”) setting forth (i) the amount of the Drawdown (the “Drawdown Amount”); (ii) the portion of the Drawdown Amount to be paid by such Stockholder; and (iii) the Drawdown Date on which such Drawdown Amount is due. For the avoidance of doubt, the terms of each Drawdown Notice will depend on several factors, including but not limited to the Stockholder’s status as an institutional investor, a retail investor, a Common Stockholder, and/or Institutional Stockholder, as set forth in Section 4.1.</w:t>
        <w:br/>
        <w:t xml:space="preserve">  For the purposes of this Subscription Agreement, the term “Business Day” shall have the meaning ascribed to it in Rule 14d-1(g)(3) under the Securities Act of 1934, as amended (the “Exchange Act”).</w:t>
        <w:br/>
        <w:t xml:space="preserve">  FOR ALL SUBSCRIBERS</w:t>
        <w:br/>
        <w:t xml:space="preserve">  - 3 -</w:t>
        <w:br/>
        <w:t xml:space="preserve">    (c) The delivery of a Drawdown Notice to the Subscriber shall be the sole and exclusive condition to the Subscriber’s obligation to pay the Drawdown Purchase Price, as applicable, identified in each Drawdown Notice.</w:t>
        <w:br/>
        <w:t xml:space="preserve">  (d) On each Drawdown Date, the Subscriber shall pay the applicable Drawdown Purchase Price to the Company by bank wire transfer in immediately available funds in U.S. dollars to the account specified in the Drawdown Notice.</w:t>
        <w:br/>
        <w:t xml:space="preserve">  (e)  Following the completion of the Drawdown and purchase of Shares by a Subscriber, the Company will deliver to the Subscriber a confirmation statement setting forth the number of Shares purchased by the Subscriber.</w:t>
        <w:br/>
        <w:t xml:space="preserve">  (f)  Except as provided below, at the earlier of (i) an Exchange Listing (as defined in Section 6) and (ii) the end of the Commitment Period (as defined below), Stockholders will be released from any further obligation under their respective Subscription Agreements to fund Drawdowns and purchase additional Shares, provided, however that for two years following the end of the Commitment Period and prior to an Exchange Listing, Stockholders will remain obligated to fund Drawdowns to the extent necessary to (a) pay Company expenses, including management fees, amounts that may become due under any borrowings or other financings or similar obligations, or indemnity obligations, (b) complete investments in any transactions for which there are binding written agreements as of the end of the Commitment Period (including investments that are funded in phases), (c) fund follow-on investments made in existing portfolio companies within three years from the end of the Commitment Period that, in the aggregate, do not exceed 5% of total capital commitments to the Company, (d) fund obligations under any Company guarantee, and/or (e) as necessary for the Company to preserve its status as a RIC. The “Commitment Period” will continue until the five year anniversary of the date (the “Commencement Date”) on which the Company first issues Shares to investors not affiliated with the Company or Stone Point Credit Adviser (the “Adviser”); provided, however, that the Commitment Period for any Stockholder that makes its Capital Commitment after the two year anniversary of the Commencement Date will extend until the three year anniversary of such Stockholder’s initial Capital Commitment.</w:t>
        <w:br/>
        <w:t xml:space="preserve">  (g) Notwithstanding anything to the contrary contained in this Subscription Agreement, the Company shall have the right (a “Limited Exclusion Right”) to exclude Subscriber or any Other Subscriber (such Subscriber or Other Subscriber, an “Excused Subscriber”) from purchasing Shares from the Company on any Drawdown Date if, in the reasonable discretion of the Company, there is a substantial likelihood that such Excused Subscriber’s purchase of Shares at such time would (i) result in a violation of, or noncompliance with, any law or regulation to which such Excused Subscriber, the Company, the Adviser, any Other Subscriber or a portfolio company would be subject or (ii) cause the investments of “Benefit Plan Investors” (within the meaning of Section 3(42) of the U.S. Employee Retirement Income Security Act of 1974, as amended (“ERISA”) and certain Department of Labor regulations) to be significant and the assets of the Company to be considered “plan assets” under ERISA or Section 4975 of the U.S. Internal Revenue Code of 1986, as amended (the “Code”).</w:t>
        <w:br/>
        <w:t xml:space="preserve">  (h)  Notwithstanding the foregoing, the Company reserves the right to permit Existing Stockholders to fund Drawdowns on a non-pro rata basis up to such Existing Stockholder’s Capital Commitment in the Company’s sole discretion upon the request of the Existing Stockholder.</w:t>
        <w:br/>
        <w:t xml:space="preserve">  FOR ALL SUBSCRIBERS</w:t>
        <w:br/>
        <w:t xml:space="preserve">  - 4 -</w:t>
        <w:br/>
        <w:t xml:space="preserve">    5.            Remedies Upon Subscriber Default. In the event that a Subscriber fails to pay all or any portion of the purchase price due from such Subscriber on any Drawdown Date and such default remains uncured for a period of ten (10) Business Days, the Company shall be permitted to declare such Subscriber to be in default of its obligations under this Subscription Agreement (any such Subscriber, a “Defaulting Stockholder”) and shall be permitted to pursue one or any combination of the following remedies:</w:t>
        <w:br/>
        <w:t xml:space="preserve">  (a) The Company may prohibit the Defaulting Stockholder from purchasing additional Shares on any future Drawdown Date;</w:t>
        <w:br/>
        <w:t xml:space="preserve">  (b) The Company may cause such Defaulting Stockholder to transfer its Shares to a third party for a readily available price, which may be less than the net asset value of such Shares.</w:t>
        <w:br/>
        <w:t xml:space="preserve">  (c) The Company may pursue any other remedies against the Defaulting Stockholder available to the Company, subject to applicable law.</w:t>
        <w:br/>
        <w:t xml:space="preserve">  (d) Issue an additional capital drawdown to non-Defaulting Stockholders, subject to the Limited Exclusion Right, to make up such shortfall, provided that in no event shall Subscriber be required to fund capital drawdowns in excess of its Unfunded Capital Commitment.</w:t>
        <w:br/>
        <w:t xml:space="preserve">  5.1.            Forfeiture of Shares. Subject to the Limited Exclusion Right, 50% of the Shares then held by the Defaulting Stockholder may be automatically forfeited and transferred on the books of the Company to the Other Subscribers (other than any other Defaulting Stockholders), pro rata in accordance with their respective number of Shares held; provided that no Shares shall be transferred to any Other Subscriber pursuant to this Section 5.1 in the event that such transfer would (i) violate the Securities Act of 1933, as amended (the “Securities Act”), the Investment Company Act or any state (or other jurisdiction) securities or “Blue Sky” laws applicable to the Company or such transfer, (ii) constitute a non-exempt “prohibited transaction” under Section 406 of ERISA or Section 4975 of the Code, or (iii) cause all or any portion of the assets of the Company to constitute “plan assets” under ERISA or Section 4975 of the Code (it being understood that this proviso shall operate only to the extent necessary to avoid the occurrence of the consequences contemplated herein and shall not prevent any Other Subscriber from receiving a partial allocation of its pro rata portion of Shares); and provided, further, that any Shares that have not been transferred to one or more Other Subscribers pursuant to the previous proviso shall be allocated among the participating Other Subscribers pro rata in accordance with their respective number of Shares held. The mechanism described in this Section 5.1 is intended to operate as a liquidated damage provision since the damage to the Company and the Other Subscribers resulting from a default by the Defaulting Stockholder is both significant and not easily susceptible to precise quantification. By entry into this Subscription Agreement, the Subscriber agrees to this Section 5.1 and acknowledges that the automatic transfer of 50% of its Shares constitutes a reasonable liquidated damages remedy for any default of the Subscriber’s obligations to fund a Drawdown Purchase Price.</w:t>
        <w:br/>
        <w:t xml:space="preserve">  FOR ALL SUBSCRIBERS</w:t>
        <w:br/>
        <w:t xml:space="preserve">  - 5 -</w:t>
        <w:br/>
        <w:t xml:space="preserve">    6.            Dividends; Dividend Reinvestment Plan. As described more fully in the Offering Document, the Company generally intends to make quarterly distributions in such amounts as determined by the Board in its discretion. The Company adopted an “opt out” dividend reinvestment plan (the “DRIP”), under which a Stockholder participating in the DRIP will have cash distributions declared by the Company and payable to such Stockholder automatically be reinvested under the DRIP in additional whole and fractional Shares. Stockholders will participate in the DRIP unless the Stockholder “opts out” of the DRIP, thereby electing to receive cash dividends. Stockholders who receive distributions in the form of additional Shares generally will be subject to the same U.S. federal, state and local tax consequences as Stockholders who elect not to participate in the DRIP and receive cash distributions. The Subscriber and the Company agree and acknowledge that any distributions received by the Subscriber or reinvested by the Company on the Subscriber’s behalf shall have no effect on the amount of the Subscriber’s Unfunded Capital Commitment.</w:t>
        <w:br/>
        <w:t xml:space="preserve">  7.            Credit Facility. In connection with any financings, borrowings, indebtedness, or guarantees (any financing, borrowing, indebtedness or guaranty, a “Credit Facility”) of the Company and any of its subsidiaries that are party to a Credit Facility, the Company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Company’s right to initiate capital calls and collect on the Unfunded Capital Commitment of Subscriber hereunder or the unfunded capital commitments of Other Subscribers; (iii) the Company’s rights to enforce the funding of a Capital Commitment hereunder and under the Other Subscription Agreements; and (iv) a Company collateral account into which the payment by any Subscriber of its Unfunded Capital Commitment is to be made. Any such collateral pledge may be made directly by the Company to the lender of the Credit Facility or indirectly to such lender by first pledging such collateral to a subsidiary or agent of the Company, which subsidiary or agent then on pledges such rights ultimately to the lender under the Credit Facility. To the extent that the Company or any of its subsidiaries has outstanding obligations under a Credit Facility that relies upon any of the collateral referred to in clauses (ii) through (iv) above, and with the knowledge that the Credit Facility lender is relying on each of the following agreements and undertakings of the Subscriber and the Other Subscribers in connection with the extension of credit to the Company, Subscriber shall be obligated to fund any remaining portion of its Unfunded Capital Commitment when due pursuant to this Subscription Agreement (whether called by the Company or directly by the lender under the Credit Facility) without defense, counterclaim or offset of any kind, including any defense arising under Section 365(c) of the U.S. Bankruptcy Code, if applicable, provided that such agreement to fund shall not act as a waiver by such Subscriber of its right to assert independently any claim that the Subscriber may have against any Other Subscriber or the Company. In the event that, as a result of any such pledge, mortgage, assignment, transfer or grant of a security interest, a Subscriber makes a payment directly to the Company account as requested by a lender under a Credit Facility, such payment shall be deemed to be the payment of a Drawdown Purchase Price by Subscriber to the Company in all respects.</w:t>
        <w:br/>
        <w:t xml:space="preserve">  Subscriber hereby (i) acknowledges that the Company has informed Subscriber that the Company may enter into a Credit Facility at any time, including before and after the investment period, and that such Credit Facility may include a pledge of collateral referred to in clauses (ii) through (iv) above and, directly or indirectly, grant the related lender the right to initiate Drawdown Notices in the name of the Company when an event of default under such Credit Facility exists, which each Subscriber shall fund, to the Company, consistent with the terms hereof and its obligations hereunder; (ii) acknowledges that for so long as the Credit Facility is in place, except with the prior consent of the lender, the Company has agreed not to amend, modify, cancel, terminate, reduce, suspend or waive any of such Subscriber’s obligations under this Subscription Agreement in a manner that could be materially adverse to the rights of the lender contemplated by this paragraph; and (iii) agrees, if requested by the Company, to provide to the Company: (A) to the extent publicly available, as soon as reasonably available after the end of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 (B) from time to time, a certificate confirming the remaining amount of such Subscriber’s Unfunded Capital Commitment; and (C) such other consents and documents as may be reasonably requested by the Company to acknowledge the same.</w:t>
        <w:br/>
        <w:t xml:space="preserve">  FOR ALL SUBSCRIBERS</w:t>
        <w:br/>
        <w:t xml:space="preserve">  - 6 -</w:t>
        <w:br/>
        <w:t xml:space="preserve">    8.            Representations and Warranties of the Company. The Company represents and warrants to the Subscriber (as of the Closing Date) that:</w:t>
        <w:br/>
        <w:t xml:space="preserve">  8.1.            Formation and Standing. The Company is existing and in good standing as a corporation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 xml:space="preserve">  8.2.            Authorization of Agreement, etc. The execution, delivery and performance by the Company of this Subscription Agreement have been authorized by all necessary action, and this Subscription Agreement, when duly executed and delivered by the Subscriber and the Company, will constitute a legal, valid and binding agreement of the Company, enforceable against the Company in accordance with its terms, subject to any applicable bankruptcy, insolvency, reorganization, moratorium or similar laws now or hereafter in effect relating to creditors’ rights generally or to general principles of equity. The execution, delivery and performance by the Company of the Governing Documents have been authorized by all necessary action, and the Governing Documents will constitute legal, valid and binding documents of the Company, enforceable against the Company in accordance with their terms, subject to any applicable bankruptcy, insolvency, reorganization, moratorium or similar laws now or hereafter in effect relating to creditors’ rights generally or to general principles of equity.</w:t>
        <w:br/>
        <w:t xml:space="preserve">  8.3.            Compliance with Laws and Other Instruments. Each of (a) the execution and delivery of this Subscription Agreement by the Company, the performance by the Company of its obligations under this Subscription Agreement and the consummation by the Company of the transactions contemplated hereby and (b) the execution and delivery of the Governing Documents by the Company, the performance by the Company of its obligations under the Governing Documents and the consummation by the Company of the transactions contemplated thereby: (i) does not conflict with or result in any breach or violation of or default under the organizational documents governing the Company, as applicable, (ii) does not conflict with or result in any breach or violation of or default under any material agreement or other instrument to which the Company is a party or by which the Company, or any of its properties or rights are bound, or any material license, permit, franchise, judgment, decree, award, statute, rule or regulation applicable to the Company or its business, properties or rights, other than such conflicts, breaches, violations or defaults that would not have a material adverse effect on the Company or otherwise are not material to the performance of the obligations of the Company under this Subscription Agreement or the Governing Documents, (iii) does not violate any applicable material statute or regulation, other than such violations that would not have a material adverse effect on the Company or otherwise are not material to the performance of the obligations of the Company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Company.</w:t>
        <w:br/>
        <w:t xml:space="preserve">  FOR ALL SUBSCRIBERS</w:t>
        <w:br/>
        <w:t xml:space="preserve">  - 7 -</w:t>
        <w:br/>
        <w:t xml:space="preserve">    8.4.            No Legal Action Pending, etc. There is no legal action, suit, arbitration or other legal, administrative or other governmental investigation, inquiry or proceeding (whether federal, state, local or foreign) pending or, to the knowledge of the Company, threatened against (a) the Company, (b) the Adviser or (c) Stone Point Capital LLC, that in the case of each of (a), (b) and (c), if adversely determined, is reasonably likely to have a material adverse effect on the Company or the Adviser.</w:t>
        <w:br/>
        <w:t xml:space="preserve">  8.5.            Issuance of Shares. The Shares of the Company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 xml:space="preserve">  8.6.            Certain Conflicts of Interest. The Company confirms that all service and other contractual arrangements (excluding arrangements specifically contemplated in the Governing Documents or the Subscription Agreements) that involve the payment of any fee or expense by the Company between (i) the Company and (ii) the Adviser or its affiliates, shall be reviewed by the Board in accordance with the Investment Company Act and the rules and regulations promulgated thereunder.</w:t>
        <w:br/>
        <w:t xml:space="preserve">  9.            Representations, Warranties and Covenants of the Subscriber. The Subscriber represents, warrants and covenants to the Company and the Adviser, as of the date that this Subscription Agreement is signed by the Subscriber, as of the Closing Date, as of each date on which it makes a capital contribution to the Company and on the subsequent dates specified below (to the extent specified below) that:</w:t>
        <w:br/>
        <w:t xml:space="preserve">  9.1.            Authorization of Purchase and Compliance with Laws and Other Instruments. The persons signing this Subscription Agreement (taking into account the power of attorney granted to the Company pursuant to Section 10 of this Subscription Agreement) on the Subscriber’s behalf are duly authorized to sign and enter into this Subscription Agreement on the Subscriber’s behalf.</w:t>
        <w:br/>
        <w:t xml:space="preserve">  9.1.1.            If the Subscriber is an Entity: (a) it is duly organized, validly existing and in good standing under the laws of its jurisdiction of organization; (b) the execution, delivery and performance by it of this Subscription Agreement are within its powers, have been duly authorized by all necessary action on its behalf,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(i) any provision of its certificate of incorporation, limited liability company operating agreement, limited partnership agreement or other comparable organizational documents or (ii) any provision of applicable law, rule or regulation or of any agreement, judgment, injunction, order, decree or other instrument binding upon such Subscriber or any material agreement or other instrument to which the Subscriber is a party or by which the Subscriber or any of its respective properties is bound, or any material license, permit or franchise applicable to the Subscriber or its business, properties or rights other than such contraventions or defaults that do not impair or otherwise affect the Subscriber’s ability to perform its obligations under this Subscription Agreement or are not material to the Subscriber’s financial condition; and (c)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w:t>
        <w:br/>
        <w:t xml:space="preserve">  FOR ALL SUBSCRIBERS</w:t>
        <w:br/>
        <w:t xml:space="preserve">  - 8 -</w:t>
        <w:br/>
        <w:t xml:space="preserve">    9.1.2.            If the Subscriber is an Individual, (a) the execution, delivery and performance by the Subscriber of this Subscription Agreement are within such person’s legal right and power,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any provision of applicable law, rule or regulation or of any agreement, judgment, injunction, order, decree or other instrument binding upon such Subscriber or any material agreement or other instrument to which the Subscriber is a party or by which the Subscriber or any of his respective properties is bound, other than contraventions or defaults that do not impair or otherwise affect the Subscriber’s ability to perform its obligations under this Subscription Agreement or are not material to the Subscriber’s financial condition; and (b)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 If the individual subscribing in the Company is investing assets on behalf of an IRA, the individual who established the IRA has signed the signature page of this Subscription Agreement and confirms that such individual (i) has directed the custodian or trustee of the IRA to execute the acknowledgement on the signature page and (ii) has signed below to indicate that he or she has reviewed, directed and certifies to the accuracy of the representations and warranties made herein with respect to the IRA and the individual Subscriber.</w:t>
        <w:br/>
        <w:t xml:space="preserve">  9.1.3.            If the Subscriber is a Stockholder that is a Benefit Plan Investor or an Other Plan Investor or an IRA (each as defined on Schedule 2), it has completed Schedule 2, which, without limiting any other assurances in this Subscription Agreement, it hereby specifically represents and agrees is correct and complete.</w:t>
        <w:br/>
        <w:t xml:space="preserve">  9.2.            No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 xml:space="preserve">  FOR ALL SUBSCRIBERS</w:t>
        <w:br/>
        <w:t xml:space="preserve">  - 9 -</w:t>
        <w:br/>
        <w:t xml:space="preserve">    9.3.            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“Risk Factors”, “Conflicts of Interests” and “Certain U.S. Federal Income Tax Considerations” and the effect of the provisions of Section 5 of this Subscription Agreement (relating to Stockholders that default on their obligations to make Capital Commitments). The Subscriber also has been afforded the opportunity to obtain any additional information necessary to verify the accuracy of the information in the Offering Document and the Governing Documents. The Company has answered all of the Subscriber’s inquiries, if any. In deciding to acquire Shares, the Subscriber has not relied upon any information from the Company or the Adviser or any of their respective partners, members, officers, counsel, representatives or agents, including, without limitation, any placement agents of the Company (the “Placement Agents”), or any other person, other than information contained in the Offering Document or Governing Documents. The Subscriber was not solicited to invest in the Company by any form of general solicitation and has previously provided information regarding the Subscriber’s financial situation and sophistication as an investor.</w:t>
        <w:br/>
        <w:t xml:space="preserve">  9.4.            Evaluation and Ability to Bear Risks. The Subscriber’s decision to invest in the Company was made by the Subscriber as person(s) who (a) are independent of the Company, the Adviser and the Placement Agents and their respective affiliates, (b) are authorized to make such investment decisions, and (c) have relied on their own tax, legal and financial advisers with regard to all matters relating to the Subscriber’s investment in the Company (including federal, state and local tax matters) and not on any advice or recommendation of the Company, the Adviser or the Placement Agent or any of their respective affiliates, notwithstanding anything in Section 9.3 to the contrary. The Subscriber’s prior investment experience and its general knowledge about the management, proposed operations and prospects of the Company enable the Subscriber, together with the Subscriber’s advisers, to make an informed decision with respect to the merits and risks of an investment in the Company. The Subscriber is able to bear the economic risk of its acquisition of Shares, including a complete loss of its investment in the Company. The Subscriber acknowledges and agrees that (i) it is not a client of the Adviser with respect to its investment in the Company, (ii) the Adviser provides services solely to the Company, in the case of (ii) including any reporting or consultation with investors thereof (except as may be described in the Offering Document).</w:t>
        <w:br/>
        <w:t xml:space="preserve">  9.5.            Purchase of an Investment. The Subscriber represents and warrants that it is acquiring Shares for investment purposes only and not with a view to the resale or distribution of all or any part of such Shares and the Subscriber has no present intention, agreement or arrangement to divide its participation with others or to sell, assign, transfer or otherwise dispose of all or any part of such Shares. The Subscriber understands that it must bear the economic risk of its investment in Shares for an indefinite period of time, because, among other reasons, the offering and sale of Shares has not been registered under the Securities Act or any state securities laws and that they may not be resold or otherwise disposed of unless they are registered thereunder or an exemption from registration is available. The Subscriber also understands that transfers of Shares are further restricted by the provisions of this Subscription Agreement and the Governing Documents, and may be restricted by applicable state and non-U.S. securities laws, that no market exists or is expected to develop for the Shares.</w:t>
        <w:br/>
        <w:t xml:space="preserve">  FOR ALL SUBSCRIBERS</w:t>
        <w:br/>
        <w:t xml:space="preserve">  - 10 -</w:t>
        <w:br/>
        <w:t xml:space="preserve">    9.6.            Share Transfer Restrictions.</w:t>
        <w:br/>
        <w:t xml:space="preserve">  (a) Prior to an Exchange Listing, the Subscriber may not sell, offer for sale, exchange, transfer, assign, pledge, hypothecate or otherwise dispose of (each, a “Transfer”) any of its Shares or its Capital Commitment unless (i) the Company provides prior written consent; provided, that the Company shall not unreasonably withhold, condition or delay its consent to any Transfer by the Subscriber to an affiliate of the Subscriber; (ii) the Transfer is made in accordance with applicable securities laws and (iii) the Transfer is otherwise in compliance with the transfer restrictions set forth in clauses (A) through (D) below. No Transfer will be effectuated except by registration of the Transfer on the Company books. Each transferee must agree to be bound by these restrictions and all other obligations as an investor in the Company. Following an Exchange Listing, the Subscriber may be restricted from selling or disposing of its Shares by applicable securities laws or contractually by a lock-up agreement with the underwriters of the Exchange Listing. Transfer restrictions include:</w:t>
        <w:br/>
        <w:t xml:space="preserve">  (A) In any event, the consent of the Company to a proposed Transfer may be withheld (1) if the creditworthiness of the proposed transferee, as determined by the Company in its sole discretion, is not sufficient to satisfy all obligations under the Subscription Agreement or (2) unless, in the opinion of counsel (who may be counsel for the Company or the Subscriber) satisfactory in form and substance to the Company:</w:t>
        <w:br/>
        <w:t xml:space="preserve">  (I) such Transfer would not violate the Securities Act or any state (or other jurisdiction) securities or “Blue Sky” laws applicable to the Company or the Shares to be Transferred;</w:t>
        <w:br/>
        <w:t xml:space="preserve">  (II) such Transfer would not cause all or any portion of the assets of the Company to constitute “plan assets” under ERISA, certain Department of Labor regulations or Section 4975 of the Code;</w:t>
        <w:br/>
        <w:t xml:space="preserve">  (III) such Transfer will not violate any law, regulation or other governmental rule applicable to such Transfer; and</w:t>
        <w:br/>
        <w:t xml:space="preserve">  (IV) such Transfer will not (A) subject the Company, the Adviser or any of their affiliates or any officer, director or employee of the Company or the Adviser or any of their affiliates to additional regulatory requirements the compliance with which would subject the Company or such other Person to material expense or burden (unless such affected person consents to such Transfer).</w:t>
        <w:br/>
        <w:t xml:space="preserve">  (B) The Subscriber agrees that it will pay all reasonable expenses, including attorneys’ fees, incurred by the Company in connection with any Transfer of all or any fraction of its Shares, prior to the consummation of such Transfer.</w:t>
        <w:br/>
        <w:t xml:space="preserve">  (C) Any person that acquires all or any fraction of the Shares of the Subscriber in a Transfer permitted under this Subscription Agreement shall be obligated to pay to the Company the appropriate portion of any amounts thereafter becoming due in respect of the Capital Commitment committed to be made by its predecessor in interest. The Subscriber agrees that, notwithstanding the Transfer of all or any fraction of its Shares, as between it and the Company it will remain liable for its Capital Commitment and for all payments of any Drawdown Purchase Price required to be made by it (without taking into account the Transfer of all or a fraction of such Shares) prior to the time, if any, when the purchaser, assignee or transferee of such Shares, or fraction thereof, becomes a holder of such Shares.</w:t>
        <w:br/>
        <w:t xml:space="preserve">  (D) 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 xml:space="preserve">  FOR ALL SUBSCRIBERS</w:t>
        <w:br/>
        <w:t xml:space="preserve">  - 11 -</w:t>
        <w:br/>
        <w:t xml:space="preserve">    9.7.            State Governing Subscription. (For U.S. domestic Subscribers only. Does not apply to foreign Subscribers.) The Subscriber was offered Shares in the state listed as the Subscriber’s address on Schedule 1.</w:t>
        <w:br/>
        <w:t xml:space="preserve">  9.8.            Obligation to Make Payments and Compliance with Laws and Regulations. The Subscriber confirms that (a) the Subscriber is obligated to pay the Company any amounts that the Company is required to withhold or pay with respect to or on behalf of the Subscriber and that exceed amounts then available for distribution to the Subscriber, whether or not the Subscriber has withdrawn from the Company or the Company has terminated or dissolved, (b) to the extent that the Subscriber owes any amounts to the Company hereunder, the Subscriber understands and agrees that the Company may withhold such amounts from any distributions that otherwise would be made to the Subscriber under the Governing Documents and this Subscription Agreement in satisfaction thereof (it being understood that such amounts shall be deemed distributed), without waiver of any other rights the Company may have hereunder or thereunder, and (c) the Subscriber is responsible for compliance with all tax, exchange control, reporting and other laws and regulations applicable to its investment in the Company.</w:t>
        <w:br/>
        <w:t xml:space="preserve">  9.9.            Prohibited Categories. The Subscriber: (i) is not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 xml:space="preserve">  FOR ALL SUBSCRIBERS</w:t>
        <w:br/>
        <w:t xml:space="preserve">  - 12 -</w:t>
        <w:br/>
        <w:t xml:space="preserve">    9.10.            Applicable Categories. The Subscriber hereby certifies to the Company that the categories initialed below apply to the Subscriber. (The Subscriber must initial each applicable category.)</w:t>
        <w:br/>
        <w:t xml:space="preserve">  ____     The Subscriber is a Stockholder that is a Benefit Plan Investor (as defined in Schedule 2).</w:t>
        <w:br/>
        <w:t xml:space="preserve">  ____     The Subscriber is an Other Plan Investor (as defined in Schedule 2 – e.g., a “governmental” plan).</w:t>
        <w:br/>
        <w:t xml:space="preserve">  ____     The Subscriber is a Tax-Exempt Partner (i.e., exempt from income taxation under §501 of the Internal Revenue Code).</w:t>
        <w:br/>
        <w:t xml:space="preserve">  ____     The Subscriber is a BHC Subscriber1 (i.e., a bank holding company registered under the BHC Act or a non-bank subsidiary thereof).</w:t>
        <w:br/>
        <w:t xml:space="preserve">  ____     The Subscriber is a Foundation Partner (as defined in §509 of the Internal Revenue Code).</w:t>
        <w:br/>
        <w:t xml:space="preserve">  ____     The Subscriber is a “United States person” for U.S. federal income tax purposes.</w:t>
        <w:br/>
        <w:t xml:space="preserve">  ____     The Subscriber is a “charitable remainder trust” within the meaning of Section 664 of the Code.</w:t>
        <w:br/>
        <w:t xml:space="preserve">  ____     The Subscriber is or may become a person (including an entity) that has discretionary authority or control with respect to the assets of the Company or a person who provides investment advice with respect to the assets of the Company or an “affiliate” of such a person. (For purposes of the foregoing, an “affiliate” is any person controlling, controlled by or under common control with any such person, including by reason of having the power to exercise a controlling influence over the management or policies of such person.)</w:t>
        <w:br/>
        <w:t xml:space="preserve">  ____     The Subscriber is “Stone Point Related” (i.e., an affiliate of the Company or the Adviser, or a director, officer, employee or agent of the Company or the Adviser or any of their respective affiliates).</w:t>
        <w:br/>
        <w:t xml:space="preserve">      1 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FOR ALL SUBSCRIBERS</w:t>
        <w:br/>
        <w:t xml:space="preserve">  - 13 -</w:t>
        <w:br/>
        <w:t xml:space="preserve">    ____     The Subscriber is subject to the Freedom of Information Act, 5 U.S.C § 552 (“FOIA”), any state public records access laws, any state or other jurisdiction’s laws similar in intent or effect to FOIA, or any similar statutory or legal right that might result in the disclosure of confidential information relating to the Company (together with FOIA, “Public Disclosure Laws”). Please indicate the relevant Public Disclosure Laws to which the Subscriber is subject.</w:t>
        <w:br/>
        <w:t xml:space="preserve">  __________________________________________________________________</w:t>
        <w:br/>
        <w:t xml:space="preserve">  __________________________________________________________________</w:t>
        <w:br/>
        <w:t xml:space="preserve">  __________________________________________________________________</w:t>
        <w:br/>
        <w:t xml:space="preserve">  9.11.            Sale of Shares. The Subscriber understands and agrees that the Company may cause the Subscriber to sell all or a portion of its Shares in accordance with the provisions of the Governing Documents and this Subscription Agreement, including Section 4.2 hereof.</w:t>
        <w:br/>
        <w:t xml:space="preserve">  9.12.            Swaps. The Subscriber represents and warrants that Subscriber will not enter into a swap, structured note or other derivative instrument, the return from which is based in whole or in part, directly or indirectly, on the return with respect to the Company or its Shares (a “Swap”) with a counterparty or counterparties (each, a “Counterparty”), such that the Counterparty would be deemed to be: (i) a beneficial owner of Shares in the Company for purposes of the Investment Company Act; (ii) the beneficial owner of Shares in the Company for purposes of the Commodity Exchange Act, as amended, or the rules of the CFTC; (iii) an offeree or purchaser of Shares for purposes of the Securities Act; (iv) a client of the Adviser for purposes of the Investment Advisers Act of 1940, as amended (the “Advisers Act”); (iv) a purchaser of Shares for purposes of the Exchange Act (including, without limitation the anti-fraud rules thereunder); or (v) a holder of Shares who is an investor in a Plan.</w:t>
        <w:br/>
        <w:t xml:space="preserve">  9.13.            Correctness of Information. The Subscriber represents and warrants that the information it has provided in this Subscription Agreement, its Annexes, Schedules and Exhibits (collectively “Attachments”) (which Attachments are incorporated in this Subscription Agreement by reference as if expressly set forth herein), and, to its knowledge, in any U.S. Internal Revenue Service or other tax form delivered to the Company or the Adviser, is true, accurate and complete and may be relied upon by the Company for any purpose, including the establishment of subscriber-related facts underlying claims of exemption from the registration provisions of federal and state securities laws. The Subscriber acknowledges that the Company and the Adviser are relying on such information in connection with (a) the Subscriber being admitted as a Stockholder, (b) not registering the offer and sale of Shares under the Securities Act or any state securities laws, (c) if applicable, determining whether Benefit Plan Investors (as defined in Schedule 2) own less than 25% of the value of Shares, as determined under the Plan Asset Regulation (as defined in Schedule 2), from time to time, and (d) the management of the Company’s business. If at any time during the term of the Company any of the representations and warranties contained in this Subscription Agreement (including the Annexes, Schedules and Exhibits attached hereto) shall cease to be true, the Subscriber will promptly notify the Company in writing.</w:t>
        <w:br/>
        <w:t xml:space="preserve">  FOR ALL SUBSCRIBERS</w:t>
        <w:br/>
        <w:t xml:space="preserve">  - 14 -</w:t>
        <w:br/>
        <w:t xml:space="preserve">    10.           Power of Attorney; Appointment of Company as Attorney-in-fact and Agent.</w:t>
        <w:br/>
        <w:t xml:space="preserve">  (a) The Subscriber hereby constitutes and appoints the Company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Company may exercise for the Subscriber by the signature of the Company or by listing the Subscriber as a Stockholder executing any instrument with the signature of the Company as attorney-in-fact for the Subscriber. This grant of authority shall survive the assignment by the Subscriber of the whole or any portion of the Subscriber’s Shares, except where the assignment is of all of the Subscriber’s Shares in the Company and the assignee thereof, with the consent of the Company, is admitted as a Stockholder; provided, however, this power of attorney shall survive the delivery of such assignment for the sole purpose of enabling any such attorney-in-fact to effect such substitution. The Company, as attorney-in-fact for the Subscriber, may make, execute, sign, acknowledge, swear to, record and file:</w:t>
        <w:br/>
        <w:t xml:space="preserve">  (i) all certificates and other instruments deemed advisable by the Company in order for the Company to enter into any borrowing or pledging arrangement, including any Credit Facility;</w:t>
        <w:br/>
        <w:t xml:space="preserve">  (ii) all certificates and other instruments deemed advisable by the Company to comply with the provisions of this Subscription Agreement and applicable law or to permit the Company to become or to continue as a business development corporation, and</w:t>
        <w:br/>
        <w:t xml:space="preserve">  (iii) all other instruments or papers not inconsistent with the terms of this Subscription Agreement which the Company considers advisable.</w:t>
        <w:br/>
        <w:t xml:space="preserve">  11.           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Company, the Adviser and their respective affiliates, against any and all loss, liability, claim, damage, cost, and expense whatsoever (including, but not limited to, legal fees and expenses) arising out of, or resulting from, or based upon, any misrepresentation or breach of warranty of this Section 11.</w:t>
        <w:br/>
        <w:t xml:space="preserve">  12.           Company Elections. The Subscriber understands that the Company has filed elections to be treated as (i) a business development company under the Investment Company Act and (ii) a regulated investment company within the meaning of Code Section 851, for U.S. federal income tax purposes; pursuant to those elections, the Subscriber will be required to furnish certain information to the Company as required under Treasury Regulations § 1.852-6(a) and other regulations. If the Subscriber is unable or refuses to provide such information directly to the Company, the Subscriber understands that it will be required to include additional information on its income tax return as provided in Treasury Regulation §1.852-7.</w:t>
        <w:br/>
        <w:t xml:space="preserve">  FOR ALL SUBSCRIBERS</w:t>
        <w:br/>
        <w:t xml:space="preserve">  - 15 -</w:t>
        <w:br/>
        <w:t xml:space="preserve">    13.           Stone Point Name and Xxxx. The Subscriber acknowledges that: (i) the “Stone Point” name and mark are the property of the Stone Point Capital LLC or its affiliates; (ii) the Company’s authority to use such name and xxxx xxx be withdrawn by Stone Point Capital LLC or its affiliates without compensation to the Company; (iii) no Subscriber shall, by virtue of its ownership of Shares in the Company, hold any right, title or interest in or to such name and mark; and (iv) following the dissolution and liquidation of the Company, all right, title and interest in and to such name and mark shall be held solely by Stone Point Capital LLC or its affiliates.</w:t>
        <w:br/>
        <w:t xml:space="preserve">  14.           No Third-Party Beneficiaries. Except as provided with respect to a lender under a Credit Facility in accordance with Section 7, the provisions of this Subscription Agreement are not intended to be for the benefit of or enforceable by any third party. Without limiting the foregoing, no third party shall, except as permitted by law and this Subscription Agreement, have any right to (i) enforce or demand enforcement of a Subscriber’s Capital Commitment, obligation to return distributions, or obligation to make other payments to the Company as set forth in this Subscription Agreement or (ii) demand that the Company issue any capital call.</w:t>
        <w:br/>
        <w:t xml:space="preserve">  15.           Miscellaneous Provisions.</w:t>
        <w:br/>
        <w:t xml:space="preserve">  15.1.            Amendments and Waivers. This Subscription Agreement may be amended only with the written consent of the Subscriber and the Company.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 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 xml:space="preserve">  15.2.            Survival of Representations and Warranties; Indemnity. All representations and warranties contained herein or in any Attachments hereto made by the Subscriber shall survive indefinitely following the execution and delivery of this Subscription Agreement, and the issue and sale of Shares. The Subscriber shall and hereby does agree to indemnify and hold the Company, the Adviser and their respective controlling persons, officers, directors,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Attachments hereto, or in the Governing Documents. Any claims for indemnity may be offset against subsequent distributions subject to applicable law.</w:t>
        <w:br/>
        <w:t xml:space="preserve">    15.3.            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FOR ALL SUBSCRIBERS</w:t>
        <w:br/>
        <w:t xml:space="preserve">  - 16 -</w:t>
        <w:br/>
        <w:t xml:space="preserve">       15.4.            Notices. All notices, requests and other communications hereunder must be in writing and shall be deemed to have been duly given only if delivered (a) in person, (b) by registered or certified mail, (c) by private courier, (d) by facsimile, (e) by e-mail or (f) through the +SUBSCRIBE platform. All notices to the Company shall be delivered to Stone Point Credit Corporation, 00 Xxxxxxxxx Xxxx, Xxxxxxxxx, Xxxxxxxxxxx 00000, Attention: Investor Relations, facsimile number (000) 000-0000 or email XXXxxxxxXX@XxxxxXxxxx.xxx. All notices to the Subscriber shall be delivered to the address, facsimile number and email address provided by the Subscriber in Section 5 of Schedule 1 attached hereto or as last set forth in the records of the Company. The Subscriber may designate a new address for notices by giving written notice to that effect to the Company. The Company may designate a new address for notices by giving written notice to that effect to the Subscriber. A notice given in accordance with the foregoing clauses (a), (b) and (c) shall be deemed to have been effectively given three Business Days after such notice is mailed by registered or certified mail, return receipt requested, or one Business Day after such notice is sent by overnight FedEx or other one-day provider, to the proper address, or at the time delivered when delivered in person or by private courier. A notice given by facsimile or email shall be deemed to have been effectively given when sent unless the sender receives a message of “error in transmission,” provided confirmatory notice is sent by first class mail, postage prepaid or receipt is confirmed by an officer or other authorized representative of the recipient by answerback or other written means.</w:t>
        <w:br/>
        <w:t xml:space="preserve">  15.5.           Applicable Law. Subject to Section 9.7, this Subscription Agreement shall be construed in accordance with and governed by the internal substantive laws (without giving effect to the choice of law or conflict of law rules or provisions that would cause the application of the laws of any jurisdiction other than the State of Delaware) of the State of Delaware.</w:t>
        <w:br/>
        <w:t xml:space="preserve">  15.6.           Arbitration. Any dispute relating to this Subscription Agreement that arises prior to an initial public offering of the Shares which cannot be amicably resolved between the parties shall be resolved by binding arbitration conducted in accordance with the Commercial Arbitration Rules of the American Arbitration Association then prevailing, and the decision of the arbitrators shall be final and binding on all the parties. Notwithstanding the foregoing, the parties agree that no consequential, indirect, exemplary or punitive damages shall be awarded in any such arbitration. The costs of the arbitration (other than fees and expenses of counsel, which shall be the responsibility of the parties retaining such counsel) shall be shared equally by the parties, subject to the indemnification provisions set forth in Section 15.2. The parties agree that exclusive venue for any arbitration pursuant to this Section 15.6 shall be New York, New York and that notice of such arbitration may be provided in the manner set forth in Section 15.4.</w:t>
        <w:br/>
        <w:t xml:space="preserve">  15.7.            Headings, etc. The table of contents and the headings of the sections of this Subscription Agreement are inserted for convenience only and shall not be deemed to constitute a part hereof.</w:t>
        <w:br/>
        <w:t xml:space="preserve">  15.8.            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 xml:space="preserve">  15.9.            Entire Agreement. This Subscription Agreement, together with its Attachments (which Attachments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 xml:space="preserve">  FOR ALL SUBSCRIBERS</w:t>
        <w:br/>
        <w:t xml:space="preserve">  - 17 -</w:t>
        <w:br/>
        <w:t xml:space="preserve">     15.10.            Irrevocability and Acceptance. This Subscription Agreement is and shall be irrevocable by the undersigned but will not be binding on the Company unless and until it is agreed to and accepted by the Company. The Company in its sole discretion may accept this Subscription Agreement with respect to the Capital Commitment in whole or in part. Acceptance will be given either by delivery of this Subscription Agreement to the Subscriber with the form of acceptance executed by the Company or by such execution and written notice thereof to the Subscriber. This Subscription Agreement will expire if it is not accepted by the Company on or prior to nine months from the date Subscriber has executed this Subscription Agreement.</w:t>
        <w:br/>
        <w:t xml:space="preserve">  15.11.            Counterparts; Facsimile or PDF Signatures. This Subscription Agreement may be executed in several counterparts, each of which shall be deemed an original but all of which shall constitute one and the same instrument. Facsimile or PDF counterpart signatures to this Subscription Agreement shall be acceptable and binding.</w:t>
        <w:br/>
        <w:t xml:space="preserve">  15.12.            Electronic Delivery of Communications. The Subscriber hereby acknowledges and agrees that the Company and/or the Adviser may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(e.g., the +SUBSCRIBE platform). It is the Subscriber’s affirmative obligation to notify the Company in writing if the Subscriber’s e-mail address(es) listed in Section 5 of Schedule 1 change(s). The Subscriber may revoke or restrict its consent to electronic delivery of Account Communications at any time by notifying the Company, in writing, of the Subscriber’s intention to do so, and will thereafter receive such Account Communications in paper form.</w:t>
        <w:br/>
        <w:t xml:space="preserve">  16.            Compliance with the U.S. Patriot Act; Solicitation Fee Acknowledgment.</w:t>
        <w:br/>
        <w:t xml:space="preserve">  16.1.            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 xml:space="preserve">  FOR ALL SUBSCRIBERS</w:t>
        <w:br/>
        <w:t xml:space="preserve">  - 18 -</w:t>
        <w:br/>
        <w:t xml:space="preserve">    17.            Confidentiality.</w:t>
        <w:br/>
        <w:t>(a) The Subscriber acknowledges that the Offering Document and other information relating to the Company have been submitted to the Subscriber on a confidential basis for use solely in connection with the Subscriber’s consideration of the purchase of Shares. The Subscriber agrees that, without the prior written consent of the Company (which consent may be withheld at the sole discretion of the Company), the Subscriber shall not (i) reproduce the Offering Document or any other information relating to the Company, in whole or in part, or (ii) disclose the Offering Document or any other information relating to the Company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Offering Document or other information related to the Company to its limited partners or underlying investors if the Subscriber has required its limited partners or underlying investors to enter into confidentiality undertakings no less onerous than the provisions of this Section 17), except to the extent (A) such information has become generally available to the public other than as a result of the breach of this Section 17 by the Subscriber or any agent or affiliate of the Subscriber; (B) such information may be required to be included in any report, statement or testimony required to be submitted to any municipal, state or national regulatory body having jurisdiction over the Subscriber; (C) such information may be required in response to any summons or subpoena or in connection with any litigation; (D) necessary to comply with any law, order, regulation or ruling applicable to the Subscriber; (E) it is necessary to disclose such information to the Subscriber’s employees and professional advisors (including the Subscriber’s auditors and counsel and, for an ERISA Stockholder, such Persons as are necessary for the proper administration of the ERISA plan), so long as such Persons are advised of the confidentiality obligations contained herein; and (F) such information may be required in connection with an audit by any taxing authority. The Subscriber further agrees to return the Offering Document and any other information relating to the Company if no purchase of Shares is made or upon the Company’s request therefore. The Subscriber acknowledges and agrees that monetary damages would not be sufficient remedy for any breach of this section by it, and that in addition to any other remedies available to the Company in respect of any such breach, the Company shall be entitled to specific performance and injunctive or other equitable relief as a remedy for any such breach.</w:t>
        <w:br/>
        <w:t xml:space="preserve">  (b) The Subscriber further acknowledges that all information received in connection with this Subscription Agreement and the Company is confidential, and agrees that in the event the Subscriber receives material non-public information, the Subscriber shall not engage in any securities trading on the basis of such information in violation of applicable law.</w:t>
        <w:br/>
        <w:t xml:space="preserve">  18.            Tax Matters. The Subscriber agrees to furnish the Company or the Adviser with any information, representations and forms as shall reasonably be requested by the Company or the Adviser from time to time to assist it in complying with any applicable law or tax requirements or determining the extent of, and in fulfilling, its withholding obligations. The Subscriber agrees to furnish the Adviser with any representations and forms as shall reasonably be requested by the Adviser to assist it in obtaining any exemption, reduction or refund of any withholding or other taxes imposed by any taxing authority or other governmental agency upon the Company or amounts paid to the Company.</w:t>
        <w:br/>
        <w:t xml:space="preserve">  19.            FATCA and CRS. The Subscriber agrees to provide to the Company or its agents, upon request, any documentation or other information regarding the Subscriber and its beneficial owners that the Company or its agents may require from time to time in connection with the Company’s obligations under, and compliance with, applicable laws and regulations including, but not limited to, FATCA and the Common Reporting Standard (“CRS”) developed by the Organisation for Economic Co-operation and Development, both FATCA and CRS as implemented in the Cayman Islands.  By executing this Subscription Agreement, the Subscriber waives, to the fullest extent permitted by law, any provision under the laws and regulations of any jurisdiction that would, in the absence of such waiver, prevent or inhibit the Company’s compliance with applicable law as described in this paragraph including, but not limited to preventing (a) the Subscriber from providing any requested information or documentation, or (b) the disclosure by the Company or its agents of the provided information or documentation to applicable governmental or regulatory authorities.  The Subscriber further acknowledges that the Company and the Adviser may take such action as each of them considers necessary in relation to such Subscriber’s holding and/or withdrawal proceeds to ensure that any withholding tax payable by the Company, and any related costs, interest, penalties and other losses and liabilities suffered by the Company, or any other investor, or any agent, delegate, employee, director, officer or affiliate of any of the foregoing persons, arising from such Company’s failure to provide any requested documentation or other information to the Company, is economically borne by such Subscriber. Such actions may include, but are not limited to, the following</w:t>
        <w:br/>
        <w:t xml:space="preserve">  FOR ALL SUBSCRIBERS</w:t>
        <w:br/>
        <w:t xml:space="preserve">  - 19 -</w:t>
        <w:br/>
        <w:t xml:space="preserve">    (a) The disclosure by the Company or such other service provider or delegate of the Company, of certain information relating to the Subscriber to the Cayman Islands Tax Information Authority (“TIA”) or equivalent authority and any other foreign government body as required by FATCA or CRS. Such information may include, without limitation, confidential information such as financial information concerning the Subscriber’s investment in the Company, and any information relating to any stockholders, principals, partners, beneficial owners (direct or indirect) or controlling persons (direct or indirect) of the Subscriber.</w:t>
        <w:br/>
        <w:t xml:space="preserve">  (b) The Company may compulsorily withdraw the Subscriber in accordance with the terms of the Investment Advisory Agreement and may deduct relevant amounts from the Subscriber so that any withholding tax payable by the Company or any related costs, debts, expenses, obligations or liabilities (whether internal or external to the Company) are recovered from the Subscriber whose action or inaction (directly or indirectly) gave rise or contributed to such taxes, costs or liabilities. The Subscriber expressly acknowledges that such documentation and the information therein may be provided to the TIA and/or the United States Internal Revenue Service and to any withholding agent that has control, receipt or custody of the income of which the Subscriber is the beneficial owner or any withholding agent that can disburse or make payments of the income of which the Subscriber is the beneficial owner. The Subscriber acknowledges that the Company or any relevant service provider or delegate of the Company will be required to report to the TIA on an annual basis, with account information being disseminated by the TIA to tax authorities around the globe. The Cayman Islands government may also enter into additional agreements with other countries in the future, and additional countries may adopt CRS, which will likely further increase the reporting and/or withholding obligations of the Company.</w:t>
        <w:br/>
        <w:t xml:space="preserve">  20.            Compliance with Laws; Disclosure. The Company may disclose information concerning the Company or the Stockholders to the extent necessary to comply with applicable laws, including ERISA (if applicable), and regulations or policies, including any anti-money laundering or anti-terrorist laws or regulations or policies related thereto. Each Subscriber hereby agrees to provide the Company, promptly upon request, all information that the Company reasonably deems necessary to enable the Company and/or the Adviser to comply with applicable laws, including, without limitation, ERISA (if applicable) and the Investment Company Act, and regulations or policies thereunder. The Subscriber consents to disclosure by the Company and its agents of information pertaining to the Subscriber to relevant third parties as the Company or its agents reasonably deem appropriate or necessary in connection with the operations of the Company,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Company. The Subscriber hereby agrees to provide the Company and the Company’s custodian,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Company, and as required for the Company to use and disclose such information in connection with the performance of its obligations hereunder, and that the disclosure of such information does not violate any applicable laws, regulations, by-laws or ordinances. The Subscriber shall fully indemnify the Company and the Company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 xml:space="preserve">  FOR ALL SUBSCRIBERS</w:t>
        <w:br/>
        <w:t xml:space="preserve">  - 20 -</w:t>
        <w:br/>
        <w:t xml:space="preserve">     Privacy Policy</w:t>
        <w:br/>
        <w:t xml:space="preserve">  Stone Point Capital LLC (“Stone Point”) has established policies with respect to nonpublic personal information provided to it with respect to individuals who are investors in the Company, which policies also apply to the Stone Point Credit Adviser LLC (the “Adviser” and “Administrator” of the Company). The Company has adopted the privacy policies of the Adviser as applicable to the Company.</w:t>
        <w:br/>
        <w:t xml:space="preserve">  The Company considers privacy to be fundamental to its relationship with its Stockholders. The Company is committed to maintaining the confidentiality, integrity and security of a Stockholder’s non-public personal information. Accordingly, the Company has developed internal policies and practices to protect the confidentiality of non-public personal information while still meeting Stockholders’ needs. The Company is providing this notice to Stockholders to describe what kinds of information the Company collects about Stockholders, how that information is used, the circumstances in which that information may be disclosed to third parties, and certain rights that Stockholders may have with respect to that information. Stockholders can find the Company’s privacy policy at xxx.xxxxxxxxxx.xxx. This notice may be changed at any time, provided a notice of such change is given to Stockholders. If you are an investor or prospective investor and you provide personal information on behalf of any natural person to us, you should provide a copy of this notice to that person.</w:t>
        <w:br/>
        <w:t xml:space="preserve">  Collection of Information</w:t>
        <w:br/>
        <w:t xml:space="preserve">  In order to conduct the Company’s investment program in an accurate and efficient manner, the Company must collect and maintain certain non-public personal information about Stockholders. The Company may collect and maintain the following categories of personal information:</w:t>
        <w:br/>
        <w:t xml:space="preserve">  ·</w:t>
        <w:br/>
        <w:t>Identifiers, including name, physical address, e-mail address, phone number, Social Security number, passport number, driver’s license information, bank account number, other financial information and related non-public personal information that identifies Stockholders</w:t>
        <w:br/>
        <w:t>·</w:t>
        <w:br/>
        <w:t>Know Your Client (KYC) and anti-money laundering (AML) information, including country of origin/nationality, country of domicile/tax residence, tax reference number, date of birth, occupation, information relating to politically exposed persons and foreign political figures</w:t>
        <w:br/>
        <w:t>·</w:t>
        <w:br/>
        <w:t>Commercial information, including Stockholders’ financial transaction information and creditworthiness</w:t>
        <w:br/>
        <w:t>·</w:t>
        <w:br/>
        <w:t>Information reflecting a Stockholder’s preferences or characteristics</w:t>
        <w:br/>
        <w:t xml:space="preserve">  Sources of Information</w:t>
        <w:br/>
        <w:t xml:space="preserve">  · The Company obtains the categories of personal information listed above from the following sources:</w:t>
        <w:br/>
        <w:t xml:space="preserve">      ⮚ Information directly from Stockholders through subscription agreements, questionnaires or other forms that Stockholders submit to the Company</w:t>
        <w:br/>
        <w:t>⮚ Information from transactions made with the Company, its affiliates or third parties</w:t>
        <w:br/>
        <w:t>⮚</w:t>
        <w:br/>
        <w:t>Information the Company may acquire through meetings, telephone conversations, e-mail messages and other interactions the Company may have with Stockholders over the Internet or via other technologies</w:t>
        <w:br/>
        <w:t>⮚</w:t>
        <w:br/>
        <w:t>Information from publicly available sources (e.g., court records)</w:t>
        <w:br/>
        <w:t xml:space="preserve">  ⮚</w:t>
        <w:br/>
        <w:t>Third-party service providers such as KYC service providers and consumer reporting agencies</w:t>
        <w:br/>
        <w:t xml:space="preserve">  FOR ALL SUBSCRIBERS</w:t>
        <w:br/>
        <w:t xml:space="preserve">  - 21 -</w:t>
        <w:br/>
        <w:t xml:space="preserve">     Use of Information</w:t>
        <w:br/>
        <w:t xml:space="preserve">  The Company may use or disclose the personal information it collects for one or more of the following business purposes:</w:t>
        <w:br/>
        <w:t xml:space="preserve">  · To complete the transaction for which the personal information was collected or to provide a service requested by a Stockholder</w:t>
        <w:br/>
        <w:t>· To create, maintain, customize and secure Stockholder accounts</w:t>
        <w:br/>
        <w:t>· To communicate with Stockholders and provide information the Company believes may be of interest to Stockholders</w:t>
        <w:br/>
        <w:t>· To process Stockholder requests, transactions, payments and prevent transactional fraud</w:t>
        <w:br/>
        <w:t>· To help detect, prevent, investigate, and prosecute fraud and/or other criminal activity</w:t>
        <w:br/>
        <w:t>· To help maintain the safety, security and integrity of the Company’s business, services, website and other technology assets</w:t>
        <w:br/>
        <w:t>· To establish or defend the Company’s legal rights</w:t>
        <w:br/>
        <w:t>· To comply with applicable KYC and AML laws and regulations</w:t>
        <w:br/>
        <w:t>· To comply with any other legal, compliance and/or regulatory obligations</w:t>
        <w:br/>
        <w:t>· To comply with general business, research or operational purposes or for all other reasons as permitted by law or regulation</w:t>
        <w:br/>
        <w:t>Disclosure of Information</w:t>
        <w:br/>
        <w:t xml:space="preserve">  The Company will not disclose any non-public personal information about Stockholders to third parties, except as set out below.</w:t>
        <w:br/>
        <w:t xml:space="preserve">  The Company may disclose the categories of personal information described above to its affiliates and service providers as allowed by applicable law or regulation, including any anti-money laundering or anti-terrorist laws or regulations. In the normal course of serving Stockholders, information the Company collects may be shared with companies that perform various services to the Company such as its accountants, attorneys, auditors, banks, transfer agents, escrow agents, custodians, administrative agents, marketing service firms, broker-dealers and other similar relationships, to facilitate the acceptance and management of a Stockholder’s investment. Specifically, the Company may disclose to these service providers non-public personal information including:</w:t>
        <w:br/>
        <w:t xml:space="preserve">  · Information received on subscription agreements or other forms, such as name, address, account or tax identification number and the types and amounts of investments.</w:t>
        <w:br/>
        <w:t>· Information about transactions with the Company, its affiliates or others, such as participation in other investment programs, ownership of certain types of accounts such as IRAs or other account data; and</w:t>
        <w:br/>
        <w:t>· Information the Company receives from a consumer reporting agency, such as an individual’s creditworthiness and credit history.</w:t>
        <w:br/>
        <w:t xml:space="preserve">  FOR ALL SUBSCRIBERS</w:t>
        <w:br/>
        <w:t xml:space="preserve">  - 22 -</w:t>
        <w:br/>
        <w:t xml:space="preserve">    In addition, the Company may also disclose personal information (i) if compelled to do so by law or in connection with any government or regulatory organization request or investigation; (ii) with certain of the Company’s portfolio investments and/or their advisors, when necessary, to meet withholding tax requirements or other legal and/or regulatory obligations or to facilitate transaction-related matters; (iii) in the event the Company sells or transfers (or is in negotiations to sell or transfer) all or a portion of its business or assets (including in the event of a reorganization, dissolution, or liquidation); or (iv) when a Stockholder directs the Company to do so.</w:t>
        <w:br/>
        <w:t xml:space="preserve">  Any third-party that receives non-public personal information is required to use Stockholder information only for the purposes for which the Company discloses the information to them and as allowed by applicable law or regulation. Such third-party is not permitted to share or use this information for any other purpose. The Company does not sell Stockholder personal information.</w:t>
        <w:br/>
        <w:t xml:space="preserve">  Employee Access</w:t>
        <w:br/>
        <w:t xml:space="preserve">  To protect non-public personal information, the Company permits access only to authorized employees who need access to that information to provide services to Stockholders or in connection with the administration of the Company. The Company maintains physical, electronic and procedural safeguards pursuant to applicable law which are designed to guard non-public personal information. An individual Stockholder’s rights under this policy extend to all forms of contact with the Company, including telephone, written correspondence and electronic media, such as the Internet.</w:t>
        <w:br/>
        <w:t xml:space="preserve">  California Residents</w:t>
        <w:br/>
        <w:t xml:space="preserve">  This provision supplements the information contained above and applies solely to residents of California. Stockholders have the right to request that the Company disclose the following information to them about the Company’s collection, disclosure, and use of personal information over the 12 months prior to the date of such request:</w:t>
        <w:br/>
        <w:t xml:space="preserve">  ·</w:t>
        <w:br/>
        <w:t>The categories of personal information the Company collects about a Stockholder.</w:t>
        <w:br/>
        <w:t>·</w:t>
        <w:br/>
        <w:t>The categories of sources for the personal information the Company collects about a Stockholder.</w:t>
        <w:br/>
        <w:t>· The Company’s business or commercial purpose for collecting that personal information.</w:t>
        <w:br/>
        <w:t>· The categories of third parties with whom the Company shares that personal information.</w:t>
        <w:br/>
        <w:t>·</w:t>
        <w:br/>
        <w:t>The specific pieces of personal information collected about a Stockholder.</w:t>
        <w:br/>
        <w:t xml:space="preserve">  If the Company disclosed personal information for a business purpose, a list of the categories of personal information the Company has disclosed in the prior 12 months.</w:t>
        <w:br/>
        <w:t xml:space="preserve">  Stockholders have the right to request that the Company delete any of a Stockholder’s personal information that was collected and retained. The Company will, however, not delete personal information if it is needed (i) to fulfill the Company’s obligation to a Stockholder, (ii) to comply with legal and regulatory obligations, (iii) to protect the security or functionality of our operations, or (iv) for certain other reasons in accordance with applicable law or regulation.</w:t>
        <w:br/>
        <w:t xml:space="preserve">  To exercise the rights described above, Stockholders may submit a verifiable consumer request to the Company by either e-mailing the Company at XXXxxxxxxxxxxxxxxx@xxxxxxxxxx.xxx or calling the Company at (000) 000-0000. The request must provide sufficient information that allows the Company to reasonably verify a Stockholder is the person about whom the Company collected personal information and it must describe such Stockholder’s request with sufficient detail that allows the Company to properly understand, evaluate, and respond to it. The Company will only use personal information provided in a verifiable consumer request to verify the requestor’s identity or authority to make the request. The Company will not deny services, charge different prices, offer a different quality of service or otherwise discriminate against a Stockholder for exercising these rights.</w:t>
        <w:br/>
        <w:t xml:space="preserve">  If you have any questions concerning our privacy policies, please contact Xxxxxxxxxx Xxxxxxxxx (telephone: (000) 000-0000).</w:t>
        <w:br/>
        <w:t xml:space="preserve">  FOR ALL SUBSCRIBERS</w:t>
        <w:br/>
        <w:t xml:space="preserve">  - 23 -</w:t>
        <w:br/>
        <w:t xml:space="preserve">    SIGNATURE PAGE</w:t>
        <w:br/>
        <w:t>INDIVIDUAL SUBSCRIBER:</w:t>
        <w:br/>
        <w:t xml:space="preserve">  INSTITUTIONAL SUBSCRIBER*:</w:t>
        <w:br/>
        <w:t xml:space="preserve">      Name of Individual Subscriber   Name of Institutional Subscriber</w:t>
        <w:br/>
        <w:t xml:space="preserve">  Signature:     By:  </w:t>
        <w:br/>
        <w:t xml:space="preserve">  Print Name:          Print Name:      </w:t>
        <w:br/>
        <w:t xml:space="preserve">  Date:     Title:  </w:t>
        <w:br/>
        <w:t xml:space="preserve">    Date:  </w:t>
        <w:br/>
        <w:t xml:space="preserve">    *If IRA, must be in the form of:(the name of the IRA Custodian) for the benefit of (the name of the individual) and must also be acknowledged by custodian or trustee below.</w:t>
        <w:br/>
        <w:t xml:space="preserve">  Acknowledgment by XXX Xxxxxxxxx or Trustee with respect to Investment for an IRA:</w:t>
        <w:br/>
        <w:t xml:space="preserve">  By signing below, the undersigned custodian or trustee of the IRA for the benefit of the Individual Subscriber named above (the “Client IRA”) acknowledges that investment in the Company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  </w:t>
        <w:br/>
        <w:t xml:space="preserve">  Name of XXX Xxxxxx:    </w:t>
        <w:br/>
        <w:t xml:space="preserve">Name and Address of Custodian:    </w:t>
        <w:br/>
        <w:t xml:space="preserve">Contact Individual:    </w:t>
        <w:br/>
        <w:t xml:space="preserve">IRA Account or Other Reference Number:    </w:t>
        <w:br/>
        <w:t xml:space="preserve">Trustee/Custodian’s Tax I.D. Number:    </w:t>
        <w:br/>
        <w:t xml:space="preserve">Acknowledgement by Custodian:    </w:t>
        <w:br/>
        <w:t xml:space="preserve">      By:</w:t>
        <w:br/>
        <w:t xml:space="preserve">      Name:  </w:t>
        <w:br/>
        <w:t xml:space="preserve">    Title:</w:t>
        <w:br/>
        <w:t xml:space="preserve">  ALL SUBSCRIBERS, PLEASE FOLLOW THESE INSTRUCTIONS:</w:t>
        <w:br/>
        <w:t xml:space="preserve">  ALL SUBSCRIBERS: If you do not complete the applicable Schedule(s) or Annexes attached hereto, your Subscription Agreement shall be deemed incomplete and will be returned to you.</w:t>
        <w:br/>
        <w:br/>
        <w:t>INDIVIDUAL SUBSCRIBERS: Please complete Schedules 1 and 2 (if applicable) and Annex A attached hereto.</w:t>
        <w:br/>
        <w:br/>
        <w:t>INSTITUTIONAL SUBSCRIBERS: Please complete Schedules 1 and 2 (if applicable) and Annex B attached hereto.</w:t>
        <w:br/>
        <w:t>THIS SUBSCRIPTION AGREEMENT SHALL NOT BE EFFECTIVE UNLESS AND UNTIL IT IS COUNTERSIGNED BY THE COMPANY:</w:t>
        <w:br/>
        <w:t>[Company’s signature page follows]</w:t>
        <w:br/>
        <w:t xml:space="preserve">  FOR ALL SUBSCRIBERS</w:t>
        <w:br/>
        <w:t xml:space="preserve">  - 24 -</w:t>
        <w:br/>
        <w:t xml:space="preserve">     SIGNATURE PAGE OF THE COMPANY:</w:t>
        <w:br/>
        <w:t xml:space="preserve">  Agreed to and Accepted by </w:t>
        <w:br/>
        <w:t>STONE POINT CREDIT CORPORATION</w:t>
        <w:br/>
        <w:t xml:space="preserve">    as of ______________________________, 20___            $___________________________</w:t>
        <w:br/>
        <w:t xml:space="preserve">            Amount of Commitment Accepted</w:t>
        <w:br/>
        <w:t xml:space="preserve">  By:    </w:t>
        <w:br/>
        <w:t xml:space="preserve">  Print Name:    </w:t>
        <w:br/>
        <w:t xml:space="preserve">  Title:    </w:t>
        <w:br/>
        <w:t xml:space="preserve">  FOR ALL SUBSCRIBERS</w:t>
        <w:br/>
        <w:t xml:space="preserve">  - 25 -</w:t>
        <w:br/>
        <w:t xml:space="preserve">    Schedule 1 to Subscription Agreement:</w:t>
        <w:br/>
        <w:t xml:space="preserve">  Subscriber Information</w:t>
        <w:br/>
        <w:t xml:space="preserve">  (For All Subscribers)</w:t>
        <w:br/>
        <w:t xml:space="preserve">  Instructions: Please complete the applicable parts of this Schedule.</w:t>
        <w:br/>
        <w:t xml:space="preserve">  Name and Address (please print)</w:t>
        <w:br/>
        <w:t xml:space="preserve">  Name (Print both names if joint registration)</w:t>
        <w:br/>
        <w:t xml:space="preserve">    Street Address/Address of Principal Office (No P.O. Boxes)</w:t>
        <w:br/>
        <w:t xml:space="preserve">                   (        )                                                    </w:t>
        <w:br/>
        <w:t>City     State     Zip Code   Telephone No.</w:t>
        <w:br/>
        <w:t xml:space="preserve">  1.            Investment. The minimum Capital Commitment for an institutional investor that is a U.S. person is $250,000, and the minimum Capital Commitment of a retail investor that is a U.S. person is $50,000. Any subsequent Capital Commitments of such an institutional and a retail investor are expected to be in increments of $250,000 and $50,000, respectively. The minimum Capital Commitment of an institutional and a retail investor that are not U.S. persons are $500,000 and $100,000, respectively. Any subsequent Capital Commitments of such an institutional and a retail investor are expected to be in increments of $250,000 and $50,000, respectively. Please indicate below the amount of the Subscriber’s Capital Commitment in the Company.</w:t>
        <w:br/>
        <w:t xml:space="preserve">  Amount of Capital Commitment: $________________</w:t>
        <w:br/>
        <w:t xml:space="preserve">  Payment made by wire direct to:</w:t>
        <w:br/>
        <w:t xml:space="preserve">  [  ]</w:t>
        <w:br/>
        <w:t>ABA# [  ]</w:t>
        <w:br/>
        <w:t>DDA# [  ]</w:t>
        <w:br/>
        <w:t>Ultimate Acct Name: Stone Point Credit Corporation</w:t>
        <w:br/>
        <w:t>FFC: Account Name</w:t>
        <w:br/>
        <w:t xml:space="preserve">  2.            Primary Contact Person for this Account.</w:t>
        <w:br/>
        <w:t xml:space="preserve">  Name:     </w:t>
        <w:br/>
        <w:t xml:space="preserve">  Address:     </w:t>
        <w:br/>
        <w:t xml:space="preserve">  Telephone Number:    </w:t>
        <w:br/>
        <w:t xml:space="preserve">  Telefax Number (if available):    </w:t>
        <w:br/>
        <w:t xml:space="preserve">  E-mail Address:    </w:t>
        <w:br/>
        <w:t xml:space="preserve">          FOR ALL SUBSCRIBERS</w:t>
        <w:br/>
        <w:t xml:space="preserve">  - 26 -</w:t>
        <w:br/>
        <w:t xml:space="preserve">    3.            Persons authorized to act for the Subscriber (i.e. authorized to invest in funds, request redemptions or withdrawal, direct payment of funds, etc.). In addition to the persons authorized by the power of attorney contained in Section 10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10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Company may rely on the information provided herein until it receives written notice of superseding instructions.</w:t>
        <w:br/>
        <w:t xml:space="preserve">  3.1   3.2  </w:t>
        <w:br/>
        <w:t xml:space="preserve">            Signature   Signature</w:t>
        <w:br/>
        <w:t xml:space="preserve">            Name (and title, if applicable)   Name (and title, if applicable)</w:t>
        <w:br/>
        <w:t xml:space="preserve">            Telephone number   Telephone number</w:t>
        <w:br/>
        <w:t xml:space="preserve">    3.3   3.4  </w:t>
        <w:br/>
        <w:t xml:space="preserve">            Signature   Signature</w:t>
        <w:br/>
        <w:t xml:space="preserve">            Name (and title, if applicable)   Name (and title, if applicable)</w:t>
        <w:br/>
        <w:t xml:space="preserve">            Telephone number   Telephone number</w:t>
        <w:br/>
        <w:t>FOR ALL SUBSCRIBERS</w:t>
        <w:br/>
        <w:t>- 27 -</w:t>
        <w:br/>
        <w:t xml:space="preserve">    4.            Tax Information:</w:t>
        <w:br/>
        <w:t xml:space="preserve">  Please provide your Taxpayer I.D. Number/Social Security Number (as applicable):</w:t>
        <w:br/>
        <w:t xml:space="preserve">  Tax ID/SSN: ______________________________</w:t>
        <w:br/>
        <w:t xml:space="preserve">  For Joint Accounts, please provide the Taxpayer I.D. or Social Security Number (as applicable) for each Joint Account Holder.</w:t>
        <w:br/>
        <w:t xml:space="preserve">  Name:     Tax ID:  </w:t>
        <w:br/>
        <w:t xml:space="preserve">          Name:     Tax ID:  </w:t>
        <w:br/>
        <w:t xml:space="preserve">  The Subscriber is a (please check the appropriate box):</w:t>
        <w:br/>
        <w:t xml:space="preserve">  ¨ Corporation</w:t>
        <w:br/>
        <w:t xml:space="preserve">  ¨ Limited Partnership</w:t>
        <w:br/>
        <w:t xml:space="preserve">  ¨ General Partnership</w:t>
        <w:br/>
        <w:t xml:space="preserve">  ¨ Limited Liability Company</w:t>
        <w:br/>
        <w:t xml:space="preserve">  ¨ S-Corporation</w:t>
        <w:br/>
        <w:t xml:space="preserve">  ¨ Charitable Trust</w:t>
        <w:br/>
        <w:t xml:space="preserve">  ¨ Tax-Exempt Endowment</w:t>
        <w:br/>
        <w:t xml:space="preserve">  ¨ Private Tax-Exempt Foundation</w:t>
        <w:br/>
        <w:t xml:space="preserve">  ¨ Employee Benefit Plan (self-directed)</w:t>
        <w:br/>
        <w:t xml:space="preserve">  ¨ Employee Benefit Plan (trustee directed)</w:t>
        <w:br/>
        <w:t xml:space="preserve">  ¨ Fund of Funds</w:t>
        <w:br/>
        <w:t xml:space="preserve">  ¨ Other Tax Exempt Organization_____________________________</w:t>
        <w:br/>
        <w:t xml:space="preserve">  ¨ Other _____________________________</w:t>
        <w:br/>
        <w:t xml:space="preserve">  Tax year ends: ____________________</w:t>
        <w:br/>
        <w:t xml:space="preserve">  State (if applicable) and country of residence for tax purposes: ____________________</w:t>
        <w:br/>
        <w:t xml:space="preserve">  For a domestic self-directed employee benefit plan (x.x. Xxxxx or self-directed 401k):</w:t>
        <w:br/>
        <w:t xml:space="preserve">  Xxxxx or Plan Account Number _______________</w:t>
        <w:br/>
        <w:t xml:space="preserve">  Tax year ends ____________________</w:t>
        <w:br/>
        <w:t xml:space="preserve">  Plan or Custodian Taxpayer I.D. Number ______________________________</w:t>
        <w:br/>
        <w:t xml:space="preserve">    SCHEDULE 1 - FOR ALL SUBSCRIBERS</w:t>
        <w:br/>
        <w:t>- 28 -</w:t>
        <w:br/>
        <w:t xml:space="preserve">    Cost Basis Election:</w:t>
        <w:br/>
        <w:t xml:space="preserve">  All Subscribers, please elect a cost basis reporting method that will apply with respect to your investment in the Shares by checking the applicable box below (if you do not elect a cost basis method below, the default method that will apply to your Shares is First In, First Out (FIFO)):</w:t>
        <w:br/>
        <w:t xml:space="preserve">  ¨ First In, First Out (FIFO) (This is the default method if no election is made.)</w:t>
        <w:br/>
        <w:t xml:space="preserve">  ¨ Average Cost Basis</w:t>
        <w:br/>
        <w:t xml:space="preserve">  ¨ Specific Share Identification (SSI)</w:t>
        <w:br/>
        <w:t xml:space="preserve">  ¨ SSI – First In, First Out (SSI – FIFO)</w:t>
        <w:br/>
        <w:t xml:space="preserve">  ¨ SSI – Highest In, First Out (SSI – HIFO)</w:t>
        <w:br/>
        <w:t xml:space="preserve">  ¨ SSI - Low Cost Long Term</w:t>
        <w:br/>
        <w:t xml:space="preserve">  ¨ SSI - Low Cost</w:t>
        <w:br/>
        <w:t xml:space="preserve">  ¨ SSI - Low Cost Short Term</w:t>
        <w:br/>
        <w:t xml:space="preserve">  ¨ SSI - High Cost Long Term</w:t>
        <w:br/>
        <w:t xml:space="preserve">  ¨ SSI - High Cost Short Term</w:t>
        <w:br/>
        <w:t xml:space="preserve">  ¨ SSI – Last In, First Out (SSI – LIFO)</w:t>
        <w:br/>
        <w:t xml:space="preserve">  ¨ SSI – Proportional</w:t>
        <w:br/>
        <w:t xml:space="preserve">  ¨ SSI – Manual Selection</w:t>
        <w:br/>
        <w:t xml:space="preserve">  If you wish to change your cost basis election at any time in the future, please contact the Company and provide your account number, current cost-basis election and revised cost-basis election. The Company will provide the information to the Company’s custodian to implement the change.</w:t>
        <w:br/>
        <w:t xml:space="preserve">  SCHEDULE 1 - FOR ALL SUBSCRIBERS</w:t>
        <w:br/>
        <w:t xml:space="preserve">  - 29 -</w:t>
        <w:br/>
        <w:t xml:space="preserve">    5. Statements and Other Correspondence. Statements and other correspondence should be sent to (give name, address, fax number and email address, if available):</w:t>
        <w:br/>
        <w:t xml:space="preserve">    Primary Contact   Secondary Contact</w:t>
        <w:br/>
        <w:t xml:space="preserve">Name      </w:t>
        <w:br/>
        <w:t>Company</w:t>
        <w:br/>
        <w:t xml:space="preserve">(if applicable)      </w:t>
        <w:br/>
        <w:t>Title</w:t>
        <w:br/>
        <w:t xml:space="preserve">(if applicable)      </w:t>
        <w:br/>
        <w:t xml:space="preserve">Address      </w:t>
        <w:br/>
        <w:t xml:space="preserve">        Phone      </w:t>
        <w:br/>
        <w:t xml:space="preserve">Fax      </w:t>
        <w:br/>
        <w:t xml:space="preserve">E-mail      </w:t>
        <w:br/>
        <w:br/>
        <w:t xml:space="preserve">  Type of Correspondence Contacts should receive (please check all that apply):</w:t>
        <w:br/>
        <w:t xml:space="preserve">    Primary Contact Secondary Contact</w:t>
        <w:br/>
        <w:t xml:space="preserve">Funding Notices    </w:t>
        <w:br/>
        <w:t xml:space="preserve">Annual Financial Statements    </w:t>
        <w:br/>
        <w:t xml:space="preserve">Quarterly Reports    </w:t>
        <w:br/>
        <w:t xml:space="preserve">1099s and Tax Information    </w:t>
        <w:br/>
        <w:t xml:space="preserve">Original Legal Documents    </w:t>
        <w:br/>
        <w:t xml:space="preserve">Copy of Legal Documents    </w:t>
        <w:br/>
        <w:t xml:space="preserve">Amendments or Other Documents to be Signed    </w:t>
        <w:br/>
        <w:t xml:space="preserve">Other Investor Correspondence    </w:t>
        <w:br/>
        <w:t>Distribution Notice</w:t>
        <w:br/>
        <w:t xml:space="preserve">          SCHEDULE 1 - FOR ALL SUBSCRIBERS</w:t>
        <w:br/>
        <w:t xml:space="preserve">  - 30 -</w:t>
        <w:br/>
        <w:t xml:space="preserve">    6.            Distributions. Please check the appropriate box to elect participation in the Company’s Dividend Reinvestment Plan:</w:t>
        <w:br/>
        <w:t xml:space="preserve">  ¨ Please check here if the Subscriber wishes to “opt in” to the Company’s Dividend Reinvestment Plan prior to an Exchange Listing.</w:t>
        <w:br/>
        <w:t xml:space="preserve">  ¨ Please check here if the Subscriber wishes to “opt out” of the Company’s Dividend Reinvestment Plan and receive cash distributions.</w:t>
        <w:br/>
        <w:t xml:space="preserve">  Please indicate where cash distributions should be sent (please check and complete one):</w:t>
        <w:br/>
        <w:t xml:space="preserve">  For All Subscribers ¨ Wire distributions to: ¨ Send check to:</w:t>
        <w:br/>
        <w:t xml:space="preserve">      Bank Name: _________________________________ _________________________________</w:t>
        <w:br/>
        <w:t xml:space="preserve">      Bank Address: _________________________________ _________________________________</w:t>
        <w:br/>
        <w:t xml:space="preserve">      Bank ABA #: _________________________________ _________________________________</w:t>
        <w:br/>
        <w:t xml:space="preserve">      Account Number: _________________________________ _________________________________</w:t>
        <w:br/>
        <w:t xml:space="preserve">      Account Name: _________________________________ _________________________________</w:t>
        <w:br/>
        <w:t xml:space="preserve">      Reference: _________________________________ _________________________________</w:t>
        <w:br/>
        <w:t xml:space="preserve">      Contact Name: _________________________________ _________________________________</w:t>
        <w:br/>
        <w:t xml:space="preserve">      Phone: _________________________________ _________________________________</w:t>
        <w:br/>
        <w:t xml:space="preserve">      Email: _________________________________ _________________________________</w:t>
        <w:br/>
        <w:t xml:space="preserve">      SWIFT Code: _________________________________ _________________________________</w:t>
        <w:br/>
        <w:t xml:space="preserve">      Comments: _________________________________ _________________________________</w:t>
        <w:br/>
        <w:t xml:space="preserve">      For Non-US Subscribers Only:    </w:t>
        <w:br/>
        <w:t xml:space="preserve">      US Correspondent Bank Name: _________________________________ _________________________________</w:t>
        <w:br/>
        <w:t xml:space="preserve">      US Correspondent Bank’s Routing Codes (either ABA # or CHIPS #):</w:t>
        <w:br/>
        <w:t>_________________________________</w:t>
        <w:br/>
        <w:t>_________________________________</w:t>
        <w:br/>
        <w:t xml:space="preserve">      Beneficiary’s Bank’s Name: _________________________________ _________________________________</w:t>
        <w:br/>
        <w:t xml:space="preserve">      Beneficiary’s Bank’s Routing Codes (either BIC # or UID #):</w:t>
        <w:br/>
        <w:t>_________________________________</w:t>
        <w:br/>
        <w:t>_________________________________</w:t>
        <w:br/>
        <w:t xml:space="preserve">      Beneficiary’s Name: _________________________________ _________________________________</w:t>
        <w:br/>
        <w:t xml:space="preserve">      Beneficiary’s Account Number: _________________________________ _________________________________</w:t>
        <w:br/>
        <w:t xml:space="preserve">      Additional Reference Information: _________________________________ _________________________________</w:t>
        <w:br/>
        <w:t xml:space="preserve">  SCHEDULE 1 - FOR ALL SUBSCRIBERS</w:t>
        <w:br/>
        <w:t xml:space="preserve">  - 31 -</w:t>
        <w:br/>
        <w:t xml:space="preserve">    7.            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enforcement of the obligation of the Subscriber to make capital contributions to the Company, or otherwise in connection with the Subscriber’s subscription to contribute capital to the Company:</w:t>
        <w:br/>
        <w:t xml:space="preserve">                    8.            Additional Information. Please indicate your agreement with the statements below by checking “yes” or “no”.</w:t>
        <w:br/>
        <w:t xml:space="preserve">  8.1 You understand that the entire amount of your investment may be lost.</w:t>
        <w:br/>
        <w:t>¨ Yes ¨    No</w:t>
        <w:br/>
        <w:t xml:space="preserve">  8.2 You have prior experience investing in, and are familiar with, the types of investments in which the Company will invest. ¨ Yes ¨    No</w:t>
        <w:br/>
        <w:t xml:space="preserve">  8.3 Following your investment in the Company, you will have adequate means of providing for your current needs and contingencies and you have no need for liquidity in this investment. ¨ Yes ¨ No</w:t>
        <w:br/>
        <w:t xml:space="preserve">  8.4 Your investment in the Company represents less than 5% of your net worth (excluding principal residence). ¨ Yes ¨    No</w:t>
        <w:br/>
        <w:t xml:space="preserve">  If not, estimate percentage of net worth (excluding principal residence)                %.</w:t>
        <w:br/>
        <w:t xml:space="preserve">  9.            Subscriber Status as Agent or Nominee</w:t>
        <w:br/>
        <w:t xml:space="preserve">  (The Subscriber must initial each applicable category.)</w:t>
        <w:br/>
        <w:t xml:space="preserve">  ____      The Subscriber is acquiring the Shares for its own account, risk and beneficial interest.</w:t>
        <w:br/>
        <w:t xml:space="preserve">  OR</w:t>
        <w:br/>
        <w:t xml:space="preserve">  ____      The Subscriber is acting as an Agent or Nominee on behalf of the beneficial owner.</w:t>
        <w:br/>
        <w:t xml:space="preserve">  10.      Questionnaire regarding the Beneficial Owner of the Shares for Purposes of Rule 506(d)      Under Regulation D of the Securities Act</w:t>
        <w:br/>
        <w:t xml:space="preserve">  Please complete the below questions on behalf of the beneficial owner2 of the Shares in the Company. </w:t>
        <w:br/>
        <w:t xml:space="preserve">    2      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 may be required to aggregate their Shares to determine if they are beneficial owners of 20% or more of Shares in accordance with Rule 13d-3 and Rule 13d-5(b), and who within the voting group is deemed the beneficial owner.</w:t>
        <w:br/>
        <w:t xml:space="preserve">  SCHEDULE 1 - FOR ALL SUBSCRIBERS</w:t>
        <w:br/>
        <w:t xml:space="preserve">  - 32 -</w:t>
        <w:br/>
        <w:t xml:space="preserve">    (Please Check Each as Applicable)</w:t>
        <w:br/>
        <w:t>10.1 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 Yes      ¨    No</w:t>
        <w:br/>
        <w:t xml:space="preserve">  10.2 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xml:space="preserve">  ¨ Yes      ¨    No</w:t>
        <w:br/>
        <w:t xml:space="preserve">  10.3 Is the beneficial owner subject to a Final Order3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  bars the beneficial owner from:</w:t>
        <w:br/>
        <w:t xml:space="preserve">  (1) association with an entity regulated by such commission, authority, agency, or officer;</w:t>
        <w:br/>
        <w:t xml:space="preserve">  (2) engaging in the business of securities, insurance, or banking; or</w:t>
        <w:br/>
        <w:t xml:space="preserve">  (3) engaging in savings association or credit union activities; or</w:t>
        <w:br/>
        <w:t xml:space="preserve">  (b) constitutes a Final Order based on a violation of any law or regulation that prohibits fraudulent, manipulative, or deceptive conduct within the last ten (10) years?</w:t>
        <w:br/>
        <w:t>¨ Yes      ¨    No</w:t>
        <w:br/>
        <w:t xml:space="preserve">  10.4 Is the beneficial owner subject to an order of the SEC pursuant to Section 15(b) or 15B(c) of the Exchange Act or Section 203(e) or (f) of the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xml:space="preserve">  ¨ Yes      ¨    No</w:t>
        <w:br/>
        <w:t xml:space="preserve">    3      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 xml:space="preserve">  SCHEDULE 1 - FOR ALL SUBSCRIBERS</w:t>
        <w:br/>
        <w:t xml:space="preserve">  - 33 -</w:t>
        <w:br/>
        <w:t xml:space="preserve">    10.5 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Advisers Act, or any other rule or regulation thereunder) or (b) Section 5 of the Securities Act?</w:t>
        <w:br/>
        <w:t xml:space="preserve">  ¨ Yes      ¨    No</w:t>
        <w:br/>
        <w:t xml:space="preserve">  10.6 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 Yes      ¨    No</w:t>
        <w:br/>
        <w:t xml:space="preserve">  10.7 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xml:space="preserve">  ¨ Yes      ¨    No</w:t>
        <w:br/>
        <w:t xml:space="preserve">  10.8 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xml:space="preserve">  ¨ Yes      ¨    No</w:t>
        <w:br/>
        <w:t xml:space="preserve">  10.9 If the answer is “yes” to any of questions 10.1 through 10.8 above, has the beneficial owner obtained a waiver from disqualification under Rule 506(d)(2) either (a) from the SEC or (b) from the court or regulatory authority that entered the relevant order, judgment or decree?</w:t>
        <w:br/>
        <w:t xml:space="preserve">  ¨ Yes      ¨    No</w:t>
        <w:br/>
        <w:t xml:space="preserve">  SCHEDULE 1 - FOR ALL SUBSCRIBERS</w:t>
        <w:br/>
        <w:t xml:space="preserve">  - 34 -</w:t>
        <w:br/>
        <w:t xml:space="preserve">     If the answer is “Yes” to any of questions 10.1 through 10.9 above, provide an explanation of the matter in question and attach a copy of the order, judgment or other relevant documentation.</w:t>
        <w:br/>
        <w:t xml:space="preserve">                      The Subscriber hereby confirms that the foregoing statements are true, accurate and complete. The Subscriber further acknowledges, represents, warrants and agrees that (a) the Company is relying on these responses in order to satisfy certain obligations the Company has under federal securities laws, including in connection with SEC filings made by or with respect to the Company,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Company, the Subscriber will notify the Company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10.</w:t>
        <w:br/>
        <w:t>SCHEDULE 1 - FOR ALL SUBSCRIBERS</w:t>
        <w:br/>
        <w:t xml:space="preserve">  - 35 -</w:t>
        <w:br/>
        <w:t xml:space="preserve">    Schedule 2 to Subscription Agreement:</w:t>
        <w:br/>
        <w:t>Status as Benefit Plan Investor or Other Plan Investor</w:t>
        <w:br/>
        <w:t>(For ERISA Stockholders, including IRAs, and Other Plan Investors Only)</w:t>
        <w:br/>
        <w:t>(a)            Overview</w:t>
        <w:br/>
        <w:t>The U.S. Department of Labor (the “DOL”) has promulgated a regulation, 29 C.F.R. Section 2510.3-101 (as modified by Section 3(42) of the Employee Retirement Income Security Act of 1974, as amended (“ERISA”), the “Plan Assets Regulation”). Pursuant to the Plan Assets Regulation, the term “Benefit Plan Investor” includes: (i) any employee benefit plan (as defined in Section 3(3) of ERISA) subject to Part 4 of Subtitle B of Title I of ERISA; (ii) any plan, account or arrangement that is subject to Section 4975 of the Code; (e.g., an individual retirement account); and (iii) any entity whose underlying assets include plan assets by reason of the investment in the entity, by any employee benefit plan or other plan described in (i) or (ii), or otherwise. For purposes of this determination, (i) the value of equity interests held by a person (other than a Benefit Plan Investor) that has discretionary authority or control with respect to the assets of the entity or that provides investment advice for a fee (direct or indirect) with respect to such assets (or any affiliate of any such person) is disregarded, and (ii) only that portion of the equity interests of an entity described in clause (iii) of the preceding sentence investing in another entity that are held by Benefit Plan Investors are included in the testing of such other entity. Benefit Plan Investors also include that portion of any insurance company’s general account assets that are considered “plan assets” for purposes of ERISA or Section 4975 of the Code.</w:t>
        <w:br/>
        <w:t>(b)            Status as Benefit Plan Investor (Please Check Each as Applicable)</w:t>
        <w:br/>
        <w:t>(i)            Is the Subscriber or will the Subscriber be, or is the Subscriber or will the Subscriber be acting on behalf of any entity that is or will be, an employee benefit plan that is subject to Part 4 of Subtitle B of Title I of ERISA, or an entity any of the assets of which include assets of any such plan?</w:t>
        <w:br/>
        <w:t>¨      Yes</w:t>
        <w:br/>
        <w:t>¨      No</w:t>
        <w:br/>
        <w:t>(ii)            Is the Subscriber or will the Subscriber be, or is the Subscriber or will the Subscriber be acting on behalf of any entity that is or will be, a plan to which Section 4975 of the Code applies, or an entity any of the assets of which include assets of any such plan?</w:t>
        <w:br/>
        <w:t>¨      Yes</w:t>
        <w:br/>
        <w:t>¨      No</w:t>
        <w:br/>
        <w:t>(iii)            Is the Subscriber or will the Subscriber be, or is the Subscriber or will the Subscriber be acting on behalf of any entity that is or will be, an insurance company general account?</w:t>
        <w:br/>
        <w:t>¨      Yes</w:t>
        <w:br/>
        <w:t>¨      No</w:t>
        <w:br/>
        <w:t>(iv)            If the answer to the above question (iii) is “yes”, please indicate the maximum percentage (if any) of the Subscriber’s assets that constitutes or may in the future constitute assets of Benefit Plan Investors:</w:t>
        <w:br/>
        <w:t>_______ %</w:t>
        <w:br/>
        <w:t>SCHEDULE 2 – ERISA AND OTHER PLAN SUBSCRIBERS ONLY</w:t>
        <w:br/>
        <w:t>- 36 -</w:t>
        <w:br/>
        <w:t xml:space="preserve">    (v)            Is the Subscriber or will the Subscriber be, or is the Subscriber or will the Subscriber be acting on behalf of any entity that is or will be, an entity (other than an insurance company general account) whose underlying assets include plan assets by reason of a plan’s investment in the entity?</w:t>
        <w:br/>
        <w:t>¨      Yes</w:t>
        <w:br/>
        <w:t>¨      No</w:t>
        <w:br/>
        <w:t>(vi)            If the answer to the above question (v) is “yes”, please indicate the maximum percentage of the Subscriber’s assets that constitutes or may in the future constitute assets of Benefit Plan Investors:</w:t>
        <w:br/>
        <w:t>_______ %</w:t>
        <w:br/>
        <w:t>(vii)            If the Subscriber is or will be, or is or will be acting on behalf of any entity that is or will be, investing as a trustee or custodian for an Individual Retirement Account (“IRA”), is the Subscriber a qualified IRA custodian or trustee? If yes, the Acknowledgement by XXX Xxxxxxxxx or Trustee with respect to Investment for an IRA on the signature page must be completed.</w:t>
        <w:br/>
        <w:t>¨      Yes</w:t>
        <w:br/>
        <w:t>¨      No</w:t>
        <w:br/>
        <w:t>(viii)            Is the Subscriber or will the Subscriber be, or is the Subscriber or will the Subscriber be acting on behalf of any entity that is or will be, a participant-directed plan?</w:t>
        <w:br/>
        <w:t>¨      Yes</w:t>
        <w:br/>
        <w:t>¨      No</w:t>
        <w:br/>
        <w:t>(ix)            If the answer to the above question (viii) is “yes”, have individual plan participants influenced or will they influence the investor’s decision to invest the participants’ funds in the Company?</w:t>
        <w:br/>
        <w:t>¨      Yes</w:t>
        <w:br/>
        <w:t>¨      No</w:t>
        <w:br/>
        <w:t>Without limiting the remedies available in the event of a breach, the Subscriber expressly agrees to promptly disclose to the Company in writing any changes with respect to the percentages set forth in question (iv) and (vi) above (as applicable), to promptly re-confirm such percentage at any time upon the request of the Company (or other person acting on behalf of the Company), and to provide such other information reasonably requested by the Company (or other person acting on behalf of the Company) for purposes of determining whether or not the Company is holding “plan assets.”</w:t>
        <w:br/>
        <w:t>(x)            Is the Subscriber or will the Subscriber be, or is the Subscriber or will the Subscriber be acting on behalf of an entity that is or will be, a “governmental plan” within the meaning of Section 3(32) of ERISA, a “foreign plan,” or another plan or retirement arrangement that is not subject to Part 4, subtitle B of Title I of ERISA and with respect to which Section 4975 of the Code does not apply, but is subject to laws similar to ERISA or Section 4975 of the Code or an entity or that is deemed to hold the assets of such a plan (each, an “Other Plan Investor”)?</w:t>
        <w:br/>
        <w:t>¨      Yes</w:t>
        <w:br/>
        <w:t>¨      No</w:t>
        <w:br/>
        <w:t>(xi)            If the answer to the above question (x) is “yes”, the Subscriber hereby represents and warrants to and agrees with the Company to the extent applicable, that its assets do not and will not constitute the assets of such Other Plan Investor under the provisions of applicable law.</w:t>
        <w:br/>
        <w:t>SCHEDULE 2 – ERISA AND OTHER PLAN SUBSCRIBERS ONLY</w:t>
        <w:br/>
        <w:t>- 37 -</w:t>
        <w:br/>
        <w:t xml:space="preserve">    (xii)            Is the Subscriber or will the Subscriber be obligated to file an annual return/report on an Internal Revenue Service Form 5500?</w:t>
        <w:br/>
        <w:t>¨      Yes</w:t>
        <w:br/>
        <w:t>¨      No</w:t>
        <w:br/>
        <w:t>Subscribers answering “yes” to the above question (xii) are requested to provide the following information:</w:t>
        <w:br/>
        <w:t>Subscriber’s plan name:</w:t>
        <w:br/>
        <w:t>Subscriber’s plan number:</w:t>
        <w:br/>
        <w:t>Name of plan sponsor:</w:t>
        <w:br/>
        <w:t>EIN of plan sponsor:</w:t>
        <w:br/>
        <w:t>Name of plan trustee:</w:t>
        <w:br/>
        <w:t>(c)            For ERISA Stockholders and Other Plan Investors. If the Subscriber is, or is acting on behalf of, a Benefit Plan Investor or an Other Plan Investor (each, a “Plan”), as an inducement to the Company’s sale, issuance of, or consent to transfer of, the Shares to the Subscriber, the Subscriber represents and warrants that:</w:t>
        <w:br/>
        <w:t>(1)    ¨     The Subscriber has been informed of and understands the Company’s investment objectives, policies and strategies;</w:t>
        <w:br/>
        <w:t>(2)    ¨     The decision to invest in the Company was made by the applicable fiduciaries that have the authority and discretion to and are duly authorized to make such investment with appropriate consideration of relevant investment factors with regard to the Stockholder and is consistent with the duties and responsibilities imposed upon fiduciaries with regard to their investment decisions under ERISA or other applicable law;</w:t>
        <w:br/>
        <w:t>(3)    ¨     The Subscriber has the authority to invest plan assets in the Company under the appropriate investment policies and governing instruments applicable to the Stockholder for which the Subscriber is acting and under Title I of ERISA or similar applicable law;</w:t>
        <w:br/>
        <w:t>(4)    ¨     The Subscriber’s decision to invest plan assets in the Company was made solely by the applicable fiduciary(ies), following appropriate consideration of the Offering Document and the Governing Documents, and the applicable fiduciary’s duties and responsibilities as a fiduciary;</w:t>
        <w:br/>
        <w:t>(5)    ¨     The Adviser has acted not as an “investment adviser” or otherwise as a fiduciary (within the meaning of Section 3(21) of ERISA, Section 4975 of the Code or other similar law) with respect to the decision of the ERISA Stockholder or Other Plan Investor to invest in the Company or to direct the Company to enter into the Investment Advisory Agreement with the Adviser;</w:t>
        <w:br/>
        <w:t>SCHEDULE 2 – ERISA AND OTHER PLAN SUBSCRIBERS ONLY</w:t>
        <w:br/>
        <w:t>- 38 -</w:t>
        <w:br/>
        <w:t xml:space="preserve">    (6)    ¨     The Adviser is responsible only for the assets of the Company and the Adviser has no responsibility or authority with respect to any other assets of the Stockholder or with respect to: (i) the contents of the employee benefit plan comprising the Stockholder and applicable trust documents, (ii) the role that the Stockholder’s investment in the Company plays in the context of the ERISA Stockholder’s overall portfolio; (iii) the composition of the Stockholder’s portfolio with regard to diversification; (iv) the liquidity and anticipated current return of the Stockholder’s portfolio relative to the anticipated cash flow requirements of the Stockholder; or (v) the projected return of the portfolio with respect to the funding objectives of the Stockholder. The Subscriber understands that this representation and warranty is being provided to the Company and the Adviser for the express purpose of assisting them in the performance of their duties with respect to the Company;</w:t>
        <w:br/>
        <w:t>(7)    ¨     The acquisition and holding of Shares by the Subscriber will not result in the occurrence of a non-exempt prohibited transaction under Part 4 of Title I of ERISA or under the related excise tax provisions of Section 4975 of the Code, or a violation of any Similar Law applicable to the Subscriber.</w:t>
        <w:br/>
        <w:t>(8)    ¨     The Subscriber is aware of and has taken into consideration the diversification requirements of and other fiduciary duties under Section 404(a)(1) of ERISA or any other similar applicable law and have concluded that the proposed investment by the Company is a prudent one;</w:t>
        <w:br/>
        <w:t>(9)    ¨     The Subscriber has considered the investment in the Company and has determined that, in view of such considerations, the purchase of Shares is consistent with the Subscriber’s responsibilities under ERISA or Section 4975 of the Code, including (i) whether the investment in the Company is prudent; (ii) whether the investment or investment course of action is reasonably designed as part of that portion of the portfolio managed by the Subscriber, taking into account both the risk of loss and the opportunity for gain that could result therefrom; (iii) whether the Stockholder’s current and anticipated liquidity needs would be met, given the limited rights to redeem or transfer the Shares; (iv) whether the investment would permit the Stockholder’s overall portfolio to remain adequately diversified; (v) whether the investment is permitted under documents governing the Stockholder; (vi) whether the investment may result in any adverse tax consequences to the Stockholder; and (vii) the risks associated with an investment in the Company;</w:t>
        <w:br/>
        <w:t>(10)  ¨     The Subscriber (i) is responsible for the decision to invest in the Company; (ii) is independent of the Company, the Adviser and all of their respective affiliates; (iii) has determined that each of the Company and the Adviser is not a “party in interest” or “disqualified person” (as such terms are defined in ERISA and Section 4975 of the Code) with respect to the ERISA Stockholder; (iv) is qualified to make such investment decision and has, to the extent it deems necessary, consulted its own investment advisors and legal counsel regarding the investment in the Company; and (v) in making its decision to invest in the Company has not relied on any advice or recommendation of the Company, the Adviser or any of their affiliates;</w:t>
        <w:br/>
        <w:t>(11)  ¨     The Subscriber acknowledges that it is intended that the Company will not hold ERISA “plan assets” as defined by the Plan Assets Regulation. Accordingly, the Subscriber acknowledges that the Company has the authority to require the sale of any Shares if the continued holding of such Shares, in the opinion of the Company, could result in the Company being subject to, or violating, ERISA or Section 4975 of the Code;</w:t>
        <w:br/>
        <w:t>SCHEDULE 2 – ERISA AND OTHER PLAN SUBSCRIBERS ONLY</w:t>
        <w:br/>
        <w:t>- 39 -</w:t>
        <w:br/>
        <w:t xml:space="preserve">    (12)  ¨     The Subscriber agrees to from time to time hereafter to deliver to the Company, in writing, all of the information that the Company may reasonably request in order to avoid being subject to, or violations of, any provision of ERISA, Section 4975 of the Code or any other laws applicable to the Stockholder, and promptly will notify the Company, in writing, of any change in the information so furnished.</w:t>
        <w:br/>
        <w:t>No information that the Company, the Adviser and any persons providing marketing services on their behalf, and their affiliates (collectively, the “Company Parties”) is providing shall be considered to be or is advice on which the Subscriber may rely for its investment decisions. The Subscriber must make its own decision, with whatever third-party advice it may wish to obtain, and the Subscriber is not authorized to rely on any information any Company Party is providing as advice that is a basis for the Subscriber’s decisions. It is expressly confirmed, and the Subscriber expressly acknowledges, that the Company Parties have not made and are not making a recommendation, and have not provided and are not providing investment advice of any kind whatsoever (whether impartial or otherwise), or are giving any advice in a fiduciary capacity, in connection with the Subscriber’s decision to execute this Subscription Agreement and consummate the transactions contemplated hereby. Further, the Subscriber acknowledges the Company Parties’ financial interests as described in the Offering Document and any related materials.</w:t>
        <w:br/>
        <w:t>The undersigned agrees to notify the Company promptly of any changes in the foregoing information which may occur prior to or following an investment in the Company.</w:t>
        <w:br/>
        <w:t xml:space="preserve">      Name of Subscriber (please print)</w:t>
        <w:br/>
        <w:t>By: Name of Fiduciary</w:t>
        <w:br/>
        <w:t>By: (Name of Signer, Title/Capacity)</w:t>
        <w:br/>
        <w:t>SCHEDULE 2 – ERISA AND OTHER PLAN SUBSCRIBERS ONLY</w:t>
        <w:br/>
        <w:t>- 40 -</w:t>
        <w:br/>
        <w:t xml:space="preserve">    Annex A to Subscription Agreement:</w:t>
        <w:br/>
        <w:t>Subscriber Questionnaire for Individual Investors (including IRAs)</w:t>
        <w:br/>
        <w:t>1.            Subscriber as an Individual Investor. The Subscriber’s investment in the Company is being made (please check one and any corresponding box underneath the appropriate category):</w:t>
        <w:br/>
        <w:t>¨ as an individual.</w:t>
        <w:br/>
        <w:t>¨ with the Subscriber’s spouse (please check one)1:</w:t>
        <w:br/>
        <w:t>¨ as joint tenants with rights of survivorship.</w:t>
        <w:br/>
        <w:t>¨ as tenants in common.</w:t>
        <w:br/>
        <w:t>¨ as community property.</w:t>
        <w:br/>
        <w:t>¨ through a revocable trust established to facilitate distribution of the Subscriber’s estate and there are ___ living grantor(s) and ___ beneficiary (ies) other than the grantors (determined by treating any person indirectly owning an interest in the trust through one or more pass-through entities (i.e., limited liability companies treated as a partnership for income tax purposes, partnerships, S corporations and trusts) as if such person were a beneficiary).</w:t>
        <w:br/>
        <w:t>If the Subscriber is investing through a revocable trust, the Subscriber further represents that: (Please indicate whether the following representations are applicable by checking the appropriate box.)</w:t>
        <w:br/>
        <w:t>a. substantially all of the value of each beneficial owner’s interest (direct or indirect) in the trust is not attributable to such trust’s interest (direct or indirect) in the Company.</w:t>
        <w:br/>
        <w:t>(Please check one.) ¨ Yes ¨ No</w:t>
        <w:br/>
        <w:t>¨ through an Individual Retirement Account (For U.S. domestic Subscribers only. Does not apply to foreign Subscribers.)</w:t>
        <w:br/>
        <w:t>¨ through the Subscriber’s self-directed Xxxxx Xxxx Account.</w:t>
        <w:br/>
        <w:t>¨ through another self-directed employee benefit plan as defined in Title I of ERISA.</w:t>
        <w:br/>
        <w:t>1 Any Co-Owner other than a spouse must submit a separate subscription agreement.</w:t>
        <w:br/>
        <w:t>ANNEX A – FOR INDIVIDUAL SUBSCRIBERS ONLY</w:t>
        <w:br/>
        <w:t>- 41 -</w:t>
        <w:br/>
        <w:t xml:space="preserve">    2.            Subscriber’s Net Worth. (Please indicate whether the following representation is applicable by checking the appropriate box.) The Subscriber has a net worth, individually or jointly with the Subscriber’s spouse, which exceeds $1,000,000 at the time of the Closing (excluding the value of the investor’s primary residence)2, or had an individual income in excess of $200,000 in each of the two most recent years or joint income with the Subscriber’s spouse of $300,000 in each of those years and the Subscriber has a reasonable expectation of reaching the same income level in the current year.</w:t>
        <w:br/>
        <w:t>(Please check one)      ¨ Yes ¨ No</w:t>
        <w:br/>
        <w:t>3.            Subscriber Status as U.S./Foreign Person. (Please read Section 3.1 and check the box if you are described in such section. If not, check the box at 3.2.)</w:t>
        <w:br/>
        <w:t>3.1      ¨ For U.S. Persons. Subscriber is a natural person who is (i) a citizen of the United States or (ii) a resident of the United States, even if not a citizen.</w:t>
        <w:br/>
        <w:t>3.2      ¨ For Foreign Persons. The Subscriber is not a person described in Section 3.1.</w:t>
        <w:br/>
        <w:t>4.            Required IRS Certification. (Please read Section 4.1 if you are a U.S. domestic Subscriber or Section 4.2 if you are a foreign Subscriber and indicate whether either representation is applicable to you by checking the box next such statement )</w:t>
        <w:br/>
        <w:t>4.1      ¨     IRS/W-9 Certification for U.S. Subscribers. The Subscriber is a person described in Section 3.1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Stockholders should consult their tax adviser regarding other forms that may be delivered to the Company to reduce or eliminate withholding or other taxes.</w:t>
        <w:br/>
        <w:t>4.2      ¨     IRS/W-8 Certification for Foreign Subscribers (i.e. persons who cannot make the certification in 3.1 above). Attached hereto is a properly completed and duly executed copy of Form W-8BEN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 or such other Form W-8 applicable to the Subscriber within every three calendar years of the date on which it initially invested in the Partnership. NOTE: Stockholders should consult their tax adviser regarding other forms that may be delivered to the Company to reduce or eliminate withholding or other taxes.</w:t>
        <w:br/>
        <w:t>2      For purposes of calculating net worth hereunder, an individual need not deduct from his or her net worth the amount of mortgage debt secured by an excluded primary residence, except to the extent that the amount of the mortgage liability exceeds the fair value of the residence. The Subscriber must also subtract from his or her net worth any indebtedness secured by his or her primary residence that was obtained within sixty days preceding the effective date of his or her subscription, unless such indebtedness was used to acquire the residence (in which case, the rule set forth in the preceding sentence would govern the application of such indebtedness when calculating the Subscriber’s net worth).</w:t>
        <w:br/>
        <w:t>ANNEX A – FOR INDIVIDUAL SUBSCRIBERS ONLY</w:t>
        <w:br/>
        <w:t>- 42 -</w:t>
        <w:br/>
        <w:t xml:space="preserve">    5.            Anti-Money Laundering Confirmation. (Please indicate your response to the following representation by checking the appropriate box below. Also, please complete the separate Stone Point Anti-Money Laundering Supplement.)</w:t>
        <w:br/>
        <w:t>5.1            The Subscriber does not know or have any reason to suspect that (i) the monies used to fund the Subscriber’s acquisition of Shares have been or will be derived from or related to any activities that may contravene U.S. federal, state or international laws or regulations, including but not limited to, anti-money laundering laws or regulations; and (ii) the proceeds from the Subscriber’s acquisition of Shares will be used to finance any illegal activities.</w:t>
        <w:br/>
        <w:t>(Please check one)      I ¨ agree ¨ disagree with the above statement.</w:t>
        <w:br/>
        <w:t>5.2            (Please indicate your response to the following representation by checking “yes” or “no” in the appropriate box below.) The Subscriber represents that he is not, and is not acting on behalf of any other person in connection with this subscription that is, (i) named on the List of Specially Designated Nationals and Blocked Persons maintained by the U.S. Office of Foreign Assets Control (OFAC) (the “SDN List”), or is otherwise subject to sanctions administered by OFAC3, (ii) a senior non-U.S. political figure or an immediate family member or close associate4 of such figure; (iii) a non-U.S. bank that does not have a physical presence in any country (unless such bank is subject to the supervision of a banking authority that regulates an affiliate that does have a physical presence in a country); or (iv) otherwise prohibited from investing in the Company pursuant to applicable U.S. anti-money laundering, anti-terrorist and asset control laws, regulations, rules or orders (categories (i) through (iii) together, a “Prohibited Investor”).</w:t>
        <w:br/>
        <w:t>(Please check one)      ¨ Yes ¨ No</w:t>
        <w:br/>
        <w:t>5.3            The Subscriber agrees to provide the Company, promptly upon request, all information that the Company reasonably deems necessary or appropriate to comply with applicable anti-money laundering, anti-terrorist and asset control laws, regulations, rules and orders.</w:t>
        <w:br/>
        <w:t>5.4            The Subscriber consents to the disclosure to regulators and law enforcement authorities by the Company and its affiliates and agents of such information about me as the Company reasonably deems necessary or appropriate to comply with applicable anti-money laundering, anti-terrorist and asset control laws, regulations, rules and orders.</w:t>
        <w:br/>
        <w:t>5.5            The Subscriber acknowledges that if, following his investment in the Company, the Company reasonably believes that he is a Prohibited Investor or otherwise engaged in suspicious activity or he refuses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he will have no claim against the Company or any of its affiliates or agents for any form of damages as a result of any of the foregoing actions.</w:t>
        <w:br/>
        <w:t>END OF ANNEX A</w:t>
        <w:br/>
        <w:t>3 This information may be found online at xxx.xxxxx.xxx/xxxx.</w:t>
        <w:br/>
        <w:t>4 A person who is widely and publicly known to maintain an unusually close relationship with the senior non-US political figure, including a person who is in a position to conduct substantial financial transactions on behalf of such figure.</w:t>
        <w:br/>
        <w:t>ANNEX A – FOR INDIVIDUAL SUBSCRIBERS ONLY</w:t>
        <w:br/>
        <w:t>- 43 -</w:t>
        <w:br/>
        <w:t xml:space="preserve">    Annex B to Subscription Agreement:</w:t>
        <w:br/>
        <w:t>Subscriber Questionnaire for Institutional Investors</w:t>
        <w:br/>
        <w:t>1.            Accredited Investor Questionnaire. The Subscriber is an “accredited investor” within the meaning of Rule 501(a) of Regulation D (“Regulation D”) promulgated pursuant to Section 4(a)(2) of the Securities Act because it is (please indicate by checking the applicable boxes):</w:t>
        <w:br/>
        <w:t>¨ an employee benefit plan as defined in Title I of the Employee Retirement Income Security Act of 1974, as amended (“ERISA”), and (check appropriate box):</w:t>
        <w:br/>
        <w:t>¨ the investment decision is made by a plan fiduciary as defined in Section 3(21) of ERISA, which is either a bank, savings and loan association, insurance company or registered investment adviser and the name of the plan fiduciary is _________________________; or</w:t>
        <w:br/>
        <w:t>¨ the plan has total assets in excess of $5,000,000; or</w:t>
        <w:br/>
        <w:t>¨ the plan is a self-directed plan, with investment decisions made solely by persons that are “accredited investors” within the meaning of Regulation D.</w:t>
        <w:br/>
        <w:t>¨ a plan that is established and maintained by a state, its political subdivisions or any agency or instrumentality of a state or its political subdivisions, for the benefit of its employees, if the plan has total assets in excess of $5,000,000.</w:t>
        <w:br/>
        <w:t>¨ an insurance company as defined in Section 2(13) of the Securities Act.</w:t>
        <w:br/>
        <w:t>¨ an investment company registered under the Investment Company Act.</w:t>
        <w:br/>
        <w:t>¨ a business development company (as defined in Section 2(a)(48) of the Investment Company Act).</w:t>
        <w:br/>
        <w:t>¨ a private business development company as defined in Section 202(a)(22) of the Advisers Act.</w:t>
        <w:br/>
        <w:t>¨ a Small Business Investment Company licensed by the U.S. Small Business Administration under Section 301(c) or (d) of the Small Business Investment Act of 1958.</w:t>
        <w:br/>
        <w:t>¨ a bank (as defined in Section 3(a)(2) of the Securities Act) or a savings and loan association or other institution (as defined in Section 3(a)(5)(A) of the Securities Act), whether acting in regard to this investment in its individual or a fiduciary capacity.</w:t>
        <w:br/>
        <w:t>¨ a broker or dealer registered pursuant to Section 15 of the Securities Exchange Act of 1934, as amended (the “Exchange Act”).</w:t>
        <w:br/>
        <w:t>¨ an organization described in Section 501(c)(3) of the Code, with total assets in excess of $5,000,000.</w:t>
        <w:br/>
        <w:t>¨ a corporation, a Massachusetts or similar business trust, partnership or limited liability company, not formed for the specific purpose of acquiring Shares, with total assets in excess of $5,000,000.</w:t>
        <w:br/>
        <w:t>ANNEX B - FOR INSTITUTIONAL SUBSCRIBERS ONLY</w:t>
        <w:br/>
        <w:t>- 44 -</w:t>
        <w:br/>
        <w:t xml:space="preserve">    ¨ a trust with total assets in excess of $5,000,000, not formed for the specific purpose of acquiring Shares, whose purchase of Shares is directed by a sophisticated person who has such knowledge and experience in financial and business matters that such person is capable of evaluating the merits and risks of the prospective investment.</w:t>
        <w:br/>
        <w:t>¨ an entity in which all of the equity owners are “accredited investors” within the meaning of Regulation D. (NOTE: This paragraph should only be checked if the Subscriber cannot establish it is an accredited investor under one of the categories described above. If the Subscriber checks this box, each equity owner of the Subscriber’s securities must complete and submit to the Company a copy of Annex A or B, as applicable, along with an original executed signature page and may be requested to complete, execute and submit to the Company its own Subscription Agreement. If necessary, please request additional copies of this Subscription Agreement from the Company.)</w:t>
        <w:br/>
        <w:t>2.            The Subscriber (Please check each applicable subsection below.)</w:t>
        <w:br/>
        <w:t>¨ was ¨ was not formed, organized, reorganized, capitalized or recapitalized for the specific purpose of acquiring Shares;</w:t>
        <w:br/>
        <w:t>¨ is ¨ is not operated for the specific purpose of acquiring Shares;</w:t>
        <w:br/>
        <w:t>¨ is ¨ is not an investment entity for which the Subscriber’s Stockholders, partners, members or other beneficial owners can have individual discretion as to their participation or non-participation through the Subscriber in (i) the Subscriber’s purchase or Shares or (ii) particular investments made by the Company;</w:t>
        <w:br/>
        <w:t>¨ will ¨ will not have more than 40% of the value of the Subscriber’s total assets (or, if the Subscriber is a private investment fund with binding, unconditional capital commitments from the Subscriber’s partners or members, more than 40% of the Subscriber’s committed capital) invested in the Company upon making this investment.</w:t>
        <w:br/>
        <w:t>3.            Funds Invested by the Subscriber. (For domestic and foreign Subscribers.) The funds invested by the Subscriber in the Company ¨ do ¨ do not (please check one) constitute the assets of (a) an employee benefit plan (as defined in Section 3(3) of ERISA) whether or not subject to Title I of ERISA, (b) a plan described in Section 4975(e)(1) of the Code, or (c) an entity whose underlying assets include assets of a plan described in (a) or (b).</w:t>
        <w:br/>
        <w:t>4.            Relationship with the Placement Agent. The Subscriber ¨ is ¨ is not (please check one) an employee benefit plan maintained by the Placement Agent(s) or its/their affiliates.</w:t>
        <w:br/>
        <w:t>5.            For Insurance Company Subscribers. (For U.S. domestic Subscribers Only. Does not apply to foreign Subscribers.) (Please indicate whether the following representation is applicable by checking the appropriate box.) The Subscriber represents that (i) the source of the Subscriber’s funds used to purchase Shares is an “insurance company general account” within the meaning of Department of Labor Prohibited Transaction Exemption 95-60 (issued July 12, 1995) and there is no “employee benefit plan” (within the meaning of Section (3)(3) of ERISA or Section 4975(e)(1) of the Code), treating as a single plan all plans maintained by the same employer or employee organization, with respect to which the amount of the general account reserves and liabilities for all contracts held by or on behalf of such plan, exceeds ten percent (10%) of the total reserves and liabilities of such general account (exclusive of separate account liabilities) plus surplus, as set forth in the NAIC Annual Statement filed with the Subscriber’s state of domicile and (ii) less than 25% of the Subscriber’s general account consists of “plan assets”.</w:t>
        <w:br/>
        <w:t>(Please check one)      ¨ Yes     ¨ No      ¨ Not Applicable</w:t>
        <w:br/>
        <w:t>ANNEX B – FOR INSTITUTIONAL SUBSCRIBERS ONLY</w:t>
        <w:br/>
        <w:t>- 45 -</w:t>
        <w:br/>
        <w:t xml:space="preserve">    6.            Subscriber Status as U.S./Foreign Person. (Please read Section 6.1 and check the box if you are described in such section. If not, check the box next to Section 6.2.)</w:t>
        <w:br/>
        <w:t>6.1           ¨ For U.S. Persons. Subscriber is (i) an entity created or organized in the U.S. that is treated for U.S. income tax purposes as a partnership or corporation, (ii) a trust the administration of which a court within the United States is able to exercise primary supervision over or for which one or more United States persons (including individual citizens or residents of the U.S.) have the authority to control all substantial decisions, or (iii) an estate the income of which is subject to tax in the United States.</w:t>
        <w:br/>
        <w:t>6.2           ¨ For Foreign Persons. The Subscriber is not a Person described in Section 6.1.</w:t>
        <w:br/>
        <w:t>7.            Required IRS Certification. (Please read Section 7.1 if you are a U.S. domestic Subscriber and Section 7.2 if you are a foreign Subscriber and indicate whether either representation is applicable to you by checking the box next such statement.)</w:t>
        <w:br/>
        <w:t>7.1           ¨ IRS/W-9 Certification for U.S. Subscribers. The Subscriber is a person of the type described in Section 6.1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Stockholders should consult their tax adviser regarding other forms that may be delivered to the Company to reduce or eliminate withholding or other taxes.</w:t>
        <w:br/>
        <w:t>7.2           ¨ IRS/W-8 Certification for Foreign Subscribers (i.e. persons who cannot make the certification in Section 6.1 above). Attached hereto is a properly completed and duly executed copy of Form W-8BEN-E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W-8BEN-E or such other Form W-8 applicable to the Subscriber within every three calendar years of the date on which it initially invested in the Company. NOTE: Stockholders should consult their tax adviser regarding other forms that may be delivered to the Company to reduce or eliminate withholding or other taxes.</w:t>
        <w:br/>
        <w:t>8.            U.S. Patriot Act Confirmation.</w:t>
        <w:br/>
        <w:t>8.1            (Please indicate your response to the representation by checking in the appropriate box below Also, please complete Exhibit A.) The Subscriber does not know or have any reason to suspect that (a) the monies used to fund the Subscriber’s acquisition of Shares have been or will be derived from or related to any illegal activities, including but not limited to, money laundering activities and (b) the proceeds from the Subscriber’s acquisition of Shares will be used to finance any illegal activities.</w:t>
        <w:br/>
        <w:t>(Please check one)      I ¨ agree ¨ disagree with the above statement.</w:t>
        <w:br/>
        <w:t>ANNEX B – FOR INSTITUTIONAL SUBSCRIBERS ONLY</w:t>
        <w:br/>
        <w:t>- 46 -</w:t>
        <w:br/>
        <w:t xml:space="preserve">    8.2            (Please check either 8.2.1 or 8.2.2)</w:t>
        <w:br/>
        <w:t>8.2.1      ¨      The Subscriber is NOT acting on behalf of one or more clients in connection with this subscription and neither the Subscriber nor its authorized contact persons are (a) named on the List of Specially Designated Nationals and Blocked Persons maintained by the U.S. Office of Foreign Assets Control (OFAC) (the “SDN List”)1, (b) residing in or organized in a country of, or owned or controlled by a government of a country subject to sanctions administered by OFAC,2 (c) a non-U.S. shell bank3 or providing banking services indirectly to a non-US shell bank, (d) a senior non-U.S. political figure or an immediate family member or close associate4 of such figure or (e) otherwise prohibited from investing in the Company pursuant to applicable U.S. anti-money laundering, anti-terrorist and asset control laws, regulations, rules or orders (categories (a) through (e) together, “Prohibited Investors”).</w:t>
        <w:br/>
        <w:t>- OR -</w:t>
        <w:br/>
        <w:t>8.2.2      ¨      If the Subscriber is acting on behalf of one or more clients in connection with this subscription, the Subscriber is a financial institution subject to the anti-money laundering program requirements of the USA Patriot Act, and Subscriber represents that it has (a) implemented a customer identification program as required under Section 326 of the Patriot Act and the regulations promulgated thereunder, (b) conducted the required due diligence on client(s) on whose behalf the Subscriber is acting, and (c) determined that such client(s) are NOT Prohibited Investors.</w:t>
        <w:br/>
        <w:t>8.3            The Subscriber agrees to provide the Company, promptly upon request, all information that the Company reasonably deems necessary or appropriate to comply with applicable anti-money laundering, anti-terrorist and asset control laws, regulations, rules and orders.</w:t>
        <w:br/>
        <w:t>8.4            The Subscriber consents to the disclosure to regulators and law enforcement authorities by the Company and its affiliates and agents of such information about the Subscriber and its constituents as the Company reasonably deems necessary or appropriate to comply with applicable anti-money laundering, anti-terrorist and asset control laws, regulations, rules and orders.</w:t>
        <w:br/>
        <w:t>8.5            The Subscriber acknowledges that if, following its investment in the Company, the Company reasonably believes that the Subscriber (or its clients) are a Prohibited Investor or are otherwise engaged in suspicious activity or refuse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it will have no claim against the Company or any of its affiliates or agents for any form of damages as a result of any of the foregoing actions.</w:t>
        <w:br/>
        <w:t>1 This information may be found online at xxx.xxxxx.xxx/xxxx.</w:t>
        <w:br/>
        <w:t>2 This information may be found online at xxx.xxxxx.xxx/xxxx.</w:t>
        <w:br/>
        <w:t>3 A non-US shell bank is a non-US bank without a physical presence in its country of domicile/ incorporation.</w:t>
        <w:br/>
        <w:t>4 A person who is widely and publicly known to maintain an unusually close relationship with the senior non-US political figure, including a person who is in a position to conduct substantial financial transactions on behalf of such figure.</w:t>
        <w:br/>
        <w:t xml:space="preserve">  ANNEX B – FOR INSTITUTIONAL SUBSCRIBERS ONLY</w:t>
        <w:br/>
        <w:t>- 47 -</w:t>
        <w:br/>
        <w:t xml:space="preserve">    9.            Pay To Play Matters.</w:t>
        <w:br/>
        <w:t>9.1            If the Subscriber is an entity substantially owned by a “government entity”5 (e.g., a single investor vehicle) and the investment decisions of such entity are made or directed by such government entity, please provide the name of the government entity:</w:t>
        <w:br/>
        <w:t>________________________________</w:t>
        <w:br/>
        <w:t>9.2            Please note that, if the Subscriber enters the name of a government entity in Section 9.1, the Company will treat the Subscriber as if it were the government entity for purposes of Rule 206(4)-5 of the Investment Advisers Act (the “Pay to Play Rule”).</w:t>
        <w:br/>
        <w:t>9.3            If the Subscriber is (i) a government entity, (ii) acting as trustee, custodian or nominee for a beneficial owner that is a government entity, or (iii) an entity described in Section 9.1, the Subscriber hereby certifies that:</w:t>
        <w:br/>
        <w:t>¨      other than the Pay to Play Rule, no “pay to play” or other similar compliance obligations would be imposed on the Company, the Adviser or their affiliates in connection with the Subscriber’s subscription;</w:t>
        <w:br/>
        <w:t>- OR -</w:t>
        <w:br/>
        <w:t>¨      If the Subscriber cannot make the above certification, indicate in the space below all other “pay to play” laws, rules or guidelines, or lobbyist disclosure laws or rules, the Company, the Adviser or their affiliates, employees or Placement Agents would be subject to in connection with the Subscriber’s subscription:</w:t>
        <w:br/>
        <w:t xml:space="preserve">                      5 Any U.S. state or political subdivision of a U.S. state, including:</w:t>
        <w:br/>
        <w:t xml:space="preserve">  (i) Any agency, authority, or instrumentality of the U.S. state or political subdivision;</w:t>
        <w:br/>
        <w:t xml:space="preserve">  (ii) A pool of assets sponsored or established by the U.S. state or political subdivision or any agency, authority or instrumentality thereof, including, but not limited to a “defined benefit plan” as defined in section 414(j) of the Internal Revenue Code (26 U.S.C. 414(j)), or a U.S. state general fund;</w:t>
        <w:br/>
        <w:t xml:space="preserve">  (iii) Any participant-directed investment program or plan sponsored or established by a U.S. state or political subdivision or any agency, authority or instrumentality thereof, including, but not limited to, a “qualified tuition plan” authorized by section 529 of the Internal Revenue Code (26 U.S.C. 529), a retirement plan authorized by section 403(b) or 457 of the Internal Revenue Code (26 U.S.C. 403(b) or 457), or any similar program or plan; and</w:t>
        <w:br/>
        <w:t xml:space="preserve">        (iv) Officers, agents, or employees of the U.S. state or political subdivision or any agency, authority or instrumentality thereof, acting in their official capacity.</w:t>
        <w:br/>
        <w:t>ANNEX B – FOR INSTITUTIONAL SUBSCRIBERS ONLY</w:t>
        <w:br/>
        <w:t xml:space="preserve">  END OF ANNEX B</w:t>
        <w:br/>
        <w:t>- 48 -</w:t>
        <w:br/>
        <w:t xml:space="preserve">    Exhibit A:</w:t>
        <w:br/>
        <w:t>FOREIGN DUE DILIGENCE QUESTIONNAIRE</w:t>
        <w:br/>
        <w:t>Subscriber  Name:</w:t>
        <w:br/>
        <w:t>Custodian:</w:t>
        <w:br/>
        <w:t>List all nominal and beneficial owners of the account holding an interest therein of 25% or greater:</w:t>
        <w:br/>
        <w:t>1. Individual subscribing in his/her own name acting on his/her own behalf   ¨  Check Box</w:t>
        <w:br/>
        <w:t>2. Individual subscribing on behalf of other persons  ¨  Check Box</w:t>
        <w:br/>
        <w:t>List of other persons:</w:t>
        <w:br/>
        <w:t>3. Closely held entity      ¨  Check Box</w:t>
        <w:br/>
        <w:t>List persons who exercise control over subscriber (either because of signing authority or significant economic interest):</w:t>
        <w:br/>
        <w:t>4. Trust      ¨  Check Box</w:t>
        <w:br/>
        <w:t>List persons who control funds in trust:</w:t>
        <w:br/>
        <w:t>Attach an Investor Profile Form – Individual Account for all individuals listed above.</w:t>
        <w:br/>
        <w:t xml:space="preserve">  Subscriber Signature</w:t>
        <w:br/>
        <w:t xml:space="preserve">  I hereby certify the information above and any information provided in connection herewith is true and correct.</w:t>
        <w:br/>
        <w:t xml:space="preserve">  Name:   Signature:   Date:</w:t>
        <w:br/>
        <w:t>EXHIBIT A – FOREIGN DUE DILIGENCE QUESTIONNAIRE</w:t>
        <w:br/>
        <w:t>- 49 -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