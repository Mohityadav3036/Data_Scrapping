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br/>
        <w:t xml:space="preserve">                    COMMON STOCK PURCHASE WARRANT AGREEMENT</w:t>
        <w:br/>
        <w:t xml:space="preserve">                    ---------------------------------------</w:t>
        <w:br/>
        <w:br/>
        <w:t xml:space="preserve">     This Common Stock Purchase Warrant Agreement is made as of</w:t>
        <w:br/>
        <w:t>______________________, 2000, by and between Ocean West Holding Corporation and</w:t>
        <w:br/>
        <w:t>Reliance Trust Company (the "Warrant Agent").</w:t>
        <w:br/>
        <w:br/>
        <w:t xml:space="preserve">     WHEREAS, the Company has determined to issue and deliver Common Stock</w:t>
        <w:br/>
        <w:t>Purchase Warrants (the "Warrants") entitling the holders of the Warrants to</w:t>
        <w:br/>
        <w:t>purchase an aggregate of 1,000,000 Common Shares of the Company;</w:t>
        <w:br/>
        <w:br/>
        <w:t xml:space="preserve">     WHEREAS, the Company desires to provide for the form and provisions of the</w:t>
        <w:br/>
        <w:t>Warrants, the terms upon which they will be issued and may be exercised, and the</w:t>
        <w:br/>
        <w:t>respective rights, limitations and immunities of the Company, the Warrant Agent</w:t>
        <w:br/>
        <w:t>and the holders of the Warrants; and</w:t>
        <w:br/>
        <w:br/>
        <w:t xml:space="preserve">     WHEREAS, all acts and things necessary have been done and performed to make</w:t>
        <w:br/>
        <w:t>the Warrant, when executed on behalf of the Company and countersigned by or on</w:t>
        <w:br/>
        <w:t>behalf of the Warrant Agent, as provided in this Agreement, the valid, binding</w:t>
        <w:br/>
        <w:t>and legal obligation of the Company,  and to authorize the execution and</w:t>
        <w:br/>
        <w:t>delivery of this Agreement;</w:t>
        <w:br/>
        <w:br/>
        <w:t xml:space="preserve">     NOW, THEREFORE, in consideration of the mutual agreements contained herein,</w:t>
        <w:br/>
        <w:t>the parties hereto agree as follows:</w:t>
        <w:br/>
        <w:br/>
        <w:t xml:space="preserve">                                   Article I</w:t>
        <w:br/>
        <w:t xml:space="preserve">                  Execution and Countersignature of Warrants</w:t>
        <w:br/>
        <w:br/>
        <w:br/>
        <w:t xml:space="preserve">     1.01.   Execution and Countersignature of Warrants.</w:t>
        <w:br/>
        <w:t xml:space="preserve">             ------------------------------------------</w:t>
        <w:br/>
        <w:br/>
        <w:t xml:space="preserve">             (a)   Each Warrant, whenever issued, shall be dated</w:t>
        <w:br/>
        <w:t>________________________, shall be substantially in the form of Exhibit A</w:t>
        <w:br/>
        <w:t xml:space="preserve">                                                                ---------</w:t>
        <w:br/>
        <w:t>attached hereto and incorporated hereby, and shall be signed by, or bear the</w:t>
        <w:br/>
        <w:t>facsimile signature of, the President or a Vice President and of the Secretary</w:t>
        <w:br/>
        <w:t>or an Assistant Secretary of the Company.  If any officer whose facsimile</w:t>
        <w:br/>
        <w:t>signature has been placed upon any Warrant ceases to be that officer before the</w:t>
        <w:br/>
        <w:t>Warrant is issued, the Warrant may be issued with the same effect as if the</w:t>
        <w:br/>
        <w:t>officer had not ceased to be that officer on the date of issuance.</w:t>
        <w:br/>
        <w:br/>
        <w:t xml:space="preserve">             (b)   No Warrant may be exercised until it has been countersigned</w:t>
        <w:br/>
        <w:t>by the Warrant Agent. The Warrant Agent shall countersign a Warrant only if:</w:t>
        <w:br/>
        <w:br/>
        <w:t xml:space="preserve">                   (i)    the Warrant is to be issued in exchange or</w:t>
        <w:br/>
        <w:t xml:space="preserve">             substitution for one or more previously countersigned Warrants, as</w:t>
        <w:br/>
        <w:t xml:space="preserve">             provided in this Agreement, or</w:t>
        <w:br/>
        <w:br/>
        <w:t xml:space="preserve">                   (ii)   the Company instructs the Warrant Agent to do so.</w:t>
        <w:br/>
        <w:br/>
        <w:br/>
        <w:t xml:space="preserve">             (c)   Unless and until countersigned by the Warrant Agent pursuant</w:t>
        <w:br/>
        <w:t>to this Agreement, a Warrant is invalid and of no effect.</w:t>
        <w:br/>
        <w:br/>
        <w:br/>
        <w:t xml:space="preserve">                                  Article II</w:t>
        <w:br/>
        <w:t xml:space="preserve">               Warrant Price, Duration and Exercise of Warrants</w:t>
        <w:br/>
        <w:br/>
        <w:br/>
        <w:t xml:space="preserve">     2.01.   Warrant Price.  Each Warrant, when countersigned by the Warrant</w:t>
        <w:br/>
        <w:t xml:space="preserve">             -------------</w:t>
        <w:br/>
        <w:t>Agent, shall entitle the holder of the Warrant, subject to the provisions of</w:t>
        <w:br/>
        <w:t>this Agreement, to purchase from the Company the number of Common Shares stated</w:t>
        <w:br/>
        <w:t>in the Warrant at the price of eight dollars ($8.00) per share, subject to the</w:t>
        <w:br/>
        <w:t>adjustments provided in Article III of this Agreement.  The Warrant Price as</w:t>
        <w:br/>
        <w:t>used herein shall refer to the price per share at which Common Shares may be</w:t>
        <w:br/>
        <w:t>purchased at the time a Warrant is exercised.</w:t>
        <w:br/>
        <w:br/>
        <w:t xml:space="preserve">     2.02.   Duration of Warrants.  Warrants may be exercised only on or</w:t>
        <w:br/>
        <w:t xml:space="preserve">             --------------------</w:t>
        <w:br/>
        <w:t>before a date that is eighteen (18) months after the date of the Warrants (the</w:t>
        <w:br/>
        <w:t>"Expiration Date").  Notwithstanding the foregoing, if notice has been given as</w:t>
        <w:br/>
        <w:t>provided in Article III hereof in connection with the liquidation, dissolution</w:t>
        <w:br/>
        <w:t>or winding up of the Company, the Warrants shall expire at the close of business</w:t>
        <w:br/>
        <w:t>on the third full business day before the date specified in the notice as the</w:t>
        <w:br/>
        <w:t>record date for determining holders of stock entitled to receive any</w:t>
        <w:br/>
        <w:t>distribution upon the liquidation, dissolution or winding up; provided, however,</w:t>
        <w:br/>
        <w:t>that such date is at least five (5) business days after the date of the notice.</w:t>
        <w:br/>
        <w:br/>
        <w:t xml:space="preserve">     2.03.   Exercise of Warrants.</w:t>
        <w:br/>
        <w:t xml:space="preserve">             --------------------</w:t>
        <w:br/>
        <w:br/>
        <w:t xml:space="preserve">             (a)   A Warrant, when countersigned by the Warrant Agent, may be</w:t>
        <w:br/>
        <w:t>exercised by surrendering it at the office of the Warrant Agent in Atlanta,</w:t>
        <w:br/>
        <w:t>Georgia, or at the office of its successor as warrant agent, prior to the close</w:t>
        <w:br/>
        <w:t>of business of the Warrant Agent on the Expiration Date or such earlier date as</w:t>
        <w:br/>
        <w:t>may be applicable with the exercise form set forth in the Warrant duly completed</w:t>
        <w:br/>
        <w:t>and executed, and by paying in full, in lawful money of the United States, the</w:t>
        <w:br/>
        <w:t>Warrant Price for each full Common Share as to which the Warrant is exercised,</w:t>
        <w:br/>
        <w:t>and any applicable taxes.  Notwithstanding the foregoing, the Company is only</w:t>
        <w:br/>
        <w:t>required to use reasonable efforts which will permit the purchase and sale of</w:t>
        <w:br/>
        <w:t>the Common Shares underlying the Warrants and is not required to qualify the</w:t>
        <w:br/>
        <w:t>Warrants or the Common Shares underlying the Warrants in any state.</w:t>
        <w:br/>
        <w:br/>
        <w:t xml:space="preserve">             (b)   As soon as practicable after the exercise of any Warrant, the</w:t>
        <w:br/>
        <w:t>Company shall issue to, or upon the order of, the holder or holders of the</w:t>
        <w:br/>
        <w:t>Warrant, in whatever name or names the Warrant holder may direct, a certificate</w:t>
        <w:br/>
        <w:t>or certificates for the number of full Common Shares to which the holder or</w:t>
        <w:br/>
        <w:t>holders are entitled, registered in the name or names specified by the holder or</w:t>
        <w:br/>
        <w:t>holders, and, if the Warrant is not exercised in full (except with respect to a</w:t>
        <w:br/>
        <w:t>remaining fraction of a share), a new countersigned Warrant for the number of</w:t>
        <w:br/>
        <w:t>shares (including fractional shares) as to which the Warrant has not been</w:t>
        <w:br/>
        <w:t>exercised.  All Warrants surrendered shall be canceled by the Company.</w:t>
        <w:br/>
        <w:br/>
        <w:t xml:space="preserve">                                       2</w:t>
        <w:br/>
        <w:br/>
        <w:br/>
        <w:t xml:space="preserve">             (c)   If the same holder of one or more Warrants exercises the</w:t>
        <w:br/>
        <w:t>purchase rights under the Warrants in the same transaction in a manner that</w:t>
        <w:br/>
        <w:t>leaves the right to purchase a fraction of a share unexercised, the Company</w:t>
        <w:br/>
        <w:t>shall pay a cash adjustment with respect to that final fraction in an amount</w:t>
        <w:br/>
        <w:t>equal to the same fraction of the current market price of one Common Share on</w:t>
        <w:br/>
        <w:t>the business day that next precedes the day of exercise reduced by the same</w:t>
        <w:br/>
        <w:t>fraction of the Warrant Price of one Common Share on that day. For this purpose,</w:t>
        <w:br/>
        <w:t>the current market price shall be the price of one Common Share on the principal</w:t>
        <w:br/>
        <w:t>stock exchange on which the Common Shares is traded on the next preceding</w:t>
        <w:br/>
        <w:t>business day, or, if no sales take place on that day or if the Common Shares are</w:t>
        <w:br/>
        <w:t>not then listed on a stock exchange, the average of the reported bid and asked</w:t>
        <w:br/>
        <w:t>prices on that day in the over-the-counter market.</w:t>
        <w:br/>
        <w:br/>
        <w:t xml:space="preserve">             (d)   All Common Shares issued upon the exercise of a Warrant shall</w:t>
        <w:br/>
        <w:t>be duly and validly issued, fully paid and nonassessable, and the Company shall</w:t>
        <w:br/>
        <w:t>pay all taxes in connection with the issuance of such shares. The Company shall</w:t>
        <w:br/>
        <w:t>not be required to pay any tax imposed in connection with any transfer involved</w:t>
        <w:br/>
        <w:t>in the issuance of a certificate for Common Shares in any name other than that</w:t>
        <w:br/>
        <w:t>of the holder or holders of the Warrant surrendered in connection with the</w:t>
        <w:br/>
        <w:t>purchase of the shares. In this case the Company shall not be required to issue</w:t>
        <w:br/>
        <w:t>or deliver any stock certificate until the tax has been paid.</w:t>
        <w:br/>
        <w:br/>
        <w:t xml:space="preserve">             (e)   Each person in whose name any certificate for Common Shares</w:t>
        <w:br/>
        <w:t>is issued shall be deemed to have become the holder of record of the shares on</w:t>
        <w:br/>
        <w:t>the date on which the Warrant was surrendered and payment of the Warrant Price</w:t>
        <w:br/>
        <w:t>and any applicable taxes was made, irrespective of the date of delivery of the</w:t>
        <w:br/>
        <w:t>certificate, except that, if the date of surrender and payment is a date when</w:t>
        <w:br/>
        <w:t>the stock transfer books of the Company are closed, a person shall be deemed to</w:t>
        <w:br/>
        <w:t>have become the holder of shares at the close of business on the next succeeding</w:t>
        <w:br/>
        <w:t>date on which the stock transfer books are open. Except as otherwise provided in</w:t>
        <w:br/>
        <w:t>Article III, each person holding any shares received upon exercise of Warrants</w:t>
        <w:br/>
        <w:t>shall be entitled to receive only dividends or distributions which are payable</w:t>
        <w:br/>
        <w:t>to holders of record on or after the date on which the person is deemed to</w:t>
        <w:br/>
        <w:t>become the holder of record of such shares.</w:t>
        <w:br/>
        <w:br/>
        <w:br/>
        <w:t xml:space="preserve">                                  Article III</w:t>
        <w:br/>
        <w:t xml:space="preserve">                                  Adjustments</w:t>
        <w:br/>
        <w:br/>
        <w:t xml:space="preserve">     3.01.   Stock Dividends - Split-Ups.  If after the date of this</w:t>
        <w:br/>
        <w:t xml:space="preserve">             ---------------------------</w:t>
        <w:br/>
        <w:t>Agreement, and subject to the provisions of Section 3.07 hereof, the number of</w:t>
        <w:br/>
        <w:t>outstanding Common Shares of the Company is increased by a stock dividend</w:t>
        <w:br/>
        <w:t>payable in Common Shares or by a split-up of Common Shares, then, on the day</w:t>
        <w:br/>
        <w:t>following the date fixed for the determination of holders of Common Shares</w:t>
        <w:br/>
        <w:t>entitled to receive the stock dividend or split-up, the number of shares</w:t>
        <w:br/>
        <w:t>issuable on exercise of each Warrant shall be increased in proportion to the</w:t>
        <w:br/>
        <w:t>increase in outstanding shares and the then applicable Warrant Price shall be</w:t>
        <w:br/>
        <w:t>correspondingly decreased.</w:t>
        <w:br/>
        <w:br/>
        <w:t xml:space="preserve">     3.02.   Aggregation of Shares.  If after the date of this Agreement, and</w:t>
        <w:br/>
        <w:t xml:space="preserve">             ---------------------</w:t>
        <w:br/>
        <w:t>subject to the provisions of Section 3.07 hereof, the number of outstanding</w:t>
        <w:br/>
        <w:t>Common Shares of the Company is</w:t>
        <w:br/>
        <w:br/>
        <w:t xml:space="preserve">                                       3</w:t>
        <w:br/>
        <w:br/>
        <w:br/>
        <w:t>decreased by a combination or reclassification of Common Shares, then, after the</w:t>
        <w:br/>
        <w:t>effective date of the combination or reclassification, the number of Common</w:t>
        <w:br/>
        <w:t>Shares issuable on exercise of each Warrant shall be decreased in proportion to</w:t>
        <w:br/>
        <w:t>the decrease in outstanding Common Shares and the then applicable Warrant Price</w:t>
        <w:br/>
        <w:t>shall be correspondingly increased.</w:t>
        <w:br/>
        <w:br/>
        <w:t xml:space="preserve">     3.03.   Special Stock Dividends.  If after the date of this Agreement,</w:t>
        <w:br/>
        <w:t xml:space="preserve">             -----------------------</w:t>
        <w:br/>
        <w:t>and subject to the provisions of Section 3.07 hereof, shares of any class of</w:t>
        <w:br/>
        <w:t>stock of the Company (other than Common Shares) are issued by way of a stock</w:t>
        <w:br/>
        <w:t>dividend on outstanding Common Shares, then, commencing with the day following</w:t>
        <w:br/>
        <w:t>the date fixed for the determination of holders of Common Shares entitled to</w:t>
        <w:br/>
        <w:t>receive the stock dividend, in addition to any Common Share receivable upon</w:t>
        <w:br/>
        <w:t>exercise of the Warrants, the Warrant holders upon exercise of the Warrants</w:t>
        <w:br/>
        <w:t>shall be entitled to receive, as nearly as practicable, the same number of</w:t>
        <w:br/>
        <w:t>shares of dividend stock, plus any shares issued upon any subsequent change,</w:t>
        <w:br/>
        <w:t>replacement, subdivision or combination of the stock dividend, to which the</w:t>
        <w:br/>
        <w:t>holders would have been entitled if their Warrants would have been exercised</w:t>
        <w:br/>
        <w:t>immediately prior to the stock dividend.  No adjustment in the Warrant Price</w:t>
        <w:br/>
        <w:t>shall be made merely by virtue of the happening of any event specified in this</w:t>
        <w:br/>
        <w:t>Section 3.03.</w:t>
        <w:br/>
        <w:br/>
        <w:t xml:space="preserve">     3.04.   Reorganization, Etc.  If after the date of this Agreement any</w:t>
        <w:br/>
        <w:t xml:space="preserve">             --------------------</w:t>
        <w:br/>
        <w:t>capital reorganization or reclassification of the Common Shares of the Company,</w:t>
        <w:br/>
        <w:t>or consolidation or merger of the Company with another corporation, or sale of</w:t>
        <w:br/>
        <w:t>all or substantially all of its assets to another corporation is effective,</w:t>
        <w:br/>
        <w:t>then, as a condition of the reorganization, reclassification, consolidation,</w:t>
        <w:br/>
        <w:t>merger or sale, lawful and fair provision shall be made whereby the Warrant</w:t>
        <w:br/>
        <w:t>holders after the transaction shall have the right to purchase and receive, upon</w:t>
        <w:br/>
        <w:t>the basis and upon the terms and conditions specified in the Warrants and in</w:t>
        <w:br/>
        <w:t>lieu of the Common Shares of the Company purchasable and receivable immediately</w:t>
        <w:br/>
        <w:t>prior to the transaction upon the exercise of the rights represented by the</w:t>
        <w:br/>
        <w:t>Warrants, the shares of stock, securities or assets that may be issued or</w:t>
        <w:br/>
        <w:t>payable with respect to or in exchange for a number of outstanding Common Shares</w:t>
        <w:br/>
        <w:t>equal to the number of Common Shares purchasable and receivable immediately</w:t>
        <w:br/>
        <w:t>prior to the transaction upon the exercise of the rights represented by the</w:t>
        <w:br/>
        <w:t>Warrants if the reorganization, reclassification, consolidation, merger or sale</w:t>
        <w:br/>
        <w:t>had not taken place.  Appropriate provisions shall be made in connection with a</w:t>
        <w:br/>
        <w:t>reorganization, reclassification, consolidation, merger or sale with respect to</w:t>
        <w:br/>
        <w:t>the rights and interests of the Warrant holders to the end that the provision of</w:t>
        <w:br/>
        <w:t>this Agreement (including, without limitation, provisions for adjustments of the</w:t>
        <w:br/>
        <w:t>Warrant Price and of the number of shares purchasable upon exercise of the</w:t>
        <w:br/>
        <w:t>Warrants) shall immediately after the transaction be applicable as nearly as</w:t>
        <w:br/>
        <w:t>possible to any shares of stock, securities or assets deliverable immediately</w:t>
        <w:br/>
        <w:t>after the transaction upon the exercise of the Warrants.  The Company shall not</w:t>
        <w:br/>
        <w:t>effect any consolidation, merger or sale unless, prior to the consummation of</w:t>
        <w:br/>
        <w:t>the transaction, the successor corporation (if other than the Company) resulting</w:t>
        <w:br/>
        <w:t>from the consolidation or merger, or the corporation purchasing the assets,</w:t>
        <w:br/>
        <w:t>assumes by written instrument executed and delivered to the Warrant Agent the</w:t>
        <w:br/>
        <w:t>obligation to deliver to the Warrant holders the shares of stock, securities or</w:t>
        <w:br/>
        <w:t>assets in accordance with the foregoing provisions that the holders may be</w:t>
        <w:br/>
        <w:t>entitled to purchase.</w:t>
        <w:br/>
        <w:br/>
        <w:t xml:space="preserve">                                       4</w:t>
        <w:br/>
        <w:br/>
        <w:br/>
        <w:t xml:space="preserve">     3.05.   Notice of Change in Warrant.  Upon any adjustment of the Warrant</w:t>
        <w:br/>
        <w:t xml:space="preserve">             ---------------------------</w:t>
        <w:br/>
        <w:t>Price or the number of shares issuable on exercise of a Warrant, then and in</w:t>
        <w:br/>
        <w:t>each case the Company shall give written notice of the adjustment to the Warrant</w:t>
        <w:br/>
        <w:t>Agent.  The notice shall state the Warrant Price resulting from the adjustment</w:t>
        <w:br/>
        <w:t>and the increase or decrease, if any, in the number of shares purchasable at</w:t>
        <w:br/>
        <w:t>that price upon exercise of a Warrant, setting forth in reasonable detail the</w:t>
        <w:br/>
        <w:t>method of calculation and the facts upon which the calculation is based.  The</w:t>
        <w:br/>
        <w:t>Company shall mail or cause to be mailed to each holder of Warrants at the</w:t>
        <w:br/>
        <w:t>address registered with the Company, a notice setting forth such change or</w:t>
        <w:br/>
        <w:t>adjustment.  Failure to file a statement or to give notice, or any defect in a</w:t>
        <w:br/>
        <w:t>statement or notice, shall not affect the legality or validity of the changes or</w:t>
        <w:br/>
        <w:t>adjustments.</w:t>
        <w:br/>
        <w:br/>
        <w:t xml:space="preserve">     3.06.   Other Notices.  In case at any time:</w:t>
        <w:br/>
        <w:t xml:space="preserve">             -------------</w:t>
        <w:br/>
        <w:br/>
        <w:t xml:space="preserve">             (a)   the Company pays any dividends payable in stock upon its</w:t>
        <w:br/>
        <w:t>Common Shares or makes any distributions (other than regular cash dividends) to</w:t>
        <w:br/>
        <w:t>the holders of its Common Shares;</w:t>
        <w:br/>
        <w:br/>
        <w:t xml:space="preserve">             (b)   the Company offers for subscription pro rata to the holders</w:t>
        <w:br/>
        <w:t>of its Common Shares any additional shares of stock of any class or any other</w:t>
        <w:br/>
        <w:t>rights;</w:t>
        <w:br/>
        <w:br/>
        <w:t xml:space="preserve">             (c)   there is a capital reorganization, a classification of the</w:t>
        <w:br/>
        <w:t>capital stock of the Company or a consolidation or merger of the Company with,</w:t>
        <w:br/>
        <w:t>or a sale of all or substantially all of its assets to, another corporation; or</w:t>
        <w:br/>
        <w:br/>
        <w:t xml:space="preserve">             (d)   there is a voluntary or involuntary dissolution, liquidation</w:t>
        <w:br/>
        <w:t>or winding up of the Company;</w:t>
        <w:br/>
        <w:br/>
        <w:t>then, in any one or more of these cases, the Company shall give written notice</w:t>
        <w:br/>
        <w:t>in the manner set forth in Section 3.05 of this Agreement of the date on which</w:t>
        <w:br/>
        <w:t>(i) the books of the Company close or a record is taken for the dividend,</w:t>
        <w:br/>
        <w:t>distribution or subscription rights, or (ii) the reorganization,</w:t>
        <w:br/>
        <w:t>reclassification, consolidation, merger, sale, dissolution, liquidation or</w:t>
        <w:br/>
        <w:t>winding up takes place.  The notice also shall specify the date as of which the</w:t>
        <w:br/>
        <w:t>holders of record of Common Shares shall participate in dividend, distribution</w:t>
        <w:br/>
        <w:t>or subscription rights, or shall be entitled to exchange their Common Shares for</w:t>
        <w:br/>
        <w:t>securities or other property deliverable upon the reorganization,</w:t>
        <w:br/>
        <w:t>reclassification, consolidation, merger, sale, dissolution, liquidation or</w:t>
        <w:br/>
        <w:t>winding up.  The notice shall be given and published at least twenty (20) days</w:t>
        <w:br/>
        <w:t>prior to the transaction in question and not less than 20 days prior to the</w:t>
        <w:br/>
        <w:t>record date or the date on which the Company's transfer books are closed with</w:t>
        <w:br/>
        <w:t>respect to the transaction.  Failure to give or publish the notice, or any</w:t>
        <w:br/>
        <w:t>defect in the notice, shall not affect the legality or validity of any</w:t>
        <w:br/>
        <w:t>transaction covered or to be covered in the notice.</w:t>
        <w:br/>
        <w:br/>
        <w:t xml:space="preserve">     3.07.   Limitation on Fractions.  Notwithstanding anything in Sections</w:t>
        <w:br/>
        <w:t xml:space="preserve">             -----------------------</w:t>
        <w:br/>
        <w:t>3.01 or 3.02 hereof to the contrary, cumulative adjustments in the number of</w:t>
        <w:br/>
        <w:t>shares issuable upon exercise of Warrants shall be made only to the nearest</w:t>
        <w:br/>
        <w:t>multiple of one-tenth (1/10) of a share, i.e., fractions of less than five-</w:t>
        <w:br/>
        <w:t>hundredths (5/100) of a share shall be disregarded and fractions of five-</w:t>
        <w:br/>
        <w:t>hundredths (5/100) of a share or more shall be treated as being one-tenth (1/10)</w:t>
        <w:br/>
        <w:t>of a share.</w:t>
        <w:br/>
        <w:br/>
        <w:br/>
        <w:t xml:space="preserve">                                       5</w:t>
        <w:br/>
        <w:br/>
        <w:br/>
        <w:t xml:space="preserve">     3.08.   Form of Warrant.  The form of Warrant need not be changed due to</w:t>
        <w:br/>
        <w:t xml:space="preserve">             ---------------</w:t>
        <w:br/>
        <w:t>any change pursuant to this article, and Warrants issued after a change may</w:t>
        <w:br/>
        <w:t>state the same Warrant Price and the same number of shares as is stated in the</w:t>
        <w:br/>
        <w:t>Warrants initially issued pursuant hereto.  However, at any time in its sole</w:t>
        <w:br/>
        <w:t>discretion, the Company may make any change in the form of Warrant that it may</w:t>
        <w:br/>
        <w:t>deem appropriate and that does not affect the substance of the Warrants.  Any</w:t>
        <w:br/>
        <w:t>Warrant subsequently issued and countersigned, whether in exchange or</w:t>
        <w:br/>
        <w:t>substitution for an outstanding Warrant or otherwise, may be in the form as so</w:t>
        <w:br/>
        <w:t>changed.</w:t>
        <w:br/>
        <w:br/>
        <w:t xml:space="preserve">                                  Article IV</w:t>
        <w:br/>
        <w:t xml:space="preserve">          Other Provisions Relating to Rights of Holders of Warrants</w:t>
        <w:br/>
        <w:br/>
        <w:t xml:space="preserve">     4.01.   No Rights as Stockholder Conferred by Warrants.  A Warrant does</w:t>
        <w:br/>
        <w:t xml:space="preserve">             ----------------------------------------------</w:t>
        <w:br/>
        <w:t>not entitle its holder to any of the rights of a stockholder of the Company.</w:t>
        <w:br/>
        <w:br/>
        <w:t xml:space="preserve">     4.02.   Lost, Stolen, Mutilated or Destroyed Warrants.  If any Warrant is</w:t>
        <w:br/>
        <w:t xml:space="preserve">             ---------------------------------------------</w:t>
        <w:br/>
        <w:t>lost, stolen, mutilated or destroyed, the Company and the Warrant Agent may</w:t>
        <w:br/>
        <w:t>issue a new Warrant of like denomination, tenor and date as the Warrant so lost,</w:t>
        <w:br/>
        <w:t>stolen, mutilated or destroyed.  Any such issuance of a new Warrant shall be on</w:t>
        <w:br/>
        <w:t>whatever terms and conditions with respect to indemnity or otherwise that the</w:t>
        <w:br/>
        <w:t>Company and Warrant Agent may in their sole discretion impose (which shall, in</w:t>
        <w:br/>
        <w:t>the case of a mutilated Warrant, include the surrender of the Warrant).  Any new</w:t>
        <w:br/>
        <w:t>Warrant shall constitute an original contractual obligation of the Company,</w:t>
        <w:br/>
        <w:t>regardless of whether the allegedly lost, stolen, mutilated or destroyed Warrant</w:t>
        <w:br/>
        <w:t>is at any time enforceable by anyone.</w:t>
        <w:br/>
        <w:br/>
        <w:t xml:space="preserve">     4.03.   Reservation of Common Shares.  The Company shall at all times</w:t>
        <w:br/>
        <w:t xml:space="preserve">             ----------------------------</w:t>
        <w:br/>
        <w:t>reserve and keep available the number of its authorized but unissued Common</w:t>
        <w:br/>
        <w:t>Shares which is sufficient to permit the exercise in full of all outstanding</w:t>
        <w:br/>
        <w:t>Warrants.  If at any time the number of authorized but unissued Common Shares is</w:t>
        <w:br/>
        <w:t>not sufficient for these purposes, the Company shall take such corporate action</w:t>
        <w:br/>
        <w:t>as, in the opinion of counsel, may be necessary to increase its authorized but</w:t>
        <w:br/>
        <w:t>unissued shares to the number of shares sufficient for these purposes.  The</w:t>
        <w:br/>
        <w:t>Warrants, and the Common Shares issuable upon exercise of the Warrants, have</w:t>
        <w:br/>
        <w:t>been registered under the Securities Act of 1933, as amended.</w:t>
        <w:br/>
        <w:br/>
        <w:t xml:space="preserve">                                   Article V</w:t>
        <w:br/>
        <w:t xml:space="preserve">                      Ownership and Transfer of Warrants</w:t>
        <w:br/>
        <w:br/>
        <w:t xml:space="preserve">     5.01.   Ownership of Warrants.  Warrants issued pursuant to this</w:t>
        <w:br/>
        <w:t xml:space="preserve">             ---------------------</w:t>
        <w:br/>
        <w:t>Agreement shall be treated as owned only by the holder of record as determined</w:t>
        <w:br/>
        <w:t>by the Warrant Agent.</w:t>
        <w:br/>
        <w:br/>
        <w:t xml:space="preserve">     5.02.   Transfer of Warrants.  After countersignature by the Warrant</w:t>
        <w:br/>
        <w:t xml:space="preserve">             --------------------</w:t>
        <w:br/>
        <w:t>Agent in accordance with the provisions of this Agreement, one or more Warrants</w:t>
        <w:br/>
        <w:t>may be surrendered to the Warrant Agent for transfer and, upon their</w:t>
        <w:br/>
        <w:t>cancellation, the Warrant Agent shall countersign and deliver in exchange one or</w:t>
        <w:br/>
        <w:t>more new Warrants, as requested by the holder of the canceled Warrant or</w:t>
        <w:br/>
        <w:t>Warrants, for purchase of the same aggregate number of shares as were evidenced</w:t>
        <w:br/>
        <w:t>by or applicable</w:t>
        <w:br/>
        <w:br/>
        <w:t xml:space="preserve">                                       6</w:t>
        <w:br/>
        <w:br/>
        <w:br/>
        <w:t>to the Warrant or Warrants so canceled. The Company shall give notice to the</w:t>
        <w:br/>
        <w:t>registered holders of the Warrants of any change in the address, or in the</w:t>
        <w:br/>
        <w:t>designation, of the Warrant Agent.</w:t>
        <w:br/>
        <w:br/>
        <w:t xml:space="preserve">                                  Article VI</w:t>
        <w:br/>
        <w:t xml:space="preserve">                                 Warrant Agent</w:t>
        <w:br/>
        <w:br/>
        <w:t xml:space="preserve">     6.01.   Resignation, Consolidation or Merger of Warrant Agent.</w:t>
        <w:br/>
        <w:t xml:space="preserve">             -----------------------------------------------------</w:t>
        <w:br/>
        <w:br/>
        <w:t xml:space="preserve">             (a)   The Warrant Agent, or any successor, may resign its duties</w:t>
        <w:br/>
        <w:t>and be discharged from all further duties and liabilities hereunder after giving</w:t>
        <w:br/>
        <w:t>sixty (60) days notice in writing to the Company, except that shorter notice may</w:t>
        <w:br/>
        <w:t>be given if the Company, in writing, accepts such shorter notice as sufficient.</w:t>
        <w:br/>
        <w:t>If the office of Warrant Agent becomes vacant by resignation or incapacity to</w:t>
        <w:br/>
        <w:t>act or otherwise, the Company shall appoint in writing a successor Warrant Agent</w:t>
        <w:br/>
        <w:t>in place of the Warrant Agent.</w:t>
        <w:br/>
        <w:br/>
        <w:t xml:space="preserve">             (b)   If the Company fails to make an appointment within sixty (60)</w:t>
        <w:br/>
        <w:t>days after it has been notified in writing of a resignation or an incapacity by</w:t>
        <w:br/>
        <w:t>the resigning or incapacitated Warrant Agent or by the holder of a Warrant (who</w:t>
        <w:br/>
        <w:t>must, with any notice, submit the Warrant for inspection by the Company), then</w:t>
        <w:br/>
        <w:t>the holder of any Warrant may apply to any court of competent jurisdiction for</w:t>
        <w:br/>
        <w:t>the appointment of a successor Warrant Agent. Any successor Warrant Agent,</w:t>
        <w:br/>
        <w:t>whether appointed by the Company or by a court, must be a corporation organized,</w:t>
        <w:br/>
        <w:t>doing business and in good standing under the laws of the United States of</w:t>
        <w:br/>
        <w:t>America or of any State, authorized under the laws under which it is governed to</w:t>
        <w:br/>
        <w:t>exercise corporate trust powers, be subject to supervision or examination by</w:t>
        <w:br/>
        <w:t>federal or state authorities, and have a combined capital and surplus of not</w:t>
        <w:br/>
        <w:t>less than $5,000,000. The combined capital and surplus of any successor Warrant</w:t>
        <w:br/>
        <w:t>Agent shall be deemed to be the combined capital and surplus set forth in the</w:t>
        <w:br/>
        <w:t>most recent report of its condition published prior to its appointment, provided</w:t>
        <w:br/>
        <w:t>that these reports are published at least annually pursuant to law or to the</w:t>
        <w:br/>
        <w:t>requirements of a federal or state supervision or examining authority.</w:t>
        <w:br/>
        <w:br/>
        <w:t xml:space="preserve">             (c)   After appointment, any successor Warrant Agent shall be</w:t>
        <w:br/>
        <w:t>vested with all the authorities, powers, rights, immunities, duties and</w:t>
        <w:br/>
        <w:t>obligations of its predecessor Warrant Agent with like effect as if originally</w:t>
        <w:br/>
        <w:t>named as Warrant Agent under this Agreement without any further act or deed.</w:t>
        <w:br/>
        <w:t>However, if for any reason it becomes necessary or appropriate, the predecessor</w:t>
        <w:br/>
        <w:t>Warrant Agent shall execute and deliver, at the Company's expense, an instrument</w:t>
        <w:br/>
        <w:t>transferring to a successor Warrant Agent all the authority, powers, rights,</w:t>
        <w:br/>
        <w:t>immunities, duties and obligations of a Warrant Agent hereunder. Not later than</w:t>
        <w:br/>
        <w:t>the effective date of any appointment the Company shall give notice of the</w:t>
        <w:br/>
        <w:t>appointment to the predecessor Warrant Agent to each transfer agent for its</w:t>
        <w:br/>
        <w:t>Common Shares and to the registered holders of the Warrants. Failure to give</w:t>
        <w:br/>
        <w:t>notice, or any defect in a notice, shall not affect the validity of the</w:t>
        <w:br/>
        <w:t>appointment of a successor Warrant Agent.</w:t>
        <w:br/>
        <w:br/>
        <w:t xml:space="preserve">             (d)   Any corporation into which the Warrant Agent may be merged or</w:t>
        <w:br/>
        <w:t>with which it may be consolidated or any corporation resulting from any merger</w:t>
        <w:br/>
        <w:t>or consolidation to which the</w:t>
        <w:br/>
        <w:br/>
        <w:t xml:space="preserve">                                       7</w:t>
        <w:br/>
        <w:br/>
        <w:br/>
        <w:t>Warrant Agent is a party shall be the successor Warrant Agent under this</w:t>
        <w:br/>
        <w:t>Agreement without any further act.</w:t>
        <w:br/>
        <w:br/>
        <w:t xml:space="preserve">     6.02.   Fees and Expenses of Warrant Agent.  The Company shall (a) pay</w:t>
        <w:br/>
        <w:t xml:space="preserve">             ----------------------------------</w:t>
        <w:br/>
        <w:t>the Warrant Agent reasonable remuneration for its services as Warrant Agent</w:t>
        <w:br/>
        <w:t>hereunder and reimburse the Warrant Agent upon demand for all expenditures that</w:t>
        <w:br/>
        <w:t>it may reasonably incur in the execution of its duties hereunder, for example</w:t>
        <w:br/>
        <w:t>and not by way of limitation, including the cost of legal counsel utilized by</w:t>
        <w:br/>
        <w:t>Warrant Agent pursuant to Section 6.03(a) hereof; and (b) perform, execute,</w:t>
        <w:br/>
        <w:t>acknowledge and deliver or cause to be performed, executed, acknowledged and</w:t>
        <w:br/>
        <w:t>delivered all further and other acts, instruments and assurances that reasonably</w:t>
        <w:br/>
        <w:t>may be required by the Warrant Agent to carry out or perform this Agreement.</w:t>
        <w:br/>
        <w:br/>
        <w:t xml:space="preserve">     6.03.   Additional Provisions.</w:t>
        <w:br/>
        <w:t xml:space="preserve">             ---------------------</w:t>
        <w:br/>
        <w:br/>
        <w:t xml:space="preserve">             (a)   The Warrant Agent may consult with legal counsel (who may be</w:t>
        <w:br/>
        <w:t>legal counsel for the Company) and the opinion of legal counsel shall be full</w:t>
        <w:br/>
        <w:t>and complete authorization and protection to the Warrant Agent with respect to</w:t>
        <w:br/>
        <w:t>any action taken or omitted by it in good faith and in accordance with the</w:t>
        <w:br/>
        <w:t>opinion.</w:t>
        <w:br/>
        <w:br/>
        <w:t xml:space="preserve">             (b)   Whenever in the performance of its duties under this</w:t>
        <w:br/>
        <w:t>Agreement the Warrant Agent deems it necessary or desirable that any fact or</w:t>
        <w:br/>
        <w:t>matter be proved or established by the Company prior to taking or suffering any</w:t>
        <w:br/>
        <w:t>action hereunder, the fact or matter (unless other evidence with respect thereto</w:t>
        <w:br/>
        <w:t>is specifically prescribed in this Agreement) may be deemed to be conclusively</w:t>
        <w:br/>
        <w:t>proved and established by a statement signed by the President or a Vice</w:t>
        <w:br/>
        <w:t>President or the Treasurer or an Assistant Treasurer or the Controller or the</w:t>
        <w:br/>
        <w:t>Secretary of the Company and delivered to the Warrant Agent. However, in its</w:t>
        <w:br/>
        <w:t>discretion, the Warrant Agent may in lieu of a signed statement accept other</w:t>
        <w:br/>
        <w:t>evidence of a fact or matter or may require further or additional evidence that</w:t>
        <w:br/>
        <w:t>to it may seem reasonable.</w:t>
        <w:br/>
        <w:br/>
        <w:t xml:space="preserve">             (c)   The Warrant Agent shall be liable hereunder only for its own</w:t>
        <w:br/>
        <w:t>negligence or willful misconduct.</w:t>
        <w:br/>
        <w:br/>
        <w:t xml:space="preserve">             (d)   The Warrant Agent shall not be liable for or by reason of any</w:t>
        <w:br/>
        <w:t>of the statements of fact or recital contained in this Agreement or in the</w:t>
        <w:br/>
        <w:t>Warrants (except its countersignature of the Warrants) or be required to verify</w:t>
        <w:br/>
        <w:t>the statements or recitals, and all of these statements and recitals are and</w:t>
        <w:br/>
        <w:t>shall be deemed to have been made only by the Company.</w:t>
        <w:br/>
        <w:br/>
        <w:t xml:space="preserve">             (e)   The Warrant Agent shall not be responsible for (i) the</w:t>
        <w:br/>
        <w:t>validity of this Agreement, (ii) the execution and delivery of this Agreement or</w:t>
        <w:br/>
        <w:t>the validity and execution of any Warrants (except its countersignature or</w:t>
        <w:br/>
        <w:t>execution of the Warrants), (iii) any breach by the Company of any covenant or</w:t>
        <w:br/>
        <w:t>condition contained herein or in any Warrant, (iv) the making of any adjustment</w:t>
        <w:br/>
        <w:t>required by Article III of this Agreement or (v) the manner, method or amount of</w:t>
        <w:br/>
        <w:t>any adjustment or the ascertaining of the existence of facts that would require</w:t>
        <w:br/>
        <w:t>any adjustment. The Warrant Agent also,</w:t>
        <w:br/>
        <w:br/>
        <w:t xml:space="preserve">                                       8</w:t>
        <w:br/>
        <w:br/>
        <w:br/>
        <w:t>by any act under or pursuant hereto, shall not be deemed to make any</w:t>
        <w:br/>
        <w:t>representation or warranty as to the authorization or reservation of any Common</w:t>
        <w:br/>
        <w:t>Shares to be issued pursuant hereto, as to any Warrant or as to whether, when</w:t>
        <w:br/>
        <w:t>issued, Common Shares shall be duly and validly issued, fully paid and</w:t>
        <w:br/>
        <w:t>nonassessable.</w:t>
        <w:br/>
        <w:br/>
        <w:t xml:space="preserve">     6.04.   Acceptance of Agency.  The Warrant Agent hereby accepts the</w:t>
        <w:br/>
        <w:t xml:space="preserve">             --------------------</w:t>
        <w:br/>
        <w:t>agency established by this Agreement and agrees to perform this Agreement upon</w:t>
        <w:br/>
        <w:t>the terms and conditions set forth herein.  Among other things, the Warrant</w:t>
        <w:br/>
        <w:t>Agent shall account promptly to the Company with respect to Warrants exercised</w:t>
        <w:br/>
        <w:t>and concurrently pay to the Company all moneys received by it for the purchase</w:t>
        <w:br/>
        <w:t>of Common Shares through the exercise of Warrants.</w:t>
        <w:br/>
        <w:br/>
        <w:t xml:space="preserve">                                  Article VII</w:t>
        <w:br/>
        <w:t xml:space="preserve">                                 Other Matters</w:t>
        <w:br/>
        <w:br/>
        <w:t xml:space="preserve">     7.01.   Payment of Taxes.  The Company shall from time to time promptly</w:t>
        <w:br/>
        <w:t xml:space="preserve">             ----------------</w:t>
        <w:br/>
        <w:t>pay all taxes and charges that may be imposed upon the Company or the Warrant</w:t>
        <w:br/>
        <w:t>Agent in connection with the issuance or delivery of Common Shares upon the</w:t>
        <w:br/>
        <w:t>exercise of Warrants, but the Company shall not be required to pay any transfer</w:t>
        <w:br/>
        <w:t>taxes or income taxes in connection with the Warrants or shares.</w:t>
        <w:br/>
        <w:br/>
        <w:t xml:space="preserve">     7.02.   Modification of Agreement.  Without the consent or concurrence of</w:t>
        <w:br/>
        <w:t xml:space="preserve">             -------------------------</w:t>
        <w:br/>
        <w:t>the holders of the Warrants, the Warrant Agent may by supplemental agreement or</w:t>
        <w:br/>
        <w:t>otherwise concur with the Company in making any changes or corrections in this</w:t>
        <w:br/>
        <w:t>Agreement that it is advised by counsel (who may be counsel for the Company) are</w:t>
        <w:br/>
        <w:t>required to cure any ambiguity or to correct any defective or inconsistent</w:t>
        <w:br/>
        <w:t>provision or clerical omission or mistake or manifest error contained herein.</w:t>
        <w:br/>
        <w:br/>
        <w:t xml:space="preserve">     7.03.   Successors.  All the covenants and provisions of this Agreement</w:t>
        <w:br/>
        <w:t xml:space="preserve">             ----------</w:t>
        <w:br/>
        <w:t>by or for the benefit of the Company or the Warrant Agent shall bind and inure</w:t>
        <w:br/>
        <w:t>to the benefit of their respective successors and assigns hereunder.</w:t>
        <w:br/>
        <w:br/>
        <w:t xml:space="preserve">     7.04.   Notices and Demands to Company and Warrant Agent.  Any notice or</w:t>
        <w:br/>
        <w:t xml:space="preserve">             ------------------------------------------------</w:t>
        <w:br/>
        <w:t>demand authorized by this Agreement to be given or made by the Company, the</w:t>
        <w:br/>
        <w:t>Warrant Agent or by the holder of any Warrant shall be sufficiently given or</w:t>
        <w:br/>
        <w:t>made if sent by certified or registered mail, postage prepaid, addressed (until</w:t>
        <w:br/>
        <w:t>another address is filed in writing), as follows:</w:t>
        <w:br/>
        <w:br/>
        <w:t xml:space="preserve">             To the Company:           Ocean West Holding Corporation</w:t>
        <w:br/>
        <w:t xml:space="preserve">                                       00000 Xxxxxxx Xxxxxx, Xxxxx 000</w:t>
        <w:br/>
        <w:t xml:space="preserve">                                       Xxxxxx, Xxxxxxxxxx 00000</w:t>
        <w:br/>
        <w:t xml:space="preserve">                                       Attn: Xxxxx X. Xxxxxxxx</w:t>
        <w:br/>
        <w:br/>
        <w:t xml:space="preserve">             To the Warrant Agent:     Reliance Trust Company</w:t>
        <w:br/>
        <w:t xml:space="preserve">                                       0000 Xxxxxxxxx Xxxx, XX</w:t>
        <w:br/>
        <w:t xml:space="preserve">                                       Xxxxxxx, Xxxxxxx 00000</w:t>
        <w:br/>
        <w:t xml:space="preserve">                                       Attn: _______________________</w:t>
        <w:br/>
        <w:br/>
        <w:t xml:space="preserve">                                       9</w:t>
        <w:br/>
        <w:br/>
        <w:br/>
        <w:t xml:space="preserve">     7.05.   Applicable Law.  The validity, interpretation and performance of</w:t>
        <w:br/>
        <w:t xml:space="preserve">             --------------</w:t>
        <w:br/>
        <w:t>this Agreement and of the Warrants shall be governed by the laws of the State of</w:t>
        <w:br/>
        <w:t>Delaware.</w:t>
        <w:br/>
        <w:br/>
        <w:t xml:space="preserve">     7.06.   Persons Having Rights Under This Agreement.  Nothing expressed in</w:t>
        <w:br/>
        <w:t xml:space="preserve">             ------------------------------------------</w:t>
        <w:br/>
        <w:t>this Agreement and nothing that may be implied from any of the provisions hereof</w:t>
        <w:br/>
        <w:t>is intended, or shall be construed, to confer upon, or give to, any person or</w:t>
        <w:br/>
        <w:t>corporation other than the parties to this Agreement and the holders of the</w:t>
        <w:br/>
        <w:t>Warrants any right, remedy or claim under or by reason of this Agreement or of</w:t>
        <w:br/>
        <w:t>any covenant, conditions, stipulation, promise or agreement contained herein,</w:t>
        <w:br/>
        <w:t>and all covenants, conditions, stipulations, promises and agreements contained</w:t>
        <w:br/>
        <w:t>herein shall be for the sole and exclusive benefit of the parties hereto and</w:t>
        <w:br/>
        <w:t>their respective successors and assigns and of the holders of the Warrants.</w:t>
        <w:br/>
        <w:br/>
        <w:t xml:space="preserve">     7.07.   Examination of Agreement.  A copy of this Agreement shall be</w:t>
        <w:br/>
        <w:t xml:space="preserve">             ------------------------</w:t>
        <w:br/>
        <w:t>available at all reasonable times at the office of the Warrant Agent for</w:t>
        <w:br/>
        <w:t>inspection by the holder of any Warrant.  The Warrant Agent may require the</w:t>
        <w:br/>
        <w:t>holder seeking inspection to submit the Warrant for inspection by it.</w:t>
        <w:br/>
        <w:br/>
        <w:t xml:space="preserve">     7.08.   Effect of Headings.  The article and section headings in this</w:t>
        <w:br/>
        <w:t xml:space="preserve">             ------------------</w:t>
        <w:br/>
        <w:t>Agreement are for convenience only and are not part of this Agreement and shall</w:t>
        <w:br/>
        <w:t>not affect the interpretation hereof.</w:t>
        <w:br/>
        <w:br/>
        <w:t xml:space="preserve">     WITNESS the signatures of the parties to this Agreement as of the day first</w:t>
        <w:br/>
        <w:t>above written.</w:t>
        <w:br/>
        <w:br/>
        <w:br/>
        <w:t xml:space="preserve">                              Ocean West Holding Corporation</w:t>
        <w:br/>
        <w:br/>
        <w:t xml:space="preserve">                              By:</w:t>
        <w:br/>
        <w:t xml:space="preserve">                                  -----------------------------------------</w:t>
        <w:br/>
        <w:t xml:space="preserve">                              Title:</w:t>
        <w:br/>
        <w:t xml:space="preserve">                                     --------------------------------------</w:t>
        <w:br/>
        <w:br/>
        <w:t xml:space="preserve">                              Reliance Trust Company</w:t>
        <w:br/>
        <w:br/>
        <w:t xml:space="preserve">                              By:</w:t>
        <w:br/>
        <w:t xml:space="preserve">                                 ------------------------------------------</w:t>
        <w:br/>
        <w:t xml:space="preserve">                              Title:</w:t>
        <w:br/>
        <w:t xml:space="preserve">                                    ---------------------------------------</w:t>
        <w:br/>
        <w:br/>
        <w:t xml:space="preserve">                                      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