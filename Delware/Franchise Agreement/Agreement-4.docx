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CHARTER FRANCHISE SERVICES, LLC</w:t>
        <w:br/>
        <w:br/>
        <w:t xml:space="preserve">                               FRANCHISE AGREEMENT</w:t>
        <w:br/>
        <w:br/>
        <w:br/>
        <w:br/>
        <w:t xml:space="preserve">                                TABLE OF CONTENTS</w:t>
        <w:br/>
        <w:t xml:space="preserve">                                                                            PAGE</w:t>
        <w:br/>
        <w:br/>
        <w:t>1.       GRANT OF FRANCHISE................................................... 2</w:t>
        <w:br/>
        <w:t xml:space="preserve">                  1.1.     Grant.............................................. 2</w:t>
        <w:br/>
        <w:t xml:space="preserve">                  1.2.     Modifications; Amendments to Charter System........ 2</w:t>
        <w:br/>
        <w:t xml:space="preserve">                  1.3.     New Products....................................... 3</w:t>
        <w:br/>
        <w:t xml:space="preserve">                  1.4.     Territory Exclusive................................ 3</w:t>
        <w:br/>
        <w:t xml:space="preserve">                  1.5.     Outpatient Providers............................... 3</w:t>
        <w:br/>
        <w:t xml:space="preserve">                  1.6.     Reservation of Rights.............................. 3</w:t>
        <w:br/>
        <w:br/>
        <w:t>2.       TERM................................................................. 4</w:t>
        <w:br/>
        <w:br/>
        <w:t>3.       OPERATING ASSISTANCE................................................. 4</w:t>
        <w:br/>
        <w:br/>
        <w:t>4.       FEES................................................................. 5</w:t>
        <w:br/>
        <w:t xml:space="preserve">                  4.1.     Franchise Fee...................................... 5</w:t>
        <w:br/>
        <w:t xml:space="preserve">                  4.2.     Annual Continuing Fee.............................. 5</w:t>
        <w:br/>
        <w:t xml:space="preserve">                  4.3.     Definition of "Contract Year"...................... 5</w:t>
        <w:br/>
        <w:t xml:space="preserve">                  4.4.     Monthly Installments............................... 5</w:t>
        <w:br/>
        <w:t xml:space="preserve">                  4.5.     Annual Continuing Fee for Short Contract Year...... 6</w:t>
        <w:br/>
        <w:t xml:space="preserve">                  4.6.     Payment Following Contract Year End................ 6</w:t>
        <w:br/>
        <w:t xml:space="preserve">                  4.7.     Taxes.............................................. 6</w:t>
        <w:br/>
        <w:t xml:space="preserve">                  4.8.     Advances by Franchisor............................. 6</w:t>
        <w:br/>
        <w:t xml:space="preserve">                  4.9.     Interest........................................... 6</w:t>
        <w:br/>
        <w:t xml:space="preserve">                  4.10.    Gross Revenues..................................... 7</w:t>
        <w:br/>
        <w:br/>
        <w:br/>
        <w:t>LICENSED MARKS................................................................ 8</w:t>
        <w:br/>
        <w:t xml:space="preserve">                  5.1.     Ownership.......................................... 8</w:t>
        <w:br/>
        <w:t xml:space="preserve">                  5.2.     Authorized Use..................................... 8</w:t>
        <w:br/>
        <w:t xml:space="preserve">                  5.3.     Infringement....................................... 9</w:t>
        <w:br/>
        <w:t xml:space="preserve">                  5.4.     Operation Under Licensed Marks..................... 9</w:t>
        <w:br/>
        <w:t xml:space="preserve">                  5.5.     Modification/Replacement of Licensed Marks......... 9</w:t>
        <w:br/>
        <w:br/>
        <w:t>6.       STANDARDS OF OPERATION...............................................10</w:t>
        <w:br/>
        <w:t xml:space="preserve">                  6.1.     Compliance with System.............................10</w:t>
        <w:br/>
        <w:t xml:space="preserve">                  6.2.     Compliance With Law................................10</w:t>
        <w:br/>
        <w:t xml:space="preserve">                  6.3.     Joint Commission on Accreditation of Health Care </w:t>
        <w:br/>
        <w:t xml:space="preserve">                           Organizations (JCAHO)..............................10</w:t>
        <w:br/>
        <w:t xml:space="preserve">                  6.4.     Maintenance of Standards...........................10</w:t>
        <w:br/>
        <w:t xml:space="preserve">                  6.5.     Operation in Conformity with Prescribed Methods, </w:t>
        <w:br/>
        <w:t xml:space="preserve">                           Standards and Specifications.......................11</w:t>
        <w:br/>
        <w:t xml:space="preserve">                  6.6.     Printed Materials; Marketing.......................11</w:t>
        <w:br/>
        <w:br/>
        <w:br/>
        <w:br/>
        <w:br/>
        <w:br/>
        <w:br/>
        <w:t xml:space="preserve">                  6.7.     Ownership Identification...........................11</w:t>
        <w:br/>
        <w:t xml:space="preserve">                  6.8.     Patient Relations..................................11</w:t>
        <w:br/>
        <w:t xml:space="preserve">                  6.9.     Right to Inspect...................................11</w:t>
        <w:br/>
        <w:t xml:space="preserve">                  6.10.    Variation of Standards.............................11</w:t>
        <w:br/>
        <w:t xml:space="preserve">                  6.11.    Accounting Equipment and Software..................12</w:t>
        <w:br/>
        <w:t xml:space="preserve">                  6.12.    Discoveries and Ideas..............................12</w:t>
        <w:br/>
        <w:br/>
        <w:t>7.       CONFIDENTIAL OPERATING MANUAL........................................12</w:t>
        <w:br/>
        <w:t xml:space="preserve">                  7.1.     Compliance with Confidential Operating Manual......12</w:t>
        <w:br/>
        <w:t xml:space="preserve">                  7.2.     Revisions..........................................12</w:t>
        <w:br/>
        <w:br/>
        <w:t>8.       ADVERTISING AND MARKETING............................................12</w:t>
        <w:br/>
        <w:t xml:space="preserve">                  8.1.     Local Advertising..................................12</w:t>
        <w:br/>
        <w:t xml:space="preserve">                  8.2.     Approval of Advertising............................13</w:t>
        <w:br/>
        <w:t xml:space="preserve">                  8.3.     Participation in Cooperative Advertising and/or </w:t>
        <w:br/>
        <w:t xml:space="preserve">                           Marketing Programs................................ 13</w:t>
        <w:br/>
        <w:t xml:space="preserve">                  8.4.     Operation of Call Center.......................... 13</w:t>
        <w:br/>
        <w:t xml:space="preserve">                  8.5.     Subordination and Alternative Performance of </w:t>
        <w:br/>
        <w:t xml:space="preserve">                           Obligations....................................... 13</w:t>
        <w:br/>
        <w:br/>
        <w:br/>
        <w:t>9.       STATEMENTS, RECORDS AND FEE PAYMENTS................................ 14</w:t>
        <w:br/>
        <w:t xml:space="preserve">                  9.1.     Maintenance of Records; Audit Rights...............14</w:t>
        <w:br/>
        <w:t xml:space="preserve">                  9.2.     Reports............................................14</w:t>
        <w:br/>
        <w:t xml:space="preserve">                  9.3.     Tax Reports........................................14</w:t>
        <w:br/>
        <w:t xml:space="preserve">                  9.4.     Unaudited Periodic Statements......................14</w:t>
        <w:br/>
        <w:t xml:space="preserve">                  9.5.     Annual Statement...................................15</w:t>
        <w:br/>
        <w:br/>
        <w:t>10.      ADDITIONAL COVENANTS.................................................15</w:t>
        <w:br/>
        <w:t xml:space="preserve">                  10.1.    Covenant ..........................................15</w:t>
        <w:br/>
        <w:t xml:space="preserve">                  10.2.    Covenant Not to Compete............................15</w:t>
        <w:br/>
        <w:t xml:space="preserve">                  10.3.    Acknowledgment of Reasonableness...................15</w:t>
        <w:br/>
        <w:t xml:space="preserve">                  10.4.    Confidential Information...........................16</w:t>
        <w:br/>
        <w:t xml:space="preserve">                  10.5.    Confidential Agreements with Certain Employees.....16</w:t>
        <w:br/>
        <w:t xml:space="preserve">                  10.6.    Severability.......................................16</w:t>
        <w:br/>
        <w:br/>
        <w:t>11.      TRANSFER AND ASSIGNMENT..............................................17</w:t>
        <w:br/>
        <w:t xml:space="preserve">                  11.1.    Assignment by Franchisor...........................17</w:t>
        <w:br/>
        <w:t xml:space="preserve">                  11.2.    Assignment by Franchise Owner......................17</w:t>
        <w:br/>
        <w:t xml:space="preserve">                  11.3.    Conditions of Any Approval.........................17</w:t>
        <w:br/>
        <w:t xml:space="preserve">                  11.4. Consent Not a Waiver..................................18</w:t>
        <w:br/>
        <w:t xml:space="preserve">                  11.5.    Parties Bound and Benefitted.......................19</w:t>
        <w:br/>
        <w:br/>
        <w:br/>
        <w:br/>
        <w:br/>
        <w:br/>
        <w:br/>
        <w:t>12.      DEFAULT AND TERMINATION..............................................19</w:t>
        <w:br/>
        <w:t xml:space="preserve">                  12.1.    Franchisor's Right to Terminate....................19</w:t>
        <w:br/>
        <w:t xml:space="preserve">                  12.2.    Franchise Owner's Right to Terminate...............20</w:t>
        <w:br/>
        <w:br/>
        <w:t>13.      POST TERM OBLIGATIONS................................................20</w:t>
        <w:br/>
        <w:t xml:space="preserve">                  13.1.    Cease Operations...................................20</w:t>
        <w:br/>
        <w:t xml:space="preserve">                  13.2.    Pay All Sums Outstanding...........................21</w:t>
        <w:br/>
        <w:t xml:space="preserve">                  13.3.    Return Confidential Operating Manual...............21</w:t>
        <w:br/>
        <w:t xml:space="preserve">                  13.4.    Cease Use of System................................21</w:t>
        <w:br/>
        <w:br/>
        <w:t>14.      INSURANCE ...........................................................21</w:t>
        <w:br/>
        <w:t xml:space="preserve">                  14.1.    Maintenance of Insurance...........................21</w:t>
        <w:br/>
        <w:t xml:space="preserve">                  14.2.    Notices of Claims..................................21</w:t>
        <w:br/>
        <w:t xml:space="preserve">                  14.3.    Notices of Other Claims/Events.....................21</w:t>
        <w:br/>
        <w:br/>
        <w:t>15.      TAXES, PERMITS AND INDEBTEDNESS......................................22</w:t>
        <w:br/>
        <w:t xml:space="preserve">                  15.1.    Payment............................................22</w:t>
        <w:br/>
        <w:t xml:space="preserve">                  15.2.    Compliance with all Laws and Regulations...........22</w:t>
        <w:br/>
        <w:t xml:space="preserve">                  15.3.    Full Responsibility................................22</w:t>
        <w:br/>
        <w:br/>
        <w:br/>
        <w:t>16.      INDEMNIFICATION AND INDEPENDENT CONTRACTOR...........................22</w:t>
        <w:br/>
        <w:t xml:space="preserve">                  16.1.    Indemnification and Hold Harmless..................22</w:t>
        <w:br/>
        <w:t xml:space="preserve">                  16.2.    Independent Contractor.............................22</w:t>
        <w:br/>
        <w:br/>
        <w:t>17.      WRITTEN APPROVALS, WAIVERS, FORMS OF AGREEMENT</w:t>
        <w:br/>
        <w:t xml:space="preserve">         AND AMENDMENT........................................................23</w:t>
        <w:br/>
        <w:t xml:space="preserve">                  17.1.    Prior Approvals....................................23</w:t>
        <w:br/>
        <w:t xml:space="preserve">                  17.2.    No Waiver..........................................23</w:t>
        <w:br/>
        <w:t xml:space="preserve">                  17.3.    Form of Agreements.................................23</w:t>
        <w:br/>
        <w:t xml:space="preserve">                  17.4.    Written Amendments.................................23</w:t>
        <w:br/>
        <w:br/>
        <w:t>18.      ENFORCEMENT..........................................................24</w:t>
        <w:br/>
        <w:t xml:space="preserve">                  18.1.    Inspections........................................24</w:t>
        <w:br/>
        <w:t xml:space="preserve">                  18.2.    Injunctive Relief..................................24</w:t>
        <w:br/>
        <w:t xml:space="preserve">                  18.3.    Costs and Expenses.................................24</w:t>
        <w:br/>
        <w:t xml:space="preserve">                  18.4.    No Right to Offset.................................24</w:t>
        <w:br/>
        <w:br/>
        <w:t>19.      ENTIRE AGREEMENT.....................................................24</w:t>
        <w:br/>
        <w:br/>
        <w:t>20.      NOTICES..............................................................25</w:t>
        <w:br/>
        <w:br/>
        <w:br/>
        <w:br/>
        <w:br/>
        <w:br/>
        <w:br/>
        <w:t>21.      GOVERNING LAW AND DISPUTE RESOLUTION.................................25</w:t>
        <w:br/>
        <w:t xml:space="preserve">                  21.1.    Governing Law......................................25</w:t>
        <w:br/>
        <w:t xml:space="preserve">                  21.2.    Arbitration........................................25</w:t>
        <w:br/>
        <w:br/>
        <w:t>22.      SEVERABILITY, CONSTRUCTION...........................................26</w:t>
        <w:br/>
        <w:t xml:space="preserve">                  22.1.    Severability.......................................26</w:t>
        <w:br/>
        <w:t xml:space="preserve">                  22.2.    Regulatory Reports.................................26</w:t>
        <w:br/>
        <w:t xml:space="preserve">                  22.3.    Counterparts.......................................27</w:t>
        <w:br/>
        <w:t xml:space="preserve">                  22.4.    Table of Contents, Headings and Captions...........27</w:t>
        <w:br/>
        <w:br/>
        <w:t>23.      MANAGEMENT CONTRACTS/JOINT VENTURES/CONSULTING</w:t>
        <w:br/>
        <w:t xml:space="preserve">         AGREEMENTS...........................................................27</w:t>
        <w:br/>
        <w:br/>
        <w:t>24.      MANAGED CARE AGREEMENTS/PREFERRED PROVIDER STATUS....................27</w:t>
        <w:br/>
        <w:br/>
        <w:t>25.      ACKNOWLEDGMENTS......................................................28</w:t>
        <w:br/>
        <w:br/>
        <w:br/>
        <w:t>FRANCHISE AGREEMENT</w:t>
        <w:br/>
        <w:br/>
        <w:t xml:space="preserve">         THIS FRANCHISE AGREEMENT (the "Agreement or the "Franchise  Agreement")</w:t>
        <w:br/>
        <w:t>is entered into  effective June 17, 1997 (the  "Effective  Date") by and between</w:t>
        <w:br/>
        <w:t>MAGELLAN HEALTH SERVICES,  INC., a Delaware  corporation  ("Magellan"),  and its</w:t>
        <w:br/>
        <w:t>wholly-owned  subsidiary,  CHARTER FRANCHISE  SERVICES,  LLC, a Delaware limited</w:t>
        <w:br/>
        <w:t>liability company (together, "Franchisor"), and CHARTER BEHAVIORAL HEALTH SYSTEM</w:t>
        <w:br/>
        <w:t>OF CENTRAL GEORGIA, LLC ("Franchise Owner").</w:t>
        <w:br/>
        <w:br/>
        <w:br/>
        <w:t xml:space="preserve">                              W I T N E S S E T H :</w:t>
        <w:br/>
        <w:br/>
        <w:t xml:space="preserve">         A.  Franchisor  owns or has the right to license  certain  trade names,</w:t>
        <w:br/>
        <w:t>trademarks,  service  marks and/or  indicia of origin  identified on Exhibit "1"</w:t>
        <w:br/>
        <w:t>hereto  (the  "Licensed   Marks"),   the  uniqueness  and  value  of  which  are</w:t>
        <w:br/>
        <w:t>acknowledged  by  Franchise  Owner.  In  connection  therewith,  Franchisor  has</w:t>
        <w:br/>
        <w:t>developed a plan for a system for the operation of Hospital/RTC Based Behavioral</w:t>
        <w:br/>
        <w:t>Healthcare  Businesses (as hereinafter  defined) under the Licensed Marks, which</w:t>
        <w:br/>
        <w:t>system  includes  the right and license to utilize  existing  computer  software</w:t>
        <w:br/>
        <w:t>owned  by  Franchisor  or,  subject  to  the  terms  of the  respective  license</w:t>
        <w:br/>
        <w:t>agreement,  licensed to Franchisor,  and,  immediately prior to the date hereof,</w:t>
        <w:br/>
        <w:t>utilized  by the  business  which is the  subject  of this  Agreement,  existing</w:t>
        <w:br/>
        <w:t>treatment protocols, existing treatment, financial, legal and other programs and</w:t>
        <w:br/>
        <w:t>procedures,  existing quality standards,  existing quality  assessment  methods,</w:t>
        <w:br/>
        <w:t>existing  performance  improvement  and  monitoring  programs,  advertising  and</w:t>
        <w:br/>
        <w:t>marketing  assistance,  promotional  materials,  consultation  and other matters</w:t>
        <w:br/>
        <w:t>relating to the operation of Hospital/RTC Based Behavioral Healthcare Businesses</w:t>
        <w:br/>
        <w:t>(the "Charter System"),  all of which are designed to enhance the reputation and</w:t>
        <w:br/>
        <w:t>goodwill  with the public of  establishments  operated  pursuant  to the Charter</w:t>
        <w:br/>
        <w:t>System. "Hospital/RTC Based Behavioral Healthcare Business" as used herein shall</w:t>
        <w:br/>
        <w:t>mean the business of the operation of an acute care psychiatric  hospital,  part</w:t>
        <w:br/>
        <w:t>of an acute care  general  hospital  operating an acute care  psychiatric  unit,</w:t>
        <w:br/>
        <w:t>department,   division  or  other  organizational   subdivision,   a  behavioral</w:t>
        <w:br/>
        <w:t>healthcare  residential  treatment  center,  a part of a  facility  operating  a</w:t>
        <w:br/>
        <w:t>behavioral  healthcare  residential  treatment center, or other similar facility</w:t>
        <w:br/>
        <w:t>providing 24-hour behavioral healthcare (together an "In Patient Facility"), and</w:t>
        <w:br/>
        <w:t>the delivery of behavioral healthcare from such facility and other facilities in</w:t>
        <w:br/>
        <w:t>the Territory,  including outpatient  facilities;  such behavioral healthcare to</w:t>
        <w:br/>
        <w:t>include inpatient hospitalization,  partial hospitalization programs, outpatient</w:t>
        <w:br/>
        <w:t>therapy,  intensive outpatient therapy,  ambulatory  detoxification,  behavioral</w:t>
        <w:br/>
        <w:t>modification programs and related services. As used herein, the term "Behavioral</w:t>
        <w:br/>
        <w:t>Modification  Programs and Related  Services" shall mean any type of programs or</w:t>
        <w:br/>
        <w:t>services for providing  behavioral  modification  without regard to whether such</w:t>
        <w:br/>
        <w:t>behavioral  modification  may be  provided  in an In Patient  Facility  or other</w:t>
        <w:br/>
        <w:t>affiliated  facility  and  shall  include,  for  example,  weight  loss,  stress</w:t>
        <w:br/>
        <w:t>management, smoking cessation and similar products and programs.</w:t>
        <w:br/>
        <w:br/>
        <w:t xml:space="preserve">         B. Franchise Owner desires, upon the terms and conditions set forth </w:t>
        <w:br/>
        <w:t>herein, to obtain a license to use the Charter System in the operation of its</w:t>
        <w:br/>
        <w:t>Hospital/RTC Based Healthcare</w:t>
        <w:br/>
        <w:br/>
        <w:br/>
        <w:br/>
        <w:br/>
        <w:br/>
        <w:br/>
        <w:t>Business (the "Franchised Business").  Franchisor is willing, upon the terms and</w:t>
        <w:br/>
        <w:t>conditions  set  forth  herein,  to  license  Franchise  Owner  to  operate  the</w:t>
        <w:br/>
        <w:t>Franchised Business.</w:t>
        <w:br/>
        <w:br/>
        <w:t xml:space="preserve">         C. Franchise  Owner is a subsidiary  corporation of Charter  Behavioral</w:t>
        <w:br/>
        <w:t>Health  Systems,  LLC ("OpCo") or is otherwise  affiliated  with OpCo.  OpCo and</w:t>
        <w:br/>
        <w:t>Franchisor have entered into a Master  Franchise  Agreement dated as of the date</w:t>
        <w:br/>
        <w:t>hereof  (the  "Master  Franchise  Agreement")  pursuant  to which,  among  other</w:t>
        <w:br/>
        <w:t>matters,  Franchisor has agreed to grant franchises to certain  subsidiaries and</w:t>
        <w:br/>
        <w:t>affiliates of OpCo; a copy of the Master Franchise  Agreement is attached hereto</w:t>
        <w:br/>
        <w:t>as  Exhibit  2. This  Franchise  Agreement  is one of the  franchise  agreements</w:t>
        <w:br/>
        <w:t>granted under and pursuant to the Master Franchise Agreement.</w:t>
        <w:br/>
        <w:br/>
        <w:t xml:space="preserve">         D. Immediately prior hereto Franchisor operated, through a wholly-owned</w:t>
        <w:br/>
        <w:t>subsidiary,  the business which is the subject of this agreement.  Substantially</w:t>
        <w:br/>
        <w:t>simultaneously herewith, Franchisor is transferring to Franchise Owner's parent,</w:t>
        <w:br/>
        <w:t>OpCo,  certain of the  business  and  assets  (including  personnel)  heretofore</w:t>
        <w:br/>
        <w:t>utilized by Franchisor to provide  services and support to the business which is</w:t>
        <w:br/>
        <w:t>the subject of this  Agreement  (the business and assets  (including  personnel)</w:t>
        <w:br/>
        <w:t>retained by Franchisor  heretofore utilized by Franchisor to provide service and</w:t>
        <w:br/>
        <w:t>support  to the  business  which is the  subject  of this  Agreement  are herein</w:t>
        <w:br/>
        <w:t>referred to as the  "Retained  Servicing  Business"  and the business and assets</w:t>
        <w:br/>
        <w:t>(including  personnel)  transferred by Franchisor to OpCo heretofore utilized by</w:t>
        <w:br/>
        <w:t>Franchisor to provide  service and support to the business  which is the subject</w:t>
        <w:br/>
        <w:t>of  this  Agreement  are  herein  referred  to  as  the  "Transferred  Servicing</w:t>
        <w:br/>
        <w:t>Business").</w:t>
        <w:br/>
        <w:br/>
        <w:br/>
        <w:br/>
        <w:t>1.       GRANT OF FRANCHISE</w:t>
        <w:br/>
        <w:br/>
        <w:t xml:space="preserve">         1.1.  Grant.  Subject  to all  of  the  terms  and  conditions  herein,</w:t>
        <w:br/>
        <w:t>Franchisor  grants to Franchise Owner the right and franchise to use the Charter</w:t>
        <w:br/>
        <w:t>System in the  operation  of the  Franchised  Business  at any present or future</w:t>
        <w:br/>
        <w:t>facilities  located  in the  geographic  area  described  in  Exhibit  3 to this</w:t>
        <w:br/>
        <w:t>Agreement  (the  "Territory").  Franchise  Owner  agrees at all times during the</w:t>
        <w:br/>
        <w:t>continuance of this Agreement to use its commercially reasonable best efforts to</w:t>
        <w:br/>
        <w:t>promote and operate the Franchised  Business.  The Franchised  Business shall be</w:t>
        <w:br/>
        <w:t>operated  only under the following  name:  Charter  Behavioral  Health System of</w:t>
        <w:br/>
        <w:t>Central  Georgia,  LLC.  Subject  to all of the  terms  and  conditions  herein,</w:t>
        <w:br/>
        <w:t>Franchisor  hereby  also  grants to  Franchise  Owner the right and  license  to</w:t>
        <w:br/>
        <w:t>utilize the Charter System in connection with the management and  administration</w:t>
        <w:br/>
        <w:t>of  the  businesses  of the  any  presently  existing  Joint  Ventures,  Managed</w:t>
        <w:br/>
        <w:t>Businesses  and  all  New  Arrangements  in the  Hospital/RTC  Based  Behavioral</w:t>
        <w:br/>
        <w:t>Healthcare Business pursuant to Article 23.</w:t>
        <w:br/>
        <w:br/>
        <w:t xml:space="preserve">         1.2. Modifications;  Amendments to Charter System.  Franchisor reserves</w:t>
        <w:br/>
        <w:t>the right from time to time to amend,  modify,  delete (subject to Article 3) or</w:t>
        <w:br/>
        <w:t>enhance any portion of the Charter System  (including any of the Licensed Marks)</w:t>
        <w:br/>
        <w:t>as may be advisable in Franchisor's sole judgment to change, maintain or enhance</w:t>
        <w:br/>
        <w:t>the Charter System trade names or the  reputation,  efficiency,  competitiveness</w:t>
        <w:br/>
        <w:t>and/or quality of the Charter System,  or to adapt it to new  conditions,  laws,</w:t>
        <w:br/>
        <w:t>regulations or technology,  or to better serve the public. Franchise Owner shall</w:t>
        <w:br/>
        <w:t>have the right without additional consideration (other than such as results from</w:t>
        <w:br/>
        <w:t>increases in Gross Revenues) to</w:t>
        <w:br/>
        <w:br/>
        <w:br/>
        <w:br/>
        <w:br/>
        <w:br/>
        <w:br/>
        <w:br/>
        <w:t>utilize the amendments,  modifications and enhancements; and Franchise Owner, at</w:t>
        <w:br/>
        <w:t>its  expense,  will  fully  comply  with  all  such  amendments,  modifications,</w:t>
        <w:br/>
        <w:t>deletions and enhancements  reasonably designated as applicable to then existing</w:t>
        <w:br/>
        <w:t>franchise owners similarly  situated.  Franchisor shall not be obligated to make</w:t>
        <w:br/>
        <w:t>improvements  or develop new  software for use of  Franchise  Owner,  but to the</w:t>
        <w:br/>
        <w:t>extent that  Franchisor does so Franchise Owner shall have the right and license</w:t>
        <w:br/>
        <w:t>to use such new or improved  software without  additional  consideration  (other</w:t>
        <w:br/>
        <w:t>than such as results from increases in Gross Revenues).</w:t>
        <w:br/>
        <w:br/>
        <w:t xml:space="preserve">         1.3. New Products.  Until such time as Franchise  Owner ceases to be an</w:t>
        <w:br/>
        <w:t>OpCo Franchisee (as defined in the Master Franchise  Agreement),  and subject to</w:t>
        <w:br/>
        <w:t>Franchise  Owner  complying  with  such  reasonable   terms  and  conditions  as</w:t>
        <w:br/>
        <w:t>Franchisor  shall  provide,  Franchise  Owner shall have the right and option to</w:t>
        <w:br/>
        <w:t>utilize in the Territory in connection with its Franchised Business new products</w:t>
        <w:br/>
        <w:t>and new  concepts  developed  by  Franchisor  for  the  delivery  of  behavioral</w:t>
        <w:br/>
        <w:t>healthcare  and  Behavioral  Modification  Programs and Related  Services  ("New</w:t>
        <w:br/>
        <w:t>Products"), provided the Franchise Owner will not have such right or option with</w:t>
        <w:br/>
        <w:t>respect to any such New Products (i) which deal with the delivery of  behavioral</w:t>
        <w:br/>
        <w:t>healthcare incidental to the treatment of a non-behavioral illness or condition,</w:t>
        <w:br/>
        <w:t>(ii) where the behavioral illness (e.g.,  alcohol or substance abuse) is not the</w:t>
        <w:br/>
        <w:t>primary  diagnosis  (e.g.,   behavioral   healthcare  treatment  for  depression</w:t>
        <w:br/>
        <w:t>following a diagnosis for cancer  (cancer being the primary  diagnosis);  weight</w:t>
        <w:br/>
        <w:t>loss  behavioral  healthcare  treatment  following a heart attack (heart disease</w:t>
        <w:br/>
        <w:t>being the  primary  diagnosis)),  or (iii)  that are used by  Franchisor  or its</w:t>
        <w:br/>
        <w:t>subsidiaries  (and not offered to third  parties  pursuant to any  franchise  or</w:t>
        <w:br/>
        <w:t>similar arrangement) in connection with its business  operations.  To the extent</w:t>
        <w:br/>
        <w:t>that  Franchise  Owner does not have the right to a New Product  pursuant to the</w:t>
        <w:br/>
        <w:t>terms of this  Section,  does not elect to  utilize a New  Product  or elects to</w:t>
        <w:br/>
        <w:t>utilize a New Product but fails or refuses to comply with such reasonable  terms</w:t>
        <w:br/>
        <w:t>and  conditions  as Franchisor  shall provide in connection  therewith (in which</w:t>
        <w:br/>
        <w:t>event  Franchise  Owner  shall be deemed to have  elected  not to  utilize a New</w:t>
        <w:br/>
        <w:t>Product),  then  Franchisor  may itself  operate or franchise  others to operate</w:t>
        <w:br/>
        <w:t>businesses  utilizing  such  New  Product  from  facilities  in  the  Territory.</w:t>
        <w:br/>
        <w:t>Franchise  Owner shall have the right to utilize a New Product without paying to</w:t>
        <w:br/>
        <w:t>Franchisor  any  additional  fees (other than such as results from  increases in</w:t>
        <w:br/>
        <w:t>Gross Revenues).</w:t>
        <w:br/>
        <w:br/>
        <w:t xml:space="preserve">         1.4.  Territory  Exclusive.  Franchisor  agrees that during the term of</w:t>
        <w:br/>
        <w:t>this  Agreement,  it will not,  except as otherwise  provided in this Article 1,</w:t>
        <w:br/>
        <w:t>establish  or maintain,  or  franchise  any other person or firm to establish or</w:t>
        <w:br/>
        <w:t>maintain,  a facility  located  within the  Territory  that (i) uses the Charter</w:t>
        <w:br/>
        <w:t>System,  (ii)  engages,  directly  or  indirectly,  in  the  Hospital/RTC  Based</w:t>
        <w:br/>
        <w:t>Healthcare Business,  or (iii) subject to Section 1.3 above, provides Behavioral</w:t>
        <w:br/>
        <w:t>Modification Programs and Related Services.</w:t>
        <w:br/>
        <w:br/>
        <w:t xml:space="preserve">         1.5.  Outpatient  Providers.  Franchisor  may not,  without the written</w:t>
        <w:br/>
        <w:t>consent of Franchise  Owner in each instance,  establish or maintain a business,</w:t>
        <w:br/>
        <w:t>or grant franchises or other licenses to individual physicians, psychologists or</w:t>
        <w:br/>
        <w:t>other  mental  healthcare  professionals  or to groups  thereof  or to  entities</w:t>
        <w:br/>
        <w:t>employing such, to operate businesses, for the delivery of behavioral healthcare</w:t>
        <w:br/>
        <w:t>at a facility  within  the  Territory  that (i) uses the  Charter  System,  (ii)</w:t>
        <w:br/>
        <w:t>engages, directly or indirectly,</w:t>
        <w:br/>
        <w:br/>
        <w:br/>
        <w:br/>
        <w:br/>
        <w:br/>
        <w:br/>
        <w:t>in the Hospital/RTC Based Behavioral  Healthcare  Business,  or (iii) subject to</w:t>
        <w:br/>
        <w:t>Section  1.3  above,  provides  Behavioral  Modification  Programs  and  Related</w:t>
        <w:br/>
        <w:t>Services.</w:t>
        <w:br/>
        <w:br/>
        <w:t xml:space="preserve">         1.6  Reservation of Rights.  Franchise  Owner  acknowledges  and agrees</w:t>
        <w:br/>
        <w:t>that, in addition to the rights  contained in other  subsections of this Article</w:t>
        <w:br/>
        <w:t>1, Franchisor may grant to another or others the right and franchise to operate,</w:t>
        <w:br/>
        <w:t>at facilities outside the Territory,  Hospital/RTC  Based Behavioral  Healthcare</w:t>
        <w:br/>
        <w:t>Businesses  utilizing the Charter System,  even if such businesses  compete with</w:t>
        <w:br/>
        <w:t>Franchise Owner's Franchised Business, and that Franchisor may otherwise use and</w:t>
        <w:br/>
        <w:t>grant to others  the right to use the  Licensed  Marks,  or any other  names and</w:t>
        <w:br/>
        <w:t>marks,  for other  businesses.  It is understood that nothing  contained in this</w:t>
        <w:br/>
        <w:t>Agreement  shall prevent  Franchisor  (i) from providing  behavioral  healthcare</w:t>
        <w:br/>
        <w:t>incidental to the managed  behavioral  healthcare  business or incidental to any</w:t>
        <w:br/>
        <w:t>other  business  the  principal  purpose  of  which  is not the  operation  of a</w:t>
        <w:br/>
        <w:t>Hospital/RTC Based Behavioral  Healthcare  Business,  and (ii) from, pursuant to</w:t>
        <w:br/>
        <w:t>contracts with federal,  state and local governments and governmental  agencies,</w:t>
        <w:br/>
        <w:t>providing health and human services,  including behavioral  healthcare services,</w:t>
        <w:br/>
        <w:t>to the mentally retarded,  the developmentally  disabled,  the elderly,  persons</w:t>
        <w:br/>
        <w:t>under the control or supervision of criminal/juvenile  justice systems and other</w:t>
        <w:br/>
        <w:t>designated populations.</w:t>
        <w:br/>
        <w:br/>
        <w:br/>
        <w:br/>
        <w:t>2.       TERM</w:t>
        <w:br/>
        <w:br/>
        <w:t xml:space="preserve">         This Agreement, unless sooner terminated pursuant to Article 12 hereof,</w:t>
        <w:br/>
        <w:t>shall extend from the Effective Date until the date of expiration or termination</w:t>
        <w:br/>
        <w:t>of the Master Franchise Agreement.</w:t>
        <w:br/>
        <w:br/>
        <w:t>3.       OPERATING ASSISTANCE</w:t>
        <w:br/>
        <w:br/>
        <w:t xml:space="preserve">         Franchisor  reserves the right to require  Franchise  Owner to maintain</w:t>
        <w:br/>
        <w:t>standards  of  quality,  appearance  and  service  at  all  Franchised  Business</w:t>
        <w:br/>
        <w:t>facilities,  thereby  maintaining the public image and reputation of the Charter</w:t>
        <w:br/>
        <w:t>System and the demand for the services and products provided thereunder,  and to</w:t>
        <w:br/>
        <w:t>that end Franchisor  shall provide  Franchise  Owner with the following  ongoing</w:t>
        <w:br/>
        <w:t>assistance:</w:t>
        <w:br/>
        <w:br/>
        <w:t xml:space="preserve">                           (a)  Advertising and marketing  assistance  including</w:t>
        <w:br/>
        <w:t xml:space="preserve">         consultation,  access to media buying  programs and access to broadcast</w:t>
        <w:br/>
        <w:t xml:space="preserve">         and other advertising  pieces and materials produced by Franchisor from</w:t>
        <w:br/>
        <w:t xml:space="preserve">         time to time for franchise owners.</w:t>
        <w:br/>
        <w:br/>
        <w:t xml:space="preserve">                           (b)      Risk management services, including risk </w:t>
        <w:br/>
        <w:t xml:space="preserve">         financing planning, loss control and claims management.</w:t>
        <w:br/>
        <w:br/>
        <w:t xml:space="preserve">                           (c)      Outcomes monitoring.</w:t>
        <w:br/>
        <w:br/>
        <w:t xml:space="preserve">                           (d)      Access to Managed Care Agreements (as </w:t>
        <w:br/>
        <w:t xml:space="preserve">         hereinafter defined).</w:t>
        <w:br/>
        <w:br/>
        <w:br/>
        <w:br/>
        <w:br/>
        <w:br/>
        <w:br/>
        <w:br/>
        <w:br/>
        <w:t xml:space="preserve">                           (e)  Consultation  by  telephone  or at  Franchisor's</w:t>
        <w:br/>
        <w:t xml:space="preserve">         offices with respect to matters relating to the Franchised  Business in</w:t>
        <w:br/>
        <w:t xml:space="preserve">         which   Franchisor  has  expertise,   including   matters  relating  to</w:t>
        <w:br/>
        <w:t xml:space="preserve">         reimbursement,  government relations,  clinical strategies,  regulatory</w:t>
        <w:br/>
        <w:t xml:space="preserve">         matters, strategic planning and business development.</w:t>
        <w:br/>
        <w:br/>
        <w:t xml:space="preserve">                  Franchisor shall maintain  reasonable  expertise and provide a</w:t>
        <w:br/>
        <w:t>minimum  level and  quality  of  assistance  within  the  scope of the  Retained</w:t>
        <w:br/>
        <w:t>Servicing  Business,  in  accordance  with  commercially   reasonable  standards</w:t>
        <w:br/>
        <w:t>substantially  similar to the level and quality of such  assistance  provided to</w:t>
        <w:br/>
        <w:t>the business  which is the subject of this  Agreement  immediately  prior to the</w:t>
        <w:br/>
        <w:t>date hereof by the Retained Servicing  Business.  Nothing contained herein shall</w:t>
        <w:br/>
        <w:t>require  Franchisor to maintain expertise or provide assistance within the scope</w:t>
        <w:br/>
        <w:t>of the Transferred Servicing Business.</w:t>
        <w:br/>
        <w:br/>
        <w:t>4.       FEES</w:t>
        <w:br/>
        <w:br/>
        <w:t xml:space="preserve">         4.1. Franchise Fee.  There is no initial franchise fee for the initial</w:t>
        <w:br/>
        <w:t>term or any renewal term.</w:t>
        <w:br/>
        <w:br/>
        <w:t xml:space="preserve">         4.2. Annual Continuing Fee.  For each "Contract Year" (as hereinafter</w:t>
        <w:br/>
        <w:t xml:space="preserve">defined), Franchise Owner shall pay to Franchisor, subject to the terms of </w:t>
        <w:br/>
        <w:t>Section 4.5 below, an annual continuing fee (the "Annual Continuing Fee") in the</w:t>
        <w:br/>
        <w:t>amount of the greater of:</w:t>
        <w:br/>
        <w:br/>
        <w:t xml:space="preserve">                  (a) Eight Hundred Sixty-Nine  Thousand Dollars ($869,000) plus</w:t>
        <w:br/>
        <w:t xml:space="preserve">         (i) an  amount  calculated  by  multiplying  Eight  Hundred  Sixty-Nine</w:t>
        <w:br/>
        <w:t xml:space="preserve">         Thousand Dollars ($869,000) by the percentage  increase in the Consumer</w:t>
        <w:br/>
        <w:t xml:space="preserve">         Price Index, United States City Average for All Urban Consumers for All</w:t>
        <w:br/>
        <w:t xml:space="preserve">         items (as published by the U.S.  Department  of Labor,  Bureau of Labor</w:t>
        <w:br/>
        <w:t xml:space="preserve">         Statistics)  (the "CPI") between the end of the latest period for which</w:t>
        <w:br/>
        <w:t xml:space="preserve">         said index has been  published  prior to the date of this Agreement and</w:t>
        <w:br/>
        <w:t xml:space="preserve">         the end of the latest  period  for which said index has been  published</w:t>
        <w:br/>
        <w:t xml:space="preserve">         prior to the  first day of said  Contract  Year  (the  "Minimum  Annual</w:t>
        <w:br/>
        <w:t xml:space="preserve">         Continuing  Fee"),  except that no  adjustment  to the  Minimum  Annual</w:t>
        <w:br/>
        <w:t xml:space="preserve">         Continuing  Fee shall be made for the second  Contract  Year  (Contract</w:t>
        <w:br/>
        <w:t xml:space="preserve">         Year  commencing   October  1,  1997)  it  being  understood  that  the</w:t>
        <w:br/>
        <w:t xml:space="preserve">         adjustment  made for the third Contract Year (Contract Year  commencing</w:t>
        <w:br/>
        <w:t xml:space="preserve">         October 1, 1998)  shall take into  consideration  the change in the CPI</w:t>
        <w:br/>
        <w:t xml:space="preserve">         between  the end of the  latest  period  for which  said index has been</w:t>
        <w:br/>
        <w:t xml:space="preserve">         published prior to the date of this Agreement and the end of the latest</w:t>
        <w:br/>
        <w:t xml:space="preserve">         period for which said index has been  published  prior to the first day</w:t>
        <w:br/>
        <w:t xml:space="preserve">         of the third Contract Year, and (ii) New  Arrangement  Management  Fees</w:t>
        <w:br/>
        <w:t xml:space="preserve">         (as defined in Article 23); or</w:t>
        <w:br/>
        <w:br/>
        <w:t xml:space="preserve">                  (b) Eight Hundred Sixty-Nine  Thousand Dollars ($869,000) plus</w:t>
        <w:br/>
        <w:t xml:space="preserve">         (i) 3% of Gross  Revenues  above Ten Million Seven Hundred  Twenty-Nine</w:t>
        <w:br/>
        <w:t xml:space="preserve">         Thousand  Dollars  ($10,729,000)  and less than  Twelve  Million  Eight</w:t>
        <w:br/>
        <w:t xml:space="preserve">         Hundred  Seventy-Five   Thousand  Dollars   ($12,875,000)  during  said</w:t>
        <w:br/>
        <w:t xml:space="preserve">         Contract  Year,  (ii) 5% of Gross  Revenues  above Twelve Million Eight</w:t>
        <w:br/>
        <w:t xml:space="preserve">         Hundred  Seventy-Five   Thousand  Dollars   ($12,875,000)  during  said</w:t>
        <w:br/>
        <w:t xml:space="preserve">         Contract Year, and (iii) New Arrangement Management Fees.</w:t>
        <w:br/>
        <w:br/>
        <w:br/>
        <w:br/>
        <w:br/>
        <w:br/>
        <w:br/>
        <w:br/>
        <w:t xml:space="preserve">         4.3. Definition of "Contract Year". As used in this Article 4, the term</w:t>
        <w:br/>
        <w:t>"Contract  Year"  shall  refer to any  period  which  begins on the date of this</w:t>
        <w:br/>
        <w:t>Agreement or any  succeeding  October 1 and ends on the earlier of the following</w:t>
        <w:br/>
        <w:t>September  30 or the  effective  date  of  expiration  or  termination  of  this</w:t>
        <w:br/>
        <w:t>Agreement.</w:t>
        <w:br/>
        <w:br/>
        <w:t xml:space="preserve">         4.4. Monthly  Installments.  During each Contract Year, Franchise Owner</w:t>
        <w:br/>
        <w:t>shall make  monthly  installments  against  the Annual  Continuing  Fee for said</w:t>
        <w:br/>
        <w:t>Contract Year.  During each of the first and second  Contract  Years,  each such</w:t>
        <w:br/>
        <w:t>monthly  installment  shall be equal to 1/12th of the Minimum Annual  Continuing</w:t>
        <w:br/>
        <w:t>Fee for said Contract Year.  During each  subsequent  Contract  Year,  each such</w:t>
        <w:br/>
        <w:t>monthly  installment  shall be equal to 1/12th of the greater of (a) the Minimum</w:t>
        <w:br/>
        <w:t>Annual  Continuing  Fee for said Contract Year or (b) the Annual  Continuing Fee</w:t>
        <w:br/>
        <w:t>for the preceding Contract Year. The first monthly  installment shall be paid on</w:t>
        <w:br/>
        <w:t>the date of this  Agreement;  and  subsequent  installments  shall be paid on or</w:t>
        <w:br/>
        <w:t>before the first day of each  subsequent  calendar month during the term of this</w:t>
        <w:br/>
        <w:t>Agreement.</w:t>
        <w:br/>
        <w:br/>
        <w:t xml:space="preserve">         4.5. Annual Continuing Fee for Short Contract Year. If the term of this</w:t>
        <w:br/>
        <w:t>Agreement  includes any Contract  Year of less than 365 days (i.e.,  because the</w:t>
        <w:br/>
        <w:t>date of this  Agreement or the effective  date of expiration or  termination  of</w:t>
        <w:br/>
        <w:t>this Agreement is in the middle of a Contract Year),  the Annual  Continuing Fee</w:t>
        <w:br/>
        <w:t>for such Contract Year shall be the greater of:</w:t>
        <w:br/>
        <w:br/>
        <w:t xml:space="preserve">                  (a) the product of the Minimum Annual  Continuing Fee for said</w:t>
        <w:br/>
        <w:t xml:space="preserve">         Contract  Year times a fraction the numerator of which is the number of</w:t>
        <w:br/>
        <w:t xml:space="preserve">         days that this  Agreement  was in effect during said Contract Year (the</w:t>
        <w:br/>
        <w:t xml:space="preserve">         "Effective Days"), and the denominator of which is 365, or</w:t>
        <w:br/>
        <w:br/>
        <w:t xml:space="preserve">                  (b)  the  product  of  the  amount   calculated   pursuant  to</w:t>
        <w:br/>
        <w:t xml:space="preserve">         subsection 4.2(b) above (provided,  however,  that for purposes of said</w:t>
        <w:br/>
        <w:t xml:space="preserve">         calculation the "Gross Revenues" for said Contract Year shall be "Gross</w:t>
        <w:br/>
        <w:t xml:space="preserve">         Revenues" as defined in Section 4.10 below for said Contract Year times</w:t>
        <w:br/>
        <w:t xml:space="preserve">         a fraction the numerator of which is 365 and the  denominator  of which</w:t>
        <w:br/>
        <w:t xml:space="preserve">         is the Effective Days),  times a fraction the numerator of which is the</w:t>
        <w:br/>
        <w:t xml:space="preserve">         Effective Days and the denominator of which is 365.</w:t>
        <w:br/>
        <w:br/>
        <w:t xml:space="preserve">         4.6.  Payment  Following  Contract  Year End. If the  aggregate  dollar</w:t>
        <w:br/>
        <w:t>amount of  payments  made by  Franchise  Owner to  Franchisor  in respect of any</w:t>
        <w:br/>
        <w:t>Contract  Year  pursuant  to  Section  4.4 above is  different  than the  Annual</w:t>
        <w:br/>
        <w:t>Continuing  Fee  for  said  Contract  Year,  a  payment  in the  amount  of such</w:t>
        <w:br/>
        <w:t>overpayment  or  underpayment  shall  be made by the  appropriate  party  within</w:t>
        <w:br/>
        <w:t>seventy-five (75) days after the end of said Contract Year.</w:t>
        <w:br/>
        <w:br/>
        <w:t xml:space="preserve">         4.7.  Taxes.  Franchise Owner shall pay to Franchisor the amount of all</w:t>
        <w:br/>
        <w:t>sales  taxes,  use taxes,  and  similar  taxes  imposed  upon or  required to be</w:t>
        <w:br/>
        <w:t>collected  on  account of the Annual  Continuing  Fees and of goods or  services</w:t>
        <w:br/>
        <w:t>furnished to Franchise  Owner by Franchisor,  whether such goods or services are</w:t>
        <w:br/>
        <w:t>furnished by sale, lease or otherwise.</w:t>
        <w:br/>
        <w:br/>
        <w:br/>
        <w:br/>
        <w:br/>
        <w:br/>
        <w:br/>
        <w:br/>
        <w:br/>
        <w:t xml:space="preserve">         4.8.  Advances by Franchisor.  Franchise Owner shall pay to Franchisor</w:t>
        <w:br/>
        <w:t>all amounts, if any, advanced by Franchisor or which Franchisor has paid, or for</w:t>
        <w:br/>
        <w:t>which Franchisor has become obligated, on behalf of Franchise Owner.</w:t>
        <w:br/>
        <w:br/>
        <w:t xml:space="preserve">         4.9. Interest.  Franchise Owner shall pay to Franchisor interest on any</w:t>
        <w:br/>
        <w:t>amounts which are past due at the lower of the maximum rate  permitted by law or</w:t>
        <w:br/>
        <w:t>the Prime Rate,  plus six percent (6%) per annum.  The term" Prime Rate" as used</w:t>
        <w:br/>
        <w:t>in this  Agreement  shall mean the prime rate of  interest  from time to time as</w:t>
        <w:br/>
        <w:t>published in The Wall Street Journal.</w:t>
        <w:br/>
        <w:br/>
        <w:t xml:space="preserve">         4.10. Gross Revenues.  "Gross Revenues" shall mean the sum of the </w:t>
        <w:br/>
        <w:t>following:</w:t>
        <w:br/>
        <w:br/>
        <w:t xml:space="preserve">                           (a)  the  aggregate   gross   patient   charges  from</w:t>
        <w:br/>
        <w:t xml:space="preserve">         operation of the Franchised Business at established billing rates, less</w:t>
        <w:br/>
        <w:t xml:space="preserve">         provision for  contractual  adjustments and provision for denied claims</w:t>
        <w:br/>
        <w:t xml:space="preserve">         (where collection is not pursued directly from the patient), determined</w:t>
        <w:br/>
        <w:t xml:space="preserve">         in accordance with generally accepted  accounting  principles,  and the</w:t>
        <w:br/>
        <w:t xml:space="preserve">         gross  amount  of all  other  revenues  from  whatever  source  derived</w:t>
        <w:br/>
        <w:t xml:space="preserve">         (whether  in the  form of cash,  credit,  agreements  to pay,  or other</w:t>
        <w:br/>
        <w:t xml:space="preserve">         consideration,  and  whether or not  payment is received at the time of</w:t>
        <w:br/>
        <w:t xml:space="preserve">         the sale or provision  of services)  which arise from or are derived by</w:t>
        <w:br/>
        <w:t xml:space="preserve">         Franchise Owner or any other person  affiliated  with Franchise  Owner,</w:t>
        <w:br/>
        <w:t xml:space="preserve">         directly or  indirectly  from  products  or  services  sold or provided</w:t>
        <w:br/>
        <w:t xml:space="preserve">         directly or indirectly by Franchise Owner, or from the sale of services</w:t>
        <w:br/>
        <w:t xml:space="preserve">         or  products  associated  with  the use of the  Licensed  Marks.  Gross</w:t>
        <w:br/>
        <w:t xml:space="preserve">         Revenues shall not include  amounts not actually  collected (bad debts)</w:t>
        <w:br/>
        <w:t xml:space="preserve">         to the extent  such have been  included in Gross  Revenues  reported to</w:t>
        <w:br/>
        <w:t xml:space="preserve">         Franchisor for prior periods.</w:t>
        <w:br/>
        <w:br/>
        <w:t xml:space="preserve">                           Plus,</w:t>
        <w:br/>
        <w:br/>
        <w:t xml:space="preserve">                           (b) for any joint venture ("Joint Venture"),  subject</w:t>
        <w:br/>
        <w:t xml:space="preserve">         to Article  23, or  Managed  Business  (as  defined  below),  the gross</w:t>
        <w:br/>
        <w:t xml:space="preserve">         revenues  ("Business  Gross  Revenues") of all the businesses which are</w:t>
        <w:br/>
        <w:t xml:space="preserve">         the subject of Joint Ventures (the "Joint Venture  Businesses") and the</w:t>
        <w:br/>
        <w:t xml:space="preserve">         businesses  which are the subject of  management  agreements  and other</w:t>
        <w:br/>
        <w:t xml:space="preserve">         agreements  and  arrangements  of  Franchise  Owner  pursuant  to which</w:t>
        <w:br/>
        <w:t xml:space="preserve">         Franchise Owner provides  management,  consulting or other services for</w:t>
        <w:br/>
        <w:t xml:space="preserve">         so long as any such  agreements  or  arrangements  are in  effect  (the</w:t>
        <w:br/>
        <w:t xml:space="preserve">         "Managed  Businesses").   "Business  Gross  Revenues"  shall  mean  the</w:t>
        <w:br/>
        <w:t xml:space="preserve">         aggregate  gross  patient  charges  from  each  of  the  Joint  Venture</w:t>
        <w:br/>
        <w:t xml:space="preserve">         Businesses and each of the Managed  Businesses  unless New  Arrangement</w:t>
        <w:br/>
        <w:t xml:space="preserve">         Management  Fees are paid  pursuant  to  Article  23 with  respect to a</w:t>
        <w:br/>
        <w:t xml:space="preserve">         Managed  Business,  at established  billing  rates,  less provision for</w:t>
        <w:br/>
        <w:t xml:space="preserve">         contractual   adjustments   and  provision  for  denied  claims  (where</w:t>
        <w:br/>
        <w:t xml:space="preserve">         collection is not pursued  directly  from the  patient),  determined in</w:t>
        <w:br/>
        <w:t xml:space="preserve">         accordance with generally accepted accounting principles, and the gross</w:t>
        <w:br/>
        <w:t xml:space="preserve">         amount of all other revenues from whatever  source derived  (whether in</w:t>
        <w:br/>
        <w:t xml:space="preserve">         form of cash, credit,  agreements to pay, or other  consideration,  and</w:t>
        <w:br/>
        <w:t xml:space="preserve">         whether  or not  payment  is  received  at the  time  of  the  sale  or</w:t>
        <w:br/>
        <w:t xml:space="preserve">         provisions of services)  which arise from or are derived by each of the</w:t>
        <w:br/>
        <w:t xml:space="preserve">         Joint Venture Businesses and each of the Managed</w:t>
        <w:br/>
        <w:br/>
        <w:br/>
        <w:br/>
        <w:br/>
        <w:br/>
        <w:br/>
        <w:t xml:space="preserve">         Businesses, or any other person affiliated with such business, directly</w:t>
        <w:br/>
        <w:t xml:space="preserve">         or indirectly  from  products or services sold or provided  directly or</w:t>
        <w:br/>
        <w:t xml:space="preserve">         indirectly  by each of the  Joint  Venture  Businesses  and each of the</w:t>
        <w:br/>
        <w:t xml:space="preserve">         Managed Businesses or from the sale of products or services  associated</w:t>
        <w:br/>
        <w:t xml:space="preserve">         with the use of the Licensed  Marks.  Business Gross Revenues shall not</w:t>
        <w:br/>
        <w:t xml:space="preserve">         include  amounts not actually  collected (bad debts) to the extent that</w:t>
        <w:br/>
        <w:t xml:space="preserve">         such  have  been  included  in  Business  Gross  Revenues  reported  to</w:t>
        <w:br/>
        <w:t xml:space="preserve">         Franchisor for prior periods.</w:t>
        <w:br/>
        <w:br/>
        <w:t xml:space="preserve">                           Plus,</w:t>
        <w:br/>
        <w:br/>
        <w:t xml:space="preserve">                           (c) the gross amounts of all Franchise  Owner's other</w:t>
        <w:br/>
        <w:t xml:space="preserve">         revenues from  whatever  source  derived  (whether in the form of cash,</w:t>
        <w:br/>
        <w:t xml:space="preserve">         credit,  agreements to pay, or other consideration,  and whether or not</w:t>
        <w:br/>
        <w:t xml:space="preserve">         payment is received at the time of the sale or provision of  services),</w:t>
        <w:br/>
        <w:t xml:space="preserve">         which  arise from or are  derived  by  Franchise  Owner,  or any person</w:t>
        <w:br/>
        <w:t xml:space="preserve">         affiliated with Franchise  Owner,  directly or indirectly from products</w:t>
        <w:br/>
        <w:t xml:space="preserve">         or services sold or provided  directly or indirectly by Franchise Owner</w:t>
        <w:br/>
        <w:t xml:space="preserve">         or from the sale of services or products associated with the use of the</w:t>
        <w:br/>
        <w:t xml:space="preserve">         Licensed Marks,  excluding any amounts received by Franchise Owner from</w:t>
        <w:br/>
        <w:t xml:space="preserve">         Joint Venture Businesses and Managed Businesses.</w:t>
        <w:br/>
        <w:br/>
        <w:t xml:space="preserve">         4.11.   Subordination  and  Alternative   Performance  of  Obligations.</w:t>
        <w:br/>
        <w:t>Franchisor's  right to receive the  payments  required  to be made by  Franchise</w:t>
        <w:br/>
        <w:t>Owner  pursuant  to this  Article 4 is  subject  to that  certain  Subordination</w:t>
        <w:br/>
        <w:t>Agreement  dated as of the date hereof by and among  Franchisor,  Crescent  Real</w:t>
        <w:br/>
        <w:t>Estate Equities Limited  Partnership  ("Crescent") and OpCo (the  "Subordination</w:t>
        <w:br/>
        <w:t>Agreement").  Franchise  Owner  shall  pay all  amounts  required  to be paid by</w:t>
        <w:br/>
        <w:t>Franchise  Owner pursuant to this Article 4 to OpCo,  rather than to Franchisor,</w:t>
        <w:br/>
        <w:t>until the  earliest of (i) the date on which OpCo ceases to have voting  control</w:t>
        <w:br/>
        <w:t>of Franchise Owner through stock ownership,  or (ii) the date of the termination</w:t>
        <w:br/>
        <w:t>or expiration of the Master Franchise  Agreement,  or (iii) the date OpCo shall:</w:t>
        <w:br/>
        <w:t>(i) become  insolvent;  or (ii) be unable,  or admit in writing its inability to</w:t>
        <w:br/>
        <w:t>pay its debts as they mature; or (iii) make a general assignment for the benefit</w:t>
        <w:br/>
        <w:t>of creditors or to an agent  authorized to liquidate any  substantial  amount of</w:t>
        <w:br/>
        <w:t>its  property;  or (iv) become the  subject of an "order for relief"  within the</w:t>
        <w:br/>
        <w:t>meaning of the United  States  Bankruptcy  Code;  or (v) become the subject of a</w:t>
        <w:br/>
        <w:t>creditor's petition for liquidation, reorganization or to effect a plan or other</w:t>
        <w:br/>
        <w:t>arrangement  with  creditors;  or (vi) apply to a court for the appointment of a</w:t>
        <w:br/>
        <w:t>custodian  or  receiver  for any of its  assets;  or (vii) have a  custodian  or</w:t>
        <w:br/>
        <w:t>receiver  appointed  for any of its assets  (with or without  its  consent);  or</w:t>
        <w:br/>
        <w:t>(viii) otherwise become the subject of any insolvency  proceedings or propose or</w:t>
        <w:br/>
        <w:t>enter into any formal or informal composition or arrangement with its creditors.</w:t>
        <w:br/>
        <w:br/>
        <w:br/>
        <w:br/>
        <w:t>5.       LICENSED MARKS</w:t>
        <w:br/>
        <w:br/>
        <w:t xml:space="preserve">         5.1.  Ownership.  Franchise Owner expressly  acknowledges  Franchisor's</w:t>
        <w:br/>
        <w:t>rights in and to the  Licensed  Marks and agrees not to  represent in any manner</w:t>
        <w:br/>
        <w:t>that Franchise  Owner has acquired any ownership  rights in the Licensed  Marks.</w:t>
        <w:br/>
        <w:t>Franchise  Owner  further  acknowledges  and  agrees  that any and all  goodwill</w:t>
        <w:br/>
        <w:t>associated  with the Charter  System and  identified by the Licensed Marks shall</w:t>
        <w:br/>
        <w:t>inure directly and exclusively to the benefit of Franchisor.</w:t>
        <w:br/>
        <w:br/>
        <w:br/>
        <w:br/>
        <w:br/>
        <w:br/>
        <w:br/>
        <w:br/>
        <w:t xml:space="preserve">         5.2.  Authorized Use.  Franchise Owner  understands and agrees that any</w:t>
        <w:br/>
        <w:t>use of the Licensed Marks other than as expressly  authorized by this Agreement,</w:t>
        <w:br/>
        <w:t>without  Franchisor's  prior written consent,  may constitute an infringement of</w:t>
        <w:br/>
        <w:t>Franchisor's rights therein and that the right to use the Licensed Marks granted</w:t>
        <w:br/>
        <w:t>herein does not extend beyond the  termination or expiration of this  Agreement.</w:t>
        <w:br/>
        <w:t>Franchise Owner expressly  covenants that, during the term of this Agreement and</w:t>
        <w:br/>
        <w:t>thereafter, Franchise Owner shall not, directly or indirectly, commit any act of</w:t>
        <w:br/>
        <w:t>infringement or contest or aid others in contesting the validity or registration</w:t>
        <w:br/>
        <w:t>of  Franchisor's  right to use the  Licensed  Marks or take any other  action in</w:t>
        <w:br/>
        <w:t>derogation thereof.</w:t>
        <w:br/>
        <w:br/>
        <w:t xml:space="preserve">         5.3. Infringement.  Franchise Owner shall promptly notify Franchisor of</w:t>
        <w:br/>
        <w:t>any  claim,  demand or cause of action  that  Franchisor  may have based upon or</w:t>
        <w:br/>
        <w:t>arising from any  unauthorized  attempt by any person or legal entity to use the</w:t>
        <w:br/>
        <w:t>Licensed  Marks,  any colorable  variation  thereof,  or any other xxxx, name or</w:t>
        <w:br/>
        <w:t>indicia  in  which   Franchisor  has  or  claims  a  proprietary   interest  (an</w:t>
        <w:br/>
        <w:t>"Unauthorized Third Party Use").  Franchise Owner shall assist Franchisor,  upon</w:t>
        <w:br/>
        <w:t>request  and at  Franchisor's  expense,  in  taking  such  action,  if  any,  as</w:t>
        <w:br/>
        <w:t>Franchisor may deem appropriate to halt such  Unauthorized  Third Party Use, but</w:t>
        <w:br/>
        <w:t>shall take no action  nor incur any  expenses  on  Franchisor's  behalf  without</w:t>
        <w:br/>
        <w:t>Franchisor's  prior written  approval.  If Franchisor  undertakes the defense or</w:t>
        <w:br/>
        <w:t>prosecution of any litigation  relating to the Licensed  Marks,  Franchise Owner</w:t>
        <w:br/>
        <w:t>agrees to execute any and all  documents  and to do such acts and things as may,</w:t>
        <w:br/>
        <w:t>in the opinion of Franchisor's legal counsel,  be reasonably  necessary to carry</w:t>
        <w:br/>
        <w:t>out such defense or prosecution.  If Franchisor does not take action to halt any</w:t>
        <w:br/>
        <w:t>Unauthorized  Third Party Use, Franchise Owner at its expense may take action as</w:t>
        <w:br/>
        <w:t>it deems appropriate to halt such Unauthorized Third Party Use.</w:t>
        <w:br/>
        <w:br/>
        <w:br/>
        <w:t xml:space="preserve">         5.4. Operation Under Licensed Marks. Franchise Owner further agrees and</w:t>
        <w:br/>
        <w:t>covenants  to operate and  advertise  only under the names or marks from time to</w:t>
        <w:br/>
        <w:t>time  designated  by  Franchisor  for use by similar  Charter  System  franchise</w:t>
        <w:br/>
        <w:t>owners;  to adopt and use the Licensed Marks solely in the manner  prescribed by</w:t>
        <w:br/>
        <w:t>Franchisor;  to refrain from using the Licensed Marks to perform any activity or</w:t>
        <w:br/>
        <w:t>to incur any  obligation  or  indebtedness  in such a manner as may, in any way,</w:t>
        <w:br/>
        <w:t>subject  Franchisor to liability  therefor;  to observe all laws with respect to</w:t>
        <w:br/>
        <w:t>the  registration of trade names and assumed or fictitious  names, to include in</w:t>
        <w:br/>
        <w:t>any application  therefor a statement that Franchise Owner's use of the Licensed</w:t>
        <w:br/>
        <w:t>Marks is limited by the terms of this Agreement,  and to provide Franchisor with</w:t>
        <w:br/>
        <w:t>a copy of any such application and other  registration  document(s);  to observe</w:t>
        <w:br/>
        <w:t>such requirements  with respect to trademark and service xxxx  registrations and</w:t>
        <w:br/>
        <w:t>copyright  notices as  Franchisor  may, from time to time,  require,  including,</w:t>
        <w:br/>
        <w:t>without  limitation,  affixing "SM",  "TM", or (R) adjacent to all such Licensed</w:t>
        <w:br/>
        <w:t>Marks in any and all uses thereof;  and to utilize such other appropriate notice</w:t>
        <w:br/>
        <w:t>of ownership, registration and copyright as Franchisor may require.</w:t>
        <w:br/>
        <w:br/>
        <w:t xml:space="preserve">         5.5.  Modification/Replacement  of Licensed Marks.  Franchisor reserves</w:t>
        <w:br/>
        <w:t>the right,  in its sole  discretion,  to designate one or more new,  modified or</w:t>
        <w:br/>
        <w:t>replacement Licensed Marks for use by franchise owners and to require the use by</w:t>
        <w:br/>
        <w:t>Franchise  Owner of any such new,  modified  or  replacement  Licensed  Marks in</w:t>
        <w:br/>
        <w:t>addition to or in lieu of any previously designated Licensed</w:t>
        <w:br/>
        <w:br/>
        <w:br/>
        <w:br/>
        <w:br/>
        <w:br/>
        <w:br/>
        <w:br/>
        <w:t>Marks.  Any expenses or costs  associated with the use by Franchise Owner of any</w:t>
        <w:br/>
        <w:t>such  new,   modified  or   replacement   Licensed   Marks  shall  be  the  sole</w:t>
        <w:br/>
        <w:t>responsibility of Franchise Owner.</w:t>
        <w:br/>
        <w:br/>
        <w:t>6.       STANDARDS OF OPERATION</w:t>
        <w:br/>
        <w:br/>
        <w:t xml:space="preserve">         Franchisor shall establish and Franchise Owner shall maintain standards</w:t>
        <w:br/>
        <w:t>of quality,  appearance  and  operation  for the  Franchised  Business.  For the</w:t>
        <w:br/>
        <w:t>purpose of enhancing the public image and  reputation  of  businesses  operating</w:t>
        <w:br/>
        <w:t>under the Charter System,  protecting the goodwill  associated with the Licensed</w:t>
        <w:br/>
        <w:t>Marks,  and for the purpose of  increasing  the demand for services and products</w:t>
        <w:br/>
        <w:t>provided by Franchisor and its franchisees, the parties agree as follows:</w:t>
        <w:br/>
        <w:br/>
        <w:t xml:space="preserve">         6.1. Compliance with System.  Franchise Owner agrees in connection with</w:t>
        <w:br/>
        <w:t>the  Franchised  Business to utilize and comply  with all  treatment  protocols,</w:t>
        <w:br/>
        <w:t>treatment,   financial,  legal  and  other  programs  and  procedures,   quality</w:t>
        <w:br/>
        <w:t>standards,  quality assessment methods,  performance  improvement and monitoring</w:t>
        <w:br/>
        <w:t>programs and other matters which now or hereafter  comprise the Charter  System,</w:t>
        <w:br/>
        <w:t>and  to  comply  with  all  Charter  System  rules,  regulations,  policies  and</w:t>
        <w:br/>
        <w:t>standards,  including all such contained in the "Confidential  Operating Manual"</w:t>
        <w:br/>
        <w:t>(as hereinafter defined).</w:t>
        <w:br/>
        <w:br/>
        <w:t xml:space="preserve">         6.2. Compliance With Law.  Franchise Owner agrees at all times to </w:t>
        <w:br/>
        <w:t xml:space="preserve">operate the Franchised Business, and to keep all premises at which the </w:t>
        <w:br/>
        <w:t xml:space="preserve">Franchised Business operates, in compliance with all applicable federal, state </w:t>
        <w:br/>
        <w:t>and local laws, rules and regulations.</w:t>
        <w:br/>
        <w:br/>
        <w:t xml:space="preserve">         6.3. Joint  Commission on  Accreditation  of Health Care  Organizations</w:t>
        <w:br/>
        <w:t>(JCAHO).  Franchise  Owner  agrees  to  maintain  throughout  the  term  of this</w:t>
        <w:br/>
        <w:t>Agreement  accreditation  by the Joint Commission on Accreditation of Healthcare</w:t>
        <w:br/>
        <w:t>Organizations  ("JCAHO").  Franchise  Owner also  agrees to obtain,  within such</w:t>
        <w:br/>
        <w:t>reasonable times as may be specified by Franchisor,  and maintain throughout the</w:t>
        <w:br/>
        <w:t>term of this Agreement  accreditation by other  organizations as required by law</w:t>
        <w:br/>
        <w:t>or reasonably  specified by Franchisor.  All costs of obtaining and  maintaining</w:t>
        <w:br/>
        <w:t>accreditation(s) shall be borne and paid by Franchise Owner.</w:t>
        <w:br/>
        <w:br/>
        <w:t xml:space="preserve">         6.4.  Maintenance of Standards.  Franchise Owner agrees to maintain all</w:t>
        <w:br/>
        <w:t>premises  from  or at  which  the  Franchised  Business  is  conducted,  and all</w:t>
        <w:br/>
        <w:t>furnishings and equipment thereon, in conformity with Franchisor's  then-current</w:t>
        <w:br/>
        <w:t>standards,  at all times  during  the term of this  Agreement,  and to make such</w:t>
        <w:br/>
        <w:t>repairs and replacements thereto as Franchisor may require. Without limiting the</w:t>
        <w:br/>
        <w:t>generality of the foregoing, Franchise Owner specifically agrees:</w:t>
        <w:br/>
        <w:br/>
        <w:t xml:space="preserve">                           (a) To keep all such  premises at all times in a high</w:t>
        <w:br/>
        <w:t xml:space="preserve">         degree of sanitation,  repair, order and condition,  including, without</w:t>
        <w:br/>
        <w:t xml:space="preserve">         limitation,  such  periodic  repainting of the exterior and interior of</w:t>
        <w:br/>
        <w:t xml:space="preserve">         the   premises,   such   maintenance   and  repairs  to  all  fixtures,</w:t>
        <w:br/>
        <w:t xml:space="preserve">         furnishings,  signs and equipment as  Franchisor  may from time to time</w:t>
        <w:br/>
        <w:t xml:space="preserve">         reasonably direct; and</w:t>
        <w:br/>
        <w:br/>
        <w:br/>
        <w:br/>
        <w:br/>
        <w:br/>
        <w:br/>
        <w:br/>
        <w:br/>
        <w:t xml:space="preserve">                           (b)  To  meet  and   maintain   at  all   times   all</w:t>
        <w:br/>
        <w:t xml:space="preserve">         governmental  standards,  certifications  and ratings applicable to the</w:t>
        <w:br/>
        <w:t xml:space="preserve">         operation of the premises  and the  Franchised  Business or such higher</w:t>
        <w:br/>
        <w:t xml:space="preserve">         minimum   standards,   certifications  and  ratings  as  set  forth  by</w:t>
        <w:br/>
        <w:t xml:space="preserve">         Franchisor from time to time in its  Confidential  Operating  Manual or</w:t>
        <w:br/>
        <w:t xml:space="preserve">         otherwise in writing.</w:t>
        <w:br/>
        <w:br/>
        <w:t xml:space="preserve">         6.5.  Operation in Conformity  with Prescribed  Methods,  Standards and</w:t>
        <w:br/>
        <w:t>Specifications.  Franchise  Owner agrees to operate the  Franchised  Business in</w:t>
        <w:br/>
        <w:t>conformity  with such methods,  standards and  specifications  as Franchisor may</w:t>
        <w:br/>
        <w:t>from time to time prescribe in its Confidential  Operating Manual to insure that</w:t>
        <w:br/>
        <w:t>Franchisor's required degree of quality, service and image is maintained; and to</w:t>
        <w:br/>
        <w:t>refrain from  deviating  therefrom  and from  otherwise  operating in any manner</w:t>
        <w:br/>
        <w:t>which adversely  reflects on Franchisor's name and goodwill,  or on the Licensed</w:t>
        <w:br/>
        <w:t>Marks.</w:t>
        <w:br/>
        <w:br/>
        <w:t xml:space="preserve">         6.6.  Printed  Materials;  Marketing.  Franchise  Owner  shall use only</w:t>
        <w:br/>
        <w:t>business stationery, business cards, marketing materials, advertising materials,</w:t>
        <w:br/>
        <w:t>printed  materials or forms which have been  approved in advance by  Franchisor.</w:t>
        <w:br/>
        <w:t>Franchise  Owner  shall not  employ  any  person to act as a  representative  of</w:t>
        <w:br/>
        <w:t>Franchise Owner in connection with local promotion of the Franchised Business in</w:t>
        <w:br/>
        <w:t>any public media without the prior written  approval of Franchisor.  Any and all</w:t>
        <w:br/>
        <w:t>supplies or materials  purchased,  leased or licensed by  Franchise  Owner shall</w:t>
        <w:br/>
        <w:t>always  meet  those  standards  specified  by  Franchisor  in  the  Confidential</w:t>
        <w:br/>
        <w:t>Operating Manual or otherwise in writing.</w:t>
        <w:br/>
        <w:br/>
        <w:t xml:space="preserve">         6.7.  Ownership   Identification.   In  all  advertising  displays  and</w:t>
        <w:br/>
        <w:t>materials  and at all  premises  from or at which  the  Franchised  Business  is</w:t>
        <w:br/>
        <w:t>conducted, Franchise Owner shall, in such form and manner as may be specified by</w:t>
        <w:br/>
        <w:t>Franchisor  in  the  Confidential  Operating  Manual,  notify  the  public  that</w:t>
        <w:br/>
        <w:t>Franchise Owner is operating the business licensed  hereunder as a franchisee of</w:t>
        <w:br/>
        <w:t>Franchisor and shall identify its business  location in the manner  specified by</w:t>
        <w:br/>
        <w:t>Franchisor in the Confidential Operating Manual.</w:t>
        <w:br/>
        <w:br/>
        <w:t xml:space="preserve">         6.8.  Patient Relations.  Franchise Owner shall respond promptly to </w:t>
        <w:br/>
        <w:t xml:space="preserve">patient complaints and shall take such other steps as may be required to insure </w:t>
        <w:br/>
        <w:t>positive patient relations.</w:t>
        <w:br/>
        <w:br/>
        <w:t xml:space="preserve">         6.9. Right to Inspect.  Franchise Owner hereby grants to Franchisor and</w:t>
        <w:br/>
        <w:t>its agents  the right to enter upon any  premises  from  which  Franchise  Owner</w:t>
        <w:br/>
        <w:t>conducts the Franchised Business, without notice, at any reasonable time for the</w:t>
        <w:br/>
        <w:t>purpose of conducting  inspections  of the premises and Franchise  Owner's books</w:t>
        <w:br/>
        <w:t>and  records;  and  Franchise  Owner  agrees to render  such  assistance  as may</w:t>
        <w:br/>
        <w:t>reasonably  be  requested  and to take such steps as may be necessary to correct</w:t>
        <w:br/>
        <w:t>any deficiencies upon the request of Franchisor or its agents.</w:t>
        <w:br/>
        <w:br/>
        <w:t xml:space="preserve">         6.10. Variation of Standards.  Because complete and detailed uniformity</w:t>
        <w:br/>
        <w:t>under many  varying  conditions  may not be  possible or  practical,  Franchisor</w:t>
        <w:br/>
        <w:t>specifically reserves the right and privilege,  in its sole discretion and as it</w:t>
        <w:br/>
        <w:t>may deem in the best  interests of all  concerned in any specific  instance,  to</w:t>
        <w:br/>
        <w:t>vary  standards for any of its  franchisees  based upon the  peculiarities  of a</w:t>
        <w:br/>
        <w:t>particular circumstance, or any other conditions which Franchisor deems to be of</w:t>
        <w:br/>
        <w:t>importance to the  successful  operation of the Franchised  Business.  Franchise</w:t>
        <w:br/>
        <w:t>Owner shall have no recourse</w:t>
        <w:br/>
        <w:br/>
        <w:br/>
        <w:br/>
        <w:br/>
        <w:br/>
        <w:br/>
        <w:t>against Franchisor on account of any variation from standard  specifications and</w:t>
        <w:br/>
        <w:t>practices  granted to any  franchise  owner and shall not be entitled to require</w:t>
        <w:br/>
        <w:t>Franchisor to grant Franchise Owner a like or similar variation hereunder.</w:t>
        <w:br/>
        <w:br/>
        <w:t xml:space="preserve">         6.11.  Accounting  Equipment  and  Software.   Franchise  Owner  agrees</w:t>
        <w:br/>
        <w:t xml:space="preserve">to maintain,  develop,  update and replace any equipment and software as </w:t>
        <w:br/>
        <w:t>reasonably necessary  for the purpose of  recording,  collecting  or  otherwise</w:t>
        <w:br/>
        <w:t>supporting revenues.</w:t>
        <w:br/>
        <w:br/>
        <w:t xml:space="preserve">         6.12.  Discoveries  and  Ideas.  Franchise  Owner  agrees  to  disclose</w:t>
        <w:br/>
        <w:t>promptly to  Franchisor  all  discoveries  made or ideas  conceived by Franchise</w:t>
        <w:br/>
        <w:t>Owner or a person  affiliated  with Franchise  Owner that pertain to the Charter</w:t>
        <w:br/>
        <w:t>System.  Franchise  Owner  hereby  grants to  Franchisor  all  right,  title and</w:t>
        <w:br/>
        <w:t>interest to such  discoveries and ideas, and agrees to cooperate with Franchisor</w:t>
        <w:br/>
        <w:t>in securing Franchisor's rights to such discoveries and ideas. "Discoveries" and</w:t>
        <w:br/>
        <w:t>"ideas"  shall  be  interpreted  broadly  and  shall  not be  limited  to  those</w:t>
        <w:br/>
        <w:t>discoveries  or  ideas  which  are  potentially   patentable  or  copyrightable.</w:t>
        <w:br/>
        <w:t>Franchisor  shall not be obligated to  compensate  Franchise  Owner for any such</w:t>
        <w:br/>
        <w:t>discoveries  or  ideas  and  Franchise  Owner  has no  expectation  of any  such</w:t>
        <w:br/>
        <w:t>compensation.</w:t>
        <w:br/>
        <w:br/>
        <w:br/>
        <w:br/>
        <w:t>7.       CONFIDENTIAL OPERATING MANUAL</w:t>
        <w:br/>
        <w:br/>
        <w:t xml:space="preserve">         7.1. Compliance with Confidential Operating Manual. In order to protect</w:t>
        <w:br/>
        <w:t>the reputation and goodwill of the businesses operating under the Charter System</w:t>
        <w:br/>
        <w:t>and to maintain standards of operation under the Licensed Marks, Franchise Owner</w:t>
        <w:br/>
        <w:t>shall  conduct the  Franchised  Business  operated  under the Charter  System in</w:t>
        <w:br/>
        <w:t>accordance  with  various  written   instructions   and   confidential   manuals</w:t>
        <w:br/>
        <w:t>(hereinafter and previously referred to as the "Confidential Operating Manual"),</w:t>
        <w:br/>
        <w:t>including such  amendments  thereto as Franchisor may publish from time to time,</w:t>
        <w:br/>
        <w:t>all of which Franchise Owner acknowledges  belong solely to Franchisor and shall</w:t>
        <w:br/>
        <w:t>be on loan from Franchisor during the term of this Agreement. When any provision</w:t>
        <w:br/>
        <w:t>in this  Agreement  requires  that  Franchise  Owner  comply with any  standard,</w:t>
        <w:br/>
        <w:t>specification  or  requirement of Franchisor,  unless  otherwise  indicated such</w:t>
        <w:br/>
        <w:t>standard,  specification  or  requirement  shall be such as is set forth in this</w:t>
        <w:br/>
        <w:t>Agreement  or as may,  from  time to time,  be set  forth by  Franchisor  in the</w:t>
        <w:br/>
        <w:t>Confidential Operating Manual.</w:t>
        <w:br/>
        <w:br/>
        <w:t xml:space="preserve">         7.2.  Revisions.  Franchise  Owner  understands and  acknowledges  that</w:t>
        <w:br/>
        <w:t>Franchisor  may,  from time to time,  revise the  contents  of the  Confidential</w:t>
        <w:br/>
        <w:t>Operating Manual to implement new or different requirements for the operation of</w:t>
        <w:br/>
        <w:t>the Franchised  Business,  and Franchise Owner expressly agrees to comply at its</w:t>
        <w:br/>
        <w:t>expense with all such reasonably  changed  requirements which are by their terms</w:t>
        <w:br/>
        <w:t>mandatory; provided that such requirements shall also be applied in a reasonably</w:t>
        <w:br/>
        <w:t>nondiscriminatory  manner to comparable  businesses  operated  under the Charter</w:t>
        <w:br/>
        <w:t>System by other of Franchisor's franchisees.</w:t>
        <w:br/>
        <w:br/>
        <w:br/>
        <w:br/>
        <w:br/>
        <w:br/>
        <w:br/>
        <w:br/>
        <w:br/>
        <w:t>8.       ADVERTISING AND MARKETING</w:t>
        <w:br/>
        <w:br/>
        <w:t xml:space="preserve">         Recognizing  the  value  of  standardized   advertising  and  marketing</w:t>
        <w:br/>
        <w:t>programs to the  furtherance  of the  goodwill  and public  image of the Charter</w:t>
        <w:br/>
        <w:t>System, the parties agree as follows:</w:t>
        <w:br/>
        <w:br/>
        <w:t xml:space="preserve">         8.1.  Local  Advertising.  At its  expense,  Franchise  Owner agrees to</w:t>
        <w:br/>
        <w:t>conduct on an annual basis  continuing  local  advertising in form,  content and</w:t>
        <w:br/>
        <w:t>media approved by Franchisor,  in an amount equal to three percent (3%) of Gross</w:t>
        <w:br/>
        <w:t>Revenues.  Franchise  Owner shall submit  evidence of any such  expenditures  to</w:t>
        <w:br/>
        <w:t>Franchisor  on an annual basis not later than sixty (60) days after the close of</w:t>
        <w:br/>
        <w:t>each fiscal year for the  preceding  fiscal  year.  In the event that  Franchise</w:t>
        <w:br/>
        <w:t>Owner  shall  fail to expend  such sums on local  advertising  during any fiscal</w:t>
        <w:br/>
        <w:t>year, the difference  between the amount  expended and the amount required to be</w:t>
        <w:br/>
        <w:t>expended  shall be paid to  Franchisor,  in  addition to other  amounts  payable</w:t>
        <w:br/>
        <w:t>pursuant to this Agreement.</w:t>
        <w:br/>
        <w:br/>
        <w:t xml:space="preserve">         8.2. Approval of Advertising.  All advertising by Franchise Owner shall</w:t>
        <w:br/>
        <w:t>be in such media,  and of such type and format as Franchisor may approve;  shall</w:t>
        <w:br/>
        <w:t>be  conducted  in a dignified  manner and shall  conform to such  standards  and</w:t>
        <w:br/>
        <w:t>requirements  as Franchisor may specify.  Advertising  approved by Franchisor as</w:t>
        <w:br/>
        <w:t>meeting the  requirements of the preceding  sentence shall continue to be deemed</w:t>
        <w:br/>
        <w:t>approved  unless and until  Franchisor  shall notify OpCo  otherwise.  Franchise</w:t>
        <w:br/>
        <w:t>Owner  shall not use any  advertising  or  promotional  plans or  materials  not</w:t>
        <w:br/>
        <w:t>prepared by Franchisor  unless and until  Franchise  Owner has received  written</w:t>
        <w:br/>
        <w:t>approval  from  Franchisor  following  the  submission  of  samples  thereof  to</w:t>
        <w:br/>
        <w:t>Franchisor.  If  written  approval  is not  received  by  Franchise  Owner  from</w:t>
        <w:br/>
        <w:t>Franchisor  or its designee  within  fifteen (15) days of the date of receipt by</w:t>
        <w:br/>
        <w:t>Franchisor of such samples,  Franchisor shall be deemed to have disapproved such</w:t>
        <w:br/>
        <w:t>advertising or promotional plans or materials.</w:t>
        <w:br/>
        <w:br/>
        <w:t xml:space="preserve">         8.3.   Participation  in  Cooperative   Advertising   and/or  Marketing</w:t>
        <w:br/>
        <w:t>Programs.  Franchise  Owner shall  participate  in all  cooperative  advertising</w:t>
        <w:br/>
        <w:t>and/or  marketing  programs as are from time to time  prescribed by  Franchisor,</w:t>
        <w:br/>
        <w:t>provided however, that no such cooperative advertising and/or marketing programs</w:t>
        <w:br/>
        <w:t>shall require Franchise Owner to adhere to any specific price(s).  The terms and</w:t>
        <w:br/>
        <w:t>conditions  required  for  participation  in any  such  cooperative  advertising</w:t>
        <w:br/>
        <w:t>program or programs shall be as specified in the Confidential Operations Manual.</w:t>
        <w:br/>
        <w:br/>
        <w:t xml:space="preserve">         8.4.  Operation  of Call Center.  Franchisor  agrees to operate or will</w:t>
        <w:br/>
        <w:t>provide a toll free "800  telephone  number" and  related  call center (the "800</w:t>
        <w:br/>
        <w:t>Call Center") to provide  substantially  the same services to Franchise Owner as</w:t>
        <w:br/>
        <w:t>those  provided  by the 800  Call  Center  operating  immediately  prior  to the</w:t>
        <w:br/>
        <w:t>execution of this Agreement,  subject to such  modification as Franchisor  deems</w:t>
        <w:br/>
        <w:t>advisable  from time to time to comply  with  applicable  law or subject to such</w:t>
        <w:br/>
        <w:t>restructuring as Franchisor  shall reasonably  require to comply with applicable</w:t>
        <w:br/>
        <w:t>law.  Franchise  Owner  agrees  to  advertise  the "800  telephone  number"  and</w:t>
        <w:br/>
        <w:t>otherwise  cooperate  with  Franchisor  to use the 800 Call Center as a means of</w:t>
        <w:br/>
        <w:t>assisting  customers  to  locate  the  places  of  business  of  franchisees  of</w:t>
        <w:br/>
        <w:t>Franchisor.</w:t>
        <w:br/>
        <w:br/>
        <w:br/>
        <w:br/>
        <w:br/>
        <w:br/>
        <w:br/>
        <w:br/>
        <w:br/>
        <w:t xml:space="preserve">         8.5.   Subordination   and  Alternative   Performance  of  Obligations.</w:t>
        <w:br/>
        <w:t>Franchise  Owner shall make all payments  required to be made by Franchise Owner</w:t>
        <w:br/>
        <w:t>pursuant to this Article 8 to OpCo, rather than to Franchisor, until the earlier</w:t>
        <w:br/>
        <w:t>of (i) the date on which OpCo ceases to have voting  control of Franchise  Owner</w:t>
        <w:br/>
        <w:t>through stock  ownership,  or (ii) the date of the  termination or expiration of</w:t>
        <w:br/>
        <w:t>the Master  Franchise  Agreement,  or (iii) in the event OpCo shall:  (i) become</w:t>
        <w:br/>
        <w:t>insolvent; or (ii) be unable, or admit in writing its inability to pay its debts</w:t>
        <w:br/>
        <w:t>as they mature; or (iii) make a general  assignment for the benefit of creditors</w:t>
        <w:br/>
        <w:t>or to an agent  authorized to liquidate any substantial  amount of its property;</w:t>
        <w:br/>
        <w:t>or (iv) become the  subject of an "order for  relief"  within the meaning of the</w:t>
        <w:br/>
        <w:t>United  States  Bankruptcy  Code;  or (v)  become the  subject  of a  creditor's</w:t>
        <w:br/>
        <w:t>petition  for  liquidation,   reorganization  or  to  effect  a  plan  or  other</w:t>
        <w:br/>
        <w:t>arrangement  with  creditors;  or (vi) apply to a court for the appointment of a</w:t>
        <w:br/>
        <w:t>custodian  or  receiver  for any of its  assets;  or (vii) have a  custodian  or</w:t>
        <w:br/>
        <w:t>receiver  appointed  for any of its assets  (with or without  its  consent);  or</w:t>
        <w:br/>
        <w:t>(viii) otherwise become the subject of any insolvency  proceedings or propose or</w:t>
        <w:br/>
        <w:t>enter into any formal or informal composition or arrangement with its creditors.</w:t>
        <w:br/>
        <w:br/>
        <w:t>9.       STATEMENTS, RECORDS AND FEE PAYMENTS</w:t>
        <w:br/>
        <w:br/>
        <w:t xml:space="preserve">         9.1. Maintenance of Records; Audit Rights.  Franchise Owner shall, in a</w:t>
        <w:br/>
        <w:t>manner  reasonably  satisfactory  to  Franchisor,  maintain  original,  full and</w:t>
        <w:br/>
        <w:t>complete records, accounts, books, data, licenses,  contracts and invoices which</w:t>
        <w:br/>
        <w:t>shall  accurately  reflect all particulars  relating to Franchised  Business and</w:t>
        <w:br/>
        <w:t>such statistical and other information or records as Franchisor may require, and</w:t>
        <w:br/>
        <w:t>shall keep all such information for not less than three (3) years,  even if this</w:t>
        <w:br/>
        <w:t>Agreement is no longer in effect.  Franchise  Owner shall compile and provide to</w:t>
        <w:br/>
        <w:t>Franchisor any statistical or financial  information  regarding the operation of</w:t>
        <w:br/>
        <w:t>the  Franchised  Business,  the services  and products  sold by it, or data of a</w:t>
        <w:br/>
        <w:t>similar  nature  as  Franchisor  may  reasonably  request.  Franchisor  and  its</w:t>
        <w:br/>
        <w:t>designated  agents  shall  have the right to  examine  and audit  such  records,</w:t>
        <w:br/>
        <w:t>accounts,  books and data at all reasonable times to insure that Franchise Owner</w:t>
        <w:br/>
        <w:t>is  complying  with the terms of this  Agreement.  In  connection  with any such</w:t>
        <w:br/>
        <w:t>examination or audit,  Franchisor shall not be entitled to any adjustment to the</w:t>
        <w:br/>
        <w:t>extent that Gross  Revenues have been  computed in accordance  with Section 4.10</w:t>
        <w:br/>
        <w:t>and in accordance with generally  accepted  accounting  principles  consistently</w:t>
        <w:br/>
        <w:t>applied. If such inspection  discloses and it is ultimately  determined that the</w:t>
        <w:br/>
        <w:t>Gross  Revenues  during any scheduled  reporting  period  actually  exceeded the</w:t>
        <w:br/>
        <w:t>amount  reported by Franchise  Owner as its Gross Revenues by an amount equal to</w:t>
        <w:br/>
        <w:t>two  percent  (2%)  or  more  of  the  Gross  Revenues  originally  reported  to</w:t>
        <w:br/>
        <w:t>Franchisor,  Franchise  Owner shall bear the cost of such  inspection  and audit</w:t>
        <w:br/>
        <w:t>(not including any premium or contingent fee arrangement) and shall pay any such</w:t>
        <w:br/>
        <w:t>deficiency with interest from the date due until paid at the lesser of the Prime</w:t>
        <w:br/>
        <w:t>Rate,  plus  six  percent  (6%) per  annum  or the  highest  rate  permitted  by</w:t>
        <w:br/>
        <w:t>applicable law, immediately upon the request of Franchisor.</w:t>
        <w:br/>
        <w:br/>
        <w:t xml:space="preserve">         9.2. Reports. Upon Franchisor's request,  Franchise Owner shall furnish</w:t>
        <w:br/>
        <w:t>Franchisor  with a copy of each of  Franchise  Owner's  reports  required  under</w:t>
        <w:br/>
        <w:t>applicable  federal and state laws,  rules and  regulations,  including  but not</w:t>
        <w:br/>
        <w:t>limited to all such reports required under "Medicare" and "Medicaid" laws, rules</w:t>
        <w:br/>
        <w:t>and regulations.</w:t>
        <w:br/>
        <w:br/>
        <w:br/>
        <w:br/>
        <w:br/>
        <w:br/>
        <w:br/>
        <w:br/>
        <w:t xml:space="preserve">         9.3. Tax Reports.  Upon Franchisor's request, Franchise Owner shall </w:t>
        <w:br/>
        <w:t xml:space="preserve">furnish Franchisor with a copy of each of its reports and returns of sales, use </w:t>
        <w:br/>
        <w:t xml:space="preserve">and gross receipt taxes and complete copies of any state or federal income tax </w:t>
        <w:br/>
        <w:t>returns covering the operation of the Franchised Business.</w:t>
        <w:br/>
        <w:br/>
        <w:t xml:space="preserve">         9.4. Unaudited Periodic  Statements.  Franchise Owner shall prepare and</w:t>
        <w:br/>
        <w:t>deliver to Franchisor on a quarterly  basis, no later than twenty-five (25) days</w:t>
        <w:br/>
        <w:t>following  the  close of each  fiscal  quarter,  an  unaudited  profit  and loss</w:t>
        <w:br/>
        <w:t>statement in a form  reasonably  satisfactory to Franchisor  covering  Franchise</w:t>
        <w:br/>
        <w:t>Owner's business for the prior fiscal quarter and showing Gross Revenues for the</w:t>
        <w:br/>
        <w:t>prior fiscal quarter and fiscal year to date, all of which shall be certified by</w:t>
        <w:br/>
        <w:t>Franchise  Owner to  present  fairly  in all  material  respects  such  matters.</w:t>
        <w:br/>
        <w:t>Franchise Owner shall also submit to Franchisor no later than  twenty-five  (25)</w:t>
        <w:br/>
        <w:t>days  following  the close of each fiscal  quarter,  an unaudited  balance sheet</w:t>
        <w:br/>
        <w:t>reflecting the financial position of the Franchised Business as of the preceding</w:t>
        <w:br/>
        <w:t>fiscal quarter end.</w:t>
        <w:br/>
        <w:br/>
        <w:t xml:space="preserve">         9.5.  Annual  Statement.   In  addition  to  the  foregoing   unaudited</w:t>
        <w:br/>
        <w:t>statements,  within 75 days  after the close of each  fiscal  year of  Franchise</w:t>
        <w:br/>
        <w:t>Owner,  Franchise  Owner  shall  furnish to  Franchisor,  at  Franchise  Owner's</w:t>
        <w:br/>
        <w:t>expense,  an unaudited  statement  of income and retained  earnings of Franchise</w:t>
        <w:br/>
        <w:t>Owner for such fiscal year and an unaudited  balance sheet of Franchise Owner as</w:t>
        <w:br/>
        <w:t>of the end of such fiscal  year,  all  prepared  in  accordance  with  generally</w:t>
        <w:br/>
        <w:t>accepted accounting principles and certified to by a Franchise Owner as true and</w:t>
        <w:br/>
        <w:t>correct.  If audited  statements are prepared by or for Franchise  Owner for any</w:t>
        <w:br/>
        <w:t>fiscal  year,  such shall be provided  to  Franchisor  in lieu of the  unaudited</w:t>
        <w:br/>
        <w:t>statements  required  pursuant to this Section 9.5.  Such  financial  statements</w:t>
        <w:br/>
        <w:t>shall  be  accompanied  by a  certificate  certifying  Franchise  Owner's  Gross</w:t>
        <w:br/>
        <w:t>Revenues for the prior year.</w:t>
        <w:br/>
        <w:br/>
        <w:t>10.      ADDITIONAL COVENANTS</w:t>
        <w:br/>
        <w:br/>
        <w:t xml:space="preserve">         10.1.  Covenant  During  Term.  During  the  term  of  this  Agreement,</w:t>
        <w:br/>
        <w:t>Franchise  Owner  covenants  not to  engage  in the  United  States as an owner,</w:t>
        <w:br/>
        <w:t>operator,  or in any managerial  capacity in any  Hospital/RTC  Based Behavioral</w:t>
        <w:br/>
        <w:t>Healthcare  Business,  other than as a franchisee of the Charter System pursuant</w:t>
        <w:br/>
        <w:t>to  this  Agreement;  provided,  however,  that  Franchise  Owner  shall  not be</w:t>
        <w:br/>
        <w:t>prohibited  hereby from  owning  equity  securities  of any  Hospital/RTC  Based</w:t>
        <w:br/>
        <w:t>Behavioral Healthcare Business whose shares are traded on a stock exchange or on</w:t>
        <w:br/>
        <w:t>the  over-the-counter  market so long as said ownership interest represents five</w:t>
        <w:br/>
        <w:t>percent (5%) or less of the total number of outstanding shares of such business.</w:t>
        <w:br/>
        <w:br/>
        <w:t xml:space="preserve">         10.2.  Covenant Not to Compete Post-Term.  Following the termination or</w:t>
        <w:br/>
        <w:t>expiration of this  Agreement and for a period  expiring on the earlier of three</w:t>
        <w:br/>
        <w:t>(3) years  following the  expiration  or  termination  of this  Agreement or the</w:t>
        <w:br/>
        <w:t>thirty-second  anniversary  of the  date  of  this  Agreement,  Franchise  Owner</w:t>
        <w:br/>
        <w:t>covenants  not to  engage in the  Territory  as an  owner,  operator,  or in any</w:t>
        <w:br/>
        <w:t>managerial  capacity in any Hospital/RTC Based Behavioral  Healthcare  Business,</w:t>
        <w:br/>
        <w:t>other than as a franchisee  of the Charter  System  pursuant to this  Agreement;</w:t>
        <w:br/>
        <w:t>provided, however, that Franchise</w:t>
        <w:br/>
        <w:br/>
        <w:br/>
        <w:br/>
        <w:br/>
        <w:br/>
        <w:br/>
        <w:br/>
        <w:t>Owner  shall not be  prohibited  hereby  from owning  equity  securities  of any</w:t>
        <w:br/>
        <w:t>Hospital/RTC Based Behavioral  Healthcare  Business whose shares are traded on a</w:t>
        <w:br/>
        <w:t>stock  exchange  or on the  over-the-counter  market  so long as said  ownership</w:t>
        <w:br/>
        <w:t>interest represents five percent (5%) or less of the total number of outstanding</w:t>
        <w:br/>
        <w:t>shares of such business.</w:t>
        <w:br/>
        <w:br/>
        <w:t xml:space="preserve">         10.3. Acknowledgment of Reasonableness.  The parties hereto acknowledge</w:t>
        <w:br/>
        <w:t>that the  provisions  of Sections 10.1 and 10.2 have been  negotiated  fully and</w:t>
        <w:br/>
        <w:t>fairly by the parties, each being represented and advised by counsel.  Franchise</w:t>
        <w:br/>
        <w:t>Owner acknowledges that it is willingly and freely agreeing to the provisions of</w:t>
        <w:br/>
        <w:t>Sections 10.1 and 10.2 as reasonable and necessary under the circumstances.  One</w:t>
        <w:br/>
        <w:t>of the  acknowledged  reasonable  business  purposes of Franchisor is to protect</w:t>
        <w:br/>
        <w:t>Franchisor's   goodwill  and   proprietary   rights.   Franchise  Owner  further</w:t>
        <w:br/>
        <w:t>acknowledges  that  Franchisor  would not enter into this Agreement  without the</w:t>
        <w:br/>
        <w:t>covenants  of  Sections  10.1 and 10.2  and  that it is fair and  reasonable  to</w:t>
        <w:br/>
        <w:t>Franchise Owner that Franchise Owner be subject to such covenants.</w:t>
        <w:br/>
        <w:br/>
        <w:t xml:space="preserve">         10.4. Confidential  Information.  During the term of this Agreement and</w:t>
        <w:br/>
        <w:t>following the  expiration or  termination  of this  Agreement,  Franchise  Owner</w:t>
        <w:br/>
        <w:t>covenants not to communicate  directly or  indirectly,  nor to divulge to or use</w:t>
        <w:br/>
        <w:t>for its benefit or the benefit of any other  person or legal  entity,  any trade</w:t>
        <w:br/>
        <w:t>secrets which are  proprietary  to Franchisor or any  information,  knowledge or</w:t>
        <w:br/>
        <w:t>know-how  identified to Franchise Owner by Franchisor in writing as confidential</w:t>
        <w:br/>
        <w:t>(including  but not limited to the  Confidential  Operating  Manual),  except as</w:t>
        <w:br/>
        <w:t>permitted by Franchisor.  Notwithstanding  the foregoing,  this obligation shall</w:t>
        <w:br/>
        <w:t>not  apply  to  information:  (a)  which at the time of  disclosure  is  readily</w:t>
        <w:br/>
        <w:t>available to the trade or public;  (b) which after  disclosure  becomes  readily</w:t>
        <w:br/>
        <w:t>available to the trade or public,  other than through breach of this  Agreement;</w:t>
        <w:br/>
        <w:t>(c) which is subsequently lawfully and in good faith obtained by such party from</w:t>
        <w:br/>
        <w:t>an independent  third party without breach of this  Agreement;  (d) which was in</w:t>
        <w:br/>
        <w:t>possession  of such  party  prior to the  date of  disclosure;  or (e)  which is</w:t>
        <w:br/>
        <w:t>disclosed  to  others  in   accordance   with  the  terms  of  a  prior  written</w:t>
        <w:br/>
        <w:t>authorization  between  the  parties  to this  Agreement.  In the  event  of any</w:t>
        <w:br/>
        <w:t>termination, expiration or non-renewal of this Agreement, Franchise Owner agrees</w:t>
        <w:br/>
        <w:t>that it will never use  Franchisor's  confidential  information,  trade secrets,</w:t>
        <w:br/>
        <w:t>methods of operation or any proprietary  components of the Charter System in the</w:t>
        <w:br/>
        <w:t>design,   development  or  operation  of  any  behavioral  healthcare  business,</w:t>
        <w:br/>
        <w:t>including,  without  limitation,  any Hospital/RTC  Based Behavioral  Healthcare</w:t>
        <w:br/>
        <w:t>Business.  The protection  granted  hereunder shall be in addition to and not in</w:t>
        <w:br/>
        <w:t>lieu  of  all  other   protections  for  such  trade  secrets  and  confidential</w:t>
        <w:br/>
        <w:t>information as may otherwise be afforded in law or in equity.</w:t>
        <w:br/>
        <w:br/>
        <w:t xml:space="preserve">         10.5. Confidential  Agreements with Certain Employees.  Consistent with</w:t>
        <w:br/>
        <w:t>Franchisor's   existing  practices  with  respect  to  employee   non-disclosure</w:t>
        <w:br/>
        <w:t>agreements,  Franchise  Owner  agrees to  maintain  and cause new  employees  of</w:t>
        <w:br/>
        <w:t>Franchise  Owner  to  execute  employee  non-disclosure  agreements  in the form</w:t>
        <w:br/>
        <w:t>employed by  Franchisor  as of the date hereof (or such other form as reasonably</w:t>
        <w:br/>
        <w:t>requested by Franchisor),  with its managers, which shall prohibit disclosure by</w:t>
        <w:br/>
        <w:t>such  parties to any other  person or legal  entity of any trade  secrets or any</w:t>
        <w:br/>
        <w:t>other  information,   knowledge  or  know-how   identified  as  confidential  by</w:t>
        <w:br/>
        <w:t>Franchisor  in  writing to  Franchise  Owner  concerning  the  operation  of the</w:t>
        <w:br/>
        <w:t>Franchised Business. Franchisor shall be a third party beneficiary of such</w:t>
        <w:br/>
        <w:br/>
        <w:br/>
        <w:br/>
        <w:br/>
        <w:br/>
        <w:br/>
        <w:br/>
        <w:t>agreements  and  Franchise  Owner shall not amend,  modify or terminate any such</w:t>
        <w:br/>
        <w:t>agreement without Franchisor's prior written consent.</w:t>
        <w:br/>
        <w:br/>
        <w:t xml:space="preserve">         10.6.  Severability.  The  parties  agree  that  each of the  foregoing</w:t>
        <w:br/>
        <w:t>covenants  shall be construed as  independent of any other covenant or provision</w:t>
        <w:br/>
        <w:t>of this Agreement. Should any part of one or more of these restrictions be found</w:t>
        <w:br/>
        <w:t>to be unenforceable by virtue of its scope in terms of area,  business  activity</w:t>
        <w:br/>
        <w:t>prohibited  or length of time,  and  should  such part be  capable of being made</w:t>
        <w:br/>
        <w:t>enforceable by reduction of any or all thereof,  Franchise  Owner and Franchisor</w:t>
        <w:br/>
        <w:t>agree that the same shall be enforced to the fullest  extent  permissible  under</w:t>
        <w:br/>
        <w:t>the law. In addition,  Franchisor  may,  unilaterally,  at any time, in its sole</w:t>
        <w:br/>
        <w:t>discretion,  revise any of the  covenants in this Article 10 so as to reduce the</w:t>
        <w:br/>
        <w:t>obligations  of  Franchise  Owner  hereunder.  The running of any period of time</w:t>
        <w:br/>
        <w:t>specified  in this  Article 10 shall be tolled and  suspended  for any period of</w:t>
        <w:br/>
        <w:t>time in which the Franchise Owner is found by a court of competent  jurisdiction</w:t>
        <w:br/>
        <w:t>to have been in violation of any restrictive  covenant.  Franchise Owner further</w:t>
        <w:br/>
        <w:t>expressly agrees that the existence of any claim it may have against  Franchisor</w:t>
        <w:br/>
        <w:t>whether or not arising from this  Agreement,  shall not  constitute a defense to</w:t>
        <w:br/>
        <w:t>the enforcement by Franchisor of the covenants in this Article 10.</w:t>
        <w:br/>
        <w:br/>
        <w:t xml:space="preserve">         10.7.   Waiver  of  Surety   Defenses  by  Franchisor   and  Nature  of</w:t>
        <w:br/>
        <w:t>Obligations.  The  obligations of Franchisor  under this Agreement are joint and</w:t>
        <w:br/>
        <w:t>several  and  include  any and all  debts,  obligations,  whether  of payment or</w:t>
        <w:br/>
        <w:t>performance,  and  liabilities  arising out of or  relating  to this  Agreement,</w:t>
        <w:br/>
        <w:t>whether  such  debts,  obligations  and  liabilities  are  heretofore,  now,  or</w:t>
        <w:br/>
        <w:t>hereafter  made,  incurred,  or created,  whether  such debts,  obligations  and</w:t>
        <w:br/>
        <w:t>liabilities are voluntary or involuntary, liquidated or unliquidated, secured or</w:t>
        <w:br/>
        <w:t>unsecured,  and including but not limited to contingent  debts,  obligations and</w:t>
        <w:br/>
        <w:t>liabilities,  and  whether  or not  any  or  all  such  debts,  obligations  and</w:t>
        <w:br/>
        <w:t>liabilities are or become unenforceable against either Franchisor as a result of</w:t>
        <w:br/>
        <w:t>the operation of bankruptcy or insolvency laws.</w:t>
        <w:br/>
        <w:br/>
        <w:t xml:space="preserve">                  With respect to any debt, liability or obligation with respect</w:t>
        <w:br/>
        <w:t>to which one  Franchisor  is deemed  to be a surety  or  guarantor  of the other</w:t>
        <w:br/>
        <w:t>Franchisor,   such  Franchisor  deemed  to  be  a  surety  or  guarantor  hereby</w:t>
        <w:br/>
        <w:t>unconditionally  and  irrevocably  waives (a) (i) any right to require  that any</w:t>
        <w:br/>
        <w:t>action be brought  against the other  Franchisor  without  regard to whether the</w:t>
        <w:br/>
        <w:t>other  Franchisor,  or both,  were directly  responsible  for any breach of this</w:t>
        <w:br/>
        <w:t>Agreement; (ii) presentment,  notice of dishonor, protest, diligence, demand for</w:t>
        <w:br/>
        <w:t>payment,  performance  or  enforcement,  and all notices of any kind,  including</w:t>
        <w:br/>
        <w:t>without limitation:  notice of acceptance hereof,  notice of the creation of any</w:t>
        <w:br/>
        <w:t>obligations of Franchisor  hereunder (except as otherwise  expressly required in</w:t>
        <w:br/>
        <w:t>this  Agreement),  notice of nonpayment,  nonperformance  or other default,  and</w:t>
        <w:br/>
        <w:t>notice of any action taken to collect upon any of the  obligations of Franchisor</w:t>
        <w:br/>
        <w:t>hereunder or enforce any of the provisions hereof against Franchisor;  and (iii)</w:t>
        <w:br/>
        <w:t>any  claim  for  contribution  from  any  other  person,   including  the  other</w:t>
        <w:br/>
        <w:t>Franchisor; and (b) except to the extent that Franchise Owner would not have had</w:t>
        <w:br/>
        <w:t>the  benefit of such  protections  had the  Franchisor  not been  deemed to be a</w:t>
        <w:br/>
        <w:t>surety or  guarantor  (i) any  failure of  Franchise  Owner to take any steps to</w:t>
        <w:br/>
        <w:t>preserve its rights  hereunder;  (ii) any setoffs against  Franchise Owner which</w:t>
        <w:br/>
        <w:t>would otherwise impair Franchise Owner's rights against</w:t>
        <w:br/>
        <w:br/>
        <w:br/>
        <w:br/>
        <w:br/>
        <w:br/>
        <w:br/>
        <w:t>either Franchisor hereunder; and (iii) any requirement to mitigate damages. Each</w:t>
        <w:br/>
        <w:t>Franchisor  also expressly  waives the provisions of Sections 49-25 and 49-26 of</w:t>
        <w:br/>
        <w:t>the Code of Virginia.</w:t>
        <w:br/>
        <w:br/>
        <w:br/>
        <w:br/>
        <w:t>11.      TRANSFER AND ASSIGNMENT</w:t>
        <w:br/>
        <w:br/>
        <w:t xml:space="preserve">         11.1.  Assignment  by  Franchisor.  This  Agreement  and all rights and</w:t>
        <w:br/>
        <w:t>duties  hereunder may not be assigned or  transferred  by Franchisor  except (i)</w:t>
        <w:br/>
        <w:t>with the prior written consent of Franchise Owner and Crescent,  in its capacity</w:t>
        <w:br/>
        <w:t>as lessor under the  Facilities  Lease (as defined in Section 1.21 of the Master</w:t>
        <w:br/>
        <w:t>Franchise  Agreement),   which  consent  shall  not  be  unreasonably  withheld,</w:t>
        <w:br/>
        <w:t>conditioned  or delayed,  or (ii) to an entity  which  simultaneously  therewith</w:t>
        <w:br/>
        <w:t>acquires  all  or  substantially  all  of  Franchisor's   business  and  assets.</w:t>
        <w:br/>
        <w:t>Franchisor may grant a security interest in Franchisor's  rights and interest in</w:t>
        <w:br/>
        <w:t>(but not its obligations under) this Agreement to any of Franchisor's lenders by</w:t>
        <w:br/>
        <w:t>means of an assignment for collateral purposes.</w:t>
        <w:br/>
        <w:br/>
        <w:t xml:space="preserve">         11.2. Assignment by Franchise Owner.. This Agreement and any rights and</w:t>
        <w:br/>
        <w:t>duties  hereunder may not be assigned or transferred  by Franchise  Owner except</w:t>
        <w:br/>
        <w:t>(i) with the prior  written  consent of  Franchisor,  which consent shall not be</w:t>
        <w:br/>
        <w:t>unreasonably   withheld,   conditioned   or   delayed,   to  any  entity   which</w:t>
        <w:br/>
        <w:t>simultaneously  therewith acquires all or substantially all of Franchise Owner's</w:t>
        <w:br/>
        <w:t>business and assets  (including the assignment of Franchise  Owners's rights and</w:t>
        <w:br/>
        <w:t>obligations as lessee under the lease with Crescent),  or (ii) if the Facilities</w:t>
        <w:br/>
        <w:t>Lease is terminated prior to the end of the Initial Term or any Extended term as</w:t>
        <w:br/>
        <w:t>a result of an Event of Default  under the  Facilities  Lease,  and if  Crescent</w:t>
        <w:br/>
        <w:t>exercises its election  under the  Facilities  Lease to assume all (but not less</w:t>
        <w:br/>
        <w:t>than all) of the  Obligations  of Franchise  Owner under this  Agreement and all</w:t>
        <w:br/>
        <w:t>other  agreements  specified  in the  Facilities  Lease  from  the  date of such</w:t>
        <w:br/>
        <w:t>assumption,  to Crescent or its designee. A transaction or transactions pursuant</w:t>
        <w:br/>
        <w:t>to which OpCo no longer has voting  control of  Franchise  Owner  through  stock</w:t>
        <w:br/>
        <w:t>ownership shall be deemed an assignment or transfer of this Agreement.</w:t>
        <w:br/>
        <w:br/>
        <w:t xml:space="preserve">         11.3.  Conditions  of Any Approval.  Franchise  Owner  understands  and</w:t>
        <w:br/>
        <w:t>acknowledges  the vital  importance of the performance of Franchise Owner to the</w:t>
        <w:br/>
        <w:t>market position and overall image of Franchisor. The consent of Franchisor to an</w:t>
        <w:br/>
        <w:t>assignment or transfer by Franchise  Owner shall be subject,  but not be limited</w:t>
        <w:br/>
        <w:t>to, the following conditions:</w:t>
        <w:br/>
        <w:br/>
        <w:t xml:space="preserve">                           (a) The  proposed  transferee  is a person  or entity</w:t>
        <w:br/>
        <w:t xml:space="preserve">         which meets the Franchisor's standards of qualification then applicable</w:t>
        <w:br/>
        <w:t xml:space="preserve">         with  respect  to  all  new  applicants  for  similar   Charter  System</w:t>
        <w:br/>
        <w:t xml:space="preserve">         franchisees;</w:t>
        <w:br/>
        <w:br/>
        <w:t xml:space="preserve">                           (b)      The proposed transfer is upon reasonable </w:t>
        <w:br/>
        <w:t xml:space="preserve">         terms and conditions;</w:t>
        <w:br/>
        <w:br/>
        <w:t xml:space="preserve">                           (c)  As  of  the  effective   date  of  the  proposed</w:t>
        <w:br/>
        <w:t xml:space="preserve">         transfer,  all  obligations of Franchise  Owner hereunder and under any</w:t>
        <w:br/>
        <w:t xml:space="preserve">         other agreements  between  Franchise Owner and Franchisor are satisfied</w:t>
        <w:br/>
        <w:t xml:space="preserve">         in all material respects;</w:t>
        <w:br/>
        <w:br/>
        <w:br/>
        <w:br/>
        <w:br/>
        <w:br/>
        <w:br/>
        <w:br/>
        <w:br/>
        <w:t xml:space="preserve">                           (d)  As  of  the  effective   date  of  the  proposed</w:t>
        <w:br/>
        <w:t xml:space="preserve">         transfer,  all obligations of the proposed transferee to the Franchisor</w:t>
        <w:br/>
        <w:t xml:space="preserve">         under all other agreements of any kind between the proposed  transferee</w:t>
        <w:br/>
        <w:t xml:space="preserve">         and Franchisor are satisfied in all material respects;</w:t>
        <w:br/>
        <w:br/>
        <w:t xml:space="preserve">                           (e)  Franchise  Owner must  request  that  Franchisor</w:t>
        <w:br/>
        <w:t xml:space="preserve">         provide the prospective  transferee with the Franchisor's  current form</w:t>
        <w:br/>
        <w:t xml:space="preserve">         of disclosure document required by the Federal Trade Commission's Trade</w:t>
        <w:br/>
        <w:t xml:space="preserve">         Regulation Rule on Franchising  and/or other applicable state franchise</w:t>
        <w:br/>
        <w:t xml:space="preserve">         registration/disclosure  laws, and a receipt for such document shall be</w:t>
        <w:br/>
        <w:t xml:space="preserve">         delivered to Franchisor,  acknowledging  that  Franchisor  shall not be</w:t>
        <w:br/>
        <w:t xml:space="preserve">         liable  for any  representations  other than  those  contained  in such</w:t>
        <w:br/>
        <w:t xml:space="preserve">         disclosure document;</w:t>
        <w:br/>
        <w:br/>
        <w:t xml:space="preserve">                           (f)  The  proposed  transferee  must  execute  a  new</w:t>
        <w:br/>
        <w:t xml:space="preserve">         franchise agreement, namely, Franchisor's then-current form of facility</w:t>
        <w:br/>
        <w:t xml:space="preserve">         franchise   agreement,   which  may   contain   terms  and   conditions</w:t>
        <w:br/>
        <w:t xml:space="preserve">         substantially  different from those in this  Agreement,  for an initial</w:t>
        <w:br/>
        <w:t xml:space="preserve">         term equal to the time remaining in the term of this Agreement,  unless</w:t>
        <w:br/>
        <w:t xml:space="preserve">         the proposed transferee would be or is an OpCo Franchisee;</w:t>
        <w:br/>
        <w:br/>
        <w:t xml:space="preserve">                           (g) The  transferor  and the  transferee  shall  have</w:t>
        <w:br/>
        <w:t xml:space="preserve">         executed  a  general  release  under  seal  where  required,  in a form</w:t>
        <w:br/>
        <w:t xml:space="preserve">         reasonably   satisfactory   to  Franchisor,   of  any  and  all  claims</w:t>
        <w:br/>
        <w:t xml:space="preserve">         (including,  without limitation,  claims arising under federal,  state,</w:t>
        <w:br/>
        <w:t xml:space="preserve">         and local laws, rules, and ordinances) against Franchisor,  its parent,</w:t>
        <w:br/>
        <w:t xml:space="preserve">         subsidiaries,  affiliates  and their  officers,  directors,  attorneys,</w:t>
        <w:br/>
        <w:t xml:space="preserve">         shareholders,   and  employees,   in  their  corporate  and  individual</w:t>
        <w:br/>
        <w:t xml:space="preserve">         capacities,  arising out of, or connected with, the performance of this</w:t>
        <w:br/>
        <w:t xml:space="preserve">         Agreement or any other agreement; and</w:t>
        <w:br/>
        <w:br/>
        <w:t xml:space="preserve">                           (h) The transferee shall  demonstrate to Franchisor's</w:t>
        <w:br/>
        <w:t xml:space="preserve">         reasonable   satisfaction   that  (i)  it  meets  all  of  Franchisor's</w:t>
        <w:br/>
        <w:t xml:space="preserve">         requirements  for becoming one of its franchisees,  including,  without</w:t>
        <w:br/>
        <w:t xml:space="preserve">         limitation,   that  it  meets  Franchisor's   managerial  and  business</w:t>
        <w:br/>
        <w:t xml:space="preserve">         standards then in effect for similarly situated franchise owners;  (ii)</w:t>
        <w:br/>
        <w:t xml:space="preserve">         possesses a good moral character, business reputation, and satisfactory</w:t>
        <w:br/>
        <w:t xml:space="preserve">         credit rating; and (iii) is not a competitor of Franchisor, will comply</w:t>
        <w:br/>
        <w:t xml:space="preserve">         with all  instruction  and training  requirements of Franchisor and has</w:t>
        <w:br/>
        <w:t xml:space="preserve">         the aptitude and ability to operate the Franchised  Business (as may be</w:t>
        <w:br/>
        <w:t xml:space="preserve">         evidenced by prior related business experience or otherwise).</w:t>
        <w:br/>
        <w:br/>
        <w:t xml:space="preserve">         11.4.  Consent Not a Waiver.  Franchisor's  consent to an assignment by</w:t>
        <w:br/>
        <w:t>the Franchise  Owner granted  herein shall not constitute a waiver of any claims</w:t>
        <w:br/>
        <w:t>it may have against the  transferring  party, nor shall it be deemed a waiver of</w:t>
        <w:br/>
        <w:t>Franchisor's  right to  demand  exact  compliance  with any of the terms of this</w:t>
        <w:br/>
        <w:t>Agreement by the transferee.</w:t>
        <w:br/>
        <w:br/>
        <w:t xml:space="preserve">         11.5.   Parties Bound and Benefitted.  This Agreement shall be binding</w:t>
        <w:br/>
        <w:t>on the parties and their respective successors and assigns. This Agreement shall</w:t>
        <w:br/>
        <w:t>inure to the benefit of the parties and their respective permitted successors</w:t>
        <w:br/>
        <w:t>and assigns.</w:t>
        <w:br/>
        <w:br/>
        <w:br/>
        <w:br/>
        <w:br/>
        <w:br/>
        <w:br/>
        <w:br/>
        <w:br/>
        <w:t>12.      DEFAULT AND TERMINATION</w:t>
        <w:br/>
        <w:br/>
        <w:t xml:space="preserve">         12.1.  Franchisor's  Right to Terminate.  Franchisor  may not terminate</w:t>
        <w:br/>
        <w:t>this  Agreement  prior to the  expiration  of its term except for "good  cause,"</w:t>
        <w:br/>
        <w:t>which shall mean the occurrence of any event of default described in (a) and (f)</w:t>
        <w:br/>
        <w:t>below,  but shall  specifically  not include the failure to pay  Franchisor  any</w:t>
        <w:br/>
        <w:t>amount due to  Franchisor  under and  pursuant to Articles 4 or 8 hereof,  which</w:t>
        <w:br/>
        <w:t>Franchisor  agrees  will not be an event of  default  giving  rise to a right to</w:t>
        <w:br/>
        <w:t>terminate  this  Agreement.  Upon the  occurrence  of any such event of default,</w:t>
        <w:br/>
        <w:t>Franchisor may, at its option,  and without waiving its rights  hereunder or any</w:t>
        <w:br/>
        <w:t>other  rights  available at law or in equity,  including  its rights to damages,</w:t>
        <w:br/>
        <w:t>terminate this Agreement and all of Franchise Owner's rights hereunder effective</w:t>
        <w:br/>
        <w:t>immediately upon the date Franchisor  gives written notice of termination,  upon</w:t>
        <w:br/>
        <w:t>such other date as may be set forth in such notice of  termination,  or in those</w:t>
        <w:br/>
        <w:t>instances  enumerated below in paragraph (a),  automatically upon the occurrence</w:t>
        <w:br/>
        <w:t>of an event  of  default.  The  occurrence  of any one or more of the  following</w:t>
        <w:br/>
        <w:t>events shall  constitute an event of default and grounds for termination of this</w:t>
        <w:br/>
        <w:t>Agreement by Franchisor:</w:t>
        <w:br/>
        <w:br/>
        <w:t xml:space="preserve">                           (a) Automatically,  without notice or action required</w:t>
        <w:br/>
        <w:t xml:space="preserve">         by Franchisor,  if Franchise Owner becomes insolvent or makes a general</w:t>
        <w:br/>
        <w:t xml:space="preserve">         assignment  for  the  benefit  of  creditors,   or,  unless   otherwise</w:t>
        <w:br/>
        <w:t xml:space="preserve">         prohibited  by law, if a petition in  bankruptcy  is filed by Franchise</w:t>
        <w:br/>
        <w:t xml:space="preserve">         Owner,  or  such a  petition  is  filed  against  and  consented  to by</w:t>
        <w:br/>
        <w:t xml:space="preserve">         Franchise Owner or not dismissed  within thirty (30) days, or if a xxxx</w:t>
        <w:br/>
        <w:t xml:space="preserve">         in equity or other  proceeding  for the  appointment  of a receiver  of</w:t>
        <w:br/>
        <w:t xml:space="preserve">         Franchise  Owner or other custodian for Franchise  Owner's  business or</w:t>
        <w:br/>
        <w:t xml:space="preserve">         assets is filed and consented to by Franchise  Owner,  or if a receiver</w:t>
        <w:br/>
        <w:t xml:space="preserve">         or other custodian (permanent or temporary) of Franchise Owner's assets</w:t>
        <w:br/>
        <w:t xml:space="preserve">         or property, or any part thereof, is appointed;</w:t>
        <w:br/>
        <w:br/>
        <w:t xml:space="preserve">                           (b)  If there is any violation of any transfer and </w:t>
        <w:br/>
        <w:t xml:space="preserve">         assignment provision contained in Article 11 of this Agreement;</w:t>
        <w:br/>
        <w:br/>
        <w:t xml:space="preserve">                           (c) If Franchise Owner fails, for a period of fifteen</w:t>
        <w:br/>
        <w:t xml:space="preserve">         (15) days after notification of non-compliance by appropriate authority</w:t>
        <w:br/>
        <w:t xml:space="preserve">         to comply with any law, rule or regulation  applicable to the operation</w:t>
        <w:br/>
        <w:t xml:space="preserve">         of  the  Franchised   Business;   provided,   however,   that  if  such</w:t>
        <w:br/>
        <w:t xml:space="preserve">         non-compliance   is  susceptible  to  cure  but  such  cure  cannot  be</w:t>
        <w:br/>
        <w:t xml:space="preserve">         accomplished  with due diligence within such period of time, and if, in</w:t>
        <w:br/>
        <w:t xml:space="preserve">         addition,  Franchise Owner commences to cure such non-compliance within</w:t>
        <w:br/>
        <w:t xml:space="preserve">         15 days after notification of non-compliance and thereafter  prosecutes</w:t>
        <w:br/>
        <w:t xml:space="preserve">         the curing of such  non-compliance  with due diligence,  such period of</w:t>
        <w:br/>
        <w:t xml:space="preserve">         time  shall be  extended  to such  period  of time  (not to  exceed  an</w:t>
        <w:br/>
        <w:t xml:space="preserve">         additional  ninety (90) days in the  aggregate)  as may be necessary to</w:t>
        <w:br/>
        <w:t xml:space="preserve">         cure such non-compliance with due diligence;</w:t>
        <w:br/>
        <w:br/>
        <w:t xml:space="preserve">                           (d) If Franchise Owner, other than in an immaterial </w:t>
        <w:br/>
        <w:t xml:space="preserve">         respect, violates, any covenant of confidentiality or non-disclosure</w:t>
        <w:br/>
        <w:t xml:space="preserve">         contained in Article 10 of this Agreement;</w:t>
        <w:br/>
        <w:br/>
        <w:br/>
        <w:br/>
        <w:br/>
        <w:br/>
        <w:br/>
        <w:br/>
        <w:br/>
        <w:t xml:space="preserve">                           (e) If  Franchise  Owner fails to perform or breaches</w:t>
        <w:br/>
        <w:t xml:space="preserve">         any covenant,  obligation,  term, condition,  warranty or certification</w:t>
        <w:br/>
        <w:t xml:space="preserve">         herein or fails to operate  the  Franchised  Business as  specified  by</w:t>
        <w:br/>
        <w:t xml:space="preserve">         Franchisor herein or in the Confidential  Operating Manual and fails to</w:t>
        <w:br/>
        <w:t xml:space="preserve">         cure such  noncompliance  or  deficiency  within thirty (30) days after</w:t>
        <w:br/>
        <w:t xml:space="preserve">         Franchisor's written notice thereof;  provided,  however,  that if such</w:t>
        <w:br/>
        <w:t xml:space="preserve">         non-compliance  or  deficiency  is  susceptible  to cure but such  cure</w:t>
        <w:br/>
        <w:t xml:space="preserve">         cannot be accomplished  with due diligence  within such period of time,</w:t>
        <w:br/>
        <w:t xml:space="preserve">         and  if,  in  addition,   Franchise   Owner   commences  to  cure  such</w:t>
        <w:br/>
        <w:t xml:space="preserve">         non-compliance  or  deficiency  within 30 days  after  notification  of</w:t>
        <w:br/>
        <w:t xml:space="preserve">         non-compliance  or deficiency and  thereafter  prosecutes the curing of</w:t>
        <w:br/>
        <w:t xml:space="preserve">         such  non-compliance  or deficiency with due diligence,  such period of</w:t>
        <w:br/>
        <w:t xml:space="preserve">         time  shall be  extended  to such  period  of time  (not to  exceed  an</w:t>
        <w:br/>
        <w:t xml:space="preserve">         additional  one hundred  eighty (180) days in the  aggregate) as may be</w:t>
        <w:br/>
        <w:t xml:space="preserve">         necessary to cure such non-compliance or deficiency with due diligence;</w:t>
        <w:br/>
        <w:br/>
        <w:t xml:space="preserve">                           (f) If Franchise  Owner abandons the operation of all</w:t>
        <w:br/>
        <w:t xml:space="preserve">         or any substantial part of the Franchised Business conducted under this</w:t>
        <w:br/>
        <w:t xml:space="preserve">         Agreement  for  twenty-four  (24) hours or longer  (except as otherwise</w:t>
        <w:br/>
        <w:t xml:space="preserve">         provided  herein or  agreed to by  Franchisor)  or  defaults  under any</w:t>
        <w:br/>
        <w:t xml:space="preserve">         mortgage,  deed of trust or lease with  Franchisor  or any third  party</w:t>
        <w:br/>
        <w:t xml:space="preserve">         covering the  Franchised  Business or of any premises  from or at which</w:t>
        <w:br/>
        <w:t xml:space="preserve">         the Franchised  Business is operated and Franchisor or such third party</w:t>
        <w:br/>
        <w:t xml:space="preserve">         treats such act or omission as a default,  and Franchise Owner fails to</w:t>
        <w:br/>
        <w:t xml:space="preserve">         cure such default to the satisfaction of Franchisor or such third party</w:t>
        <w:br/>
        <w:t xml:space="preserve">         within any applicable cure period granted Franchise Owner by Franchisor</w:t>
        <w:br/>
        <w:t xml:space="preserve">         or such third party;</w:t>
        <w:br/>
        <w:br/>
        <w:t xml:space="preserve">         12.2.  Franchise Owner's Right to Terminate.  Franchise Owner may not</w:t>
        <w:br/>
        <w:t>terminate this Agreement prior to the expiration of its term (whether because of</w:t>
        <w:br/>
        <w:t xml:space="preserve">Franchisor's breach, material or otherwise) except with the prior written </w:t>
        <w:br/>
        <w:t>consent of Franchisor.</w:t>
        <w:br/>
        <w:br/>
        <w:t>13.      POST TERM OBLIGATIONS</w:t>
        <w:br/>
        <w:br/>
        <w:t xml:space="preserve">         Upon the expiration or termination of this  Agreement,  Franchise Owner</w:t>
        <w:br/>
        <w:t>shall immediately:</w:t>
        <w:br/>
        <w:br/>
        <w:t xml:space="preserve">         13.1.  Cease  Operations.  Cease to be a franchisee of Franchisor under</w:t>
        <w:br/>
        <w:t>this  Agreement and cease to operate the former  Franchised  Business  under the</w:t>
        <w:br/>
        <w:t>Charter System.  Franchise  Owner shall not thereafter,  directly or indirectly,</w:t>
        <w:br/>
        <w:t>represent to the public that the former  Franchised  Business is or was operated</w:t>
        <w:br/>
        <w:t>or in any way connected  with the Charter System or hold itself out as a present</w:t>
        <w:br/>
        <w:t>(or,  publicly,  as a former) franchisee of Franchisor at or with respect to any</w:t>
        <w:br/>
        <w:t>premises from or at which the Franchised Business operated;</w:t>
        <w:br/>
        <w:br/>
        <w:t xml:space="preserve">         13.2.  Pay All Sums Outstanding.  Pay all sums owing to Franchisor </w:t>
        <w:br/>
        <w:t>subject to the Subordination Agreement.</w:t>
        <w:br/>
        <w:br/>
        <w:br/>
        <w:br/>
        <w:br/>
        <w:br/>
        <w:br/>
        <w:br/>
        <w:br/>
        <w:t xml:space="preserve">         13.3. Return  Confidential  Operating Manual.  Return to Franchisor the</w:t>
        <w:br/>
        <w:t>Confidential  Operating  Manual  and all trade  secret  and  other  confidential</w:t>
        <w:br/>
        <w:t>materials,  equipment and other  property  owned by  Franchisor,  and all copies</w:t>
        <w:br/>
        <w:t>thereof,  including  all such  provided to any third party by  Franchise  Owner.</w:t>
        <w:br/>
        <w:t>(Franchisor  shall not provide any such to any third parties without the written</w:t>
        <w:br/>
        <w:t>consent of Franchisor in each instance.) Franchise Owner shall retain no copy or</w:t>
        <w:br/>
        <w:t>record of any of the foregoing;  provided Franchise Owner may retain its copy of</w:t>
        <w:br/>
        <w:t>this Agreement,  any correspondence  between the parties, and any other document</w:t>
        <w:br/>
        <w:t>which  Franchise  Owner  reasonably  needs for  compliance  with any  applicable</w:t>
        <w:br/>
        <w:t>provision of law.</w:t>
        <w:br/>
        <w:br/>
        <w:t xml:space="preserve">         13.4.  Cease  Use of  System.  Cease to use in  advertising,  or in any</w:t>
        <w:br/>
        <w:t>manner whatsoever, any methods, procedures,  protocols,  programs, procedures or</w:t>
        <w:br/>
        <w:t>techniques  associated  with  the  Charter  System  in  which  Franchisor  has a</w:t>
        <w:br/>
        <w:t>proprietary  right,  title or interest;  cease to use the Licensed Marks and any</w:t>
        <w:br/>
        <w:t>other  marks and indicia of  operation  associated  with the Charter  System and</w:t>
        <w:br/>
        <w:t>remove all trade dress, physical  characteristics,  color combinations and other</w:t>
        <w:br/>
        <w:t>indications  of operation  under the Charter System from any premises from or at</w:t>
        <w:br/>
        <w:t>which the Franchised  Business operated.  Without limiting the generality of the</w:t>
        <w:br/>
        <w:t>foregoing,  Franchise  Owner  agrees  that in the  event of any  termination  or</w:t>
        <w:br/>
        <w:t>expiration of this  Agreement,  it will remove all signage  bearing the Licensed</w:t>
        <w:br/>
        <w:t>Marks,  and,  upon  Franchisor's  request,  deliver  the facia for such signs to</w:t>
        <w:br/>
        <w:t>Franchisor,  and will remove any items which are  characteristic  of the Charter</w:t>
        <w:br/>
        <w:t>System "trade dress" from any premises from or at which the Franchised  Business</w:t>
        <w:br/>
        <w:t>operated. Franchise Owner agrees that Franchisor or a designated agent may enter</w:t>
        <w:br/>
        <w:t>upon any premises from or at which the Franchised  Business operated at any time</w:t>
        <w:br/>
        <w:t>in a reasonable  manner to make such changes at Franchise  Owner's sole risk and</w:t>
        <w:br/>
        <w:t>expense and without liability for trespass.</w:t>
        <w:br/>
        <w:br/>
        <w:t>14.      INSURANCE</w:t>
        <w:br/>
        <w:br/>
        <w:t xml:space="preserve">         14.1. Maintenance of Insurance.  Throughout the term of this Agreement,</w:t>
        <w:br/>
        <w:t>Franchise  Owner  shall  maintain in effect at all times a policy or policies of</w:t>
        <w:br/>
        <w:t>insurance,  designating Franchisor as an additional insured at Franchise Owner's</w:t>
        <w:br/>
        <w:t>sole cost and expense as described on Exhibit 4 hereto.</w:t>
        <w:br/>
        <w:br/>
        <w:t xml:space="preserve">         14.2.  Notices  of  Claims.   Franchise  Owner  shall  promptly  notify</w:t>
        <w:br/>
        <w:t>Franchisor of any and all claims against Franchise Owner and/or Franchisor under</w:t>
        <w:br/>
        <w:t>said  policies  of  insurance  and  shall  deliver  to  Franchisor  certificates</w:t>
        <w:br/>
        <w:t>evidencing  that the  insurance  required  by Section  14.1 is in full force and</w:t>
        <w:br/>
        <w:t>effect  within  thirty  (30) days after  signing  this  Agreement  and each year</w:t>
        <w:br/>
        <w:t>thereafter.  Such  insurance  certificates  shall  contain a statement  that the</w:t>
        <w:br/>
        <w:t>insurance  shall not be canceled  without thirty (30) days' prior written notice</w:t>
        <w:br/>
        <w:t>to Franchise Owner and to Franchisor.</w:t>
        <w:br/>
        <w:br/>
        <w:t xml:space="preserve">         14.3. Notices of Other Claims/Events.  Franchise Owner shall provide to</w:t>
        <w:br/>
        <w:t>Franchisor  notice of any and all demands,  claims,  suits,  actions,  causes of</w:t>
        <w:br/>
        <w:t>action,  proceedings  and  assessments  (together  "Claims")  brought,  made  or</w:t>
        <w:br/>
        <w:t>threatened in writing  against  Franchise  Owner,  and of the  occurrence of any</w:t>
        <w:br/>
        <w:t>events which might result in such a Claim, in each case within five (5) business</w:t>
        <w:br/>
        <w:t>days after Franchise Owner becomes aware thereof, and will provide to Franchisor</w:t>
        <w:br/>
        <w:br/>
        <w:br/>
        <w:br/>
        <w:br/>
        <w:br/>
        <w:br/>
        <w:t>information concerning such Claims or events as Franchisor may from time to time</w:t>
        <w:br/>
        <w:t>reasonably request.</w:t>
        <w:br/>
        <w:br/>
        <w:t>15.      TAXES, PERMITS AND INDEBTEDNESS</w:t>
        <w:br/>
        <w:br/>
        <w:t xml:space="preserve">         15.1. Payment.  Franchise Owner shall promptly pay when due any and all</w:t>
        <w:br/>
        <w:t>federal,  state and local taxes,  including without limitation  unemployment and</w:t>
        <w:br/>
        <w:t>sales  taxes,  levied or  assessed  with  respect to any  services  or  products</w:t>
        <w:br/>
        <w:t>furnished, used or licensed pursuant to this Agreement and all accounts or other</w:t>
        <w:br/>
        <w:t>indebtedness  of every kind incurred by Franchise  Owner in the operation of the</w:t>
        <w:br/>
        <w:t>Franchised Business.</w:t>
        <w:br/>
        <w:br/>
        <w:t xml:space="preserve">         15.2.  Compliance with all Laws and Regulations.  Franchise Owner shall</w:t>
        <w:br/>
        <w:t>comply with all federal,  state and local laws, rules and regulations and timely</w:t>
        <w:br/>
        <w:t>obtain any and all  permits,  certificates  and licenses for the full and proper</w:t>
        <w:br/>
        <w:t>conduct of the Franchised Business.</w:t>
        <w:br/>
        <w:br/>
        <w:t xml:space="preserve">         15.3.    Full Responsibility.  Franchise Owner hereby expressly </w:t>
        <w:br/>
        <w:t xml:space="preserve">covenants and agrees to accept full and sole responsibility for any and all </w:t>
        <w:br/>
        <w:t>debts and obligations incurred in the operation</w:t>
        <w:br/>
        <w:t>of the Franchised Business.</w:t>
        <w:br/>
        <w:br/>
        <w:t>16.      INDEMNIFICATION AND INDEPENDENT CONTRACTOR</w:t>
        <w:br/>
        <w:br/>
        <w:t xml:space="preserve">         16.1.  Indemnification  and Hold  Harmless.  Franchise  Owner agrees to</w:t>
        <w:br/>
        <w:t>protect, defend,  indemnify, and hold Franchisor,  and its respective directors,</w:t>
        <w:br/>
        <w:t>officers,  agents, attorneys and shareholders,  jointly and severally,  harmless</w:t>
        <w:br/>
        <w:t>from and against all claims, actions, proceedings,  damages, costs, expenses and</w:t>
        <w:br/>
        <w:t>other losses and liabilities, directly or indirectly incurred (including without</w:t>
        <w:br/>
        <w:t>limitation  reasonable attorneys' and accountants' fees) as a result of, arising</w:t>
        <w:br/>
        <w:t>out of, or connected with the operation of the Franchised Business, except those</w:t>
        <w:br/>
        <w:t>directly  arising from  Franchisor's  willful  misconduct  or fraud.  Franchisor</w:t>
        <w:br/>
        <w:t>agrees  to  protect,  defend,  indemnify  and  hold  Franchise  Owner,  and  its</w:t>
        <w:br/>
        <w:t>respective directors, officers, agents, attorneys and shareholders,  jointly and</w:t>
        <w:br/>
        <w:t>severally, harmless from and against all claims, actions, proceedings,  damages,</w:t>
        <w:br/>
        <w:t>costs, expenses and other losses and liabilities, directly or indirectly arising</w:t>
        <w:br/>
        <w:t>out of or  connected  with the  operation  of the  Franchised  Business  arising</w:t>
        <w:br/>
        <w:t>directly from Franchisor's willful misconduct or fraud.</w:t>
        <w:br/>
        <w:br/>
        <w:t xml:space="preserve">         16.2.  Independent  Contractor.  In all  dealings  with  third  parties</w:t>
        <w:br/>
        <w:t>including,  without  limitation,  employees,  suppliers and patients,  Franchise</w:t>
        <w:br/>
        <w:t>Owner  shall  disclose  in  an  appropriate  manner  reasonably   acceptable  to</w:t>
        <w:br/>
        <w:t>Franchisor that it is an independent  entity licensed by Franchisor.  Nothing in</w:t>
        <w:br/>
        <w:t>this  Agreement  is  intended  by the  parties  hereto  to  create  a  fiduciary</w:t>
        <w:br/>
        <w:t>relationship  between  them  nor to  constitute  either  party an  agent,  legal</w:t>
        <w:br/>
        <w:t>representative,  subsidiary, joint venturer, partner, employee or servant of the</w:t>
        <w:br/>
        <w:t>other for any purpose  whatsoever.  It is understood  and agreed that  Franchise</w:t>
        <w:br/>
        <w:t>Owner  is an  independent  contractor  and is in no way  authorized  to make any</w:t>
        <w:br/>
        <w:t>contract,  warranty or  representation  or to create any obligation on behalf of</w:t>
        <w:br/>
        <w:t>Franchisor.</w:t>
        <w:br/>
        <w:br/>
        <w:br/>
        <w:t>17.      WRITTEN APPROVALS, WAIVERS, FORMS OF AGREEMENT AND</w:t>
        <w:br/>
        <w:t xml:space="preserve">         AMENDMENT</w:t>
        <w:br/>
        <w:br/>
        <w:t xml:space="preserve">         17.1. Prior Approvals.  Whenever this Agreement  requires  Franchisor's</w:t>
        <w:br/>
        <w:t>prior approval,  Franchise Owner shall make a timely written  request.  Unless a</w:t>
        <w:br/>
        <w:t>different time period is specified in this Agreement,  Franchisor  shall respond</w:t>
        <w:br/>
        <w:t>with its  approval or  disapproval  within  fifteen (15) days of receipt of such</w:t>
        <w:br/>
        <w:t>request.  If  Franchisor  has not  specifically  approved a request  within such</w:t>
        <w:br/>
        <w:t>fifteen (15) day period,  such failure to respond shall be deemed disapproval of</w:t>
        <w:br/>
        <w:t>any such request.</w:t>
        <w:br/>
        <w:br/>
        <w:t xml:space="preserve">         17.2.  No Waiver.  No  failure  of  Franchisor  to  exercise  any power</w:t>
        <w:br/>
        <w:t>reserved  to it by this  Agreement  and no custom or  practice of the parties at</w:t>
        <w:br/>
        <w:t>variance with the terms hereof shall  constitute a waiver of Franchisor's  right</w:t>
        <w:br/>
        <w:t>to demand exact  compliance with any of the terms herein.  No waiver or approval</w:t>
        <w:br/>
        <w:t>by Franchisor of any particular  breach or default by Franchise  Owner,  nor any</w:t>
        <w:br/>
        <w:t>delay, forbearance or omission by Franchisor to act or give notice of default or</w:t>
        <w:br/>
        <w:t>to exercise any power or right arising by reason of such default hereunder,  nor</w:t>
        <w:br/>
        <w:t>acceptance by  Franchisor  of any payments due  hereunder  shall be considered a</w:t>
        <w:br/>
        <w:t>waiver or  approval by  Franchisor  of any  preceding  or  subsequent  breach or</w:t>
        <w:br/>
        <w:t>default by Franchise Owner of any term, covenant or condition of this Agreement.</w:t>
        <w:br/>
        <w:br/>
        <w:t xml:space="preserve">         17.3.  Form of  Agreements.  No warranty or  representation  is made by</w:t>
        <w:br/>
        <w:t>Franchisor that all Charter System franchise agreements  heretofore or hereafter</w:t>
        <w:br/>
        <w:t>issued by  Franchisor do or will contain  terms  substantially  similar to those</w:t>
        <w:br/>
        <w:t>contained in this Agreement. Further, Franchise Owner recognizes and agrees that</w:t>
        <w:br/>
        <w:t>Franchisor  may, in its  reasonable  business  judgment,  due to local  business</w:t>
        <w:br/>
        <w:t>conditions  or  otherwise,  waive  or  modify  comparable  provisions  of  other</w:t>
        <w:br/>
        <w:t>franchise  agreements  heretofore or hereafter  granted to other Charter  System</w:t>
        <w:br/>
        <w:t>franchise owners in a non-uniform manner, subject,  however, to those provisions</w:t>
        <w:br/>
        <w:t>of this Agreement which require Franchisor to act toward its Franchise Owners on</w:t>
        <w:br/>
        <w:t>a reasonably nondiscriminatory basis.</w:t>
        <w:br/>
        <w:br/>
        <w:t xml:space="preserve">         17.4. Written Amendments.  Except as otherwise specifically provided in</w:t>
        <w:br/>
        <w:t>this  Agreement,  no amendment,  change or variance from this Agreement shall be</w:t>
        <w:br/>
        <w:t>binding  upon either  Franchisor  or Franchise  Owner  except by mutual  written</w:t>
        <w:br/>
        <w:t>agreement or in accordance with Section 3.10 of the Subordination  Agreement. If</w:t>
        <w:br/>
        <w:t>an amendment of this  Agreement is executed at Franchise  Owner's  request,  any</w:t>
        <w:br/>
        <w:t>legal fees or costs of preparation in connection  therewith shall, at the option</w:t>
        <w:br/>
        <w:t>of Franchisor, be paid by Franchise Owner.</w:t>
        <w:br/>
        <w:br/>
        <w:t>18.      ENFORCEMENT</w:t>
        <w:br/>
        <w:br/>
        <w:t xml:space="preserve">         18.1.  Inspections.  In order to ensure  compliance with this Agreement</w:t>
        <w:br/>
        <w:t>and to enable  Franchisor  to carry out its  obligation  under  this  Agreement,</w:t>
        <w:br/>
        <w:t>Franchise  Owner  agrees that  Franchisor  and its  designated  agents  shall be</w:t>
        <w:br/>
        <w:t>permitted,  with or without  notice,  full and complete  access during  business</w:t>
        <w:br/>
        <w:t>hours to  inspect  all  premises  from or at which the  Franchised  Business  is</w:t>
        <w:br/>
        <w:t>conducted  and all records  thereof,  including,  but not  limited  to,  records</w:t>
        <w:br/>
        <w:t>relating to Franchise</w:t>
        <w:br/>
        <w:br/>
        <w:br/>
        <w:br/>
        <w:br/>
        <w:br/>
        <w:br/>
        <w:br/>
        <w:t>Owner's  patients,  suppliers,  employees  and  agents.  Franchise  Owner  shall</w:t>
        <w:br/>
        <w:t>cooperate  fully with  Franchisor  and its  designated  agents  requesting  such</w:t>
        <w:br/>
        <w:t>access.</w:t>
        <w:br/>
        <w:br/>
        <w:t xml:space="preserve">         18.2.  Injunctive Relief.  Franchisor or its designee shall be entitled</w:t>
        <w:br/>
        <w:t>to  obtain,  without  bond,  declaratory  judgments,   temporary  and  permanent</w:t>
        <w:br/>
        <w:t>injunctions,  and  orders  of  specific  performance,  in order to  enforce  the</w:t>
        <w:br/>
        <w:t>provisions of this Agreement  relating to Franchise  Owner's use of the Licensed</w:t>
        <w:br/>
        <w:t>Marks, the obligations of Franchise Owner upon termination or expiration of this</w:t>
        <w:br/>
        <w:t>Agreement,  and  assignment  of this  Agreement  and/or  ownership  interests in</w:t>
        <w:br/>
        <w:t>Franchise  Owner or to prohibit  any act or omission by  Franchise  Owner or its</w:t>
        <w:br/>
        <w:t>employees  which  constitutes a violation of any  applicable  law or regulation,</w:t>
        <w:br/>
        <w:t>which is  dishonest  or  misleading  to  prospective  or  current  customers  of</w:t>
        <w:br/>
        <w:t>businesses  operated  under the Charter  System,  which  constitutes a danger to</w:t>
        <w:br/>
        <w:t>other franchise owners,  employees,  patients or the public, or which may impair</w:t>
        <w:br/>
        <w:t>the goodwill associated with the Licensed Marks.</w:t>
        <w:br/>
        <w:br/>
        <w:t xml:space="preserve">         18.3.  Costs  and  Expenses.  If  Franchisor  secures  any  declaratory</w:t>
        <w:br/>
        <w:t>judgment,  injunction or order of specific  performance pursuant to this Article</w:t>
        <w:br/>
        <w:t>18, or otherwise,  if any provision of this Agreement is enforced at any time by</w:t>
        <w:br/>
        <w:t>Franchisor or if any amounts due from Franchise  Owner to Franchisor are, at any</w:t>
        <w:br/>
        <w:t>time, collected by or through an attorney at law or collection agency, Franchise</w:t>
        <w:br/>
        <w:t>Owner shall be liable to  Franchisor  for all costs and expenses of  enforcement</w:t>
        <w:br/>
        <w:t>and  collection  including,  but not  limited  to,  court  costs and  reasonable</w:t>
        <w:br/>
        <w:t>attorneys' fees.</w:t>
        <w:br/>
        <w:br/>
        <w:t xml:space="preserve">         18.4.  No Right to Offset.  Franchise  Owner will not,  for any reason,</w:t>
        <w:br/>
        <w:t>withhold payment of any monthly  payment,  fee or any other fees or payments due</w:t>
        <w:br/>
        <w:t>to the  Franchisor  under this  Agreement  or  pursuant  to any other  contract,</w:t>
        <w:br/>
        <w:t>agreement or obligation to the  Franchisor.  Franchise  Owner shall not have the</w:t>
        <w:br/>
        <w:t>right to "offset" any liquidated or unliquidated amounts, damages or other funds</w:t>
        <w:br/>
        <w:t>allegedly due to the  Franchise  Owner from the  Franchisor  against any monthly</w:t>
        <w:br/>
        <w:t>payment,  fee or any other fees or  payments  due to the  Franchisor  under this</w:t>
        <w:br/>
        <w:t>Agreement or otherwise.</w:t>
        <w:br/>
        <w:br/>
        <w:t>19.      ENTIRE AGREEMENT</w:t>
        <w:br/>
        <w:br/>
        <w:t xml:space="preserve">         THIS  AGREEMENT  INCLUDING  THE  EXHIBITS  REFERRED  TO HEREIN  AND THE</w:t>
        <w:br/>
        <w:t>TRANSACTION DOCUMENTS (AS DEFINED IN THE MASTER FRANCHISE AGREEMENT) CONTAIN THE</w:t>
        <w:br/>
        <w:t>ENTIRE AGREEMENT OF THE PARTIES. NO OTHER AGREEMENTS,  WRITTEN OR ORAL, SHALL BE</w:t>
        <w:br/>
        <w:t>DEEMED TO EXIST,  AND ALL PRIOR  AGREEMENTS  AND  UNDERSTANDINGS  ARE SUPERSEDED</w:t>
        <w:br/>
        <w:t>HEREBY. THERE ARE NO CONDITIONS TO THIS AGREEMENT WHICH ARE NOT EXPRESSED HEREIN</w:t>
        <w:br/>
        <w:t>OR IN THE TRANSACTION DOCUMENTS. NO OFFICER, EMPLOYEE OR AGENT OF FRANCHISOR HAS</w:t>
        <w:br/>
        <w:t>ANY  AUTHORITY  TO MAKE ANY  REPRESENTATION  OR PROMISE  NOT  CONTAINED  IN THIS</w:t>
        <w:br/>
        <w:t>AGREEMENT OR IN THE  TRANSACTION  DOCUMENTS,  AND FRANCHISE OWNER AGREES THAT IT</w:t>
        <w:br/>
        <w:t>HAS EXECUTED THIS AGREEMENT  WITHOUT  RELIANCE UPON ANY SUCH  REPRESENTATION  OR</w:t>
        <w:br/>
        <w:t>PROMISE. THIS</w:t>
        <w:br/>
        <w:br/>
        <w:br/>
        <w:br/>
        <w:br/>
        <w:br/>
        <w:br/>
        <w:br/>
        <w:t>AGREEMENT SHALL NOT BE BINDING UPON  FRANCHISOR  UNTIL EXECUTED BY AN AUTHORIZED</w:t>
        <w:br/>
        <w:t>OFFICER THEREOF.</w:t>
        <w:br/>
        <w:br/>
        <w:t>20.      NOTICES</w:t>
        <w:br/>
        <w:br/>
        <w:t xml:space="preserve">         Any notice required to be given hereunder shall be in writing and shall</w:t>
        <w:br/>
        <w:t>be either mailed by certified mail,  return receipt  requested or delivered by a</w:t>
        <w:br/>
        <w:t>recognized  courier service,  receipt  acknowledged.  Notices to Franchise Owner</w:t>
        <w:br/>
        <w:t>shall be addressed to it at the address  listed in Article 1 of this  Agreement.</w:t>
        <w:br/>
        <w:t>Notices to Franchisor  shall be addressed to it at the address listed in Article</w:t>
        <w:br/>
        <w:t>1 of this  Agreement.  Attention:  President.  Any  notice  complying  with  the</w:t>
        <w:br/>
        <w:t>provisions  hereof shall be deemed to be given three (3) days after mailing,  or</w:t>
        <w:br/>
        <w:t>on the date of receipt, whichever is earlier. Each party shall have the right to</w:t>
        <w:br/>
        <w:t>designate  any other  address for such notices by giving  notice  thereof in the</w:t>
        <w:br/>
        <w:t>foregoing  manner,  and in such event all notices to be mailed after  receipt of</w:t>
        <w:br/>
        <w:t>such notice shall be sent to such other address.</w:t>
        <w:br/>
        <w:br/>
        <w:t>21.      GOVERNING LAW AND DISPUTE RESOLUTION</w:t>
        <w:br/>
        <w:br/>
        <w:t xml:space="preserve">         21.1.  Governing Law. This Agreement shall be  interpreted,  construed,</w:t>
        <w:br/>
        <w:t>applied  and  enforced  in  accordance  with the laws of the  State of  Delaware</w:t>
        <w:br/>
        <w:t>applicable  to contacts  among  residents of Delaware  which are to be performed</w:t>
        <w:br/>
        <w:t>entirely within Delaware,  regardless of (i) where this Agreement is executed or</w:t>
        <w:br/>
        <w:t>delivered;  or (ii) where any payment or other performance  required to be made;</w:t>
        <w:br/>
        <w:t>or (iii) where any breach of any  provision  of this  Agreement  occurs,  or any</w:t>
        <w:br/>
        <w:t>cause of action otherwise accrues;  or (iv) where any action or other proceeding</w:t>
        <w:br/>
        <w:t>is  instituted  or  pending;  or (v)  the  nationality,  citizenship,  domicile,</w:t>
        <w:br/>
        <w:t>principal place of business or jurisdiction of organization or  domestication of</w:t>
        <w:br/>
        <w:t>any party;  or (vi) whether the laws of the forum  jurisdiction  otherwise would</w:t>
        <w:br/>
        <w:t>apply the laws of a jurisdiction other than the State of Delaware;  or (vii) any</w:t>
        <w:br/>
        <w:t>combination of the foregoing.</w:t>
        <w:br/>
        <w:br/>
        <w:t xml:space="preserve">         Subject to Section  21.2 below,  to the  maximum  extent  permitted  by</w:t>
        <w:br/>
        <w:t>applicable  law,  any action to enforce,  arising out of, or relating in any way</w:t>
        <w:br/>
        <w:t>to, any of the  provisions of this  Agreement  may be brought and  prosecuted in</w:t>
        <w:br/>
        <w:t>such court or courts located in the State of Delaware as is provided by law; and</w:t>
        <w:br/>
        <w:t>the parties  consent to the  jurisdiction of said court or courts located in the</w:t>
        <w:br/>
        <w:t>State of Delaware and to service of process by registered  mail,  return receipt</w:t>
        <w:br/>
        <w:t>requested, or by any other manner provided by law.</w:t>
        <w:br/>
        <w:br/>
        <w:t xml:space="preserve">         21.2.  Arbitration  Litigation.  (a) Any dispute,  controversy or claim</w:t>
        <w:br/>
        <w:t>arising out of or  relating  to this  Agreement  or any  contract  or  agreement</w:t>
        <w:br/>
        <w:t>entered into pursuant  hereto or the  performance by the parties of its or their</w:t>
        <w:br/>
        <w:t>terms shall be settled by binding arbitration held in Wilmington,  Delaware,  in</w:t>
        <w:br/>
        <w:t>accordance  with the Commercial  Arbitration  Rules of the American  Arbitration</w:t>
        <w:br/>
        <w:t>Association   then  in  effect.   Judgment  upon  the  award   rendered  by  the</w:t>
        <w:br/>
        <w:t>arbitrator(s)  may be entered in any court having in personam and subject matter</w:t>
        <w:br/>
        <w:t>jurisdiction.  The parties hereby submit to the in personam  jurisdiction of the</w:t>
        <w:br/>
        <w:t>federal and state courts in  Delaware,  for the purpose of  confirming  any such</w:t>
        <w:br/>
        <w:t>award and entering judgment thereon; and</w:t>
        <w:br/>
        <w:br/>
        <w:br/>
        <w:br/>
        <w:br/>
        <w:br/>
        <w:br/>
        <w:br/>
        <w:t xml:space="preserve">                  (b)  Notwithstanding  the  foregoing,  Franchisor  may, in its</w:t>
        <w:br/>
        <w:t>discretion, apply to a court of competent jurisdiction for equitable relief from</w:t>
        <w:br/>
        <w:t>any  violation or threatened  violation of the  covenants of Franchise  Owner in</w:t>
        <w:br/>
        <w:t>this  Agreement,  including  but not limited  to, as  provided in Section  18.2.</w:t>
        <w:br/>
        <w:t>Franchise Owner  acknowledges that its violation or threatened  violation of the</w:t>
        <w:br/>
        <w:t>provisions of Article 10 would cause irreparable  injury and, in addition to any</w:t>
        <w:br/>
        <w:t>other remedies to which  Franchisor may be entitled,  that  Franchisor  shall be</w:t>
        <w:br/>
        <w:t>entitled to injunctive relief.</w:t>
        <w:br/>
        <w:br/>
        <w:t>22.      SEVERABILITY, CONSTRUCTION AND OTHER MATTERS</w:t>
        <w:br/>
        <w:br/>
        <w:t xml:space="preserve">         22.1.  Severability.  Should any provision of this Agreement be for any</w:t>
        <w:br/>
        <w:t>reason  held  invalid,   illegal  or  unenforceable  by  a  court  of  competent</w:t>
        <w:br/>
        <w:t>jurisdiction,  such provision  shall be deemed  restricted in application to the</w:t>
        <w:br/>
        <w:t>extent required to render it valid; and the remainder of this Agreement shall in</w:t>
        <w:br/>
        <w:t>no way be affected and shall remain valid and enforceable  for all purposes.  In</w:t>
        <w:br/>
        <w:t>the event that any  provision  of this  Agreement  should be for any reason held</w:t>
        <w:br/>
        <w:t>invalid,  illegal or unenforceable by a court of competent  jurisdiction,  or in</w:t>
        <w:br/>
        <w:t>the event the  performance or compliance by any party with any provision of this</w:t>
        <w:br/>
        <w:t>Agreement  shall  result in such party being in  violation  of any law,  rule or</w:t>
        <w:br/>
        <w:t>regulation of any governmental authority, then in any of such events the parties</w:t>
        <w:br/>
        <w:t>agree  to  use  commercially  reasonable  best  efforts  to  amend  in a  manner</w:t>
        <w:br/>
        <w:t>reasonably  consistent with each party's  economic  interests the obligations of</w:t>
        <w:br/>
        <w:t>the parties  under and  pursuant to this  Agreement  so as to cause the parties'</w:t>
        <w:br/>
        <w:t>obligations hereunder to be enforceable and not in violation of any law, rule or</w:t>
        <w:br/>
        <w:t>regulation  of any  governmental  authority.  In the event such total or partial</w:t>
        <w:br/>
        <w:t>invalidity or  unenforceability  of any provision of this Agreement  exists only</w:t>
        <w:br/>
        <w:t>with  respect to the laws of a particular  jurisdiction,  this  paragraph  shall</w:t>
        <w:br/>
        <w:t>operate  upon  such  provision  only  to  the  extent  that  the  laws  of  such</w:t>
        <w:br/>
        <w:t>jurisdiction are applicable to such provision.  Each party agrees to execute and</w:t>
        <w:br/>
        <w:t>deliver to the other any further  documents which may be reasonably  required to</w:t>
        <w:br/>
        <w:t>effectuate  fully  the  provisions  hereof.   Franchise  Owner  understands  and</w:t>
        <w:br/>
        <w:t>acknowledges that Franchisor shall have the right, in its sole discretion,  on a</w:t>
        <w:br/>
        <w:t>temporary or permanent  basis,  to reduce the scope of any covenant or provision</w:t>
        <w:br/>
        <w:t>of this Agreement  binding upon Franchise Owner, or any portion hereof,  without</w:t>
        <w:br/>
        <w:t>Franchise Owner's consent, effective immediately upon receipt by Franchise Owner</w:t>
        <w:br/>
        <w:t>of written  notice  thereof,  and  Franchise  Owner  agrees  that it will comply</w:t>
        <w:br/>
        <w:t>forthwith with any covenant as so modified, which shall be fully enforceable.</w:t>
        <w:br/>
        <w:br/>
        <w:t xml:space="preserve">         22.2.  Regulatory  Reports.  Each party agrees to reasonably  cooperate</w:t>
        <w:br/>
        <w:t>with the other in providing on a timely basis all documents and  information  in</w:t>
        <w:br/>
        <w:t>its possession or reasonably  available to it, reasonably  required by the other</w:t>
        <w:br/>
        <w:t>for  reports  or  filings  required  by any  governmental  or  other  regulatory</w:t>
        <w:br/>
        <w:t>authority.</w:t>
        <w:br/>
        <w:br/>
        <w:t xml:space="preserve">         22.3.  Counterparts.  This Agreement may be executed in any number of </w:t>
        <w:br/>
        <w:t xml:space="preserve">counterparts, each of which when so executed and delivered shall be deemed an </w:t>
        <w:br/>
        <w:t xml:space="preserve">original, but such counterparts together shall constitute one and the same </w:t>
        <w:br/>
        <w:t>instrument.</w:t>
        <w:br/>
        <w:br/>
        <w:t xml:space="preserve">         22.4. Table of Contents, Headings and Captions.  The table of contents,</w:t>
        <w:br/>
        <w:t xml:space="preserve">headings and captions contained herein are for the purposes of convenience and </w:t>
        <w:br/>
        <w:t>reference only and are not to</w:t>
        <w:br/>
        <w:br/>
        <w:br/>
        <w:br/>
        <w:br/>
        <w:br/>
        <w:br/>
        <w:br/>
        <w:t>be construed as a part of this Agreement.  All terms and words used herein shall</w:t>
        <w:br/>
        <w:t>be construed  to include the number and gender as the context of this  Agreement</w:t>
        <w:br/>
        <w:t>may  require.  The parties  agree that each section of this  Agreement  shall be</w:t>
        <w:br/>
        <w:t>construed independently of any other section or provision of this Agreement.</w:t>
        <w:br/>
        <w:br/>
        <w:t>23.      MANAGEMENT CONTRACTS/JOINT VENTURES/CONSULTING</w:t>
        <w:br/>
        <w:t xml:space="preserve">         AGREEMENTS</w:t>
        <w:br/>
        <w:br/>
        <w:t xml:space="preserve">         Franchise Owner agrees during the continuance of this Agreement that it</w:t>
        <w:br/>
        <w:t>will not enter into any new management agreements,  Joint Ventures or consulting</w:t>
        <w:br/>
        <w:t>or other  agreements  relating to a  Hospital/RTC  Based  Behavioral  Healthcare</w:t>
        <w:br/>
        <w:t>Business ("New  Arrangements")  except (i) in the event a Franchise Agreement is</w:t>
        <w:br/>
        <w:t>entered  into by  Franchisor  with  respect to such  business,  or (ii) with the</w:t>
        <w:br/>
        <w:t>written  consent of  Franchisor  in each  instance.  In each instance of a Joint</w:t>
        <w:br/>
        <w:t>Venture in which Franchisor shall have provided such written consent, Franchisor</w:t>
        <w:br/>
        <w:t>and Franchise Owner, prior thereto,  shall have agreed with respect to the Joint</w:t>
        <w:br/>
        <w:t>Venture (i) to the  payment to  Franchisor,  in  addition  to all other  amounts</w:t>
        <w:br/>
        <w:t>payable pursuant to this Agreement,  of a percentage of Franchise  Owner's gross</w:t>
        <w:br/>
        <w:t>receipts from such New  Arrangement  agreeable to Franchise Owner and Franchisor</w:t>
        <w:br/>
        <w:t>or (ii) to the inclusion in Gross Revenues of the Business Gross Revenues of any</w:t>
        <w:br/>
        <w:t>such Joint  Venture.  For each  Managed  Business  that is the  subject of a New</w:t>
        <w:br/>
        <w:t>Arrangement,  Franchise  Owner shall pay to  Franchisor  (i) with respect to any</w:t>
        <w:br/>
        <w:t>such services provided to Managed  Businesses  within the Territory,  15% of (a)</w:t>
        <w:br/>
        <w:t>the total fees received by Franchise  Owner,  less (b) Franchise  Owner's direct</w:t>
        <w:br/>
        <w:t>costs (not  including  overhead)  of  providing  such  services,  or (ii) unless</w:t>
        <w:br/>
        <w:t>otherwise  agreed by  Franchisee  or Franchise  Owner,  with respect to any such</w:t>
        <w:br/>
        <w:t>services provided to Managed  Businesses  outside the Territory,  30% of (a) the</w:t>
        <w:br/>
        <w:t>total fees received by Franchise Owner,  less (b) Franchise Owner's direct costs</w:t>
        <w:br/>
        <w:t>(not  including  overhead) of providing  such services (the amounts  received by</w:t>
        <w:br/>
        <w:t>Franchisor  pursuant  to (i) or  (ii)  above  are  herein  referred  to as  "New</w:t>
        <w:br/>
        <w:t>Arrangement Management Fees").</w:t>
        <w:br/>
        <w:br/>
        <w:t>24.      MANAGED CARE AGREEMENTS/PREFERRED PROVIDER STATUS</w:t>
        <w:br/>
        <w:br/>
        <w:t xml:space="preserve">         The parties agree that during the  continuance of this  Agreement,  all</w:t>
        <w:br/>
        <w:t>existing and future Managed Care Agreements,  as defined below, shall be held in</w:t>
        <w:br/>
        <w:t>the name of  Franchisor or a subsidiary of  Franchisor.  Franchise  Owner agrees</w:t>
        <w:br/>
        <w:t>during the  continuance  of this Agreement that neither it nor any subsidiary or</w:t>
        <w:br/>
        <w:t>affiliate will enter into any Managed Care Agreements.  For the purposes of this</w:t>
        <w:br/>
        <w:t>Agreement,  "Managed Care Agreements"  means any and all contracts,  agreements,</w:t>
        <w:br/>
        <w:t>letters of agreement,  memoranda of  understanding,  or any like written or oral</w:t>
        <w:br/>
        <w:t>agreement  (hereinafter  referred  to as  "Managed  Care  Agreement"),  with any</w:t>
        <w:br/>
        <w:t>insurer,  managed  care  company  or any other  third-party  payor  (hereinafter</w:t>
        <w:br/>
        <w:t>collectively  referred to as "Payor")  which is obligated to pay for  behavioral</w:t>
        <w:br/>
        <w:t>health care benefits for any person  pursuant to a Payor  benefit  contract with</w:t>
        <w:br/>
        <w:t>such person, and under which such Managed Care Agreements such behavioral health</w:t>
        <w:br/>
        <w:t>services are provided for a negotiated  reimbursement  rate.  The parties  agree</w:t>
        <w:br/>
        <w:t>that for the  purposes of this  Agreement,  Managed  Care  Agreements  shall not</w:t>
        <w:br/>
        <w:t>include any</w:t>
        <w:br/>
        <w:br/>
        <w:br/>
        <w:br/>
        <w:br/>
        <w:br/>
        <w:br/>
        <w:br/>
        <w:t>agreement  for the provision of  behavioral  health care services  solely with a</w:t>
        <w:br/>
        <w:t>county or a local employee  assistance  program with services provided solely by</w:t>
        <w:br/>
        <w:t>Franchise Owner.</w:t>
        <w:br/>
        <w:br/>
        <w:t xml:space="preserve">         The parties  acknowledge  that Franchisor or a subsidiary of Franchisor</w:t>
        <w:br/>
        <w:t>shall  subcontract  with OpCo to provide  staffing to service and negotiate such</w:t>
        <w:br/>
        <w:t>Managed Care  Agreements;  provided,  however,  that Franchisor shall retain the</w:t>
        <w:br/>
        <w:t>right to determine  which, if any,  Managed Care Agreement shall be entered into</w:t>
        <w:br/>
        <w:t>in Franchisor's name. Franchisor shall use commercially reasonable best efforts,</w:t>
        <w:br/>
        <w:t>subject to applicable law, to cause Franchise Owner to have "preferred provider"</w:t>
        <w:br/>
        <w:t>status in connection with Franchisor's managed behavioral healthcare business on</w:t>
        <w:br/>
        <w:t>a basis substantially consistent with existing covenants,  terms and conditions,</w:t>
        <w:br/>
        <w:t>unless the customer directs otherwise.</w:t>
        <w:br/>
        <w:br/>
        <w:t>25.      ACKNOWLEDGMENTS</w:t>
        <w:br/>
        <w:br/>
        <w:t xml:space="preserve">     25.1.  FRANCHISE  OWNER  ACKNOWLEDGES  THAT  FRANCHISOR  OR ITS  AGENT  HAS</w:t>
        <w:br/>
        <w:t>PROVIDED  FRANCHISE OWNER WITH A FRANCHISE  OFFERING CIRCULAR NOT LATER THAN THE</w:t>
        <w:br/>
        <w:t>EARLIER OF THE FIRST  PERSONAL  MEETING HELD TO DISCUSS THE SALE OF A FRANCHISE,</w:t>
        <w:br/>
        <w:t>TEN (10)  BUSINESS  DAYS BEFORE THE  EXECUTION  OF THIS  AGREEMENT,  OR TEN (10)</w:t>
        <w:br/>
        <w:t>BUSINESS DAYS BEFORE ANY PAYMENT OF ANY  CONSIDERATION.  FRANCHISE OWNER FURTHER</w:t>
        <w:br/>
        <w:t>ACKNOWLEDGES THAT FRANCHISE OWNER HAS READ SUCH FRANCHISE  OFFERING CIRCULAR AND</w:t>
        <w:br/>
        <w:t>UNDERSTANDS ITS CONTENTS.</w:t>
        <w:br/>
        <w:br/>
        <w:t xml:space="preserve">     25.2.  FRANCHISE OWNER  ACKNOWLEDGES THAT FRANCHISOR HAS PROVIDED FRANCHISE</w:t>
        <w:br/>
        <w:t>OWNER WITH A COPY OF THIS AGREEMENT AND ALL RELATED DOCUMENTS,  FULLY COMPLETED,</w:t>
        <w:br/>
        <w:t>AT LEAST FIVE (5) BUSINESS DAYS PRIOR TO FRANCHISE OWNER'S EXECUTION HEREOF.</w:t>
        <w:br/>
        <w:br/>
        <w:t xml:space="preserve">     25.3.  FRANCHISE  OWNER IS AWARE OF THE FACT THAT  OTHER  PRESENT OR FUTURE</w:t>
        <w:br/>
        <w:t>FRANCHISE   OWNERS  OF  FRANCHISOR   MAY  OPERATE  UNDER   DIFFERENT   FORMS  OF</w:t>
        <w:br/>
        <w:t>AGREEMENT(S),  AND CONSEQUENTLY  THAT  FRANCHISOR'S  OBLIGATIONS AND RIGHTS WITH</w:t>
        <w:br/>
        <w:t>RESPECT TO ITS VARIOUS  DEVELOPERS AND FRANCHISE OWNERS MAY DIFFER MATERIALLY IN</w:t>
        <w:br/>
        <w:t>CERTAIN CIRCUMSTANCES.</w:t>
        <w:br/>
        <w:br/>
        <w:t xml:space="preserve">     25.4. FRANCHISE OWNER ACKNOWLEDGES THAT THIS INSTRUMENT AND THE TRANSACTION</w:t>
        <w:br/>
        <w:t>DOCUMENTS CONSTITUTE THE ENTIRE AGREEMENT OF THE PARTIES. EXCEPT AS SET FORTH IN</w:t>
        <w:br/>
        <w:t>THE TRANSACTION  DOCUMENTS,  THIS AGREEMENT  TERMINATES AND SUPERSEDES ANY PRIOR</w:t>
        <w:br/>
        <w:t>AGREEMENT BETWEEN THE PARTIES CONCERNING THE SAME SUBJECT MATTER.</w:t>
        <w:br/>
        <w:br/>
        <w:t xml:space="preserve">     25.5.   FRANCHISE  OWNER   ACKNOWLEDGES  THAT  COMPUTER  SOFTWARE  LICENSED</w:t>
        <w:br/>
        <w:t>HEREUNDER IS FURNISHED "AS IS". FRANCHISOR MAKES NO WARRANTIES,  WHETHER EXPRESS</w:t>
        <w:br/>
        <w:t>OR IMPLIED WITH RESPECT TO SUCH</w:t>
        <w:br/>
        <w:br/>
        <w:br/>
        <w:br/>
        <w:br/>
        <w:br/>
        <w:br/>
        <w:t>SOFTWARE  AND  DOCUMENTATION   DESCRIBING  SUCH  SOFTWARE,   ITS  QUALITY,   ITS</w:t>
        <w:br/>
        <w:t>PERFORMANCE,  MERCHANTABILITY,  OR FITNESS FOR A PARTICULAR PURPOSE.  THE ENTIRE</w:t>
        <w:br/>
        <w:t>RISK AS TO THE QUALITY AND PERFORMANCE OF SOFTWARE AND DOCUMENTATION  DESCRIBING</w:t>
        <w:br/>
        <w:t>SUCH SOFTWARE IS WITH FRANCHISE OWNER.</w:t>
        <w:br/>
        <w:br/>
        <w:t xml:space="preserve">                  IN WITNESS WHEREOF, the parties hereto have duly executed this</w:t>
        <w:br/>
        <w:t>Agreement under seal on the date first written above.</w:t>
        <w:br/>
        <w:br/>
        <w:t xml:space="preserve">                                       MAGELLAN HEALTH SERVICES, INC.</w:t>
        <w:br/>
        <w:br/>
        <w:br/>
        <w:br/>
        <w:t xml:space="preserve">                                       By:      ________________________________</w:t>
        <w:br/>
        <w:t xml:space="preserve">                                                Title:   _______________________</w:t>
        <w:br/>
        <w:br/>
        <w:br/>
        <w:br/>
        <w:t xml:space="preserve">                                       CHARTER FRANCHISE SERVICES, LLC</w:t>
        <w:br/>
        <w:br/>
        <w:br/>
        <w:br/>
        <w:t xml:space="preserve">                                       By:      ________________________________</w:t>
        <w:br/>
        <w:t xml:space="preserve">                                                Title:   _______________________</w:t>
        <w:br/>
        <w:br/>
        <w:br/>
        <w:br/>
        <w:t xml:space="preserve">                                       CHARTER BEHAVIORAL HEALTH</w:t>
        <w:br/>
        <w:t xml:space="preserve">                                          SYSTEM OF CENTRAL GEORGIA,</w:t>
        <w:br/>
        <w:t xml:space="preserve">                                          LLC</w:t>
        <w:br/>
        <w:br/>
        <w:br/>
        <w:br/>
        <w:t xml:space="preserve">                                       By:      ________________________________</w:t>
        <w:br/>
        <w:t xml:space="preserve">                                                Title:   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