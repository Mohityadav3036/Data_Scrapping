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FRANCHISE AGREEMENT</w:t>
        <w:br/>
        <w:t xml:space="preserve">     </w:t>
        <w:br/>
        <w:t xml:space="preserve">     </w:t>
        <w:br/>
        <w:t xml:space="preserve">            BETWEEN</w:t>
        <w:br/>
        <w:t xml:space="preserve">     </w:t>
        <w:br/>
        <w:t xml:space="preserve">     </w:t>
        <w:br/>
        <w:t xml:space="preserve">          FRIENDLY'S</w:t>
        <w:br/>
        <w:t xml:space="preserve">     RESTAURANTS FRANCHISE, INC.</w:t>
        <w:br/>
        <w:t xml:space="preserve">       0000 Xxxxxx Xxxx</w:t>
        <w:br/>
        <w:t xml:space="preserve">     Xxxxxxxxx, XX  00000</w:t>
        <w:br/>
        <w:t xml:space="preserve">     </w:t>
        <w:br/>
        <w:t xml:space="preserve">              AND</w:t>
        <w:br/>
        <w:t xml:space="preserve">     </w:t>
        <w:br/>
        <w:t xml:space="preserve">     FRIENDCO RESTAURANTS, INC.</w:t>
        <w:br/>
        <w:t xml:space="preserve">     0000 Xxxxxxx Xxxxxxxxx</w:t>
        <w:br/>
        <w:t xml:space="preserve">     Xxxxxxx, Xxxxxxxx  00000</w:t>
        <w:br/>
        <w:t xml:space="preserve">     </w:t>
        <w:br/>
        <w:t xml:space="preserve">     </w:t>
        <w:br/>
        <w:t xml:space="preserve">             DATED</w:t>
        <w:br/>
        <w:t xml:space="preserve">     </w:t>
        <w:br/>
        <w:t xml:space="preserve">       July       , 1997</w:t>
        <w:br/>
        <w:t xml:space="preserve">     </w:t>
        <w:br/>
        <w:t xml:space="preserve">     </w:t>
        <w:br/>
        <w:t xml:space="preserve">     </w:t>
        <w:br/>
        <w:t xml:space="preserve">     </w:t>
        <w:br/>
        <w:t xml:space="preserve">              FOR</w:t>
        <w:br/>
        <w:t xml:space="preserve">     </w:t>
        <w:br/>
        <w:t xml:space="preserve">     [RESTAURANT STREET ADDRESS]</w:t>
        <w:br/>
        <w:t xml:space="preserve">     </w:t>
        <w:br/>
        <w:t xml:space="preserve">         [STATE, CITY]</w:t>
        <w:br/>
        <w:t xml:space="preserve">     </w:t>
        <w:br/>
        <w:t xml:space="preserve">     </w:t>
        <w:br/>
        <w:t xml:space="preserve">     </w:t>
        <w:br/>
        <w:t xml:space="preserve">     </w:t>
        <w:br/>
        <w:t xml:space="preserve">     </w:t>
        <w:br/>
        <w:t xml:space="preserve">     </w:t>
        <w:br/>
        <w:t xml:space="preserve">                             TABLE OF CONTENTS</w:t>
        <w:br/>
        <w:t xml:space="preserve">     </w:t>
        <w:br/>
        <w:t xml:space="preserve">     Section                                       Page</w:t>
        <w:br/>
        <w:t xml:space="preserve">     1. INTRODUCTION AND GRANT OF FRANCHISE         1</w:t>
        <w:br/>
        <w:t xml:space="preserve">       A. Introduction                              1</w:t>
        <w:br/>
        <w:t xml:space="preserve">       X. Xxxxx of Franchise                        2</w:t>
        <w:br/>
        <w:t xml:space="preserve">       C. Rights Reserved by Company                4</w:t>
        <w:br/>
        <w:t xml:space="preserve">     </w:t>
        <w:br/>
        <w:t xml:space="preserve">     2. TRAINING  5</w:t>
        <w:br/>
        <w:t xml:space="preserve">     </w:t>
        <w:br/>
        <w:t xml:space="preserve">     3. GUIDANCE  6</w:t>
        <w:br/>
        <w:t xml:space="preserve">       A. Guidance and Assistance                   6</w:t>
        <w:br/>
        <w:t xml:space="preserve">       B. Operations Manual                         7</w:t>
        <w:br/>
        <w:t xml:space="preserve">     </w:t>
        <w:br/>
        <w:t xml:space="preserve">     4. MARKS  8</w:t>
        <w:br/>
        <w:t xml:space="preserve">       A. Goodwill and Ownership of Marks           8</w:t>
        <w:br/>
        <w:t xml:space="preserve">       B. Limitations on Licensee's Use of Marks    9</w:t>
        <w:br/>
        <w:t xml:space="preserve">       C. Notification of Infringements and Claims  10</w:t>
        <w:br/>
        <w:t xml:space="preserve">       D. Discontinuance of Use of Marks            10</w:t>
        <w:br/>
        <w:t xml:space="preserve">       E. Indemnification of Franchisee             11</w:t>
        <w:br/>
        <w:t xml:space="preserve">     </w:t>
        <w:br/>
        <w:t xml:space="preserve">     5.  RELATIONSHIP OF THE PARTIES/</w:t>
        <w:br/>
        <w:t xml:space="preserve">         INDEMNIFICATION . . . . . . . . .  . . .   11</w:t>
        <w:br/>
        <w:t xml:space="preserve">       A. Independent Contractors                   11</w:t>
        <w:br/>
        <w:t xml:space="preserve">       B. No Liability for Acts of Other Party      12</w:t>
        <w:br/>
        <w:t xml:space="preserve">       C. Taxes                                     13</w:t>
        <w:br/>
        <w:t xml:space="preserve">       D. Idemnification                            13</w:t>
        <w:br/>
        <w:t xml:space="preserve">       </w:t>
        <w:br/>
        <w:t xml:space="preserve">     6.  CONFIDENTIAL INFORMATION . . . . . .  . .  14</w:t>
        <w:br/>
        <w:t xml:space="preserve">     </w:t>
        <w:br/>
        <w:t xml:space="preserve">     7.  FEES                                          17</w:t>
        <w:br/>
        <w:t xml:space="preserve">       A. Initial Franchise Fee                        17</w:t>
        <w:br/>
        <w:t xml:space="preserve">       B. Royalty Fee                                  18</w:t>
        <w:br/>
        <w:t xml:space="preserve">       C. Definition of Gross Sales                    18</w:t>
        <w:br/>
        <w:t xml:space="preserve">       D. Interest on Late Payments                    19</w:t>
        <w:br/>
        <w:t xml:space="preserve">       E. Application of Payments                      19</w:t>
        <w:br/>
        <w:t xml:space="preserve">     </w:t>
        <w:br/>
        <w:t xml:space="preserve">     8.  RESTAURANT OPERATING STANDARDS 20</w:t>
        <w:br/>
        <w:t xml:space="preserve">       A. Condition, Appearance and Operation of the</w:t>
        <w:br/>
        <w:t xml:space="preserve">          Restaurant                                   20</w:t>
        <w:br/>
        <w:t xml:space="preserve">       B. Restaurant Menu                              21</w:t>
        <w:br/>
        <w:t xml:space="preserve">       C. Approved Products, Distributors and </w:t>
        <w:br/>
        <w:t xml:space="preserve">          Suppliers                                    22</w:t>
        <w:br/>
        <w:t xml:space="preserve">       D. Specifications, Standards and Procedures     25</w:t>
        <w:br/>
        <w:t xml:space="preserve">       E. Compliance with Laws and Good Business</w:t>
        <w:br/>
        <w:t xml:space="preserve">          Practices                                    26</w:t>
        <w:br/>
        <w:t xml:space="preserve">       F. Management and Personnel of the Xxxxxxxxxx   00</w:t>
        <w:br/>
        <w:t xml:space="preserve">       X. Xxxxxxxxx                                    00</w:t>
        <w:br/>
        <w:t xml:space="preserve">     </w:t>
        <w:br/>
        <w:t xml:space="preserve">     0. MARKETING                                      29</w:t>
        <w:br/>
        <w:t xml:space="preserve">       A. By Company                                   29</w:t>
        <w:br/>
        <w:t xml:space="preserve">       B. By Licensee                                  32</w:t>
        <w:br/>
        <w:t xml:space="preserve">       C. By Cooperative                               33</w:t>
        <w:br/>
        <w:t xml:space="preserve">     </w:t>
        <w:br/>
        <w:t xml:space="preserve">     10. REPORTS, FINANCIAL STATEMENTS</w:t>
        <w:br/>
        <w:t xml:space="preserve">         AND FINANCIAL CONDITION . . . . . . . . . . . 33</w:t>
        <w:br/>
        <w:t xml:space="preserve">     </w:t>
        <w:br/>
        <w:t xml:space="preserve">     11. INSPECTIONS AND AUDITS                        35</w:t>
        <w:br/>
        <w:t xml:space="preserve">       A. Company's Right to Inspect the Restaurant    35</w:t>
        <w:br/>
        <w:t xml:space="preserve">       B. Company's Right to Audit                     36</w:t>
        <w:br/>
        <w:t xml:space="preserve">       </w:t>
        <w:br/>
        <w:t xml:space="preserve">       12. TRANSFER OF FRANCHISE. . . . . . . . . . .. 37</w:t>
        <w:br/>
        <w:t xml:space="preserve">       A.  By Company                                  37</w:t>
        <w:br/>
        <w:t xml:space="preserve">       B.  Franchisee May Not Transfer</w:t>
        <w:br/>
        <w:t xml:space="preserve">           Without Approval of Company                 37</w:t>
        <w:br/>
        <w:t xml:space="preserve">       C.  Right of First Refusal                      38</w:t>
        <w:br/>
        <w:t xml:space="preserve">       D.  Conditions for Approval of Transfer         40</w:t>
        <w:br/>
        <w:t xml:space="preserve">       E.  Transfer to a Wholly-Owned Entity           41</w:t>
        <w:br/>
        <w:t xml:space="preserve">       F.  Effect of Consent to Transfer . . . . . .   42</w:t>
        <w:br/>
        <w:t xml:space="preserve">     </w:t>
        <w:br/>
        <w:t xml:space="preserve">     13.   CONDEMNATION AND CASUALTY                   42</w:t>
        <w:br/>
        <w:t xml:space="preserve">     </w:t>
        <w:br/>
        <w:t xml:space="preserve">     14.   TERMINATION OF THE FRANCHISE                43</w:t>
        <w:br/>
        <w:t xml:space="preserve">     </w:t>
        <w:br/>
        <w:t xml:space="preserve">     15.   DAMAGES                                     46</w:t>
        <w:br/>
        <w:t xml:space="preserve">     </w:t>
        <w:br/>
        <w:t xml:space="preserve">     16.   COVENANT NOT TO COMPETE; RIGHTS</w:t>
        <w:br/>
        <w:t xml:space="preserve">           AND OBLIGATIONS OF COMPANY AND</w:t>
        <w:br/>
        <w:t xml:space="preserve">           FRANCHISEE UPON TERMINATION OR</w:t>
        <w:br/>
        <w:t xml:space="preserve">           EXPIRATION OF THE FRANCHISE . . . . . . . . . 48</w:t>
        <w:br/>
        <w:t xml:space="preserve">       A.  Covenant Not to Compete                       48</w:t>
        <w:br/>
        <w:t xml:space="preserve">       B.  Payment of Amounts Owed to Company            50</w:t>
        <w:br/>
        <w:t xml:space="preserve">       X.  Xxxxx and System                              50</w:t>
        <w:br/>
        <w:t xml:space="preserve">       D.  Confidential Information                      51</w:t>
        <w:br/>
        <w:t xml:space="preserve">       E.  Continuing Obligations                        52</w:t>
        <w:br/>
        <w:t xml:space="preserve">     </w:t>
        <w:br/>
        <w:t xml:space="preserve">     17.   RENEWAL OF FRANCHISE                          52</w:t>
        <w:br/>
        <w:t xml:space="preserve">     </w:t>
        <w:br/>
        <w:t xml:space="preserve">     18.   ENFORCEMENT                                   53</w:t>
        <w:br/>
        <w:t xml:space="preserve">       A.  Severability and Substitution of Valid</w:t>
        <w:br/>
        <w:t xml:space="preserve">           PROVISIONS                                    53</w:t>
        <w:br/>
        <w:t xml:space="preserve">       B.  Waiver of Obligations                         55</w:t>
        <w:br/>
        <w:t xml:space="preserve">       C.  Force Majeure . . . . .  . . . . . . . . . .  56</w:t>
        <w:br/>
        <w:t xml:space="preserve">       D.  Injunctive Relief                             57</w:t>
        <w:br/>
        <w:t xml:space="preserve">       E.  Rights of Parties Are Cumulative              57</w:t>
        <w:br/>
        <w:t xml:space="preserve">       F.  Costs and Attorneys' Fees                     57</w:t>
        <w:br/>
        <w:t xml:space="preserve">       G.  Governing Law                                 58</w:t>
        <w:br/>
        <w:t xml:space="preserve">       H.  Waiver of Punitive/Exemplary Damages;</w:t>
        <w:br/>
        <w:t xml:space="preserve">            Limitation of Actions. . . . . . . . . .     58</w:t>
        <w:br/>
        <w:t xml:space="preserve">       I.  Venue and Jurisdiction                        59</w:t>
        <w:br/>
        <w:t xml:space="preserve">       J.  Waiver of Jury Trial. . . . .                 59</w:t>
        <w:br/>
        <w:t xml:space="preserve">       K.  Binding Effect                                59</w:t>
        <w:br/>
        <w:t xml:space="preserve">       L.  Interpretation                                60</w:t>
        <w:br/>
        <w:t xml:space="preserve">       M.  Time                                          61</w:t>
        <w:br/>
        <w:t xml:space="preserve">     </w:t>
        <w:br/>
        <w:t xml:space="preserve">     19.  NOTICES AND PAYMENTS                           61</w:t>
        <w:br/>
        <w:t xml:space="preserve">     </w:t>
        <w:br/>
        <w:t xml:space="preserve">     20.  ACKNOWLEDGEMENTS                               62</w:t>
        <w:br/>
        <w:t xml:space="preserve">     </w:t>
        <w:br/>
        <w:t>EXHIBITS:</w:t>
        <w:br/>
        <w:t>Exhibit A: Disclosure Acknowledgment Statement . . A-1</w:t>
        <w:br/>
        <w:br/>
        <w:br/>
        <w:br/>
        <w:t xml:space="preserve">       FRANCHISE AGREEMENT</w:t>
        <w:br/>
        <w:br/>
        <w:br/>
        <w:br/>
        <w:t xml:space="preserve">    THIS FRANCHISE (the "Agreement") is</w:t>
        <w:br/>
        <w:t>made and entered into as of_________ , 19__ (the "Agreement Date"),</w:t>
        <w:br/>
        <w:t>by and between FRIENDLY'S RESTAURANTS,</w:t>
        <w:br/>
        <w:t>FRANCHISE, INC., a Delaware corporation, whose</w:t>
        <w:br/>
        <w:t>principal address is 0000 Xxxxxx Xxxx, Xxxxxxxxx, XX 00000</w:t>
        <w:br/>
        <w:t>and FRIENDCO RESTAURANTS, INC.</w:t>
        <w:br/>
        <w:t>whose principal address is 0000 Xxxxxxx</w:t>
        <w:br/>
        <w:t>Xxxxxxxxx, Xxxxxxx, Xxxxxxxx  00000.  For purposes</w:t>
        <w:br/>
        <w:t>of simplicity, we will sometimes refer to Friendly's as</w:t>
        <w:br/>
        <w:t>"us", "we" or the "Company," and we will sometimes</w:t>
        <w:br/>
        <w:t>refer to you as "you" or "Franchisee."</w:t>
        <w:br/>
        <w:br/>
        <w:t xml:space="preserve">1.  INTRODUCTION AND GRANT OF  </w:t>
        <w:br/>
        <w:t xml:space="preserve">    FRANCHISE</w:t>
        <w:br/>
        <w:t xml:space="preserve">    </w:t>
        <w:br/>
        <w:t xml:space="preserve">    A.   Introduction</w:t>
        <w:br/>
        <w:t xml:space="preserve">    Through expenditure of considerable time, skill,</w:t>
        <w:br/>
        <w:t>effort and money, we have developed a system for</w:t>
        <w:br/>
        <w:t>establishing, operating and franchising distinctive, high</w:t>
        <w:br/>
        <w:t>quality restaurants ("Friendly's Restaurants") serving</w:t>
        <w:br/>
        <w:t>the public under the name "Friendly's."  A Friendly's</w:t>
        <w:br/>
        <w:t>Restaurant consists of all structures, facilities,</w:t>
        <w:br/>
        <w:t>appurtenances, grounds, landscaping, signs, furniture,</w:t>
        <w:br/>
        <w:t>fixtures, equipment and entry, exit, parking and other</w:t>
        <w:br/>
        <w:t xml:space="preserve">areas commonly associated with such a restaurant. </w:t>
        <w:br/>
        <w:t>The approved food, beverage and other products</w:t>
        <w:br/>
        <w:t>served and sold by Friendly's Restaurants (the</w:t>
        <w:br/>
        <w:t>"Products") for consumer consumption and not for</w:t>
        <w:br/>
        <w:t>resale are prepared in accordance with our standards,</w:t>
        <w:br/>
        <w:t>specifications and secret recipes.  Friendly's</w:t>
        <w:br/>
        <w:t>Restaurants are established pursuant to our plans and</w:t>
        <w:br/>
        <w:t>specifications for construction, conversion,</w:t>
        <w:br/>
        <w:t>remodeling, decorating, equipment and layout, and are</w:t>
        <w:br/>
        <w:t>operated in accordance</w:t>
        <w:br/>
        <w:t>with our distinctive business formats, construction</w:t>
        <w:br/>
        <w:t>plans, inspection and consultation programs, signs,</w:t>
        <w:br/>
        <w:t>equipment, layouts, methods, specifications, standards,</w:t>
        <w:br/>
        <w:t>recipes (including ice cream and other frozen dessert</w:t>
        <w:br/>
        <w:t>and related toppings recipes), confidential information,</w:t>
        <w:br/>
        <w:t>trade secrets, operating procedures, training programs</w:t>
        <w:br/>
        <w:t>and materials, guidance, policy statements and related</w:t>
        <w:br/>
        <w:t>materials, designs, advertising, publicity, and</w:t>
        <w:br/>
        <w:t>marketing programs and other materials (which we</w:t>
        <w:br/>
        <w:t>may modify from time to time) (collectively, the</w:t>
        <w:br/>
        <w:t>"System").  We own, use, promote and license certain</w:t>
        <w:br/>
        <w:t>trade names, trademarks, service marks and other</w:t>
        <w:br/>
        <w:t>commercial symbols, and applications related thereto,</w:t>
        <w:br/>
        <w:t>including but not limited to "Friendly's" and "Friendly's</w:t>
        <w:br/>
        <w:t>Restaurants" (collectively, the "Marks"), and the</w:t>
        <w:br/>
        <w:t>confidential information, copyrights, and business</w:t>
        <w:br/>
        <w:t>format and related property rights which comprise the</w:t>
        <w:br/>
        <w:t>System.  We may change, modify or improve the</w:t>
        <w:br/>
        <w:t>System from time to time to enhance the operations of</w:t>
        <w:br/>
        <w:t>Friendly's Restaurants.  All improvements and</w:t>
        <w:br/>
        <w:t>additions you, we  or anyone else makes to the</w:t>
        <w:br/>
        <w:t>System, whenever made or used in connection with</w:t>
        <w:br/>
        <w:t>the system, will inure to us and become our sole</w:t>
        <w:br/>
        <w:t>property.  We grant, to qualified persons, franchises to</w:t>
        <w:br/>
        <w:t>own and operate Friendly's Restaurants pursuant to</w:t>
        <w:br/>
        <w:t>the System selling the Products and services we</w:t>
        <w:br/>
        <w:t>authorize and approve.</w:t>
        <w:br/>
        <w:br/>
        <w:t xml:space="preserve">    X.   Xxxxx of Franchise</w:t>
        <w:br/>
        <w:t xml:space="preserve">         (1)  Grant.  You have applied for a</w:t>
        <w:br/>
        <w:t xml:space="preserve">    franchise to own and operate a Friendly's</w:t>
        <w:br/>
        <w:t xml:space="preserve">    Restaurant (the "Restaurant") at, and only at,</w:t>
        <w:br/>
        <w:t xml:space="preserve">    the location known as:                                    </w:t>
        <w:br/>
        <w:t xml:space="preserve">                                                                           </w:t>
        <w:br/>
        <w:t xml:space="preserve">    (the "Premises") and we have approved</w:t>
        <w:br/>
        <w:t xml:space="preserve">    your application in reliance upon all of the</w:t>
        <w:br/>
        <w:t xml:space="preserve">    representations and warranties you have made</w:t>
        <w:br/>
        <w:t xml:space="preserve">    to us in connection with this Agreement,</w:t>
        <w:br/>
        <w:t xml:space="preserve">    including but not limited to the information</w:t>
        <w:br/>
        <w:t xml:space="preserve">    contained in your application for a franchise</w:t>
        <w:br/>
        <w:t xml:space="preserve">    and, if the Restaurant is newly constructed and</w:t>
        <w:br/>
        <w:t xml:space="preserve">    equipped, the representations and warranties</w:t>
        <w:br/>
        <w:t xml:space="preserve">    you made to us in the Commitment Agreement</w:t>
        <w:br/>
        <w:t xml:space="preserve">    between you and us dated _____ , 19--.  </w:t>
        <w:br/>
        <w:t xml:space="preserve">    Subject to the provisions of the Agreement,</w:t>
        <w:br/>
        <w:t xml:space="preserve">    and in reliance on such representations and</w:t>
        <w:br/>
        <w:t xml:space="preserve">    warranties, we hereby grant to you, effective</w:t>
        <w:br/>
        <w:t xml:space="preserve">    upon the execution of this Agreement, a</w:t>
        <w:br/>
        <w:t xml:space="preserve">    franchise (the "Franchise") to operate a</w:t>
        <w:br/>
        <w:t xml:space="preserve">    Friendly's Restaurant at the Premises, and to</w:t>
        <w:br/>
        <w:t xml:space="preserve">    use the System and the Marks in operating the</w:t>
        <w:br/>
        <w:t xml:space="preserve">    Restaurant, for a term of twenty (20) years,</w:t>
        <w:br/>
        <w:t xml:space="preserve">    beginning on the date of completion, expiration</w:t>
        <w:br/>
        <w:t xml:space="preserve">    or termination of the Development Agreement</w:t>
        <w:br/>
        <w:t xml:space="preserve">    between you and us dated July 10, 1997, unless</w:t>
        <w:br/>
        <w:t xml:space="preserve">    this Agreement is sooner terminated as</w:t>
        <w:br/>
        <w:t xml:space="preserve">    provided in Section 14 of this Agreement. </w:t>
        <w:br/>
        <w:t xml:space="preserve">    Termination or expiration of this Agreement</w:t>
        <w:br/>
        <w:t xml:space="preserve">    will constitute a termination or expiration of</w:t>
        <w:br/>
        <w:t xml:space="preserve">    the Franchise.  Except as otherwise provided in</w:t>
        <w:br/>
        <w:t xml:space="preserve">    the Development Agreement, you may not</w:t>
        <w:br/>
        <w:t xml:space="preserve">    conduct your business pursuant to this</w:t>
        <w:br/>
        <w:t xml:space="preserve">    Agreement from any location other than the</w:t>
        <w:br/>
        <w:t xml:space="preserve">    Premises except upon our approval of your</w:t>
        <w:br/>
        <w:t xml:space="preserve">    application for change of location, and the</w:t>
        <w:br/>
        <w:t xml:space="preserve">    payment of the then current change of location</w:t>
        <w:br/>
        <w:t xml:space="preserve">    fee.</w:t>
        <w:br/>
        <w:br/>
        <w:t xml:space="preserve">         (2)  Best Efforts.  You agree that</w:t>
        <w:br/>
        <w:t xml:space="preserve">    you will at all times faithfully, honestly and</w:t>
        <w:br/>
        <w:t xml:space="preserve">    diligently perform your obligations under this</w:t>
        <w:br/>
        <w:t xml:space="preserve">    Agreement and that you will continuously</w:t>
        <w:br/>
        <w:t xml:space="preserve">    exert, during the full term of this Agreement,</w:t>
        <w:br/>
        <w:t xml:space="preserve">    your best reasonable efforts    </w:t>
        <w:br/>
        <w:t xml:space="preserve">    to promote and enhance the business of the</w:t>
        <w:br/>
        <w:t xml:space="preserve">    Restaurant and the goodwill of the Marks and</w:t>
        <w:br/>
        <w:t xml:space="preserve">    the System.</w:t>
        <w:br/>
        <w:br/>
        <w:t xml:space="preserve">         (3)  Operation.  You agree that</w:t>
        <w:br/>
        <w:t xml:space="preserve">    you will continuously, from the date you open</w:t>
        <w:br/>
        <w:t xml:space="preserve">    the Restaurant for business to the public,</w:t>
        <w:br/>
        <w:t xml:space="preserve">    operate, occupy and do business in the</w:t>
        <w:br/>
        <w:t xml:space="preserve">    Restaurant, 7 days a week, 365 days a year</w:t>
        <w:br/>
        <w:t xml:space="preserve">    during the hours of 6:00 a.m. to 11:00 p.m.</w:t>
        <w:br/>
        <w:t xml:space="preserve">    weekdays, and to 12:00 midnight on weekends</w:t>
        <w:br/>
        <w:t xml:space="preserve">    (it being understood that the Restaurant may be</w:t>
        <w:br/>
        <w:t xml:space="preserve">    closed for business while any repairs or</w:t>
        <w:br/>
        <w:t xml:space="preserve">    refurbishments are being undertaken and that</w:t>
        <w:br/>
        <w:t xml:space="preserve">    different hours of operation may be approved</w:t>
        <w:br/>
        <w:t xml:space="preserve">    by the Vice President of Operations of the</w:t>
        <w:br/>
        <w:t xml:space="preserve">    Company) and to operate the Restaurant in a</w:t>
        <w:br/>
        <w:t xml:space="preserve">    manner reasonably calculated to produce the</w:t>
        <w:br/>
        <w:t xml:space="preserve">    maximum volume of gross sales (as defined in</w:t>
        <w:br/>
        <w:t xml:space="preserve">    Section 7C of this Agreement) and to help</w:t>
        <w:br/>
        <w:t xml:space="preserve">    establish and maintain a high reputation for the</w:t>
        <w:br/>
        <w:t xml:space="preserve">    Restaurant, unless the Restaurant is in the</w:t>
        <w:br/>
        <w:t xml:space="preserve">    process of being replaced pursuant to the</w:t>
        <w:br/>
        <w:t xml:space="preserve">    provisions of any applicable Development</w:t>
        <w:br/>
        <w:t xml:space="preserve">    Agreement.</w:t>
        <w:br/>
        <w:br/>
        <w:t xml:space="preserve">    C.   Rights Reserved by Company</w:t>
        <w:br/>
        <w:t xml:space="preserve">    </w:t>
        <w:br/>
        <w:t xml:space="preserve">    We retain the right, subject to the exercise of</w:t>
        <w:br/>
        <w:t>good faith, in our sole and absolute discretion, to: (1)</w:t>
        <w:br/>
        <w:t>operate and grant to others the right to operate,</w:t>
        <w:br/>
        <w:t>Friendly's Restaurants or other restaurants using the</w:t>
        <w:br/>
        <w:t>System or the Marks at such locations which may</w:t>
        <w:br/>
        <w:t>include locations within the Trade Area (as defined in</w:t>
        <w:br/>
        <w:t>Section 16A, unless an exclusive territory has been</w:t>
        <w:br/>
        <w:t>granted pursuant to a Development Agreement, in</w:t>
        <w:br/>
        <w:t>which case the terms of the</w:t>
        <w:br/>
        <w:t>Development Agreement will apply) and on such</w:t>
        <w:br/>
        <w:t xml:space="preserve">terms and conditions as we deem appropriate; (2) </w:t>
        <w:br/>
        <w:t>operate, and grant to others the right to operate</w:t>
        <w:br/>
        <w:t>restaurants under other trade names, trademarks,</w:t>
        <w:br/>
        <w:t>service marks and commercial symbols different from</w:t>
        <w:br/>
        <w:t>the Marks, notwithstanding the fact that such</w:t>
        <w:br/>
        <w:t>restaurants may be the same as or similar to a</w:t>
        <w:br/>
        <w:t>Friendly's Restaurant; and (3) sell the Products or</w:t>
        <w:br/>
        <w:t>other products identified by the Marks or by other</w:t>
        <w:br/>
        <w:t>trademarks in any channel of distribution.</w:t>
        <w:br/>
        <w:br/>
        <w:t>2.  TRAINING</w:t>
        <w:br/>
        <w:t xml:space="preserve">    </w:t>
        <w:br/>
        <w:t xml:space="preserve">    Prior to the execution of this Agreement, we</w:t>
        <w:br/>
        <w:t>have furnished you and your Restaurant Managers</w:t>
        <w:br/>
        <w:t>(each as hereinafter defined) training in the operation</w:t>
        <w:br/>
        <w:t>of a Friendly's Restaurant.  We will require similar</w:t>
        <w:br/>
        <w:t>training for all successors to such persons.  No person</w:t>
        <w:br/>
        <w:t>shall be permitted to supervise the Restaurant until the</w:t>
        <w:br/>
        <w:t>training has been completed.  The training program</w:t>
        <w:br/>
        <w:t>will include classroom instruction and field training</w:t>
        <w:br/>
        <w:t>and will be furnished at our training facility and/or at</w:t>
        <w:br/>
        <w:t>a Friendly's Restaurant, and will last for such duration</w:t>
        <w:br/>
        <w:t>as we determine to be necessary.</w:t>
        <w:br/>
        <w:br/>
        <w:t xml:space="preserve">    Your Restaurant Managers must complete the</w:t>
        <w:br/>
        <w:t>training program to our reasonable satisfaction.  If we,</w:t>
        <w:br/>
        <w:t>in our sole discretion, determine that any of such</w:t>
        <w:br/>
        <w:t>persons are unable to complete the training program</w:t>
        <w:br/>
        <w:t>satisfactorily, upon our request you agree to hire, as</w:t>
        <w:br/>
        <w:t>soon as practicable, a replacement who must complete</w:t>
        <w:br/>
        <w:t xml:space="preserve">our training program to our reasonable satisfaction. </w:t>
        <w:br/>
        <w:t>We may also offer such refresher or supplemental</w:t>
        <w:br/>
        <w:t>training programs to you and such persons as we, from</w:t>
        <w:br/>
        <w:t>time to time, deem appropriate at such places as we</w:t>
        <w:br/>
        <w:t>designate.</w:t>
        <w:br/>
        <w:t>By giving you prior written notice, we will have the</w:t>
        <w:br/>
        <w:t>right to require attendance at any refresher or</w:t>
        <w:br/>
        <w:t>supplemental training program by you or any of such</w:t>
        <w:br/>
        <w:t>persons.</w:t>
        <w:br/>
        <w:br/>
        <w:t xml:space="preserve">    No tuition charge will be made for required</w:t>
        <w:br/>
        <w:t>initial training programs.  You will be responsible for</w:t>
        <w:br/>
        <w:t>the travel, local transportation, lodging and meal</w:t>
        <w:br/>
        <w:t>expenses, and compensation of yourself and your</w:t>
        <w:br/>
        <w:t>Restaurant Managers incurred while attending the</w:t>
        <w:br/>
        <w:t>training program and any refresher or supplemental</w:t>
        <w:br/>
        <w:t>training programs we offer to you or require you or</w:t>
        <w:br/>
        <w:t>such persons to attend.  Reasonable charges may be</w:t>
        <w:br/>
        <w:t>made by us for training materials and we may require</w:t>
        <w:br/>
        <w:t>you to purchase certain equipment to be used in such</w:t>
        <w:br/>
        <w:t>training.</w:t>
        <w:br/>
        <w:br/>
        <w:t>3.  GUIDANCE</w:t>
        <w:br/>
        <w:t xml:space="preserve">    </w:t>
        <w:br/>
        <w:t xml:space="preserve">    A.   Guidance and Assistance</w:t>
        <w:br/>
        <w:t xml:space="preserve">    We will furnish guidance to you with respect</w:t>
        <w:br/>
        <w:t>to:</w:t>
        <w:br/>
        <w:t xml:space="preserve">         (1)  preparation, packaging, sale</w:t>
        <w:br/>
        <w:t xml:space="preserve">              and delivery of Products</w:t>
        <w:br/>
        <w:t xml:space="preserve">              authorized for sale at Friendly's</w:t>
        <w:br/>
        <w:t xml:space="preserve">              Restaurants; </w:t>
        <w:br/>
        <w:br/>
        <w:t xml:space="preserve">         (2)  development, preparation and</w:t>
        <w:br/>
        <w:t xml:space="preserve">              packaging of new Products we</w:t>
        <w:br/>
        <w:t xml:space="preserve">              develop for sale at Friendly's</w:t>
        <w:br/>
        <w:t xml:space="preserve">              Restaurants;</w:t>
        <w:br/>
        <w:br/>
        <w:t xml:space="preserve">         (3)  specifications, standards and</w:t>
        <w:br/>
        <w:t xml:space="preserve">              operating procedures utilized</w:t>
        <w:br/>
        <w:t xml:space="preserve">              by Friendly's Restaurants, and</w:t>
        <w:br/>
        <w:t xml:space="preserve">              any modification thereof;</w:t>
        <w:br/>
        <w:br/>
        <w:t xml:space="preserve">         (4)  approved equipment, furniture,</w:t>
        <w:br/>
        <w:t xml:space="preserve">              furnishings, signs, food</w:t>
        <w:br/>
        <w:t xml:space="preserve">              products, operating materials</w:t>
        <w:br/>
        <w:t xml:space="preserve">              and supplies;</w:t>
        <w:br/>
        <w:br/>
        <w:t xml:space="preserve">         (5)  development and</w:t>
        <w:br/>
        <w:t xml:space="preserve">              implementation of local</w:t>
        <w:br/>
        <w:t xml:space="preserve">              advertising and promotional</w:t>
        <w:br/>
        <w:t xml:space="preserve">              programs; and</w:t>
        <w:br/>
        <w:t xml:space="preserve">         (6)  general operating and</w:t>
        <w:br/>
        <w:t xml:space="preserve">              management procedures of</w:t>
        <w:br/>
        <w:t xml:space="preserve">              Friendly's Restaurants.</w:t>
        <w:br/>
        <w:br/>
        <w:t>In our discretion, we will furnish this guidance and</w:t>
        <w:br/>
        <w:t>assistance to you in the form of our confidential</w:t>
        <w:br/>
        <w:t>operations manual, bulletins, written reports and</w:t>
        <w:br/>
        <w:t>recommendations, electronic mail or other written or</w:t>
        <w:br/>
        <w:t>electronic materials (all of which are hereinafter</w:t>
        <w:br/>
        <w:t>referred to as the "Operations Manual"), inspection</w:t>
        <w:br/>
        <w:t>reports for the Restaurant, refresher training programs</w:t>
        <w:br/>
        <w:t>and/or telephonic consultations at our offices or at the</w:t>
        <w:br/>
        <w:t>Restaurant.  If you request, we will furnish additional</w:t>
        <w:br/>
        <w:t>guidance and assistance relative to the operation of the</w:t>
        <w:br/>
        <w:t>Restaurant at per diem fees and charges we establish</w:t>
        <w:br/>
        <w:t>from time to time.  If special training of Restaurant</w:t>
        <w:br/>
        <w:t>personnel or other assistance in operating the</w:t>
        <w:br/>
        <w:t>Restaurant is requested by you, and must take place at</w:t>
        <w:br/>
        <w:t>the Restaurant, all our expenses for such training,</w:t>
        <w:br/>
        <w:t>including a per diem charge and travel, local</w:t>
        <w:br/>
        <w:t>transportation, lodging and meal expenses for our</w:t>
        <w:br/>
        <w:t>personnel, must be paid by you.</w:t>
        <w:br/>
        <w:br/>
        <w:t xml:space="preserve">    B.   Operations Manual</w:t>
        <w:br/>
        <w:t xml:space="preserve">    </w:t>
        <w:br/>
        <w:t xml:space="preserve">    We will loan to you during the term of the</w:t>
        <w:br/>
        <w:t>Franchise one (1) copy of the Operations Manual</w:t>
        <w:br/>
        <w:t xml:space="preserve">which may consist of multiple parts and/or volumes. </w:t>
        <w:br/>
        <w:t>The Operations Manual will contain mandatory and</w:t>
        <w:br/>
        <w:t>suggested specifications, standards and operating</w:t>
        <w:br/>
        <w:t>procedures that we prescribe from time to time for</w:t>
        <w:br/>
        <w:t>Friendly's Restaurants and information relative to your</w:t>
        <w:br/>
        <w:t>obligations under this Agreement and in the operation</w:t>
        <w:br/>
        <w:t>of a Friendly's Restaurant.  We may modify the</w:t>
        <w:br/>
        <w:t>Operations Manual from time to time to reflect</w:t>
        <w:br/>
        <w:t>changes in the specifications, standards and operating</w:t>
        <w:br/>
        <w:t>procedures of Friendly's Restaurants, to disclose</w:t>
        <w:br/>
        <w:t>information concerning new Products and services which we may</w:t>
        <w:br/>
        <w:t>develop for sale at Friendly's Restaurants, to specify</w:t>
        <w:br/>
        <w:t>types, brands and models of equipment which you</w:t>
        <w:br/>
        <w:t>must utilize to produce and sell such new Products</w:t>
        <w:br/>
        <w:t>and services, and to specify changes in the decor,</w:t>
        <w:br/>
        <w:t>format, image, Products, services and operation of a</w:t>
        <w:br/>
        <w:t>Friendly's Restaurant.  You must keep your copy of</w:t>
        <w:br/>
        <w:t>the Operations Manual current by immediately</w:t>
        <w:br/>
        <w:t>inserting all modified pages we furnish to you and</w:t>
        <w:br/>
        <w:t>destroying the then obsolete pages.  In the event of a</w:t>
        <w:br/>
        <w:t>dispute relative to the contents of the Operations</w:t>
        <w:br/>
        <w:t>Manual, the master copies we maintain at our principal</w:t>
        <w:br/>
        <w:t>office will be controlling.  You may not at any time</w:t>
        <w:br/>
        <w:t>copy any part of the Operations Manual, disclose any</w:t>
        <w:br/>
        <w:t>part of it to employees or others not having a need to</w:t>
        <w:br/>
        <w:t>know its contents for purposes of operating the</w:t>
        <w:br/>
        <w:t>Restaurant, or permit its removal from the Restaurant</w:t>
        <w:br/>
        <w:t>without our prior approval.  In the event a new version</w:t>
        <w:br/>
        <w:t>of the Operations Manual is provided to you, you must</w:t>
        <w:br/>
        <w:t>immediately return the then obsolete version to us.  To</w:t>
        <w:br/>
        <w:t>the extent the Operations Manual contains any</w:t>
        <w:br/>
        <w:t>specification, standard or operating procedure</w:t>
        <w:br/>
        <w:t>concerning the operation of the Restaurant, such</w:t>
        <w:br/>
        <w:t>provision shall be deemed to be incorporated into this</w:t>
        <w:br/>
        <w:t>Agreement, unless such provision conflicts with</w:t>
        <w:br/>
        <w:t>applicable laws or ordinances.</w:t>
        <w:br/>
        <w:br/>
        <w:t>4.  MARKS</w:t>
        <w:br/>
        <w:t xml:space="preserve">    </w:t>
        <w:br/>
        <w:t xml:space="preserve">    A.   Goodwill and Ownership of Marks</w:t>
        <w:br/>
        <w:t xml:space="preserve">    </w:t>
        <w:br/>
        <w:t xml:space="preserve">    You acknowledge that we have the right to</w:t>
        <w:br/>
        <w:t>license the Marks, that the Marks are represented to</w:t>
        <w:br/>
        <w:t>be valid, and that your right to use the Marks is</w:t>
        <w:br/>
        <w:t>derived solely from this Agreement (and the</w:t>
        <w:br/>
        <w:t>Trademark License Agreement if applicable) and is</w:t>
        <w:br/>
        <w:t>limited to your operation of the Restaurant pursuant to</w:t>
        <w:br/>
        <w:t>and in compliance with this Agreement and all</w:t>
        <w:br/>
        <w:t>applicable standards, specifications and operating</w:t>
        <w:br/>
        <w:t>procedures we prescribe from time to time during the</w:t>
        <w:br/>
        <w:t>term of the Franchise.  Any unauthorized use of the</w:t>
        <w:br/>
        <w:t>Marks by you will constitute a breach of this</w:t>
        <w:br/>
        <w:t>Agreement and may constitute an infringement of our</w:t>
        <w:br/>
        <w:t>rights in and to the Marks.  You acknowledge and</w:t>
        <w:br/>
        <w:t>agree that all of your usage of the Marks and any</w:t>
        <w:br/>
        <w:t>goodwill established by your use of the Marks will</w:t>
        <w:br/>
        <w:t>inure to our exclusive benefit, and that this Agreement</w:t>
        <w:br/>
        <w:t>does not confer any goodwill or other interests in the</w:t>
        <w:br/>
        <w:t>Marks upon you (other than the right to operate a</w:t>
        <w:br/>
        <w:t>Friendly's Restaurant in compliance with this</w:t>
        <w:br/>
        <w:t>Agreement).  All provisions of this Agreement</w:t>
        <w:br/>
        <w:t>applicable to the Marks will apply to any other</w:t>
        <w:br/>
        <w:t>trademarks, service marks and commercial symbols we</w:t>
        <w:br/>
        <w:t>later develop, authorize and license you to use.</w:t>
        <w:br/>
        <w:br/>
        <w:t xml:space="preserve">    B.   Limitations on Franchisee's Use of</w:t>
        <w:br/>
        <w:t xml:space="preserve">         Marks</w:t>
        <w:br/>
        <w:t xml:space="preserve">    </w:t>
        <w:br/>
        <w:t xml:space="preserve">    You agree to use the Marks as the sole trade</w:t>
        <w:br/>
        <w:t>identification of the Restaurant.  You must also</w:t>
        <w:br/>
        <w:t>identify yourself as the independent owner of the</w:t>
        <w:br/>
        <w:t xml:space="preserve">Restaurant in the manner we reasonably prescribe. </w:t>
        <w:br/>
        <w:t>You must not use any Xxxx as part of any corporate</w:t>
        <w:br/>
        <w:t>or trade name or with any prefix, suffix or other</w:t>
        <w:br/>
        <w:t>modifying words, terms, designs or symbols (other</w:t>
        <w:br/>
        <w:t>than logos and additional trade and service marks we</w:t>
        <w:br/>
        <w:t>license to you under this Agreement), or in any</w:t>
        <w:br/>
        <w:t>modified form, nor may you use any Xxxx in</w:t>
        <w:br/>
        <w:t>connection with the performance or sale of any</w:t>
        <w:br/>
        <w:t>unauthorized services or products or in any other</w:t>
        <w:br/>
        <w:t xml:space="preserve">manner we have not expressly authorized in writing. </w:t>
        <w:br/>
        <w:t>You must prominently display the Marks in the</w:t>
        <w:br/>
        <w:t>manner we reasonably prescribe at the Restaurant, on</w:t>
        <w:br/>
        <w:t>menus and in connection with advertising and</w:t>
        <w:br/>
        <w:t>marketing materials.  You must not employ any of the</w:t>
        <w:br/>
        <w:t>Marks in signing contracts, applications for licenses or</w:t>
        <w:br/>
        <w:t>permits, or in any manner that may imply our</w:t>
        <w:br/>
        <w:t>responsibility for,</w:t>
        <w:br/>
        <w:t>or result in our liability for, any of your indebtedness</w:t>
        <w:br/>
        <w:t>or obligations, nor may you use the Marks in any way</w:t>
        <w:br/>
        <w:t>not authorized herein.  You further agree to give such</w:t>
        <w:br/>
        <w:t>notices of trade and service xxxx registrations as we</w:t>
        <w:br/>
        <w:t>specify, and you must obtain such fictitious or</w:t>
        <w:br/>
        <w:t>assumed name registrations as may be required under</w:t>
        <w:br/>
        <w:t>applicable law.</w:t>
        <w:br/>
        <w:br/>
        <w:t xml:space="preserve">    C.   Notification or Infringements and</w:t>
        <w:br/>
        <w:t>Cla      Claims</w:t>
        <w:br/>
        <w:t xml:space="preserve">     </w:t>
        <w:br/>
        <w:t xml:space="preserve">     You agree to immediately notify us of any</w:t>
        <w:br/>
        <w:t>apparent infringement of or challenge to your use of</w:t>
        <w:br/>
        <w:t>any Xxxx, or claim by any person of any rights in any</w:t>
        <w:br/>
        <w:t>xxxx.  You agree not to communicate with any person</w:t>
        <w:br/>
        <w:t>other than us, your counsel and our counsel in</w:t>
        <w:br/>
        <w:t>connection with any such infringement, challenge or</w:t>
        <w:br/>
        <w:t>claim.  We will have sole discretion to take such action</w:t>
        <w:br/>
        <w:t>as we deem appropriate in connection with any</w:t>
        <w:br/>
        <w:t>infringement, challenge or claim, and the right to</w:t>
        <w:br/>
        <w:t>exclusively control any settlement, litigation or U.S.</w:t>
        <w:br/>
        <w:t>Patent and Trademark Office or other proceeding</w:t>
        <w:br/>
        <w:t>arising out of the alleged infringement, challenge or</w:t>
        <w:br/>
        <w:t>claim or otherwise relating to any Xxxx.  You agree to</w:t>
        <w:br/>
        <w:t>execute any and all instruments and documents, render</w:t>
        <w:br/>
        <w:t>such assistance and do such acts and things as may, in</w:t>
        <w:br/>
        <w:t>the opinion of our counsel, be necessary or advisable</w:t>
        <w:br/>
        <w:t>to protect and maintain our interest in any litigation or</w:t>
        <w:br/>
        <w:t>other proceeding or to otherwise protect and maintain</w:t>
        <w:br/>
        <w:t>our interest in the Marks.</w:t>
        <w:br/>
        <w:br/>
        <w:t xml:space="preserve">    D.   Discontinuance of Use of Marks</w:t>
        <w:br/>
        <w:t xml:space="preserve">    </w:t>
        <w:br/>
        <w:t xml:space="preserve">    If it becomes advisable at any time in our</w:t>
        <w:br/>
        <w:t>reasonable judgment to modify or discontinue use of</w:t>
        <w:br/>
        <w:t>any Xxxx and/or for the Restaurant to use one (1) or</w:t>
        <w:br/>
        <w:t>more additional or substitute trade or service marks,</w:t>
        <w:br/>
        <w:t>you agree, at your expense, to comply with our</w:t>
        <w:br/>
        <w:t>directions to modify or otherwise discontinue the use of such</w:t>
        <w:br/>
        <w:t>Xxxx, and/or use one (1) or more additional or</w:t>
        <w:br/>
        <w:t>substitute trade or service marks, within a reasonable</w:t>
        <w:br/>
        <w:t>time after we give you notice.</w:t>
        <w:br/>
        <w:br/>
        <w:t xml:space="preserve">    E.   Indemnification of Franchisee</w:t>
        <w:br/>
        <w:t xml:space="preserve">    </w:t>
        <w:br/>
        <w:t xml:space="preserve">    We agree to indemnify you against, and to</w:t>
        <w:br/>
        <w:t>reimburse you for, and to our option, to defend you</w:t>
        <w:br/>
        <w:t>against, all damages for which you are held liable in</w:t>
        <w:br/>
        <w:t>any proceeding arising out of your use of the marks</w:t>
        <w:br/>
        <w:t>"Friendly's" and "Friendly's Restaurant", pursuant to</w:t>
        <w:br/>
        <w:t>and in compliance with this Agreement, and for all</w:t>
        <w:br/>
        <w:t>costs you reasonably incur in the defense of any such</w:t>
        <w:br/>
        <w:t>claim brought against you or in any such proceeding in</w:t>
        <w:br/>
        <w:t>which you are named as a party, including reasonable</w:t>
        <w:br/>
        <w:t>attorney's fees, provided that you have timely notified</w:t>
        <w:br/>
        <w:t>us of such claim or proceeding and you have otherwise</w:t>
        <w:br/>
        <w:t>substantially complied with this Agreement.  We have</w:t>
        <w:br/>
        <w:t>the right to approve any counsel employed by you in</w:t>
        <w:br/>
        <w:t>the defense of any such claim, and in the event we</w:t>
        <w:br/>
        <w:t>elect to defend any such claim, the fees and expenses</w:t>
        <w:br/>
        <w:t>of any separate counsel employed by you shall not be</w:t>
        <w:br/>
        <w:t>reimbursable.</w:t>
        <w:br/>
        <w:br/>
        <w:t>5.  RELATIONSHIP OF</w:t>
        <w:br/>
        <w:t xml:space="preserve">    PARTIES/INDEMNIFICATION</w:t>
        <w:br/>
        <w:t xml:space="preserve">    </w:t>
        <w:br/>
        <w:t xml:space="preserve">    A.   Independent Contractors</w:t>
        <w:br/>
        <w:t xml:space="preserve">    </w:t>
        <w:br/>
        <w:t xml:space="preserve">    It is understood and agreed that this Agreement</w:t>
        <w:br/>
        <w:t>does not create a fiduciary relationship between you</w:t>
        <w:br/>
        <w:t>and us, that we and you are and shall be independent</w:t>
        <w:br/>
        <w:t>contractors, and that nothing in this Agreement is</w:t>
        <w:br/>
        <w:t>intended to make either you or us a general or special</w:t>
        <w:br/>
        <w:t>agent,  legal representative, joint venturer, partner or</w:t>
        <w:br/>
        <w:t>employee of the other for any purpose</w:t>
        <w:br/>
        <w:t>or to grant either you or us the right to direct or</w:t>
        <w:br/>
        <w:t>supervise the daily affairs of the other.  You agree to</w:t>
        <w:br/>
        <w:t>identify yourself conspicuously in all dealings with</w:t>
        <w:br/>
        <w:t>customers, suppliers, public officials, Restaurant</w:t>
        <w:br/>
        <w:t>personnel and others as the owner of the Restaurant</w:t>
        <w:br/>
        <w:t>under a franchise granted by us.  You also agree to</w:t>
        <w:br/>
        <w:t>place such other notices of independent ownership on</w:t>
        <w:br/>
        <w:t>forms, business cards, stationery, advertising and other</w:t>
        <w:br/>
        <w:t>materials as we may require from time to time.  You</w:t>
        <w:br/>
        <w:t>acknowledge that no agreement we make with any</w:t>
        <w:br/>
        <w:t>third party is for your benefit.  Neither we nor you will</w:t>
        <w:br/>
        <w:t xml:space="preserve">interfere with each other's contractual relations.  </w:t>
        <w:br/>
        <w:br/>
        <w:t xml:space="preserve">    B.   No Liability for Acts of Other</w:t>
        <w:br/>
        <w:t xml:space="preserve">         Party</w:t>
        <w:br/>
        <w:t xml:space="preserve">    </w:t>
        <w:br/>
        <w:t xml:space="preserve">    You agree that you will not employ any of the</w:t>
        <w:br/>
        <w:t>Marks in signing any contract, check, legal obligation,</w:t>
        <w:br/>
        <w:t>application for any license or permit, or in a manner</w:t>
        <w:br/>
        <w:t>that may imply that we are responsible, or which may</w:t>
        <w:br/>
        <w:t>result in liability to us for, any of your indebtedness or</w:t>
        <w:br/>
        <w:t>obligations.  You further agree not to use the Marks in</w:t>
        <w:br/>
        <w:t xml:space="preserve">any way not expressly authorized by this Agreement. </w:t>
        <w:br/>
        <w:t>Except as expressly authorized in writing, neither we</w:t>
        <w:br/>
        <w:t>nor you may make any express or implied agreements,</w:t>
        <w:br/>
        <w:t>warranties, guarantees or representations, or incur any</w:t>
        <w:br/>
        <w:t>debt in the name of or on behalf of the other, or</w:t>
        <w:br/>
        <w:t>represent that our relationship is other than franchisor</w:t>
        <w:br/>
        <w:t>and franchisee, and neither we nor you will be</w:t>
        <w:br/>
        <w:t>obligated by or have any liability under any agreement</w:t>
        <w:br/>
        <w:t>or representations made by the other that are not</w:t>
        <w:br/>
        <w:t>expressly authorized in writing.  We will not be</w:t>
        <w:br/>
        <w:t>obligated for any damages to any person or property</w:t>
        <w:br/>
        <w:t>directly or indirectly arising out of the operation of the</w:t>
        <w:br/>
        <w:t>Restaurant or your business.</w:t>
        <w:br/>
        <w:br/>
        <w:t>C.   Taxes</w:t>
        <w:br/>
        <w:t xml:space="preserve">    </w:t>
        <w:br/>
        <w:t xml:space="preserve">    You agree that except for taxes which we are</w:t>
        <w:br/>
        <w:t>required to collect from you in connection with items</w:t>
        <w:br/>
        <w:t>you purchase from us, we will have no liability for any</w:t>
        <w:br/>
        <w:t>sales, use, service, occupation, excise, gross receipts,</w:t>
        <w:br/>
        <w:t>income, property or other taxes, whether levied upon</w:t>
        <w:br/>
        <w:t>you, the Restaurant, your property, use or the royalty</w:t>
        <w:br/>
        <w:t>fees which you pay to us, in connection with the sales</w:t>
        <w:br/>
        <w:t>made or business conducted by you.  Payment of all</w:t>
        <w:br/>
        <w:t>such taxes will be your responsibility.</w:t>
        <w:br/>
        <w:br/>
        <w:t xml:space="preserve">    D.   Indemnification </w:t>
        <w:br/>
        <w:br/>
        <w:t xml:space="preserve">    You agree, during and after the term of the</w:t>
        <w:br/>
        <w:t>Agreement, to indemnify, defend and hold us, our</w:t>
        <w:br/>
        <w:t>affiliated entities, and their and our shareholders,</w:t>
        <w:br/>
        <w:t>directors, partners, officers, employees, agents,</w:t>
        <w:br/>
        <w:t>representatives, successors and assignees harmless</w:t>
        <w:br/>
        <w:t>against and reimburse the Indemnities for all claims,</w:t>
        <w:br/>
        <w:t>obligations and damages descried in Section 5B, any</w:t>
        <w:br/>
        <w:t>and all claims arising out of the use of the Marks in</w:t>
        <w:br/>
        <w:t>any manner not in accordance with this Agreement and</w:t>
        <w:br/>
        <w:t>all losses, liabilities, claims, taxes, demands, damages,</w:t>
        <w:br/>
        <w:t>causes of action, governmental inquiries and</w:t>
        <w:br/>
        <w:t>investigations, costs and expenses, including</w:t>
        <w:br/>
        <w:t>reasonable attorneys' and accountants' fees,</w:t>
        <w:br/>
        <w:t>consequently, directly and indirectly incurred, arising</w:t>
        <w:br/>
        <w:t>from, as a result of, or in connection with the</w:t>
        <w:br/>
        <w:t>operation of the Restaurant or any of your actions,</w:t>
        <w:br/>
        <w:t>errors, omissions, breaches or defaults under this</w:t>
        <w:br/>
        <w:t>Agreement or any acts or omissions alleged or proven</w:t>
        <w:br/>
        <w:t xml:space="preserve">to be a result of your negligence or willful misconduct. </w:t>
        <w:br/>
        <w:t>Except as provided above, Friendly's and you shall</w:t>
        <w:br/>
        <w:t>indemnify, defend and hold each other harmless from</w:t>
        <w:br/>
        <w:t>laims, demands and causes of action asserted against</w:t>
        <w:br/>
        <w:t>the indemnitee by any person for personal</w:t>
        <w:br/>
        <w:t>injury or death or for loss of or damage to property</w:t>
        <w:br/>
        <w:t>and resulting from the indemnitor's active or passive</w:t>
        <w:br/>
        <w:t>negligence or willful misconduct.  Where such injury,</w:t>
        <w:br/>
        <w:t>death, loss or damage is the result of joint active or</w:t>
        <w:br/>
        <w:t>passive negligence or willful misconduct, the duty of</w:t>
        <w:br/>
        <w:t>indemnification shall be in proportion to the allocable</w:t>
        <w:br/>
        <w:t>share of the joint active or passive negligence or</w:t>
        <w:br/>
        <w:t>willful misconduct.  For purposes of this</w:t>
        <w:br/>
        <w:t>indemnification, "claims" shall mean and include all</w:t>
        <w:br/>
        <w:t>obligations, actual and consequential damages,</w:t>
        <w:br/>
        <w:t>expenses, losses, costs and other liabilities reasonably</w:t>
        <w:br/>
        <w:t>incurred in the defense of any claim against the</w:t>
        <w:br/>
        <w:t>Indemnities, including without limitation reasonable</w:t>
        <w:br/>
        <w:t>accountants', attorneys' and expert witness fees, costs</w:t>
        <w:br/>
        <w:t>of investigation and proof of facts, court costs, other</w:t>
        <w:br/>
        <w:t>litigation expenses and travel, lodging and meal</w:t>
        <w:br/>
        <w:t>expenses incurred in litigation or preparation for</w:t>
        <w:br/>
        <w:t>litigation, whether or not litigation is filed.  If the</w:t>
        <w:br/>
        <w:t>indemnities reasonably conclude that their interests are</w:t>
        <w:br/>
        <w:t>not being adequately represented by your counsel, the</w:t>
        <w:br/>
        <w:t>indemnities will have the right to employ their own</w:t>
        <w:br/>
        <w:t>attorneys to defend any claim against them in the</w:t>
        <w:br/>
        <w:t>manner they deem appropriate or desirable in their sole</w:t>
        <w:br/>
        <w:t>discretion, and the indemnification hereunder shall</w:t>
        <w:br/>
        <w:t>apply to and include the costs incurred in any such</w:t>
        <w:br/>
        <w:t>defense.  The obligation to indemnify the indemnities</w:t>
        <w:br/>
        <w:t>will continue in full force and effect subsequent to and</w:t>
        <w:br/>
        <w:t>notwithstanding the expiration or termination of this</w:t>
        <w:br/>
        <w:t>Agreement.</w:t>
        <w:br/>
        <w:br/>
        <w:t>6.  CONFIDENTIAL INFORMATION</w:t>
        <w:br/>
        <w:t xml:space="preserve">    </w:t>
        <w:br/>
        <w:t xml:space="preserve">    We possess certain confidential and proprietary</w:t>
        <w:br/>
        <w:t>information and trade secrets consisting of, but not</w:t>
        <w:br/>
        <w:t>limited to, the following categories of information,</w:t>
        <w:br/>
        <w:t>methods,</w:t>
        <w:br/>
        <w:t>techniques, procedures and knowledge we have</w:t>
        <w:br/>
        <w:t>developed (collectively, the "Confidential</w:t>
        <w:br/>
        <w:t>Information"):</w:t>
        <w:br/>
        <w:t xml:space="preserve">         (1)  methods and procedures</w:t>
        <w:br/>
        <w:t xml:space="preserve">              related to the development and</w:t>
        <w:br/>
        <w:t xml:space="preserve">              operation of Friendly's</w:t>
        <w:br/>
        <w:t xml:space="preserve">              Restaurants, whether contained</w:t>
        <w:br/>
        <w:t xml:space="preserve">              in the Operations Manual or</w:t>
        <w:br/>
        <w:t xml:space="preserve">              otherwise;</w:t>
        <w:br/>
        <w:br/>
        <w:t xml:space="preserve">         (2)  secret recipes of ice cream and</w:t>
        <w:br/>
        <w:t xml:space="preserve">              other frozen desserts and</w:t>
        <w:br/>
        <w:t xml:space="preserve">              related toppings, menu analysis</w:t>
        <w:br/>
        <w:t xml:space="preserve">              and methods of preparation of</w:t>
        <w:br/>
        <w:t xml:space="preserve">              Products and services offered</w:t>
        <w:br/>
        <w:t xml:space="preserve">              in Friendly's Restaurants;</w:t>
        <w:br/>
        <w:br/>
        <w:t xml:space="preserve">         (3)  methods, procedures and</w:t>
        <w:br/>
        <w:t xml:space="preserve">              techniques for preparing,</w:t>
        <w:br/>
        <w:t xml:space="preserve">              packaging, marketing, selling</w:t>
        <w:br/>
        <w:t xml:space="preserve">              and delivering Products and</w:t>
        <w:br/>
        <w:t xml:space="preserve">              services offered in Friendly's</w:t>
        <w:br/>
        <w:t xml:space="preserve">              Restaurants;</w:t>
        <w:br/>
        <w:br/>
        <w:t xml:space="preserve">         (4)  knowledge of test programs,</w:t>
        <w:br/>
        <w:t xml:space="preserve">              concepts and results relating to</w:t>
        <w:br/>
        <w:t xml:space="preserve">              the planning, development and</w:t>
        <w:br/>
        <w:t xml:space="preserve">              testing of the System and</w:t>
        <w:br/>
        <w:t xml:space="preserve">              Products and services offered</w:t>
        <w:br/>
        <w:t xml:space="preserve">              in Friendly's Restaurants;</w:t>
        <w:br/>
        <w:br/>
        <w:t xml:space="preserve">         (5)  sources of purchase of food,</w:t>
        <w:br/>
        <w:t xml:space="preserve">              beverages and other</w:t>
        <w:br/>
        <w:t xml:space="preserve">              ingredients used by Friendly's</w:t>
        <w:br/>
        <w:t xml:space="preserve">              Restaurants;</w:t>
        <w:br/>
        <w:br/>
        <w:t xml:space="preserve">         (6)  marketing programs and image;</w:t>
        <w:br/>
        <w:t xml:space="preserve">              </w:t>
        <w:br/>
        <w:t xml:space="preserve">              and</w:t>
        <w:br/>
        <w:br/>
        <w:t xml:space="preserve">         (7)  methods, techniques,</w:t>
        <w:br/>
        <w:t xml:space="preserve">              specifications, procedures,</w:t>
        <w:br/>
        <w:t xml:space="preserve">              information, systems and</w:t>
        <w:br/>
        <w:t xml:space="preserve">              knowledge of and experience</w:t>
        <w:br/>
        <w:t xml:space="preserve">              in the development, licensing</w:t>
        <w:br/>
        <w:t xml:space="preserve">              and operation of Friendly's</w:t>
        <w:br/>
        <w:t xml:space="preserve">              Restaurants.</w:t>
        <w:br/>
        <w:br/>
        <w:br/>
        <w:t xml:space="preserve">    We will disclose the Confidential Information</w:t>
        <w:br/>
        <w:t>to you during training, in the Operations Manual and</w:t>
        <w:br/>
        <w:t>training manuals, and in guidance and assistance</w:t>
        <w:br/>
        <w:t xml:space="preserve">furnished to you during the term of this Agreement. </w:t>
        <w:br/>
        <w:t>You may also learn additional Confidential</w:t>
        <w:br/>
        <w:t>Information and trade secrets of ours during the term</w:t>
        <w:br/>
        <w:t>of this Agreement.  You acknowledge and agree that</w:t>
        <w:br/>
        <w:t>you will not acquire any interest in the Confidential</w:t>
        <w:br/>
        <w:t>Information, other than the right to utilize it in the</w:t>
        <w:br/>
        <w:t>operation of the Restaurant, and that the use of the</w:t>
        <w:br/>
        <w:t>Confidential Information in any other business, or the</w:t>
        <w:br/>
        <w:t>disclosure of the Confidential Information to any</w:t>
        <w:br/>
        <w:t>other person or entity, would constitute an unfair</w:t>
        <w:br/>
        <w:t>method of competition with us and other Friendly's</w:t>
        <w:br/>
        <w:t>Restaurant licensees.</w:t>
        <w:br/>
        <w:br/>
        <w:t xml:space="preserve">    We claim that the Confidential Information,</w:t>
        <w:br/>
        <w:t>which we have invested a substantial amount of money</w:t>
        <w:br/>
        <w:t>and time in developing, is a valuable asset of ours,</w:t>
        <w:br/>
        <w:t>includes trade secrets of ours, and will be disclosed to</w:t>
        <w:br/>
        <w:t>you solely on the condition that you agree, and you do</w:t>
        <w:br/>
        <w:t>hereby agree, that you:</w:t>
        <w:br/>
        <w:br/>
        <w:t xml:space="preserve">         (1)  will not use the Confidential</w:t>
        <w:br/>
        <w:t xml:space="preserve">              Information in any other</w:t>
        <w:br/>
        <w:t xml:space="preserve">              business or capacity;</w:t>
        <w:br/>
        <w:br/>
        <w:t xml:space="preserve">         (2)  will maintain the absolute</w:t>
        <w:br/>
        <w:t xml:space="preserve">              secrecy and confidentiality of</w:t>
        <w:br/>
        <w:t xml:space="preserve">              the Confidential Information</w:t>
        <w:br/>
        <w:t xml:space="preserve">              during and after the term of</w:t>
        <w:br/>
        <w:t xml:space="preserve">              this Agreement (except as</w:t>
        <w:br/>
        <w:t xml:space="preserve">              authorized by this Agreement);</w:t>
        <w:br/>
        <w:br/>
        <w:t xml:space="preserve">         (3)  will not make unauthorized</w:t>
        <w:br/>
        <w:t xml:space="preserve">              copies of any portion of the</w:t>
        <w:br/>
        <w:t xml:space="preserve">              Confidential Information which</w:t>
        <w:br/>
        <w:t xml:space="preserve">              is in written, audio, video or</w:t>
        <w:br/>
        <w:t xml:space="preserve">              other reproducible form; and</w:t>
        <w:br/>
        <w:br/>
        <w:t xml:space="preserve">         (4)  will adopt and implement all</w:t>
        <w:br/>
        <w:t xml:space="preserve">              reasonable procedures we</w:t>
        <w:br/>
        <w:t xml:space="preserve">              prescribe from time to time to</w:t>
        <w:br/>
        <w:t xml:space="preserve">              prevent unauthorized use or</w:t>
        <w:br/>
        <w:t xml:space="preserve">              disclosure of the Confidential</w:t>
        <w:br/>
        <w:t xml:space="preserve">              Information, including</w:t>
        <w:br/>
        <w:t xml:space="preserve">              requiring your Restaurant           </w:t>
        <w:br/>
        <w:t xml:space="preserve">              Manages and other employees</w:t>
        <w:br/>
        <w:t xml:space="preserve">              who have access to the</w:t>
        <w:br/>
        <w:t xml:space="preserve">              Confidential Information to</w:t>
        <w:br/>
        <w:t xml:space="preserve">              execute confidential</w:t>
        <w:br/>
        <w:t xml:space="preserve">              agreements in the form we</w:t>
        <w:br/>
        <w:t xml:space="preserve">              approve or prescribe prior to</w:t>
        <w:br/>
        <w:t xml:space="preserve">              or during their employment. </w:t>
        <w:br/>
        <w:t xml:space="preserve">              Furthermore, other than for</w:t>
        <w:br/>
        <w:t xml:space="preserve">              consumption in the Restaurant</w:t>
        <w:br/>
        <w:t xml:space="preserve">              or approved carry-out or retail</w:t>
        <w:br/>
        <w:t xml:space="preserve">              sales programs, you agree not</w:t>
        <w:br/>
        <w:t xml:space="preserve">              to sell or provide to any person</w:t>
        <w:br/>
        <w:t xml:space="preserve">              or entity other than us or our</w:t>
        <w:br/>
        <w:t xml:space="preserve">              designee, for use, testing or</w:t>
        <w:br/>
        <w:t xml:space="preserve">              any other purpose, any mixes</w:t>
        <w:br/>
        <w:t xml:space="preserve">              or formulations for preparation</w:t>
        <w:br/>
        <w:t xml:space="preserve">              of Products you purchase from</w:t>
        <w:br/>
        <w:t xml:space="preserve">              us or our designees.</w:t>
        <w:br/>
        <w:br/>
        <w:br/>
        <w:t xml:space="preserve">    Notwithstanding anything to the contrary</w:t>
        <w:br/>
        <w:t>contained in this Agreement, the restrictions on your</w:t>
        <w:br/>
        <w:t>disclosure and use of Confidential Information will not</w:t>
        <w:br/>
        <w:t>apply to the following: (i)</w:t>
        <w:br/>
        <w:t>information, processes or techniques which are or</w:t>
        <w:br/>
        <w:t>become generally known in the restaurant industry,</w:t>
        <w:br/>
        <w:t>other than through disclosure (whether deliberate or</w:t>
        <w:br/>
        <w:t>inadvertent) by you; and (ii) disclosure of Confidential</w:t>
        <w:br/>
        <w:t>Information in judicial or administrative proceedings</w:t>
        <w:br/>
        <w:t>to the extent that you are legally compelled to disclose</w:t>
        <w:br/>
        <w:t>such information, provided that you have used your</w:t>
        <w:br/>
        <w:t>best reasonable efforts, and have afforded us the</w:t>
        <w:br/>
        <w:t>opportunity, to obtain an appropriate protective order</w:t>
        <w:br/>
        <w:t>or other assurance satisfactory to us of confidential</w:t>
        <w:br/>
        <w:t>treatment of the information required to be so</w:t>
        <w:br/>
        <w:t>disclosed.</w:t>
        <w:br/>
        <w:br/>
        <w:t xml:space="preserve">    You will fully and promptly disclose to us, all</w:t>
        <w:br/>
        <w:t>ideas, concepts, formulas, recipes methods and</w:t>
        <w:br/>
        <w:t>techniques relating to the development and/or</w:t>
        <w:br/>
        <w:t>operation of the Restaurant, conceived or developed</w:t>
        <w:br/>
        <w:t>by you and/or your employees during the term of this</w:t>
        <w:br/>
        <w:t>Agreement.  You acknowledge that such ideas,</w:t>
        <w:br/>
        <w:t>concepts, formulas, recipes, methods and techniques</w:t>
        <w:br/>
        <w:t>shall be our sole property, and you shall not be entitled</w:t>
        <w:br/>
        <w:t>to any compensation whatsoever for the same.</w:t>
        <w:br/>
        <w:br/>
        <w:t>7.  FEES</w:t>
        <w:br/>
        <w:t xml:space="preserve">    </w:t>
        <w:br/>
        <w:t xml:space="preserve">    A.   Initial Franchise Fee</w:t>
        <w:br/>
        <w:t xml:space="preserve">    </w:t>
        <w:br/>
        <w:t xml:space="preserve">    The initial franchise fee for your first franchise </w:t>
        <w:br/>
        <w:t>and second franchise is thirty thousand dollars</w:t>
        <w:br/>
        <w:t>($30,000.00) each and the franchise fee for any</w:t>
        <w:br/>
        <w:t>additional franchises is twenty-five thousand dollars</w:t>
        <w:br/>
        <w:t xml:space="preserve">($25,000.00) (collectively referred to as the "Fee"). </w:t>
        <w:br/>
        <w:t>The Fee is paid as follows:</w:t>
        <w:br/>
        <w:t xml:space="preserve">       </w:t>
        <w:br/>
        <w:t xml:space="preserve">         Five thousand dollars ($5,000.00)</w:t>
        <w:br/>
        <w:t xml:space="preserve">         upon submissions of an application for</w:t>
        <w:br/>
        <w:t xml:space="preserve">         a franchise.  If the application is</w:t>
        <w:br/>
        <w:t xml:space="preserve">         approved, that portion of the Fee</w:t>
        <w:br/>
        <w:t xml:space="preserve">         becomes non-refundable.  If the</w:t>
        <w:br/>
        <w:t xml:space="preserve">         application is withdrawn prior to a</w:t>
        <w:br/>
        <w:t xml:space="preserve">         decision by Friendly's, or if the</w:t>
        <w:br/>
        <w:t xml:space="preserve">         application is denied, the Fee (less</w:t>
        <w:br/>
        <w:t xml:space="preserve">         Friendly's costs and expenses in</w:t>
        <w:br/>
        <w:t xml:space="preserve">         processing the application) is refunded</w:t>
        <w:br/>
        <w:t xml:space="preserve">         without interest.</w:t>
        <w:br/>
        <w:br/>
        <w:t xml:space="preserve">         Twenty-five thousand dollars</w:t>
        <w:br/>
        <w:t xml:space="preserve">         ($25,000.00) (or twenty thousand</w:t>
        <w:br/>
        <w:t xml:space="preserve">         dollars ($20,000.00) in the case of the</w:t>
        <w:br/>
        <w:t xml:space="preserve">         third or additional franchises) upon</w:t>
        <w:br/>
        <w:t xml:space="preserve">         your execution of a Commitment</w:t>
        <w:br/>
        <w:t xml:space="preserve">         Agreement ("Commitment</w:t>
        <w:br/>
        <w:t xml:space="preserve">         Agreement").</w:t>
        <w:br/>
        <w:br/>
        <w:br/>
        <w:t xml:space="preserve">    B.   Royalty Fee</w:t>
        <w:br/>
        <w:t xml:space="preserve">    </w:t>
        <w:br/>
        <w:t xml:space="preserve">    You agree to pay to us a royalty fee equal to</w:t>
        <w:br/>
        <w:t>four percent (4%) of the Gross Sales (as defined in</w:t>
        <w:br/>
        <w:t>Subsection C of this Section) of the Restaurant.  The</w:t>
        <w:br/>
        <w:t>royalty fee shall be payable by electronic funds transfer</w:t>
        <w:br/>
        <w:t>not later than the 21st day after the end of each</w:t>
        <w:br/>
        <w:t>calendar month, based on Gross Sales for the prior</w:t>
        <w:br/>
        <w:t>month.  Upon the installation of an upgraded</w:t>
        <w:br/>
        <w:t>processing system by Franchisee, we may require that</w:t>
        <w:br/>
        <w:t>the royalty fee be payable by electronic funds transfer</w:t>
        <w:br/>
        <w:t>not later than the 14th day after the end of each</w:t>
        <w:br/>
        <w:t>calendar month.  In any event, no default may be</w:t>
        <w:br/>
        <w:t>declared for late payment of the royalty or marketing</w:t>
        <w:br/>
        <w:t>fees unless and until seven (7) days have elapsed from</w:t>
        <w:br/>
        <w:t>the date the payment was due.</w:t>
        <w:br/>
        <w:br/>
        <w:t xml:space="preserve">    C.   Definition of Gross Sales </w:t>
        <w:br/>
        <w:t xml:space="preserve">    </w:t>
        <w:br/>
        <w:t xml:space="preserve">    As used in this Agreement, the term "Gross</w:t>
        <w:br/>
        <w:t>Sales" shall mean gross sales of all food, beverage,</w:t>
        <w:br/>
        <w:t>other menu items, merchandise, and goods and other</w:t>
        <w:br/>
        <w:t>services sold or performed by or for you or the</w:t>
        <w:br/>
        <w:t>Restaurant, in, upon, or from the Premises, or through</w:t>
        <w:br/>
        <w:t>or by means of the business conducted at the</w:t>
        <w:br/>
        <w:t xml:space="preserve">Restaurant or the Premises, whether for cash or credit. </w:t>
        <w:br/>
        <w:t>Sales and service taxes collected from customers and</w:t>
        <w:br/>
        <w:t>paid to the appropriate taxing authority, all</w:t>
        <w:br/>
        <w:t>management or employee meals, and sale of cigars,</w:t>
        <w:br/>
        <w:t>cigarettes and newspapers as well as income from pay</w:t>
        <w:br/>
        <w:t>telephones shall not be included in Gross Sales.  The</w:t>
        <w:br/>
        <w:t>discounted portion of menu prices whether by way of</w:t>
        <w:br/>
        <w:t>coupons, promotions or otherwise shall not be</w:t>
        <w:br/>
        <w:t>included in Gross Sales.</w:t>
        <w:br/>
        <w:br/>
        <w:t xml:space="preserve">    D.   Interest on Late Payments</w:t>
        <w:br/>
        <w:t xml:space="preserve">    </w:t>
        <w:br/>
        <w:t xml:space="preserve">    All royalty fees, Marketing Fund contributions</w:t>
        <w:br/>
        <w:t>(as described in Section 9 of this Agreement), amounts</w:t>
        <w:br/>
        <w:t>due for your purchases from us or our subsidiaries or</w:t>
        <w:br/>
        <w:t>affiliates, and other amounts which you owe to us or</w:t>
        <w:br/>
        <w:t>our subsidiaries or affiliates will bear interest beginning</w:t>
        <w:br/>
        <w:t>on the date due at the highest applicable legal rate for</w:t>
        <w:br/>
        <w:t>open account business credit, not to exceed one and</w:t>
        <w:br/>
        <w:t>one-half percent (1.5%) per month.  This Section 7D</w:t>
        <w:br/>
        <w:t>does not constitute an agreement on our part to accept</w:t>
        <w:br/>
        <w:t>payments from you after the payments are due or our</w:t>
        <w:br/>
        <w:t>commitment to extend credit to, or otherwise finance</w:t>
        <w:br/>
        <w:t>your operation of, the Restaurant.  Further, you</w:t>
        <w:br/>
        <w:t>acknowledge that your failure to pay all amounts when</w:t>
        <w:br/>
        <w:t>due may constitute grounds for termination of this</w:t>
        <w:br/>
        <w:t>Agreement, as provided in Section 14 of this</w:t>
        <w:br/>
        <w:t>Agreement, notwithstanding the provisions of this</w:t>
        <w:br/>
        <w:t>Section 7D.</w:t>
        <w:br/>
        <w:br/>
        <w:t xml:space="preserve">    E.   Application of Payments</w:t>
        <w:br/>
        <w:t xml:space="preserve">    </w:t>
        <w:br/>
        <w:t xml:space="preserve">    Notwithstanding your designation, we will have</w:t>
        <w:br/>
        <w:t>sole discretion to apply any of your payments to any of</w:t>
        <w:br/>
        <w:t>your past due indebtedness for initial or royalty fees,</w:t>
        <w:br/>
        <w:t>Marketing Fund contributions, purchases from us or</w:t>
        <w:br/>
        <w:t>our subsidiaries or affiliates, interest or any other</w:t>
        <w:br/>
        <w:t>outstanding indebtedness in such order and amounts as</w:t>
        <w:br/>
        <w:t>we may elect.  The acceptance of</w:t>
        <w:br/>
        <w:t>a partial or late payment will not constitute a waiver of</w:t>
        <w:br/>
        <w:t>any of our rights or remedies contained in this</w:t>
        <w:br/>
        <w:t>Agreement.</w:t>
        <w:br/>
        <w:br/>
        <w:t>8.  RESTAURANT OPERATING</w:t>
        <w:br/>
        <w:t xml:space="preserve">    STANDARDS</w:t>
        <w:br/>
        <w:t xml:space="preserve">    </w:t>
        <w:br/>
        <w:t xml:space="preserve">    A.   Condition, Appearance and</w:t>
        <w:br/>
        <w:t xml:space="preserve">         Operation</w:t>
        <w:br/>
        <w:t xml:space="preserve">         Of the Restaurant                         </w:t>
        <w:br/>
        <w:t xml:space="preserve"> </w:t>
        <w:br/>
        <w:br/>
        <w:t xml:space="preserve">    You agree that :</w:t>
        <w:br/>
        <w:t xml:space="preserve">         (1)  neither the Restaurant nor the</w:t>
        <w:br/>
        <w:t xml:space="preserve">              Premises will be used for any</w:t>
        <w:br/>
        <w:t xml:space="preserve">              purpose other than the</w:t>
        <w:br/>
        <w:t xml:space="preserve">              operation of a Friendly's</w:t>
        <w:br/>
        <w:t xml:space="preserve">              Restaurant in compliance with</w:t>
        <w:br/>
        <w:t xml:space="preserve">              this Agreement, unless and</w:t>
        <w:br/>
        <w:t xml:space="preserve">              until restaurant operations are</w:t>
        <w:br/>
        <w:t xml:space="preserve">              appropriately discontinued on</w:t>
        <w:br/>
        <w:t xml:space="preserve">              the site (pursuant to this</w:t>
        <w:br/>
        <w:t xml:space="preserve">              Agreement or the terms of a</w:t>
        <w:br/>
        <w:t xml:space="preserve">              Development Agreement);</w:t>
        <w:br/>
        <w:br/>
        <w:t xml:space="preserve">         (2)  you will maintain the condition</w:t>
        <w:br/>
        <w:t xml:space="preserve">              and appearance of the</w:t>
        <w:br/>
        <w:t xml:space="preserve">              Restaurant, its equipment,</w:t>
        <w:br/>
        <w:t xml:space="preserve">              furniture, furnishings, signs and</w:t>
        <w:br/>
        <w:t xml:space="preserve">              the Premises in accordance</w:t>
        <w:br/>
        <w:t xml:space="preserve">              with our specifications and</w:t>
        <w:br/>
        <w:t xml:space="preserve">              standards as in effect from time</w:t>
        <w:br/>
        <w:t xml:space="preserve">              to time and consistent with the</w:t>
        <w:br/>
        <w:t xml:space="preserve">              image of a Friendly's</w:t>
        <w:br/>
        <w:t xml:space="preserve">              Restaurant as an efficiently</w:t>
        <w:br/>
        <w:t xml:space="preserve">              operated business offering high</w:t>
        <w:br/>
        <w:t xml:space="preserve">              quality food service and</w:t>
        <w:br/>
        <w:t xml:space="preserve">              observing the highest standards</w:t>
        <w:br/>
        <w:t xml:space="preserve">              of cleanliness and sanitation;</w:t>
        <w:br/>
        <w:t xml:space="preserve">              and will, upon our reasonable</w:t>
        <w:br/>
        <w:t xml:space="preserve">              request, add or alter such</w:t>
        <w:br/>
        <w:t xml:space="preserve">              equipment in the Restaurant so</w:t>
        <w:br/>
        <w:t xml:space="preserve">              as to efficiently and</w:t>
        <w:br/>
        <w:t xml:space="preserve">              hygienically prepare and serve</w:t>
        <w:br/>
        <w:t xml:space="preserve">              any new menu items approved</w:t>
        <w:br/>
        <w:t xml:space="preserve">              for sale throughout the</w:t>
        <w:br/>
        <w:t xml:space="preserve">              Friendly's Restaurant system;</w:t>
        <w:br/>
        <w:br/>
        <w:t xml:space="preserve">         (3)  you will perform all periodic</w:t>
        <w:br/>
        <w:t xml:space="preserve">              maintenance with respect to</w:t>
        <w:br/>
        <w:t xml:space="preserve">              the decor, equipment,</w:t>
        <w:br/>
        <w:t xml:space="preserve">              furniture, furnishings and signs</w:t>
        <w:br/>
        <w:t xml:space="preserve">              of the Restaurant and the           </w:t>
        <w:br/>
        <w:t xml:space="preserve">              Premises that is required from</w:t>
        <w:br/>
        <w:t xml:space="preserve">              time to time to maintain such</w:t>
        <w:br/>
        <w:t xml:space="preserve">              condition, appearance and</w:t>
        <w:br/>
        <w:t xml:space="preserve">              efficient operation, including,</w:t>
        <w:br/>
        <w:t xml:space="preserve">              without limitation:</w:t>
        <w:br/>
        <w:br/>
        <w:t xml:space="preserve">              (a)  thorough cleaning,</w:t>
        <w:br/>
        <w:t xml:space="preserve">                   repainting and</w:t>
        <w:br/>
        <w:t xml:space="preserve">                   redecorating of the</w:t>
        <w:br/>
        <w:t xml:space="preserve">                   interior and exterior of</w:t>
        <w:br/>
        <w:t xml:space="preserve">                   the Premises at</w:t>
        <w:br/>
        <w:t xml:space="preserve">                   reasonable intervals;</w:t>
        <w:br/>
        <w:br/>
        <w:t xml:space="preserve">              (b)  interior and exterior</w:t>
        <w:br/>
        <w:t xml:space="preserve">                   repair of the Premises; and</w:t>
        <w:br/>
        <w:br/>
        <w:t xml:space="preserve">              (c)  repair or replacement</w:t>
        <w:br/>
        <w:t xml:space="preserve">                   of damaged, worn out</w:t>
        <w:br/>
        <w:t xml:space="preserve">                   or obsolete equipment,</w:t>
        <w:br/>
        <w:t xml:space="preserve">                   furniture, furnishings</w:t>
        <w:br/>
        <w:t xml:space="preserve">                   and signs.</w:t>
        <w:br/>
        <w:t xml:space="preserve">         </w:t>
        <w:br/>
        <w:t xml:space="preserve">         (4)  you will not make any material</w:t>
        <w:br/>
        <w:t xml:space="preserve">              alterations to the Premises, or</w:t>
        <w:br/>
        <w:t xml:space="preserve">              to the appearance of the</w:t>
        <w:br/>
        <w:t xml:space="preserve">              Restaurant as originally</w:t>
        <w:br/>
        <w:t xml:space="preserve">              developed, except as required</w:t>
        <w:br/>
        <w:t xml:space="preserve">              by applicable real estate codes,</w:t>
        <w:br/>
        <w:t xml:space="preserve">              local authorities or landlords,</w:t>
        <w:br/>
        <w:t xml:space="preserve">              without our prior written</w:t>
        <w:br/>
        <w:t xml:space="preserve">              approval, which approval shall</w:t>
        <w:br/>
        <w:t xml:space="preserve">              not be unreasonably withheld;</w:t>
        <w:br/>
        <w:br/>
        <w:t xml:space="preserve">         (5)  we have the right to require</w:t>
        <w:br/>
        <w:t xml:space="preserve">              that you remodel, redecorate,</w:t>
        <w:br/>
        <w:t xml:space="preserve">              re-equip, modernize and</w:t>
        <w:br/>
        <w:t xml:space="preserve">              refurnish in a non-structural</w:t>
        <w:br/>
        <w:t xml:space="preserve">              manner the Premises and the</w:t>
        <w:br/>
        <w:t xml:space="preserve">              Restaurant not more than once</w:t>
        <w:br/>
        <w:t xml:space="preserve">              in any five (5) year period and</w:t>
        <w:br/>
        <w:t xml:space="preserve">              only after fifty percent (50%)</w:t>
        <w:br/>
        <w:t xml:space="preserve">              of the Company-operated</w:t>
        <w:br/>
        <w:t xml:space="preserve">              restaurants in the Friendly's</w:t>
        <w:br/>
        <w:t xml:space="preserve">              Restaurant system have been</w:t>
        <w:br/>
        <w:t xml:space="preserve">              so remodeled, redecorated, </w:t>
        <w:br/>
        <w:t xml:space="preserve">              re-equipped or modernized, to</w:t>
        <w:br/>
        <w:t xml:space="preserve">              reflect any changes in</w:t>
        <w:br/>
        <w:t xml:space="preserve">              Friendly's Restaurants that we</w:t>
        <w:br/>
        <w:t xml:space="preserve">              prescribe as our then-current</w:t>
        <w:br/>
        <w:t xml:space="preserve">              standards and specifications. </w:t>
        <w:br/>
        <w:t xml:space="preserve">              You understand that such</w:t>
        <w:br/>
        <w:t xml:space="preserve">              remodeling, redecorating, re-equipping, </w:t>
        <w:br/>
        <w:t xml:space="preserve">              modernization or</w:t>
        <w:br/>
        <w:t xml:space="preserve">              refurnishing may require a</w:t>
        <w:br/>
        <w:t xml:space="preserve">              substantial investment on your</w:t>
        <w:br/>
        <w:t xml:space="preserve">              part and that we cannot make</w:t>
        <w:br/>
        <w:t xml:space="preserve">              any guarantee of any particular</w:t>
        <w:br/>
        <w:t xml:space="preserve">              return on that investment.  We</w:t>
        <w:br/>
        <w:t xml:space="preserve">              have the right to approve the</w:t>
        <w:br/>
        <w:t xml:space="preserve">              layouts, designs, and new</w:t>
        <w:br/>
        <w:t xml:space="preserve">              equipment, furniture and</w:t>
        <w:br/>
        <w:t xml:space="preserve">              furnishings you use in any</w:t>
        <w:br/>
        <w:t xml:space="preserve">              remodeling, redecorating and</w:t>
        <w:br/>
        <w:t xml:space="preserve">              re-equipping, such approval</w:t>
        <w:br/>
        <w:t xml:space="preserve">              not to be unreasonably</w:t>
        <w:br/>
        <w:t xml:space="preserve">              withheld; and</w:t>
        <w:br/>
        <w:br/>
        <w:t xml:space="preserve">         (6)  you will place or display at the</w:t>
        <w:br/>
        <w:t xml:space="preserve">              Premises (interior and exterior)</w:t>
        <w:br/>
        <w:t xml:space="preserve">              only such signs, emblems,</w:t>
        <w:br/>
        <w:t xml:space="preserve">              lettering, logos and display and</w:t>
        <w:br/>
        <w:t xml:space="preserve">              advertising materials that we</w:t>
        <w:br/>
        <w:t xml:space="preserve">              from time to time approve,</w:t>
        <w:br/>
        <w:t xml:space="preserve">              such approval not to be</w:t>
        <w:br/>
        <w:t xml:space="preserve">              unreasonably withheld.</w:t>
        <w:br/>
        <w:br/>
        <w:br/>
        <w:t xml:space="preserve">    B.   Restaurant Menu</w:t>
        <w:br/>
        <w:t xml:space="preserve">    </w:t>
        <w:br/>
        <w:t xml:space="preserve">    You agree that the Restaurant will offer for sale</w:t>
        <w:br/>
        <w:t>all food and beverage products and services that we</w:t>
        <w:br/>
        <w:t>from time to time require.  You agree that the</w:t>
        <w:br/>
        <w:t>Restaurant will sell only products that we have</w:t>
        <w:br/>
        <w:t>approved.  You agree that the Restaurant will not sell</w:t>
        <w:br/>
        <w:t>any Products to any person for resale to any third</w:t>
        <w:br/>
        <w:t>person.  The Restaurant must not offer for sale or sell</w:t>
        <w:br/>
        <w:t>at the Premises or any other location any unapproved</w:t>
        <w:br/>
        <w:t>products, or use the Premises for any purpose other</w:t>
        <w:br/>
        <w:t>than the operation of the Restaurant.</w:t>
        <w:br/>
        <w:t xml:space="preserve">    </w:t>
        <w:br/>
        <w:t>We have the right to approve the Restaurant's</w:t>
        <w:br/>
        <w:t>offering of Products or services on a test basis, which</w:t>
        <w:br/>
        <w:t xml:space="preserve">approval we may condition in any reasonable manner. </w:t>
        <w:br/>
        <w:t>We will have the right to stop the test at any time after</w:t>
        <w:br/>
        <w:t>its commencement, upon reasonable notice.</w:t>
        <w:br/>
        <w:br/>
        <w:t xml:space="preserve">    C.   Approved Products, Distributors</w:t>
        <w:br/>
        <w:t xml:space="preserve">         and Suppliers</w:t>
        <w:br/>
        <w:t xml:space="preserve">    </w:t>
        <w:br/>
        <w:t xml:space="preserve">    The reputation and goodwill of Friendly's</w:t>
        <w:br/>
        <w:t>Restaurants is based upon, and can be maintained only</w:t>
        <w:br/>
        <w:t>by, the sale of distinctive, high quality food products</w:t>
        <w:br/>
        <w:t>and beverages and the presentation, packaging, service</w:t>
        <w:br/>
        <w:t>and delivery of such products in an efficient and</w:t>
        <w:br/>
        <w:t>appealing manner.  We have developed various</w:t>
        <w:br/>
        <w:t>proprietary products which are prepared by or for us</w:t>
        <w:br/>
        <w:t>according to our proprietary and secret recipes and</w:t>
        <w:br/>
        <w:t>formulas.  We have developed standards and</w:t>
        <w:br/>
        <w:t>specifications for food products, ingredients,</w:t>
        <w:br/>
        <w:t>seasonings, mixes, beverages, materials and supplies</w:t>
        <w:br/>
        <w:t>incorporated in or used in the preparation, cooking,</w:t>
        <w:br/>
        <w:t>serving, packaging and delivery of prepared food</w:t>
        <w:br/>
        <w:t xml:space="preserve">products authorized for sale at Friendly's Restaurants. </w:t>
        <w:br/>
        <w:t>We have and will periodically approve suppliers and</w:t>
        <w:br/>
        <w:t>distributors of the foregoing products that meet our</w:t>
        <w:br/>
        <w:t>standards and requirements, including, without</w:t>
        <w:br/>
        <w:t>limitation, standards and requirements relating to</w:t>
        <w:br/>
        <w:t>product quality, prices, consistency, reliability,</w:t>
        <w:br/>
        <w:t>financial capability, labor relations and customer</w:t>
        <w:br/>
        <w:t>relations.  You agree that for use in the Restaurant</w:t>
        <w:br/>
        <w:t>you will:</w:t>
        <w:br/>
        <w:t xml:space="preserve">         (1)  purchase our proprietary ice</w:t>
        <w:br/>
        <w:t xml:space="preserve">              cream, frozen yogurt and other</w:t>
        <w:br/>
        <w:t xml:space="preserve">              frozen desserts and related</w:t>
        <w:br/>
        <w:t xml:space="preserve">              toppings, muffin and other</w:t>
        <w:br/>
        <w:t xml:space="preserve">              mixes and batters, and other</w:t>
        <w:br/>
        <w:t xml:space="preserve">              products developed by us from</w:t>
        <w:br/>
        <w:t xml:space="preserve">              time to time pursuant to secret</w:t>
        <w:br/>
        <w:t xml:space="preserve">              recipes or formulas, only from</w:t>
        <w:br/>
        <w:t xml:space="preserve">              us or a third party licensed by</w:t>
        <w:br/>
        <w:t xml:space="preserve">              us to prepare and sell such</w:t>
        <w:br/>
        <w:t xml:space="preserve">              products; and </w:t>
        <w:br/>
        <w:t xml:space="preserve">         (2)  purchase all other food</w:t>
        <w:br/>
        <w:t xml:space="preserve">              products, ingredients,</w:t>
        <w:br/>
        <w:t xml:space="preserve">              seasonings, mixes, beverages,</w:t>
        <w:br/>
        <w:t xml:space="preserve">              materials and supplies used in</w:t>
        <w:br/>
        <w:t xml:space="preserve">              the preparation of Products;</w:t>
        <w:br/>
        <w:t xml:space="preserve">              menus, paper, glassware, china</w:t>
        <w:br/>
        <w:t xml:space="preserve">              and plastic products; packaging</w:t>
        <w:br/>
        <w:t xml:space="preserve">              or other materials, utensils and</w:t>
        <w:br/>
        <w:t xml:space="preserve">              uniforms that meet our</w:t>
        <w:br/>
        <w:t xml:space="preserve">              standards and specifications</w:t>
        <w:br/>
        <w:t xml:space="preserve">              from suppliers we have</w:t>
        <w:br/>
        <w:t xml:space="preserve">              approved.</w:t>
        <w:br/>
        <w:br/>
        <w:br/>
        <w:t xml:space="preserve">    You must at all times maintain an inventory of</w:t>
        <w:br/>
        <w:t>approved food products, beverages, ingredients and</w:t>
        <w:br/>
        <w:t>other products sufficient in quantity and variety to</w:t>
        <w:br/>
        <w:t>realize the full potential of the Restaurant.</w:t>
        <w:br/>
        <w:br/>
        <w:t xml:space="preserve">    We may approve a single distributor or other</w:t>
        <w:br/>
        <w:t>supplier for any Product and may approve a distributor</w:t>
        <w:br/>
        <w:t xml:space="preserve">or other supplier only as to certain of the Products. </w:t>
        <w:br/>
        <w:t>We may concentrate purchases with one (1) or more</w:t>
        <w:br/>
        <w:t>distributors or suppliers to obtain lower prices and/or</w:t>
        <w:br/>
        <w:t>the best advertising support and/or services for any</w:t>
        <w:br/>
        <w:t>group of Friendly's Restaurants we license and/or</w:t>
        <w:br/>
        <w:t>operate.  Approval of a distributor or other supplier</w:t>
        <w:br/>
        <w:t>may be conditioned on requirements relating to the</w:t>
        <w:br/>
        <w:t>frequency and delivery, standards of service, including</w:t>
        <w:br/>
        <w:t>prompt attention to complaints or other criteria, and</w:t>
        <w:br/>
        <w:t>concentration of purchases, as set forth above, and</w:t>
        <w:br/>
        <w:t>may be temporary, pending our further evaluation of</w:t>
        <w:br/>
        <w:t>such distributor or other supplier.</w:t>
        <w:br/>
        <w:br/>
        <w:t xml:space="preserve">    Notwithstanding the above, you have the right</w:t>
        <w:br/>
        <w:t>to request our approval of alternative suppliers or</w:t>
        <w:br/>
        <w:t>distributors and we will consider alternative suppliers</w:t>
        <w:br/>
        <w:t>and distributors.  Our evaluation of prospective</w:t>
        <w:br/>
        <w:t>suppliers and/or distributors will be conditioned upon</w:t>
        <w:br/>
        <w:t>payment of our reasonable evaluation costs of their</w:t>
        <w:br/>
        <w:t>products and/or services.  You agree to notify us and</w:t>
        <w:br/>
        <w:t>submit to us all information, specifications and samples</w:t>
        <w:br/>
        <w:t>that we request if you propose</w:t>
        <w:br/>
        <w:t>to purchase any food products, mixes, seasonings,</w:t>
        <w:br/>
        <w:t>beverages, menus, paper, glassware, china or plastic</w:t>
        <w:br/>
        <w:t>products, packaging, uniforms or other materials or</w:t>
        <w:br/>
        <w:t>utensils from a distributor or other supplier who has</w:t>
        <w:br/>
        <w:t>not been previously approved by us.  We will notify</w:t>
        <w:br/>
        <w:t>you within a reasonable time whether you are</w:t>
        <w:br/>
        <w:t>authorized to purchase such products from such</w:t>
        <w:br/>
        <w:t>distributor or other supplier.</w:t>
        <w:br/>
        <w:br/>
        <w:t xml:space="preserve">    We may, from time to time, conduct market</w:t>
        <w:br/>
        <w:t>research and testing to determine consumer trends and</w:t>
        <w:br/>
        <w:t xml:space="preserve">the marketability of new food products and services. </w:t>
        <w:br/>
        <w:t>You agree to cooperate and assist us by participating</w:t>
        <w:br/>
        <w:t>in our consumer surveys and market research</w:t>
        <w:br/>
        <w:t>programs, test marketing new food products and</w:t>
        <w:br/>
        <w:t>services in the Restaurant and providing us with timely</w:t>
        <w:br/>
        <w:t>reports and other relevant information regarding such</w:t>
        <w:br/>
        <w:t>customer surveys and market research.</w:t>
        <w:br/>
        <w:br/>
        <w:t xml:space="preserve">    You may from time to time conduct your own</w:t>
        <w:br/>
        <w:t>market research and testing to determine consumer</w:t>
        <w:br/>
        <w:t>trends and the marketability in your Trade Area of</w:t>
        <w:br/>
        <w:t>new food products or services.  Prior to undertaking</w:t>
        <w:br/>
        <w:t>such market research or testing, you agree to provide</w:t>
        <w:br/>
        <w:t>us with written notice no less than thirty (30) days</w:t>
        <w:br/>
        <w:t>prior to the commencement of such research or testing</w:t>
        <w:br/>
        <w:t>for our approval of such research or testing, which</w:t>
        <w:br/>
        <w:t>approval shall not be unreasonably withheld.</w:t>
        <w:br/>
        <w:br/>
        <w:t xml:space="preserve">    D.   Specifications, Standards and</w:t>
        <w:br/>
        <w:t xml:space="preserve">         Procedures</w:t>
        <w:br/>
        <w:t xml:space="preserve">    </w:t>
        <w:br/>
        <w:t xml:space="preserve">    You acknowledge that the operation of the</w:t>
        <w:br/>
        <w:t>Restaurant in compliance with our high standards is</w:t>
        <w:br/>
        <w:t>important to us and all other Friendly's Restaurant</w:t>
        <w:br/>
        <w:t>licensees.  You agree to cooperate with us by</w:t>
        <w:br/>
        <w:t>maintaining our high standards in the operation of the</w:t>
        <w:br/>
        <w:t>Restaurant.  You further agree to comply with all</w:t>
        <w:br/>
        <w:t>mandatory specifications, standards and operating</w:t>
        <w:br/>
        <w:t>procedures relating to appearance, function,</w:t>
        <w:br/>
        <w:t>cleanliness, sanitation, safety, business hours, delivery</w:t>
        <w:br/>
        <w:t>services, new Products, purchasing or leasing new or</w:t>
        <w:br/>
        <w:t>different equipment for preparation and sale of new</w:t>
        <w:br/>
        <w:t>Products, compliance with the decor, format and</w:t>
        <w:br/>
        <w:t>image, including equipment, furniture, fixtures and</w:t>
        <w:br/>
        <w:t>signage, of a Friendly's Restaurant.  Mandatory</w:t>
        <w:br/>
        <w:t>specifications, standards and operating procedures we</w:t>
        <w:br/>
        <w:t>prescribe from time to time in the Operations Manual,</w:t>
        <w:br/>
        <w:t>or otherwise communicate to you in writing, will</w:t>
        <w:br/>
        <w:t>constitute provisions of this Agreement as if fully set</w:t>
        <w:br/>
        <w:t>forth in this Agreement unless such provisions conflict</w:t>
        <w:br/>
        <w:t>with applicable laws or local ordinances. All references</w:t>
        <w:br/>
        <w:t>to this Agreement include all such mandatory</w:t>
        <w:br/>
        <w:t xml:space="preserve">specifications, standards and operating procedures. </w:t>
        <w:br/>
        <w:t>You agree that the Restaurant will conduct business in</w:t>
        <w:br/>
        <w:t>the ordinary course seven days a week (excluding</w:t>
        <w:br/>
        <w:t>holidays we specify if any) and 17 hours a day, except</w:t>
        <w:br/>
        <w:t>as we may otherwise authorize in writing.  You</w:t>
        <w:br/>
        <w:t>acknowledge that approved restaurant hours may vary</w:t>
        <w:br/>
        <w:t>from one location to another depending on conditions</w:t>
        <w:br/>
        <w:t>in the market where the restaurant is located.</w:t>
        <w:br/>
        <w:br/>
        <w:t xml:space="preserve">    E.   Compliance with Laws and Good</w:t>
        <w:br/>
        <w:t xml:space="preserve">         Business Practices</w:t>
        <w:br/>
        <w:t xml:space="preserve">    </w:t>
        <w:br/>
        <w:t xml:space="preserve">    You agree to secure and maintain in force in</w:t>
        <w:br/>
        <w:t>your name all required licenses, permits and</w:t>
        <w:br/>
        <w:t xml:space="preserve">certificates relating to the operation of the Restaurant. </w:t>
        <w:br/>
        <w:t>You further agree to operate the Restaurant in full</w:t>
        <w:br/>
        <w:t>compliance with all applicable laws, ordinances and</w:t>
        <w:br/>
        <w:t>regulations, including, without limitation, all</w:t>
        <w:br/>
        <w:t>government regulations relating to health and</w:t>
        <w:br/>
        <w:t>sanitation, workers' compensation insurance,</w:t>
        <w:br/>
        <w:t>unemployment insurance and withholding and payment</w:t>
        <w:br/>
        <w:t>of federal, state and local income taxes, social security</w:t>
        <w:br/>
        <w:t>taxes and sales taxes.  All of your advertising must</w:t>
        <w:br/>
        <w:t>conform to applicable legal standards, be in good taste</w:t>
        <w:br/>
        <w:t>in our reasonable judgment and conform to the highest</w:t>
        <w:br/>
        <w:t>standards of ethical advertising.  You agree that in all</w:t>
        <w:br/>
        <w:t>dealings with us, your customers, suppliers and public</w:t>
        <w:br/>
        <w:t>officials, you will adhere to the highest standards of</w:t>
        <w:br/>
        <w:t xml:space="preserve">honesty, integrity, fair dealing and ethical conduct. </w:t>
        <w:br/>
        <w:t>You agree to refrain from any business or advertising</w:t>
        <w:br/>
        <w:t>practice which may be injurious to our business or to</w:t>
        <w:br/>
        <w:t>the goodwill associated with the Marks and other</w:t>
        <w:br/>
        <w:t>Friendly's Restaurants.</w:t>
        <w:br/>
        <w:br/>
        <w:t xml:space="preserve">    You agree to notify us, by telephone within</w:t>
        <w:br/>
        <w:t>seventy-two (72) hours followed within five (5) days</w:t>
        <w:br/>
        <w:t>by written notification, including copies of any</w:t>
        <w:br/>
        <w:t>pleadings or process received of: (i) the</w:t>
        <w:br/>
        <w:t>commencement of any action, suit or proceeding</w:t>
        <w:br/>
        <w:t>relative to the Restaurant; (ii) the issuance of any</w:t>
        <w:br/>
        <w:t>order, writ, injunction, award or decree of any court,</w:t>
        <w:br/>
        <w:t>agency or other governmental instrumentality which</w:t>
        <w:br/>
        <w:t>may adversely affect the operation or financial</w:t>
        <w:br/>
        <w:t>condition of the Restaurant; and (iii) any notice of</w:t>
        <w:br/>
        <w:t>violation of any law, ordinance or regulation relating</w:t>
        <w:br/>
        <w:t>to health or safety.  You agree that you will not accept</w:t>
        <w:br/>
        <w:t>service of process for us and on our behalf.</w:t>
        <w:br/>
        <w:t xml:space="preserve">    </w:t>
        <w:br/>
        <w:t xml:space="preserve">    F.   Management and Personnel of the</w:t>
        <w:br/>
        <w:t xml:space="preserve">         Restaurant</w:t>
        <w:br/>
        <w:t xml:space="preserve">    </w:t>
        <w:br/>
        <w:t xml:space="preserve">    You agree that at all times you will (i) employ</w:t>
        <w:br/>
        <w:t>on terms reasonably satisfactory to us a General</w:t>
        <w:br/>
        <w:t>Manager who shall have principal operational</w:t>
        <w:br/>
        <w:t>responsibility for the Restaurant and who shall have</w:t>
        <w:br/>
        <w:t>such qualifications and experience as we shall</w:t>
        <w:br/>
        <w:t>reasonably require and who shall have completed our</w:t>
        <w:br/>
        <w:t>training program and (ii) employ on a full-time basis a</w:t>
        <w:br/>
        <w:t>Manager and an Assistant Manager, each of whom has</w:t>
        <w:br/>
        <w:t>completed our training program (collectively, the</w:t>
        <w:br/>
        <w:t>General Manager and Manager and Assistant Manager</w:t>
        <w:br/>
        <w:t>are referred to as "Restaurant Managers").  The</w:t>
        <w:br/>
        <w:t>Restaurant shall during all business hours be under the</w:t>
        <w:br/>
        <w:t>direct on-premises supervision of a Restaurant</w:t>
        <w:br/>
        <w:t>Manager.  You agree to hire all employees to maintain</w:t>
        <w:br/>
        <w:t>a neat and clean appearance and to conform to the</w:t>
        <w:br/>
        <w:t>standards of dress and/or uniforms that we specify</w:t>
        <w:br/>
        <w:t>from time to time for Friendly's Restaurants.  You</w:t>
        <w:br/>
        <w:t>shall not recruit or hire any of our employees or any</w:t>
        <w:br/>
        <w:t>employees of any Friendly's Restaurant operated by us</w:t>
        <w:br/>
        <w:t>or by a Friendly Restaurant licensee without obtaining</w:t>
        <w:br/>
        <w:t>our prior written permission or the prior written</w:t>
        <w:br/>
        <w:t>permission of the other licensee unless six months have</w:t>
        <w:br/>
        <w:t>expired since such employee's termination of</w:t>
        <w:br/>
        <w:t>employment with us or the licensee.</w:t>
        <w:br/>
        <w:br/>
        <w:t xml:space="preserve">    G.   Insurance</w:t>
        <w:br/>
        <w:t xml:space="preserve">    </w:t>
        <w:br/>
        <w:t xml:space="preserve">    During the term of the Franchise, you agree to</w:t>
        <w:br/>
        <w:t>comply with all insurance requirements related to the</w:t>
        <w:br/>
        <w:t>Restaurant's lease or mortgage and to maintain in</w:t>
        <w:br/>
        <w:t>force at all times, under policies of insurance issued by</w:t>
        <w:br/>
        <w:t>carriers we have approved:</w:t>
        <w:br/>
        <w:br/>
        <w:t xml:space="preserve">         (1)  employer's liability and</w:t>
        <w:br/>
        <w:t xml:space="preserve">              workers' compensation</w:t>
        <w:br/>
        <w:t xml:space="preserve">              insurance as prescribed by</w:t>
        <w:br/>
        <w:t xml:space="preserve">              applicable law;</w:t>
        <w:br/>
        <w:t xml:space="preserve">         (2)  comprehensive general liability</w:t>
        <w:br/>
        <w:t xml:space="preserve">              insurance (with products,</w:t>
        <w:br/>
        <w:t xml:space="preserve">              completed operations and</w:t>
        <w:br/>
        <w:t xml:space="preserve">              contractual liability and</w:t>
        <w:br/>
        <w:t xml:space="preserve">              independent contractors and</w:t>
        <w:br/>
        <w:t xml:space="preserve">              escalators coverage)  and</w:t>
        <w:br/>
        <w:t xml:space="preserve">              comprehensive motor vehicle</w:t>
        <w:br/>
        <w:t xml:space="preserve">              liability insurance (for owned</w:t>
        <w:br/>
        <w:t xml:space="preserve">              and non-owned vehicles)</w:t>
        <w:br/>
        <w:t xml:space="preserve">              against claims for bodily and</w:t>
        <w:br/>
        <w:t xml:space="preserve">              personal injury, death and</w:t>
        <w:br/>
        <w:t xml:space="preserve">              property damage caused by or</w:t>
        <w:br/>
        <w:t xml:space="preserve">              occurring in conjunction with</w:t>
        <w:br/>
        <w:t xml:space="preserve">              the operation of the Restaurant</w:t>
        <w:br/>
        <w:t xml:space="preserve">              (or otherwise in conjunction</w:t>
        <w:br/>
        <w:t xml:space="preserve">              with your conduct of business</w:t>
        <w:br/>
        <w:t xml:space="preserve">              pursuant to this Franchise) </w:t>
        <w:br/>
        <w:t xml:space="preserve">              under one (1) or more policies</w:t>
        <w:br/>
        <w:t xml:space="preserve">              of insurance, each on an</w:t>
        <w:br/>
        <w:t xml:space="preserve">              occurrence basis, with single-limit coverage for </w:t>
        <w:br/>
        <w:t xml:space="preserve">              personal and</w:t>
        <w:br/>
        <w:t xml:space="preserve">              bodily injury, death and</w:t>
        <w:br/>
        <w:t xml:space="preserve">              property damage of at least</w:t>
        <w:br/>
        <w:t xml:space="preserve">              one million dollars</w:t>
        <w:br/>
        <w:t xml:space="preserve">              ($1,000,000.00) (or such other</w:t>
        <w:br/>
        <w:t xml:space="preserve">              amount as we may reasonably</w:t>
        <w:br/>
        <w:t xml:space="preserve">              require), with no less than a</w:t>
        <w:br/>
        <w:t xml:space="preserve">              five million dollar</w:t>
        <w:br/>
        <w:t xml:space="preserve">              ($5,000,000.00) umbrella</w:t>
        <w:br/>
        <w:t xml:space="preserve">              liability policy in force;</w:t>
        <w:br/>
        <w:br/>
        <w:t xml:space="preserve">         (3)  All-risk building and contents</w:t>
        <w:br/>
        <w:t xml:space="preserve">              insurance including flood and</w:t>
        <w:br/>
        <w:t xml:space="preserve">              earthquake, vandalism and</w:t>
        <w:br/>
        <w:t xml:space="preserve">              theft insurance for the</w:t>
        <w:br/>
        <w:t xml:space="preserve">              replacement value of the</w:t>
        <w:br/>
        <w:t xml:space="preserve">              Restaurant and its contents;</w:t>
        <w:br/>
        <w:br/>
        <w:t xml:space="preserve">         (4)  business interruption insurance</w:t>
        <w:br/>
        <w:t xml:space="preserve">              for a period adequate to</w:t>
        <w:br/>
        <w:t xml:space="preserve">              reestablish normal business</w:t>
        <w:br/>
        <w:t xml:space="preserve">              operations; and</w:t>
        <w:br/>
        <w:br/>
        <w:t xml:space="preserve">         (5)  builders' risk insurance on a</w:t>
        <w:br/>
        <w:t xml:space="preserve">              completed value non-reporting</w:t>
        <w:br/>
        <w:t xml:space="preserve">              basis during the period of any</w:t>
        <w:br/>
        <w:t xml:space="preserve">              remodeling of the Restaurant.</w:t>
        <w:br/>
        <w:br/>
        <w:br/>
        <w:t xml:space="preserve">    We may periodically increase the amounts of</w:t>
        <w:br/>
        <w:t>insurance you will be required to maintain, and we</w:t>
        <w:br/>
        <w:t>may require different or additional kinds of insurance</w:t>
        <w:br/>
        <w:t>at any time, including excess liability insurance, to</w:t>
        <w:br/>
        <w:t>reflect inflation, identification of new risks, changes in</w:t>
        <w:br/>
        <w:t>law or standards of liability, higher damage awards, or</w:t>
        <w:br/>
        <w:t>other relevant changes in circumstances.  Each</w:t>
        <w:br/>
        <w:t>insurance policy must name us as an additional insured</w:t>
        <w:br/>
        <w:t>and must provide for thirty (30) days' prior written</w:t>
        <w:br/>
        <w:t>notice to us of any material modification, cancellation,</w:t>
        <w:br/>
        <w:t>termination or expiration of such policy.</w:t>
        <w:br/>
        <w:br/>
        <w:t xml:space="preserve">    Prior to the expiration of the term of each</w:t>
        <w:br/>
        <w:t>insurance policy, you agree to furnish us with a</w:t>
        <w:br/>
        <w:t>certificate of insurance or with a certified copy of each</w:t>
        <w:br/>
        <w:t>renewal or replacement insurance policy you will</w:t>
        <w:br/>
        <w:t>maintain for the immediately following term and</w:t>
        <w:br/>
        <w:t>evidence of the payment of the premium for the</w:t>
        <w:br/>
        <w:t>insurance policy.  If you fail or refuse to maintain</w:t>
        <w:br/>
        <w:t>required insurance coverage, or to furnish satisfactory</w:t>
        <w:br/>
        <w:t>evidence of required insurance coverage and payment</w:t>
        <w:br/>
        <w:t>of the premiums we, at our option and in addition to</w:t>
        <w:br/>
        <w:t>our other rights and remedies under this Agreement,</w:t>
        <w:br/>
        <w:t>may obtain the required insurance coverage on your</w:t>
        <w:br/>
        <w:t>behalf.  You must cooperate fully with us in our effort</w:t>
        <w:br/>
        <w:t>to obtain such insurance policies, promptly execute all</w:t>
        <w:br/>
        <w:t>forms or instruments required to obtain or maintain</w:t>
        <w:br/>
        <w:t>such insurance and pay to us, on demand any costs</w:t>
        <w:br/>
        <w:t>and premiums we incur.</w:t>
        <w:br/>
        <w:br/>
        <w:t xml:space="preserve">    Your obligations to maintain insurance</w:t>
        <w:br/>
        <w:t>coverage as described above will not be affected in any</w:t>
        <w:br/>
        <w:t>manner by reason of any separate insurance we</w:t>
        <w:br/>
        <w:t>maintain, nor will the maintenance of insurance relieve</w:t>
        <w:br/>
        <w:t>you of any obligation under Section 5 of this</w:t>
        <w:br/>
        <w:t>Agreement.</w:t>
        <w:br/>
        <w:br/>
        <w:t>9.  MARKETING</w:t>
        <w:br/>
        <w:t xml:space="preserve">    </w:t>
        <w:br/>
        <w:t xml:space="preserve">    A.   By Company</w:t>
        <w:br/>
        <w:t xml:space="preserve">    </w:t>
        <w:br/>
        <w:t xml:space="preserve">    You agree that because of the value of</w:t>
        <w:br/>
        <w:t>advertising to the goodwill and public image of</w:t>
        <w:br/>
        <w:t>Friendly's Restaurants, we may maintain and</w:t>
        <w:br/>
        <w:t>administer a marketing fund (the "Marketing Fund")</w:t>
        <w:br/>
        <w:t>for the marketing program that we deem necessary or</w:t>
        <w:br/>
        <w:t>appropriate, in our sole discretion.  You agree to</w:t>
        <w:br/>
        <w:t>contribute to the Marketing Fund three percent (3%)</w:t>
        <w:br/>
        <w:t>of Gross Sales</w:t>
        <w:br/>
        <w:t>of the Restaurant calculated in the same manner as,</w:t>
        <w:br/>
        <w:t>and payable monthly together with, the royalty fees</w:t>
        <w:br/>
        <w:t>due under this Agreement.</w:t>
        <w:br/>
        <w:br/>
        <w:t xml:space="preserve">    You agree that we will direct all marketing</w:t>
        <w:br/>
        <w:t>programs financed by the Marketing Fund, and we will</w:t>
        <w:br/>
        <w:t>have sole discretion over the creative concepts,</w:t>
        <w:br/>
        <w:t>materials and endorsements used in the programs, and</w:t>
        <w:br/>
        <w:t>the geographic, market and media placement and</w:t>
        <w:br/>
        <w:t>allocation of the programs.  You agree that the</w:t>
        <w:br/>
        <w:t>Marketing Fund may be used to pay the costs of</w:t>
        <w:br/>
        <w:t>preparing and producing video, audio and written</w:t>
        <w:br/>
        <w:t>advertising materials; administering multi-regional</w:t>
        <w:br/>
        <w:t>advertising programs, including, without limitation,</w:t>
        <w:br/>
        <w:t>purchasing direct mail and other media advertising,</w:t>
        <w:br/>
        <w:t>and employing advertising agencies to assist therewith;</w:t>
        <w:br/>
        <w:t>supporting public relations, market research, and menu</w:t>
        <w:br/>
        <w:t>development; and other advertising and marketing</w:t>
        <w:br/>
        <w:t>activities that we, in our sole discretion, deem</w:t>
        <w:br/>
        <w:t>appropriate.</w:t>
        <w:br/>
        <w:br/>
        <w:t xml:space="preserve">    The Marketing Fund will be accounted for</w:t>
        <w:br/>
        <w:t>separately from our other funds and will not be used to</w:t>
        <w:br/>
        <w:t>defray any of our general operating expenses, except</w:t>
        <w:br/>
        <w:t>for such reasonable salaries, administrative costs and</w:t>
        <w:br/>
        <w:t>overhead as we may incur in activities reasonably</w:t>
        <w:br/>
        <w:t>related to the administration of the Marketing Fund</w:t>
        <w:br/>
        <w:t>and its marketing programs including, without</w:t>
        <w:br/>
        <w:t>limitations, conducting market research and menu</w:t>
        <w:br/>
        <w:t>development, preparing advertising and marketing</w:t>
        <w:br/>
        <w:t>materials, and collecting and accounting for</w:t>
        <w:br/>
        <w:t>contributions to the Marketing Fund (including, but</w:t>
        <w:br/>
        <w:t>not limited to, attorneys' and accountants' fees and</w:t>
        <w:br/>
        <w:t>other expenses of litigation).  You agree that we may</w:t>
        <w:br/>
        <w:t>spend in any fiscal year an amount greater or less than</w:t>
        <w:br/>
        <w:t>the aggregate contribution of all Friendly's Restaurants</w:t>
        <w:br/>
        <w:t>to the Marketing Fund in that year</w:t>
        <w:br/>
        <w:t xml:space="preserve">and the Marketing Fund </w:t>
        <w:br/>
        <w:t>may borrow from us or from</w:t>
        <w:br/>
        <w:t>other lenders to cover deficits of the Marketing Fund</w:t>
        <w:br/>
        <w:t>or cause the Marketing Fund to invest any surplus for</w:t>
        <w:br/>
        <w:t>future use by the Marketing Fund. You authorize us to</w:t>
        <w:br/>
        <w:t>collect for the Marketing Fund any advertising or</w:t>
        <w:br/>
        <w:t>promotional monies or credits offered by any supplier</w:t>
        <w:br/>
        <w:t>based upon your purchases.  All interest earned on</w:t>
        <w:br/>
        <w:t>monies contributed to the Marketing Fund will be used</w:t>
        <w:br/>
        <w:t>to pay the expenses of the Marketing Fund incurred in</w:t>
        <w:br/>
        <w:t>advertising and promotion, including the reasonable</w:t>
        <w:br/>
        <w:t>administrative expenses related thereto before other</w:t>
        <w:br/>
        <w:t>assets of the Marketing Fund are expended.  We will</w:t>
        <w:br/>
        <w:t>prepare an annual statement of monies collected and</w:t>
        <w:br/>
        <w:t>costs incurred by the Marketing Fund within one</w:t>
        <w:br/>
        <w:t>hundred twenty (120) days after the end of our fiscal</w:t>
        <w:br/>
        <w:t>year and will furnish this statement to you upon your</w:t>
        <w:br/>
        <w:t>written request.  We have the right to cause the</w:t>
        <w:br/>
        <w:t>Marketing Fund to be incorporated or operated</w:t>
        <w:br/>
        <w:t>through a separate entity at such time as we deem</w:t>
        <w:br/>
        <w:t>appropriate, and if we do so, that entity will have all of</w:t>
        <w:br/>
        <w:t>our rights and duties pursuant to this Section 9A.</w:t>
        <w:br/>
        <w:br/>
        <w:t xml:space="preserve">    You understand and acknowledge that the</w:t>
        <w:br/>
        <w:t>Marketing Fund is intended to enhance recognition of</w:t>
        <w:br/>
        <w:t>the Marks and patronage of Friendly's Restaurants and</w:t>
        <w:br/>
        <w:t>Friendly's proprietary branded products.  Although we</w:t>
        <w:br/>
        <w:t>will endeavor to utilize the Marketing Fund to develop</w:t>
        <w:br/>
        <w:t>advertising and marketing materials and programs, and</w:t>
        <w:br/>
        <w:t>to place advertising that will benefit all Friendly's</w:t>
        <w:br/>
        <w:t>Restaurants, we undertake no obligation to ensure that</w:t>
        <w:br/>
        <w:t>expenditures by the Marketing Fund in or affecting any</w:t>
        <w:br/>
        <w:t>geographic area are proportionate or equivalent to the</w:t>
        <w:br/>
        <w:t>contributions to the Marketing Fund by Friendly's</w:t>
        <w:br/>
        <w:t>Restaurants operating in that geographic area or that</w:t>
        <w:br/>
        <w:t>any Friendly's Restaurant will benefit directly or in</w:t>
        <w:br/>
        <w:t>proportion to the</w:t>
        <w:br/>
        <w:t>contributions to the Marketing Fund from the</w:t>
        <w:br/>
        <w:t>development of advertising and marketing materials or</w:t>
        <w:br/>
        <w:t>the placement of advertising.  Except as expressly</w:t>
        <w:br/>
        <w:t>provided in this Section 9A, we assume no direct or</w:t>
        <w:br/>
        <w:t>indirect liability or obligation to you with respect to</w:t>
        <w:br/>
        <w:t>our maintenance, direction or administration of the</w:t>
        <w:br/>
        <w:t>Marketing Fund.  You acknowledge that we have the</w:t>
        <w:br/>
        <w:t>right, and you hereby authorize us, to settle or</w:t>
        <w:br/>
        <w:t>otherwise compromise all disputes with regard to the</w:t>
        <w:br/>
        <w:t>Marketing Fund.</w:t>
        <w:br/>
        <w:br/>
        <w:t xml:space="preserve">    B.   By Franchisee</w:t>
        <w:br/>
        <w:t xml:space="preserve">    </w:t>
        <w:br/>
        <w:t xml:space="preserve">    Until such time as a Cooperative Marketing</w:t>
        <w:br/>
        <w:t>Fund is established and funded, you agree we may</w:t>
        <w:br/>
        <w:t>expend the marketing contribution less administrative</w:t>
        <w:br/>
        <w:t>expenses not to exceed one-half percent (.5%)</w:t>
        <w:br/>
        <w:t>required in Section 9A in your DMA in accordance</w:t>
        <w:br/>
        <w:t>with marketing plans reviewed and approved by</w:t>
        <w:br/>
        <w:t>Friendly's.  Samples of any advertising and</w:t>
        <w:br/>
        <w:t>promotional material we have not prepared or</w:t>
        <w:br/>
        <w:t>previously approved must be submitted to us for</w:t>
        <w:br/>
        <w:t>approval prior to your use.  You may not use any</w:t>
        <w:br/>
        <w:t>advertising or promotional materials that we have not</w:t>
        <w:br/>
        <w:t>approved or which we have disapproved.  You agree</w:t>
        <w:br/>
        <w:t>to cooperate in the development of a Cooperative</w:t>
        <w:br/>
        <w:t>Marketing Fund and to coordinate any local or DMA</w:t>
        <w:br/>
        <w:t>advertising with Friendly's.  Local advertising</w:t>
        <w:br/>
        <w:t>programs approved by Friendly's will be paid for or</w:t>
        <w:br/>
        <w:t>credited against the three percent (3%) marketing</w:t>
        <w:br/>
        <w:t>expenditure required hereunder at the option of</w:t>
        <w:br/>
        <w:t>Friendly's.</w:t>
        <w:br/>
        <w:t xml:space="preserve">    </w:t>
        <w:br/>
        <w:t xml:space="preserve">    C.   By Cooperative</w:t>
        <w:br/>
        <w:t xml:space="preserve">    </w:t>
        <w:br/>
        <w:t xml:space="preserve">    Unless your franchise is granted pursuant to a</w:t>
        <w:br/>
        <w:t>Development Agreement for an exclusive territory</w:t>
        <w:br/>
        <w:t>covering an entire DMA, Friendly's reserves the right</w:t>
        <w:br/>
        <w:t>to form and you agree to join a cooperative marketing</w:t>
        <w:br/>
        <w:t>fund organized on a regional basis.  Each franchisee</w:t>
        <w:br/>
        <w:t>within the affected region may contribute up to two</w:t>
        <w:br/>
        <w:t>percent (2%) of its Gross Sales to the cooperative</w:t>
        <w:br/>
        <w:t>marketing fund in addition to the marketing and</w:t>
        <w:br/>
        <w:t>advertising expense obligations under Section 9A and</w:t>
        <w:br/>
        <w:t>9B of this Agreement.  Each company operated</w:t>
        <w:br/>
        <w:t>restaurant within the region of the cooperative</w:t>
        <w:br/>
        <w:t>marketing fund shall likewise be required to contribute</w:t>
        <w:br/>
        <w:t>to the cooperative fund on a per restaurant basis equal</w:t>
        <w:br/>
        <w:t>to the franchisee's percentage of the Gross Sales</w:t>
        <w:br/>
        <w:t>contribution.  Each franchised and company operated</w:t>
        <w:br/>
        <w:t>restaurant contributing to the cooperative shall have</w:t>
        <w:br/>
        <w:t>one (1) vote per restaurant in determining how the</w:t>
        <w:br/>
        <w:t>cooperative will apply the funds of such cooperative.</w:t>
        <w:br/>
        <w:br/>
        <w:t>10. REPORTS, FINANCIAL</w:t>
        <w:br/>
        <w:t xml:space="preserve">    STATEMENTS AND FINANCIAL</w:t>
        <w:br/>
        <w:t xml:space="preserve">    CONDITION</w:t>
        <w:br/>
        <w:t xml:space="preserve">    </w:t>
        <w:br/>
        <w:t xml:space="preserve">    Unless otherwise agreed to by us in writing,</w:t>
        <w:br/>
        <w:t>you agree to adopt the Company's financial and</w:t>
        <w:br/>
        <w:t>operational reporting chart of accounts format, as set</w:t>
        <w:br/>
        <w:t>forth in the Operations Manual or otherwise furnished</w:t>
        <w:br/>
        <w:t xml:space="preserve">to you, which may be amended from time to time. </w:t>
        <w:br/>
        <w:t>You also agree to maintain accurate books of account,</w:t>
        <w:br/>
        <w:t>governmental reports, register tapes, guest checks,</w:t>
        <w:br/>
        <w:t>daily reports and complete copies of all federal and</w:t>
        <w:br/>
        <w:t>state income tax returns, property and sales and use</w:t>
        <w:br/>
        <w:t>tax returns.  Such records, reports and returns must be</w:t>
        <w:br/>
        <w:t>preserved</w:t>
        <w:br/>
        <w:t>for such periods of time as are reasonably specified by</w:t>
        <w:br/>
        <w:t>us from time to time in the Operations Manual or</w:t>
        <w:br/>
        <w:t>otherwise but not less than the minimum time</w:t>
        <w:br/>
        <w:t>prescribed by applicable law.</w:t>
        <w:br/>
        <w:br/>
        <w:t xml:space="preserve">    With respect to the operation and financial</w:t>
        <w:br/>
        <w:t>condition of the Restaurant, you agree to furnish us, in</w:t>
        <w:br/>
        <w:t>the form we from time to time prescribe:</w:t>
        <w:br/>
        <w:t xml:space="preserve">         (1)  by the tenth (10th) day of each</w:t>
        <w:br/>
        <w:t xml:space="preserve">              month for the preceding</w:t>
        <w:br/>
        <w:t xml:space="preserve">              calendar month, a report of the</w:t>
        <w:br/>
        <w:t xml:space="preserve">              Gross Sales of the Restaurant,</w:t>
        <w:br/>
        <w:t xml:space="preserve">              other revenues generated at the</w:t>
        <w:br/>
        <w:t xml:space="preserve">              Restaurant and other</w:t>
        <w:br/>
        <w:t xml:space="preserve">              information which we may</w:t>
        <w:br/>
        <w:t xml:space="preserve">              reasonably request that may be</w:t>
        <w:br/>
        <w:t xml:space="preserve">              useful in connection with our</w:t>
        <w:br/>
        <w:t xml:space="preserve">              marketing and other legitimate</w:t>
        <w:br/>
        <w:t xml:space="preserve">              functions.  This report must</w:t>
        <w:br/>
        <w:t xml:space="preserve">              also include a statement</w:t>
        <w:br/>
        <w:t xml:space="preserve">              computing amounts then due</w:t>
        <w:br/>
        <w:t xml:space="preserve">              for royalty fees and Marketing</w:t>
        <w:br/>
        <w:t xml:space="preserve">              Fund contributions and be</w:t>
        <w:br/>
        <w:t xml:space="preserve">              certified by you or by your</w:t>
        <w:br/>
        <w:t xml:space="preserve">              chief executive or financial</w:t>
        <w:br/>
        <w:t xml:space="preserve">              officer;</w:t>
        <w:br/>
        <w:br/>
        <w:t xml:space="preserve">         (2)  by the twentieth (20th) day of</w:t>
        <w:br/>
        <w:t xml:space="preserve">              each month for the preceding</w:t>
        <w:br/>
        <w:t xml:space="preserve">              calendar month, a profit and</w:t>
        <w:br/>
        <w:t xml:space="preserve">              loss statement for the</w:t>
        <w:br/>
        <w:t xml:space="preserve">              Restaurant and be certified by</w:t>
        <w:br/>
        <w:t xml:space="preserve">              you or by your chief executive</w:t>
        <w:br/>
        <w:t xml:space="preserve">              or financial officer;</w:t>
        <w:br/>
        <w:br/>
        <w:t xml:space="preserve">         (3)  upon our request, such other</w:t>
        <w:br/>
        <w:t xml:space="preserve">              data, information and</w:t>
        <w:br/>
        <w:t xml:space="preserve">              supporting records for such</w:t>
        <w:br/>
        <w:t xml:space="preserve">              periods as we from time to</w:t>
        <w:br/>
        <w:t xml:space="preserve">              time reasonably require; and</w:t>
        <w:br/>
        <w:br/>
        <w:t xml:space="preserve">         (4)  within one hundred twenty</w:t>
        <w:br/>
        <w:t xml:space="preserve">              (120) days after the end of</w:t>
        <w:br/>
        <w:t xml:space="preserve">              your fiscal year, a fiscal year-end </w:t>
        <w:br/>
        <w:t xml:space="preserve">              balance sheet, income</w:t>
        <w:br/>
        <w:t xml:space="preserve">              statement and statement of</w:t>
        <w:br/>
        <w:t xml:space="preserve">              changes in financial position</w:t>
        <w:br/>
        <w:t xml:space="preserve">              (cash flow) of the Restaurant</w:t>
        <w:br/>
        <w:t xml:space="preserve">              for such fiscal year, reflecting</w:t>
        <w:br/>
        <w:t xml:space="preserve">              all year-end adjustments</w:t>
        <w:br/>
        <w:t xml:space="preserve">              (audited if available) and a</w:t>
        <w:br/>
        <w:t xml:space="preserve">              statement of annual Gross</w:t>
        <w:br/>
        <w:t xml:space="preserve">              Sales certifying that your Gross</w:t>
        <w:br/>
        <w:t xml:space="preserve">              Sales for the immediately</w:t>
        <w:br/>
        <w:t xml:space="preserve">              preceding fiscal year have been</w:t>
        <w:br/>
        <w:t xml:space="preserve">              calculated and reported in</w:t>
        <w:br/>
        <w:t xml:space="preserve">              compliance with the terms of</w:t>
        <w:br/>
        <w:t xml:space="preserve">              this Agreement, each of which</w:t>
        <w:br/>
        <w:t xml:space="preserve">              shall be certified by you or by</w:t>
        <w:br/>
        <w:t xml:space="preserve">              your chief executive or</w:t>
        <w:br/>
        <w:t xml:space="preserve">              financial officer.</w:t>
        <w:br/>
        <w:br/>
        <w:br/>
        <w:t xml:space="preserve">    If at any time you are delinquent in the payment</w:t>
        <w:br/>
        <w:t>of any amount owed to us or our affiliates, you agree:</w:t>
        <w:br/>
        <w:t>(1) upon our request, to furnish us income statements</w:t>
        <w:br/>
        <w:t>and balance sheets for such periods and as of such</w:t>
        <w:br/>
        <w:t>dates and all in such detail as we may request, for</w:t>
        <w:br/>
        <w:t>you and each entity affiliated with you, whether or not</w:t>
        <w:br/>
        <w:t>such entity conducts any business with the Restaurant,</w:t>
        <w:br/>
        <w:t>(2) that we may directly contact any lender, lessor,</w:t>
        <w:br/>
        <w:t>supplier or vendor for the purpose of obtaining</w:t>
        <w:br/>
        <w:t>information relating to the Restaurant and any lease or</w:t>
        <w:br/>
        <w:t>financial arrangements and you hereby authorize such</w:t>
        <w:br/>
        <w:t>persons to disclose all such information to us and, if</w:t>
        <w:br/>
        <w:t>you are an entity, you agree that we may contact any</w:t>
        <w:br/>
        <w:t>of your officers, directors, shareholders or partners for</w:t>
        <w:br/>
        <w:t>any purpose reasonably related to your undertakings</w:t>
        <w:br/>
        <w:t>contained in this Agreement and (3) to furnish, at our</w:t>
        <w:br/>
        <w:t>request, books of account, governmental reports,</w:t>
        <w:br/>
        <w:t>register tapes, guest checks, daily reports and</w:t>
        <w:br/>
        <w:t>complete copies of federal and state income tax</w:t>
        <w:br/>
        <w:t>returns, property and sales and use tax returns.</w:t>
        <w:br/>
        <w:br/>
        <w:t>11. INSPECTIONS AND AUDITS</w:t>
        <w:br/>
        <w:t xml:space="preserve">    </w:t>
        <w:br/>
        <w:t xml:space="preserve">    A.   Company's Rights to Inspect the</w:t>
        <w:br/>
        <w:t xml:space="preserve">         Restaurant</w:t>
        <w:br/>
        <w:t xml:space="preserve">    </w:t>
        <w:br/>
        <w:t xml:space="preserve">    To determine whether you and the Restaurant</w:t>
        <w:br/>
        <w:t>are complying with this Agreement, and with</w:t>
        <w:br/>
        <w:t>specifications, standards and operating procedures we</w:t>
        <w:br/>
        <w:t>prescribe for the operation of Friendly's Restaurants,</w:t>
        <w:br/>
        <w:t>we or our agents will have the right, at any reasonable</w:t>
        <w:br/>
        <w:t>time, to:</w:t>
        <w:br/>
        <w:t xml:space="preserve">         (1)  inspect the Restaurant and the</w:t>
        <w:br/>
        <w:t xml:space="preserve">              Premises;</w:t>
        <w:br/>
        <w:br/>
        <w:t xml:space="preserve">         (2)  observe and video tape the</w:t>
        <w:br/>
        <w:t xml:space="preserve">              operations of the Restaurant</w:t>
        <w:br/>
        <w:t xml:space="preserve">              for such consecutive or</w:t>
        <w:br/>
        <w:t xml:space="preserve">              intermittent periods as we</w:t>
        <w:br/>
        <w:t xml:space="preserve">              deem necessary;</w:t>
        <w:br/>
        <w:br/>
        <w:t xml:space="preserve">         (3)  remove, in reasonable</w:t>
        <w:br/>
        <w:t xml:space="preserve">              quantities, samples of any food</w:t>
        <w:br/>
        <w:t xml:space="preserve">              and beverage product, material</w:t>
        <w:br/>
        <w:t xml:space="preserve">              or other products for testing</w:t>
        <w:br/>
        <w:t xml:space="preserve">              and analysis;</w:t>
        <w:br/>
        <w:br/>
        <w:t xml:space="preserve">         (4)  interview personnel of the</w:t>
        <w:br/>
        <w:t xml:space="preserve">              Restaurant;</w:t>
        <w:br/>
        <w:br/>
        <w:t xml:space="preserve">         (5)  interview customers of the</w:t>
        <w:br/>
        <w:t xml:space="preserve">         Restaurant; and</w:t>
        <w:br/>
        <w:br/>
        <w:t xml:space="preserve">         (6)  inspect and copy any books,</w:t>
        <w:br/>
        <w:t xml:space="preserve">              records and documents relating</w:t>
        <w:br/>
        <w:t xml:space="preserve">              to the operation of the</w:t>
        <w:br/>
        <w:t xml:space="preserve">              Restaurant.</w:t>
        <w:br/>
        <w:t xml:space="preserve">                            </w:t>
        <w:br/>
        <w:t xml:space="preserve">                  You agree to fully cooperate with us in</w:t>
        <w:br/>
        <w:t xml:space="preserve">              connection with any such inspections, observations,</w:t>
        <w:br/>
        <w:t xml:space="preserve">              video taping, product removal and interviews.  You</w:t>
        <w:br/>
        <w:t xml:space="preserve">              agree to present to your customers any evaluation</w:t>
        <w:br/>
        <w:t xml:space="preserve">              forms we periodically prescribe and to participate</w:t>
        <w:br/>
        <w:t xml:space="preserve">              and/or request your customers to participate in any</w:t>
        <w:br/>
        <w:t xml:space="preserve">              surveys performed by us or on our behalf.</w:t>
        <w:br/>
        <w:br/>
        <w:t xml:space="preserve">    B.   Company's Right to Audit</w:t>
        <w:br/>
        <w:t xml:space="preserve">    </w:t>
        <w:br/>
        <w:t xml:space="preserve">    We have the right at any time during the</w:t>
        <w:br/>
        <w:t>business hours, and without prior notice to you, to</w:t>
        <w:br/>
        <w:t>inspect and audit, or cause to be inspected and</w:t>
        <w:br/>
        <w:t>audited, the business records of the Restaurant and the</w:t>
        <w:br/>
        <w:t>books and records and tax returns of any entity which</w:t>
        <w:br/>
        <w:t xml:space="preserve">holds the Franchise granted under this Agreement. </w:t>
        <w:br/>
        <w:t>You must fully cooperate with our representatives and</w:t>
        <w:br/>
        <w:t>any independent accountants that we hire to conduct</w:t>
        <w:br/>
        <w:t>any such inspection or audit.  If any such inspection or</w:t>
        <w:br/>
        <w:t>audit discloses an understatement of the Gross Sales</w:t>
        <w:br/>
        <w:t>of the Restaurant, you agree to pay to us, within</w:t>
        <w:br/>
        <w:t>fifteen (15) days after receipt of the inspection or audit</w:t>
        <w:br/>
        <w:t>report, the royalty fees and Marketing Fund</w:t>
        <w:br/>
        <w:t>contributions due on the amount of such</w:t>
        <w:br/>
        <w:t>understatement, plus interest (at the rate and on the</w:t>
        <w:br/>
        <w:t>terms provided in Section 7D of this Agreement) from</w:t>
        <w:br/>
        <w:t xml:space="preserve">the date originally due until the date of payment. </w:t>
        <w:br/>
        <w:t>Further, in the event such inspection or audit is made</w:t>
        <w:br/>
        <w:t>necessary due to your failure to furnish us with</w:t>
        <w:br/>
        <w:t>reports, supporting records, other information or</w:t>
        <w:br/>
        <w:t>financial statements, as required by this Agreement, or</w:t>
        <w:br/>
        <w:t>to furnish such reports, records, information or</w:t>
        <w:br/>
        <w:t>financial statements on a timely basis, or if an</w:t>
        <w:br/>
        <w:t>understatement of Gross Sales for the period of any</w:t>
        <w:br/>
        <w:t>audit is determined by any such audit or inspection to</w:t>
        <w:br/>
        <w:t>be greater that two percent (2%), you agree to</w:t>
        <w:br/>
        <w:t>reimburse us promptly upon notice for the cost of the</w:t>
        <w:br/>
        <w:t>inspection or audit, including, without limitation, the</w:t>
        <w:br/>
        <w:t>charges</w:t>
        <w:br/>
        <w:t>of attorneys and independent accountants, and the</w:t>
        <w:br/>
        <w:t>reasonable travel, lodging and meal expenses and</w:t>
        <w:br/>
        <w:t>applicable per diem charges for our employees.  The</w:t>
        <w:br/>
        <w:t>forgoing rights will be in addition to all other remedies</w:t>
        <w:br/>
        <w:t>and rights that we may have under this Agreement or</w:t>
        <w:br/>
        <w:t>under applicable law.</w:t>
        <w:br/>
        <w:br/>
        <w:t>12. TRANSFER OF FRANCHISE</w:t>
        <w:br/>
        <w:t xml:space="preserve">    </w:t>
        <w:br/>
        <w:t xml:space="preserve">    A.   By Company</w:t>
        <w:br/>
        <w:t xml:space="preserve">    </w:t>
        <w:br/>
        <w:t xml:space="preserve">    This Agreement is fully transferable by us and</w:t>
        <w:br/>
        <w:t>will inure to the benefit of any transferee or other legal</w:t>
        <w:br/>
        <w:t>successor to our interests in this Agreement.</w:t>
        <w:br/>
        <w:br/>
        <w:t xml:space="preserve">    B.   Franchisee May Not Transfer</w:t>
        <w:br/>
        <w:t xml:space="preserve">         Without</w:t>
        <w:br/>
        <w:t xml:space="preserve">         Approval of Company                  </w:t>
        <w:br/>
        <w:t xml:space="preserve">   </w:t>
        <w:br/>
        <w:br/>
        <w:t xml:space="preserve">    The rights and duties created by this Agreement</w:t>
        <w:br/>
        <w:t>are personal to you.  We have granted the Franchise to</w:t>
        <w:br/>
        <w:t>you in reliance upon the individual and collective</w:t>
        <w:br/>
        <w:t>character, skill, aptitude, attitude, and business ability</w:t>
        <w:br/>
        <w:t>of the persons who will be engaged in the ownership</w:t>
        <w:br/>
        <w:t>and management of the Restaurant, your financial</w:t>
        <w:br/>
        <w:t>capacity and the representations and warranties made</w:t>
        <w:br/>
        <w:t>to us in the application and the Commitment</w:t>
        <w:br/>
        <w:t>Agreement, if applicable, and the representations,</w:t>
        <w:br/>
        <w:t xml:space="preserve">warranties and covenants contained in this Agreement. </w:t>
        <w:br/>
        <w:t>Accordingly, neither this Agreement nor the Franchise</w:t>
        <w:br/>
        <w:t>(or any interest therein), nor any part or all of the</w:t>
        <w:br/>
        <w:t>ownership of Franchisee (if an entity) or the</w:t>
        <w:br/>
        <w:t>Restaurant (or any interest therein), may be</w:t>
        <w:br/>
        <w:t>transferred, directly or indirectly, except by operation</w:t>
        <w:br/>
        <w:t>of legal merger with your corporate parent or other</w:t>
        <w:br/>
        <w:t>affiliate (subject to the successor merged entity having</w:t>
        <w:br/>
        <w:t>a net worth equal to the net worth of the Franchisee</w:t>
        <w:br/>
        <w:t>and corporate parent on the effective date hereof)</w:t>
        <w:br/>
        <w:t>without</w:t>
        <w:br/>
        <w:t>our prior written approval, and any attempted transfer</w:t>
        <w:br/>
        <w:t>without our prior written approval will constitute a</w:t>
        <w:br/>
        <w:t>breach of this Agreement and convey no rights to or</w:t>
        <w:br/>
        <w:t>interests in this Agreement or the Franchise.  As used</w:t>
        <w:br/>
        <w:t>in this Agreement the term "transfer" means and</w:t>
        <w:br/>
        <w:t>includes the voluntary, involuntary, direct or indirect</w:t>
        <w:br/>
        <w:t>assignment, sale,  gift, pledge, grant of security</w:t>
        <w:br/>
        <w:t>interest or other transfer by you of any interest in:  (i)</w:t>
        <w:br/>
        <w:t>this Agreement or any related agreement between you</w:t>
        <w:br/>
        <w:t>and us; (ii) the Franchise; (iii) the Franchisee; (iv) the</w:t>
        <w:br/>
        <w:t>Restaurant or (v) the Premises.  This Section 12B shall</w:t>
        <w:br/>
        <w:t>not apply to any interest in the Restaurant or the</w:t>
        <w:br/>
        <w:t>Premises conditionally transferred to any bona fide</w:t>
        <w:br/>
        <w:t>lender as collateral security for any loans to you or to</w:t>
        <w:br/>
        <w:t xml:space="preserve">any financing or refinancing structured as a sale-leaseback, </w:t>
        <w:br/>
        <w:t>provided that upon the sale of the</w:t>
        <w:br/>
        <w:t>Restaurant, it is simultaneously leased back pursuant</w:t>
        <w:br/>
        <w:t>to a Lease Agreement which is subject to our rights</w:t>
        <w:br/>
        <w:t>under this Agreement.</w:t>
        <w:br/>
        <w:br/>
        <w:t xml:space="preserve">    C.   Right of First Refusal</w:t>
        <w:br/>
        <w:t xml:space="preserve">    </w:t>
        <w:br/>
        <w:t xml:space="preserve">    If at any time during the term of this Agreement</w:t>
        <w:br/>
        <w:t>and for a period of one (1) year thereafter, any interest</w:t>
        <w:br/>
        <w:t>in this Agreement or the Franchise is proposed to be</w:t>
        <w:br/>
        <w:t>sold, the seller shall obtain a bona fide, executed,</w:t>
        <w:br/>
        <w:t>written offer from a responsible and fully disclosed</w:t>
        <w:br/>
        <w:t>purchaser and shall submit an exact copy of such offer</w:t>
        <w:br/>
        <w:t>to us along with any other information that we may</w:t>
        <w:br/>
        <w:t>reasonably request to evaluate the offer and the</w:t>
        <w:br/>
        <w:t>identity of the proposed purchaser shall be disclosed to</w:t>
        <w:br/>
        <w:t>us.  We shall have the right, exercisable by written</w:t>
        <w:br/>
        <w:t>notice delivered to you within thirty (30) days after the</w:t>
        <w:br/>
        <w:t>date of delivery of an exact copy of such offer and all</w:t>
        <w:br/>
        <w:t>requested information to us, to purchase such interest</w:t>
        <w:br/>
        <w:t>for the price and on the terms and conditions</w:t>
        <w:br/>
        <w:t>contained in such offer.  Regardless of the terms of the</w:t>
        <w:br/>
        <w:t>offer,</w:t>
        <w:br/>
        <w:t>we may, in our discretion, structure the transaction as</w:t>
        <w:br/>
        <w:t>an asset purchase, rather than a stock purchase and to</w:t>
        <w:br/>
        <w:t>substitute cash for securities or other property as</w:t>
        <w:br/>
        <w:t>consideration.  If less than the entire interest in this</w:t>
        <w:br/>
        <w:t>Agreement or the Franchise is proposed to be sold, we</w:t>
        <w:br/>
        <w:t>shall have the right to purchase the entire interest for</w:t>
        <w:br/>
        <w:t>a price equal to the proposed price plus a pro-rata</w:t>
        <w:br/>
        <w:t>increase based on the value of the interest to be</w:t>
        <w:br/>
        <w:t>purchased.  Our credit shall be deemed equal to the</w:t>
        <w:br/>
        <w:t>credit of any proposed purchaser and we shall have</w:t>
        <w:br/>
        <w:t xml:space="preserve">not less than ninety (90) days to prepare for closing. </w:t>
        <w:br/>
        <w:t>We shall be entitled to all representations and</w:t>
        <w:br/>
        <w:t xml:space="preserve">warranties given by the seller to the proposed buyer. </w:t>
        <w:br/>
        <w:t>We shall not be obligated to pay any finder's or</w:t>
        <w:br/>
        <w:t>broker's fee or commission.</w:t>
        <w:br/>
        <w:br/>
        <w:t xml:space="preserve">    If we do not exercise our right of first refusal,</w:t>
        <w:br/>
        <w:t>the sale or other transfer may be completed pursuant</w:t>
        <w:br/>
        <w:t>to and on the terms of such offer, subject to our</w:t>
        <w:br/>
        <w:t>approval of the transfer as otherwise provided in this</w:t>
        <w:br/>
        <w:t>Agreement; provided, however, that if the proposed</w:t>
        <w:br/>
        <w:t>sale or other transfer is not completed within one</w:t>
        <w:br/>
        <w:t>hundred eighty (180) days after delivery of such offer</w:t>
        <w:br/>
        <w:t>to us, or if there is any change in the terms of the</w:t>
        <w:br/>
        <w:t>proposed transaction, we shall have an additional right</w:t>
        <w:br/>
        <w:t>of first refusal for an additional thirty (30) days.</w:t>
        <w:br/>
        <w:br/>
        <w:t xml:space="preserve">    Our right of first refusal shall not apply to the</w:t>
        <w:br/>
        <w:t>sale or transfer of an interest in this Agreement or the</w:t>
        <w:br/>
        <w:t>Franchise, to a member of Franchisee's immediate</w:t>
        <w:br/>
        <w:t>family or, if Franchisee is an entity, between or among</w:t>
        <w:br/>
        <w:t>the owners of Franchisee or their affiliates provided</w:t>
        <w:br/>
        <w:t>that such transfer is otherwise permissible under this</w:t>
        <w:br/>
        <w:t>Agreement.</w:t>
        <w:br/>
        <w:t xml:space="preserve">    </w:t>
        <w:br/>
        <w:br/>
        <w:t>D.   Conditions for Approval of</w:t>
        <w:br/>
        <w:t xml:space="preserve">     Transfer</w:t>
        <w:br/>
        <w:t xml:space="preserve">    </w:t>
        <w:br/>
        <w:t xml:space="preserve">    The proposed transferee and its owners (if the</w:t>
        <w:br/>
        <w:t>proposed transferee is an entity) must meet our then</w:t>
        <w:br/>
        <w:t>applicable standards for Friendly's Restaurant</w:t>
        <w:br/>
        <w:t>licensees.  In addition, if the transfer is one of a series</w:t>
        <w:br/>
        <w:t>of transfers which in the aggregate constitute the</w:t>
        <w:br/>
        <w:t>transfer of the Franchise, all of the following</w:t>
        <w:br/>
        <w:t>conditions must also be met prior to, or concurrently</w:t>
        <w:br/>
        <w:t>with, the effective date of the transfer:</w:t>
        <w:br/>
        <w:t xml:space="preserve">         (1)  the transferee must have</w:t>
        <w:br/>
        <w:t xml:space="preserve">              sufficient business experience,</w:t>
        <w:br/>
        <w:t xml:space="preserve">              aptitude and financial resources</w:t>
        <w:br/>
        <w:t xml:space="preserve">              to operate the Restaurant;</w:t>
        <w:br/>
        <w:br/>
        <w:t xml:space="preserve">         (2)  prior to the effective date of</w:t>
        <w:br/>
        <w:t xml:space="preserve">              the transfer, you or the</w:t>
        <w:br/>
        <w:t xml:space="preserve">              transferee must pay all royalty</w:t>
        <w:br/>
        <w:t xml:space="preserve">              fees, Marketing Fund</w:t>
        <w:br/>
        <w:t xml:space="preserve">              contributions and all other</w:t>
        <w:br/>
        <w:t xml:space="preserve">              amounts owed to us or our</w:t>
        <w:br/>
        <w:t xml:space="preserve">              subsidiaries and affiliates,</w:t>
        <w:br/>
        <w:t xml:space="preserve">              which are then due and unpaid,</w:t>
        <w:br/>
        <w:t xml:space="preserve">              and cure all defaults under this</w:t>
        <w:br/>
        <w:t xml:space="preserve">              Agreement or any other</w:t>
        <w:br/>
        <w:t xml:space="preserve">              agreement between you and us</w:t>
        <w:br/>
        <w:t xml:space="preserve">              to our satisfaction (or make</w:t>
        <w:br/>
        <w:t xml:space="preserve">              provision for their cure</w:t>
        <w:br/>
        <w:t xml:space="preserve">              satisfactory to us);</w:t>
        <w:br/>
        <w:br/>
        <w:t xml:space="preserve">         (3)  the transferee and its</w:t>
        <w:br/>
        <w:t xml:space="preserve">              management personnel must</w:t>
        <w:br/>
        <w:t xml:space="preserve">              have completed our training</w:t>
        <w:br/>
        <w:t xml:space="preserve">              program to our satisfaction;</w:t>
        <w:br/>
        <w:br/>
        <w:t xml:space="preserve">         (4)  the transferee must apply for a</w:t>
        <w:br/>
        <w:t xml:space="preserve">              new license agreement in</w:t>
        <w:br/>
        <w:t xml:space="preserve">              accordance with our then</w:t>
        <w:br/>
        <w:t xml:space="preserve">              current standards for a term</w:t>
        <w:br/>
        <w:t xml:space="preserve">              equal to the remaining term of</w:t>
        <w:br/>
        <w:t xml:space="preserve">              this Agreement or for a full</w:t>
        <w:br/>
        <w:t xml:space="preserve">              term.  If the application is</w:t>
        <w:br/>
        <w:t xml:space="preserve">              approved, we and the</w:t>
        <w:br/>
        <w:t xml:space="preserve">              transferee will enter into a</w:t>
        <w:br/>
        <w:t xml:space="preserve">              commitment agreement to</w:t>
        <w:br/>
        <w:t xml:space="preserve">              govern the operation of the</w:t>
        <w:br/>
        <w:t xml:space="preserve">              Restaurant until</w:t>
        <w:br/>
        <w:t xml:space="preserve">              commencement of the new</w:t>
        <w:br/>
        <w:t xml:space="preserve">              license agreement, provided</w:t>
        <w:br/>
        <w:t xml:space="preserve">              that the transferee upgrades</w:t>
        <w:br/>
        <w:t xml:space="preserve">              and modernizes the Restaurant</w:t>
        <w:br/>
        <w:t xml:space="preserve">              to our then-current standards</w:t>
        <w:br/>
        <w:t xml:space="preserve">              and meets the other</w:t>
        <w:br/>
        <w:t xml:space="preserve">              requirements of the</w:t>
        <w:br/>
        <w:t xml:space="preserve">              commitment agreement;</w:t>
        <w:br/>
        <w:br/>
        <w:t xml:space="preserve">         (5)  you or the transferee must pay</w:t>
        <w:br/>
        <w:t xml:space="preserve">              us the then current transfer fee</w:t>
        <w:br/>
        <w:t xml:space="preserve">              to defray expenses incurred by</w:t>
        <w:br/>
        <w:t xml:space="preserve">              us in connection with the</w:t>
        <w:br/>
        <w:t xml:space="preserve">              transfer;</w:t>
        <w:br/>
        <w:br/>
        <w:t xml:space="preserve">         (6)  you, and if you are an entity</w:t>
        <w:br/>
        <w:t xml:space="preserve">              (and have signed the Entity</w:t>
        <w:br/>
        <w:t xml:space="preserve">              Addendum (the "Entity</w:t>
        <w:br/>
        <w:t xml:space="preserve">              Addendum")), your owners,</w:t>
        <w:br/>
        <w:t xml:space="preserve">              officers and directors must</w:t>
        <w:br/>
        <w:t xml:space="preserve">              execute a general release, in a</w:t>
        <w:br/>
        <w:t xml:space="preserve">              form satisfactory to us, of any</w:t>
        <w:br/>
        <w:t xml:space="preserve">              and all existing claims against</w:t>
        <w:br/>
        <w:t xml:space="preserve">              us, our subsidiaries and</w:t>
        <w:br/>
        <w:t xml:space="preserve">              affiliates, and our and their</w:t>
        <w:br/>
        <w:t xml:space="preserve">              officers, directors, partners,</w:t>
        <w:br/>
        <w:t xml:space="preserve">              employees and agents;</w:t>
        <w:br/>
        <w:t xml:space="preserve">         (7)  we must approve the material</w:t>
        <w:br/>
        <w:t xml:space="preserve">              terms and conditions of such</w:t>
        <w:br/>
        <w:t xml:space="preserve">              transfer, including, without</w:t>
        <w:br/>
        <w:t xml:space="preserve">              limitation, our determination</w:t>
        <w:br/>
        <w:t xml:space="preserve">              that the price and terms of</w:t>
        <w:br/>
        <w:t xml:space="preserve">              payment are not so</w:t>
        <w:br/>
        <w:t xml:space="preserve">              burdensome as to adversely</w:t>
        <w:br/>
        <w:t xml:space="preserve">              affect the subsequent operation</w:t>
        <w:br/>
        <w:t xml:space="preserve">              or financial results of the</w:t>
        <w:br/>
        <w:t xml:space="preserve">              Restaurant;</w:t>
        <w:br/>
        <w:br/>
        <w:t xml:space="preserve">         (8)  you and any guarantors must</w:t>
        <w:br/>
        <w:t xml:space="preserve">              execute a non-competition</w:t>
        <w:br/>
        <w:t xml:space="preserve">              covenant in favor of us and the</w:t>
        <w:br/>
        <w:t xml:space="preserve">              transferee, containing the terms</w:t>
        <w:br/>
        <w:t xml:space="preserve">              contained in Section 16A;</w:t>
        <w:br/>
        <w:br/>
        <w:t xml:space="preserve">         (9)  the lessor and lender, if any, of</w:t>
        <w:br/>
        <w:t xml:space="preserve">              the Premises must give you its</w:t>
        <w:br/>
        <w:t xml:space="preserve">              or their advance written</w:t>
        <w:br/>
        <w:t xml:space="preserve">              consent to the transfer of the</w:t>
        <w:br/>
        <w:t xml:space="preserve">              Premises, if required, and you</w:t>
        <w:br/>
        <w:t xml:space="preserve">              must provide us with a copy of</w:t>
        <w:br/>
        <w:t xml:space="preserve">              such consent; and</w:t>
        <w:br/>
        <w:br/>
        <w:t xml:space="preserve">         (10) you and any guarantors must</w:t>
        <w:br/>
        <w:t xml:space="preserve">              guarantee the transferee's</w:t>
        <w:br/>
        <w:t xml:space="preserve">              financial obligations to us in its</w:t>
        <w:br/>
        <w:t xml:space="preserve">              commitment agreement and</w:t>
        <w:br/>
        <w:t xml:space="preserve">              license agreement for two</w:t>
        <w:br/>
        <w:t xml:space="preserve">              years from the date of transfer.</w:t>
        <w:br/>
        <w:br/>
        <w:br/>
        <w:t xml:space="preserve">    If the proposed transfer is to or among owners</w:t>
        <w:br/>
        <w:t>of  you, subsection (5) of the above requirements shall</w:t>
        <w:br/>
        <w:t>not apply.</w:t>
        <w:br/>
        <w:br/>
        <w:t xml:space="preserve">    E.   Transfer to a Wholly-owned</w:t>
        <w:br/>
        <w:t xml:space="preserve">         Entity</w:t>
        <w:br/>
        <w:t xml:space="preserve">    </w:t>
        <w:br/>
        <w:t xml:space="preserve">    If you are in full compliance with this</w:t>
        <w:br/>
        <w:t>Agreement, we will not unreasonably withhold our</w:t>
        <w:br/>
        <w:t>approval of a transfer to an entity which conducts no</w:t>
        <w:br/>
        <w:t>business other than the Restaurant (or other Friendly's</w:t>
        <w:br/>
        <w:t>Restaurants), which is actually managed by you and in</w:t>
        <w:br/>
        <w:t>which you maintain management control and own and</w:t>
        <w:br/>
        <w:t>control one hundred percent (100%) of the equity and</w:t>
        <w:br/>
        <w:t>voting power of all issued and outstanding securities,</w:t>
        <w:br/>
        <w:t>provided that you (i) guarantee, in accordance with</w:t>
        <w:br/>
        <w:t>our then current form, the performance of such</w:t>
        <w:br/>
        <w:t>transferee's obligations under this Agreement, and (ii)</w:t>
        <w:br/>
        <w:t xml:space="preserve">execute our current form of Entity Addendum. </w:t>
        <w:br/>
        <w:t>Transfers of interests in such entity will be subject to</w:t>
        <w:br/>
        <w:t>the other provisions of this Section 12.</w:t>
        <w:br/>
        <w:t xml:space="preserve">    </w:t>
        <w:br/>
        <w:t xml:space="preserve">    F.   Effect of Consent to Transfer</w:t>
        <w:br/>
        <w:t xml:space="preserve">    </w:t>
        <w:br/>
        <w:t xml:space="preserve">    Our consent to a transfer of this Agreement,</w:t>
        <w:br/>
        <w:t>the Franchise, the Restaurant or an interest in you will</w:t>
        <w:br/>
        <w:t>not constitute a waiver of any claims we may have</w:t>
        <w:br/>
        <w:t>against you (or your owners if you are an entity), nor</w:t>
        <w:br/>
        <w:t>shall it be deemed a waiver of our right to demand</w:t>
        <w:br/>
        <w:t>exact compliance with any of the terms or conditions</w:t>
        <w:br/>
        <w:t>of this Agreement by the transferee.</w:t>
        <w:br/>
        <w:br/>
        <w:t>13. CONDEMNATION AND CASUALTY</w:t>
        <w:br/>
        <w:t xml:space="preserve">    </w:t>
        <w:br/>
        <w:t xml:space="preserve">    You must give us immediate notice in writing</w:t>
        <w:br/>
        <w:t>of any proposed taking of the Restaurant or the</w:t>
        <w:br/>
        <w:t>Premises by eminent domain.  If we agree that the</w:t>
        <w:br/>
        <w:t>Restaurant or the Premises (or substantial parts</w:t>
        <w:br/>
        <w:t>thereof) will be taken, we will give due and prompt</w:t>
        <w:br/>
        <w:t>consideration to transferring the License to a nearby</w:t>
        <w:br/>
        <w:t>location which you select within two (2) months of the</w:t>
        <w:br/>
        <w:t>taking.  If we approve the location and authorize the</w:t>
        <w:br/>
        <w:t>transfer, and if you open a new restaurant at such</w:t>
        <w:br/>
        <w:t>location in accordance with our specifications within</w:t>
        <w:br/>
        <w:t>eighteen (18) months if the new restaurant does not</w:t>
        <w:br/>
        <w:t>have a drive-thru, or if the new restaurant does have a</w:t>
        <w:br/>
        <w:t>drive-thru, within two (2) years of the closing of the</w:t>
        <w:br/>
        <w:t>Restaurant, the new restaurant will henceforth be</w:t>
        <w:br/>
        <w:t>deemed to be the Restaurant under this Agreement.  If</w:t>
        <w:br/>
        <w:t>a condemnation takes place and the new restaurant</w:t>
        <w:br/>
        <w:t>does not, for whatever reason, become the Restaurant</w:t>
        <w:br/>
        <w:t>under this Agreement in strict accordance with this</w:t>
        <w:br/>
        <w:t>Section 13 (or if it is reasonably evident that such will</w:t>
        <w:br/>
        <w:t>be the case), the Franchise and this Agreement will</w:t>
        <w:br/>
        <w:t>terminate as provided for in Section 14.</w:t>
        <w:br/>
        <w:br/>
        <w:t xml:space="preserve">    If the Restaurant is damaged by fire or other</w:t>
        <w:br/>
        <w:t>casualty, you will expeditiously repair the damage.  If</w:t>
        <w:br/>
        <w:t>the damage or repair requires closing the Restaurant,</w:t>
        <w:br/>
        <w:t>you will immediately notify us, will repair or rebuild</w:t>
        <w:br/>
        <w:t>the Restaurant in accordance with our standards, will</w:t>
        <w:br/>
        <w:t>commence reconstruction within four (4) months after</w:t>
        <w:br/>
        <w:t>closing, and will reopen the Restaurant for continuous</w:t>
        <w:br/>
        <w:t>business operations as soon as practicable but in no</w:t>
        <w:br/>
        <w:t>event later than twelve (12) months after closing of the</w:t>
        <w:br/>
        <w:t>Restaurant, giving us ample advance written notice of</w:t>
        <w:br/>
        <w:t>the date of reopening.  If the Restaurant is not</w:t>
        <w:br/>
        <w:t>reopened in accordance with this Section 13, the</w:t>
        <w:br/>
        <w:t>Franchise and this Agreement will terminate as</w:t>
        <w:br/>
        <w:t>prescribed in Section 14.</w:t>
        <w:br/>
        <w:br/>
        <w:t xml:space="preserve">    Nothing in this Section 13 will extend the term</w:t>
        <w:br/>
        <w:t>of this Agreement but you will not be required to pay</w:t>
        <w:br/>
        <w:t>us any royalty fee or Marketing Fund contribution</w:t>
        <w:br/>
        <w:t>payments for periods during which the Restaurant is</w:t>
        <w:br/>
        <w:t>closed by reason of condemnation or casualty.</w:t>
        <w:br/>
        <w:br/>
        <w:t>14. TERMINATION OF THE FRANCHISE</w:t>
        <w:br/>
        <w:t xml:space="preserve">    </w:t>
        <w:br/>
        <w:t xml:space="preserve">    A.   Unless cured to our satisfaction, this</w:t>
        <w:br/>
        <w:t>Agreement shall terminate 30 days from the date</w:t>
        <w:br/>
        <w:t>notice is given to you in accordance with Section 19,</w:t>
        <w:br/>
        <w:t>if you or any guarantor:</w:t>
        <w:br/>
        <w:t xml:space="preserve">         (1)  fail to report accurately the</w:t>
        <w:br/>
        <w:t xml:space="preserve">              Gross Sales of the Restaurant</w:t>
        <w:br/>
        <w:t xml:space="preserve">              or fail to make payments of any</w:t>
        <w:br/>
        <w:t xml:space="preserve">              amounts due to us for royalty</w:t>
        <w:br/>
        <w:t xml:space="preserve">              fees, Marketing Fund</w:t>
        <w:br/>
        <w:t xml:space="preserve">              contributions, or any other</w:t>
        <w:br/>
        <w:t xml:space="preserve">              amounts due to us, our</w:t>
        <w:br/>
        <w:t xml:space="preserve">              affiliates or our subsidiaries;</w:t>
        <w:br/>
        <w:br/>
        <w:t xml:space="preserve">         (2)  fail to comply with any other</w:t>
        <w:br/>
        <w:t xml:space="preserve">              provision of this Agreement or</w:t>
        <w:br/>
        <w:t xml:space="preserve">              any mandatory specification,</w:t>
        <w:br/>
        <w:t xml:space="preserve">              standard or operating</w:t>
        <w:br/>
        <w:t xml:space="preserve">              procedure we prescribe, unless</w:t>
        <w:br/>
        <w:t xml:space="preserve">              such failure cannot reasonably</w:t>
        <w:br/>
        <w:t xml:space="preserve">              be corrected within such thirty</w:t>
        <w:br/>
        <w:t xml:space="preserve">              (30) day period and you</w:t>
        <w:br/>
        <w:t xml:space="preserve">              undertake within ten (10) days</w:t>
        <w:br/>
        <w:t xml:space="preserve">              after such written notice is</w:t>
        <w:br/>
        <w:t xml:space="preserve">              delivered to you, and continue,</w:t>
        <w:br/>
        <w:t xml:space="preserve">              efforts to bring the</w:t>
        <w:br/>
        <w:t xml:space="preserve">              Restaurant and the Premises</w:t>
        <w:br/>
        <w:t xml:space="preserve">              into full compliance, and</w:t>
        <w:br/>
        <w:t xml:space="preserve">              furnish proof acceptable to us</w:t>
        <w:br/>
        <w:t xml:space="preserve">              of such efforts and the date by</w:t>
        <w:br/>
        <w:t xml:space="preserve">              which full compliance will be</w:t>
        <w:br/>
        <w:t xml:space="preserve">              achieved;</w:t>
        <w:br/>
        <w:br/>
        <w:t xml:space="preserve">         (3)  you or any person controlling</w:t>
        <w:br/>
        <w:t xml:space="preserve">              you, controlled by you, or</w:t>
        <w:br/>
        <w:t xml:space="preserve">              under common control with</w:t>
        <w:br/>
        <w:t xml:space="preserve">              you is in default of any other</w:t>
        <w:br/>
        <w:t xml:space="preserve">              agreement with us (for</w:t>
        <w:br/>
        <w:t xml:space="preserve">              purposes of this clause control</w:t>
        <w:br/>
        <w:t xml:space="preserve">              means the ownership by a</w:t>
        <w:br/>
        <w:t xml:space="preserve">              person or entity, directly or</w:t>
        <w:br/>
        <w:t xml:space="preserve">              indirectly, of ten percent (10%)</w:t>
        <w:br/>
        <w:t xml:space="preserve">              or more of another person or</w:t>
        <w:br/>
        <w:t xml:space="preserve">              entity or the power to affect</w:t>
        <w:br/>
        <w:t xml:space="preserve">              the policies of another person</w:t>
        <w:br/>
        <w:t xml:space="preserve">              or entity);</w:t>
        <w:br/>
        <w:br/>
        <w:t xml:space="preserve">         (4)  in our good faith reasonable</w:t>
        <w:br/>
        <w:t xml:space="preserve">              judgment, fail to use your</w:t>
        <w:br/>
        <w:t xml:space="preserve">              reasonable efforts employ on a</w:t>
        <w:br/>
        <w:t xml:space="preserve">              full time basis  qualified</w:t>
        <w:br/>
        <w:t xml:space="preserve">              Restaurant Managers with</w:t>
        <w:br/>
        <w:t xml:space="preserve">              qualifications and experience</w:t>
        <w:br/>
        <w:t xml:space="preserve">              acceptable to us. </w:t>
        <w:br/>
        <w:br/>
        <w:t xml:space="preserve">         (5)  if you violate the Continuous</w:t>
        <w:br/>
        <w:t xml:space="preserve">              Operation covenant set forth in</w:t>
        <w:br/>
        <w:t xml:space="preserve">              Section 1B(3) of this</w:t>
        <w:br/>
        <w:t xml:space="preserve">              Agreement, or there are three</w:t>
        <w:br/>
        <w:t xml:space="preserve">              (3) or more breaches of any</w:t>
        <w:br/>
        <w:t xml:space="preserve">              duration during any twelve-month period.</w:t>
        <w:br/>
        <w:br/>
        <w:br/>
        <w:t xml:space="preserve">         B.   Unless we have notified you in writing</w:t>
        <w:br/>
        <w:t>to the contrary after discovering the relevant facts, this</w:t>
        <w:br/>
        <w:t>Agreement will terminate automatically and</w:t>
        <w:br/>
        <w:t>immediately without further action by us or notice to</w:t>
        <w:br/>
        <w:t>you, if you:</w:t>
        <w:br/>
        <w:t xml:space="preserve">              (1)  become insolvent or are unable</w:t>
        <w:br/>
        <w:t xml:space="preserve">                   to pay your or their debts as</w:t>
        <w:br/>
        <w:t xml:space="preserve">                   they mature or make an</w:t>
        <w:br/>
        <w:t xml:space="preserve">                   assignment for the benefit of</w:t>
        <w:br/>
        <w:t xml:space="preserve">                   creditors or an admission of</w:t>
        <w:br/>
        <w:t xml:space="preserve">                   inability to pay obligations as</w:t>
        <w:br/>
        <w:t xml:space="preserve">                   they become due or file a</w:t>
        <w:br/>
        <w:t xml:space="preserve">                   voluntary petition in</w:t>
        <w:br/>
        <w:t xml:space="preserve">                   bankruptcy or any pleading</w:t>
        <w:br/>
        <w:t xml:space="preserve">                   seeking any reorganization,</w:t>
        <w:br/>
        <w:t xml:space="preserve">                   liquidation, dissolution or</w:t>
        <w:br/>
        <w:t xml:space="preserve">                   composition or other settlement</w:t>
        <w:br/>
        <w:t xml:space="preserve">                   with creditors under any law,</w:t>
        <w:br/>
        <w:t xml:space="preserve">                   or admit or fail to contest the</w:t>
        <w:br/>
        <w:t xml:space="preserve">                   material allegations of any such</w:t>
        <w:br/>
        <w:t xml:space="preserve">                   pleading filed against you, or</w:t>
        <w:br/>
        <w:t xml:space="preserve">                   are adjudicated a bankrupt or</w:t>
        <w:br/>
        <w:t xml:space="preserve">                   insolvent or a receiver or other</w:t>
        <w:br/>
        <w:t xml:space="preserve">                   custodian is appointed for a</w:t>
        <w:br/>
        <w:t xml:space="preserve">                   substantial part of your assets</w:t>
        <w:br/>
        <w:t xml:space="preserve">                   or the Restaurant or a final</w:t>
        <w:br/>
        <w:t xml:space="preserve">                   judgment remains unsatisfied or</w:t>
        <w:br/>
        <w:t xml:space="preserve">                   of record for ninety (90) days</w:t>
        <w:br/>
        <w:t xml:space="preserve">                   or longer (unless a supersedeas</w:t>
        <w:br/>
        <w:t xml:space="preserve">                   bond is filed), or if execution is</w:t>
        <w:br/>
        <w:t xml:space="preserve">                   levied against any substantial</w:t>
        <w:br/>
        <w:t xml:space="preserve">                   part of your assets or a tax levy</w:t>
        <w:br/>
        <w:t xml:space="preserve">                   is made, or suit to foreclose any</w:t>
        <w:br/>
        <w:t xml:space="preserve">                   lien or mortgage against you or</w:t>
        <w:br/>
        <w:t xml:space="preserve">                   the Restaurant is instituted and</w:t>
        <w:br/>
        <w:t xml:space="preserve">                   is not dismissed within ninety</w:t>
        <w:br/>
        <w:t xml:space="preserve">                   (90) days, or if a substantial</w:t>
        <w:br/>
        <w:t xml:space="preserve">                   part of  your real or personal</w:t>
        <w:br/>
        <w:t xml:space="preserve">                   property is sold after levy of</w:t>
        <w:br/>
        <w:t xml:space="preserve">                   judgment thereupon by any</w:t>
        <w:br/>
        <w:t xml:space="preserve">                   sheriff, marshal or constable, or</w:t>
        <w:br/>
        <w:t xml:space="preserve">                   the claims of your creditors are</w:t>
        <w:br/>
        <w:t xml:space="preserve">                   abated or subject to a</w:t>
        <w:br/>
        <w:t xml:space="preserve">                   moratorium under any law;</w:t>
        <w:br/>
        <w:t xml:space="preserve">              (2)  except as provided in Section</w:t>
        <w:br/>
        <w:t xml:space="preserve">                   13, discontinue operating the</w:t>
        <w:br/>
        <w:t xml:space="preserve">                   Restaurant as a Friendly's</w:t>
        <w:br/>
        <w:t xml:space="preserve">                   Restaurant, or abandon,</w:t>
        <w:br/>
        <w:t xml:space="preserve">                   surrender or transfer control of</w:t>
        <w:br/>
        <w:t xml:space="preserve">                   the Restaurant without our</w:t>
        <w:br/>
        <w:t xml:space="preserve">                   prior approval;</w:t>
        <w:br/>
        <w:br/>
        <w:t xml:space="preserve">              (3)  have made any material</w:t>
        <w:br/>
        <w:t xml:space="preserve">                   misrepresentation or omission</w:t>
        <w:br/>
        <w:t xml:space="preserve">                   in the application for the</w:t>
        <w:br/>
        <w:t xml:space="preserve">                   Franchise or in the</w:t>
        <w:br/>
        <w:t xml:space="preserve">                   Commitment Agreement or in</w:t>
        <w:br/>
        <w:t xml:space="preserve">                   this Agreement or in any other</w:t>
        <w:br/>
        <w:t xml:space="preserve">                   material submitted to us on</w:t>
        <w:br/>
        <w:t xml:space="preserve">                   which we have relied in</w:t>
        <w:br/>
        <w:t xml:space="preserve">                   determining whether to grant</w:t>
        <w:br/>
        <w:t xml:space="preserve">                   you the Franchise.</w:t>
        <w:br/>
        <w:br/>
        <w:t xml:space="preserve">              (4)  are, or are discovered to have</w:t>
        <w:br/>
        <w:t xml:space="preserve">                   been, convicted of or plead no</w:t>
        <w:br/>
        <w:t xml:space="preserve">                   contest to a felony, or other</w:t>
        <w:br/>
        <w:t xml:space="preserve">                   crime or offense that is likely to</w:t>
        <w:br/>
        <w:t xml:space="preserve">                   have a material adverse effect</w:t>
        <w:br/>
        <w:t xml:space="preserve">                   on your reputation or the</w:t>
        <w:br/>
        <w:t xml:space="preserve">                   reputation of the Company, the</w:t>
        <w:br/>
        <w:t xml:space="preserve">                   System, or the Restaurant;</w:t>
        <w:br/>
        <w:br/>
        <w:t xml:space="preserve">              (5)  make or attempt to make an</w:t>
        <w:br/>
        <w:t xml:space="preserve">                   unauthorized transfer in</w:t>
        <w:br/>
        <w:t xml:space="preserve">                   violation of Section 12;</w:t>
        <w:br/>
        <w:br/>
        <w:br/>
        <w:t xml:space="preserve">              (6)  make any unauthorized use or</w:t>
        <w:br/>
        <w:t xml:space="preserve">                   disclosure of any Confidential</w:t>
        <w:br/>
        <w:t xml:space="preserve">                   Information or any portion of</w:t>
        <w:br/>
        <w:t xml:space="preserve">                   the Operations Manual;</w:t>
        <w:br/>
        <w:br/>
        <w:t xml:space="preserve">              (7)  lose the right to possession of</w:t>
        <w:br/>
        <w:t xml:space="preserve">                   the Premises or a substantial</w:t>
        <w:br/>
        <w:t xml:space="preserve">                   part thereof, whether or not</w:t>
        <w:br/>
        <w:t xml:space="preserve">                   due to your fault, except as</w:t>
        <w:br/>
        <w:t xml:space="preserve">                   otherwise provided in Section</w:t>
        <w:br/>
        <w:t xml:space="preserve">                   13 of this Agreement regarding</w:t>
        <w:br/>
        <w:t xml:space="preserve">                   condemnation and casualty;</w:t>
        <w:br/>
        <w:br/>
        <w:t xml:space="preserve">              (8)  take action toward dissolving</w:t>
        <w:br/>
        <w:t xml:space="preserve">                   or liquidating the entity owning</w:t>
        <w:br/>
        <w:t xml:space="preserve">                   the Franchise, or any such</w:t>
        <w:br/>
        <w:t xml:space="preserve">                   action is taken against you,</w:t>
        <w:br/>
        <w:t xml:space="preserve">                   without providing us advance</w:t>
        <w:br/>
        <w:t xml:space="preserve">                   written notice or complying</w:t>
        <w:br/>
        <w:t xml:space="preserve">                   with Section 12 of this</w:t>
        <w:br/>
        <w:t xml:space="preserve">                   Agreement;</w:t>
        <w:br/>
        <w:br/>
        <w:t xml:space="preserve">              (9)  deny our representatives the</w:t>
        <w:br/>
        <w:t xml:space="preserve">                   right to enter and inspect the</w:t>
        <w:br/>
        <w:t xml:space="preserve">                   Restaurant or to examine or</w:t>
        <w:br/>
        <w:t xml:space="preserve">                   audit its books and records</w:t>
        <w:br/>
        <w:t xml:space="preserve">                   pursuant to Section 11B of this</w:t>
        <w:br/>
        <w:t xml:space="preserve">                   Agreement;</w:t>
        <w:br/>
        <w:br/>
        <w:t xml:space="preserve">              (10) make any unauthorized use of</w:t>
        <w:br/>
        <w:t xml:space="preserve">                   the Marks or contest in any</w:t>
        <w:br/>
        <w:t xml:space="preserve">                   court or proceeding our</w:t>
        <w:br/>
        <w:t xml:space="preserve">                   ownership of the Marks or the</w:t>
        <w:br/>
        <w:t xml:space="preserve">                   System or any part thereof;</w:t>
        <w:br/>
        <w:br/>
        <w:t xml:space="preserve">              (11) fail on three (3) or more</w:t>
        <w:br/>
        <w:t xml:space="preserve">                   separate occasions, for which</w:t>
        <w:br/>
        <w:t xml:space="preserve">                   notices of default were given,</w:t>
        <w:br/>
        <w:t xml:space="preserve">                   within any period of twelve</w:t>
        <w:br/>
        <w:t xml:space="preserve">                   (12) consecutive months to</w:t>
        <w:br/>
        <w:t xml:space="preserve">                   comply with this Agreement</w:t>
        <w:br/>
        <w:t xml:space="preserve">                   whether or not such failures to</w:t>
        <w:br/>
        <w:t xml:space="preserve">                   comply are corrected after</w:t>
        <w:br/>
        <w:t xml:space="preserve">                   notice of default is given, or fail</w:t>
        <w:br/>
        <w:t xml:space="preserve">                   on two (2) or more separate</w:t>
        <w:br/>
        <w:t xml:space="preserve">                   occasions, for which notices of</w:t>
        <w:br/>
        <w:t xml:space="preserve">                   default were given,</w:t>
        <w:br/>
        <w:t xml:space="preserve">                   within any period of twelve</w:t>
        <w:br/>
        <w:t xml:space="preserve">                   (12) consecutive months to</w:t>
        <w:br/>
        <w:t xml:space="preserve">                   comply with the same</w:t>
        <w:br/>
        <w:t xml:space="preserve">                   obligation under this</w:t>
        <w:br/>
        <w:t xml:space="preserve">                   Agreement whether or not such</w:t>
        <w:br/>
        <w:t xml:space="preserve">                   failures to comply are corrected</w:t>
        <w:br/>
        <w:t xml:space="preserve">                   after notice of default is given; </w:t>
        <w:br/>
        <w:br/>
        <w:t xml:space="preserve">              (12) you breach a material</w:t>
        <w:br/>
        <w:t xml:space="preserve">                   obligation, representation or</w:t>
        <w:br/>
        <w:t xml:space="preserve">                   warranty contained in this</w:t>
        <w:br/>
        <w:t xml:space="preserve">                   Agreement and such breach by</w:t>
        <w:br/>
        <w:t xml:space="preserve">                   its nature cannot be cured; or</w:t>
        <w:br/>
        <w:br/>
        <w:t xml:space="preserve">              (13) have made any material</w:t>
        <w:br/>
        <w:t xml:space="preserve">                   misrepresentation to us</w:t>
        <w:br/>
        <w:t xml:space="preserve">                   regarding your organizational</w:t>
        <w:br/>
        <w:t xml:space="preserve">                   or financial structure of</w:t>
        <w:br/>
        <w:t xml:space="preserve">                   financial condition.</w:t>
        <w:br/>
        <w:br/>
        <w:br/>
        <w:t xml:space="preserve">         In any judicial proceeding in which the validity</w:t>
        <w:br/>
        <w:t>of termination is at issue, we will not be limited to</w:t>
        <w:br/>
        <w:t>relying on the reasons for termination which are set</w:t>
        <w:br/>
        <w:t>forth in any notice sent to  you in accordance with this</w:t>
        <w:br/>
        <w:t>Section 14.</w:t>
        <w:br/>
        <w:br/>
        <w:t xml:space="preserve">         C.   You may terminate this Agreement at</w:t>
        <w:br/>
        <w:t>any time by giving us at least twelve (12) but not more</w:t>
        <w:br/>
        <w:t>than fifteen (15) months written notice.</w:t>
        <w:br/>
        <w:br/>
        <w:t xml:space="preserve">         D.   Our rights to terminate this Agreement</w:t>
        <w:br/>
        <w:t>are in addition to all rights or remedies available at law</w:t>
        <w:br/>
        <w:t>or in equity in case of any breach, failure or default, or</w:t>
        <w:br/>
        <w:t>threatened breach, failure or default, all of which rights</w:t>
        <w:br/>
        <w:t>and remedies shall be cumulative and not alternative.</w:t>
        <w:br/>
        <w:br/>
        <w:t>15.      DAMAGES</w:t>
        <w:br/>
        <w:t xml:space="preserve">         </w:t>
        <w:br/>
        <w:t xml:space="preserve">         Except as otherwise provided in this</w:t>
        <w:br/>
        <w:t>Agreement, if this Agreement and the Franchise</w:t>
        <w:br/>
        <w:t>granted hereby terminate under any of the provisions</w:t>
        <w:br/>
        <w:t>of Section 14 of this Agreement, you agree to</w:t>
        <w:br/>
        <w:t>promptly pay us (as liquidated damages for the loss of</w:t>
        <w:br/>
        <w:t>the benefit bargained for in this Agreement due to</w:t>
        <w:br/>
        <w:t>premature termination only, and not as a penalty or as</w:t>
        <w:br/>
        <w:t>damages for breaching this Agreement or in lieu of any</w:t>
        <w:br/>
        <w:t>other payment) a lump sum equal to the royalty</w:t>
        <w:br/>
        <w:t>fees and Marketing Fund contributions payable to us</w:t>
        <w:br/>
        <w:t>during the thirty-six (36) calendar months immediately</w:t>
        <w:br/>
        <w:t>preceding the termination.  In the event the Restaurant</w:t>
        <w:br/>
        <w:t>shall not have been open for thirty-six (36) months</w:t>
        <w:br/>
        <w:t>prior to termination, the monthly average of such</w:t>
        <w:br/>
        <w:t>payments during such shorter period shall be</w:t>
        <w:br/>
        <w:t>multiplied by thirty-six (36) for purposes of this</w:t>
        <w:br/>
        <w:t>section.  In the event there are fewer than thirty-six</w:t>
        <w:br/>
        <w:t>(36) months remaining in the term hereof, the amount</w:t>
        <w:br/>
        <w:t>that you agree to pay shall be equal to the number of</w:t>
        <w:br/>
        <w:t>months remaining in the term of this Agreement</w:t>
        <w:br/>
        <w:t>multiplied by the average monthly royalty fees and</w:t>
        <w:br/>
        <w:t>Marketing Fund contributions payable to us during the</w:t>
        <w:br/>
        <w:t>thirty-six (36) months immediately preceding</w:t>
        <w:br/>
        <w:t>termination.  In no event shall the damages for the</w:t>
        <w:br/>
        <w:t>termination of this Agreement, if any, exceed the</w:t>
        <w:br/>
        <w:t>greater of the liquidated damages set forth above or</w:t>
        <w:br/>
        <w:t>the actual damages proven by Friendly's.</w:t>
        <w:br/>
        <w:br/>
        <w:t xml:space="preserve">         If we are unable to determine the amount</w:t>
        <w:br/>
        <w:t>payable to us by you by reason of your failure to</w:t>
        <w:br/>
        <w:t>submit some or all of your Gross Sales reports as</w:t>
        <w:br/>
        <w:t>required pursuant to Section 10 of this Agreement,</w:t>
        <w:br/>
        <w:t>you agree that we may estimate the Gross Sales of</w:t>
        <w:br/>
        <w:t>your Restaurant for the applicable periods described</w:t>
        <w:br/>
        <w:t>above for the purpose of computing the amount</w:t>
        <w:br/>
        <w:t>payable to us by you under this Section 15.</w:t>
        <w:br/>
        <w:br/>
        <w:t>16.      COVENANT NOT TO COMPETE;</w:t>
        <w:br/>
        <w:t xml:space="preserve">         RIGHTS AND OBLIGATIONS</w:t>
        <w:br/>
        <w:t xml:space="preserve">         OF COMPANY AND LICENSE UPON</w:t>
        <w:br/>
        <w:t xml:space="preserve">         TERMINATION</w:t>
        <w:br/>
        <w:t xml:space="preserve">         OR EXPIRATION OF THE LICENSE </w:t>
        <w:br/>
        <w:t xml:space="preserve">                                       </w:t>
        <w:br/>
        <w:br/>
        <w:t xml:space="preserve">         A.   Covenant Not to Compete</w:t>
        <w:br/>
        <w:t xml:space="preserve">         </w:t>
        <w:br/>
        <w:t xml:space="preserve">         You acknowledge and agree that we have</w:t>
        <w:br/>
        <w:t>invested a substantial amount of time and money in</w:t>
        <w:br/>
        <w:t>developing the System, the Marks, and the</w:t>
        <w:br/>
        <w:t>Confidential Information and that we would be unable</w:t>
        <w:br/>
        <w:t>to protect our System, the Marks, Confidential</w:t>
        <w:br/>
        <w:t>Information and trade secrets against unauthorized use</w:t>
        <w:br/>
        <w:t>or disclosure and would be unable to encourage a free</w:t>
        <w:br/>
        <w:t>exchange of ideas and information among us or our</w:t>
        <w:br/>
        <w:t>licensees if prospective licensees or licensees were</w:t>
        <w:br/>
        <w:t>permitted to hold interests in or perform services for</w:t>
        <w:br/>
        <w:t>any competing business and that the following</w:t>
        <w:br/>
        <w:t>restrictions are reasonably required in order to protect</w:t>
        <w:br/>
        <w:t>our information, marketing strategies, operating</w:t>
        <w:br/>
        <w:t>policies and other elements of the System from</w:t>
        <w:br/>
        <w:t>unauthorized appropriation.  Therefore, you agree that</w:t>
        <w:br/>
        <w:t>during the term of this Agreement, you will not have</w:t>
        <w:br/>
        <w:t>any direct or indirect or beneficial interest or perform</w:t>
        <w:br/>
        <w:t>services as an officer, director, manager, employee or</w:t>
        <w:br/>
        <w:t>consultant or otherwise for or in any business which</w:t>
        <w:br/>
        <w:t>owns, operates, licenses, franchises or develops any</w:t>
        <w:br/>
        <w:t>restaurant concept which both (i) has sit down, table</w:t>
        <w:br/>
        <w:t>service, and (ii) is a mid-scale priced, family style</w:t>
        <w:br/>
        <w:t>restaurant, coffee shop or ice cream/frozen yogurt</w:t>
        <w:br/>
        <w:t>shoppe (as defined by CREST operators list as of June</w:t>
        <w:br/>
        <w:t>1, 1997) including but not limited to Denny's Shoney's</w:t>
        <w:br/>
        <w:t>Big Boy, Country Kitchen, Xxx Xxxxx, Cracker</w:t>
        <w:br/>
        <w:t>Barrel, IHOP, Village Inn, Waffle House, Dairy</w:t>
        <w:br/>
        <w:t>Queen, Xxxxxxx'x, Xxxxxx, Xxxxxx Xxxxxxx, TCBY or</w:t>
        <w:br/>
        <w:t>similar.  Notwithstanding the above, a restaurant</w:t>
        <w:br/>
        <w:t>concept which is a mid-scale priced family style</w:t>
        <w:br/>
        <w:t>restaurant will be deemed competitive if frozen deserts</w:t>
        <w:br/>
        <w:t>comprise five percent (5%) or more of the sales mix as</w:t>
        <w:br/>
        <w:t>measured on any six (6) month basis.   You further</w:t>
        <w:br/>
        <w:t>agree that for a period of two (2) years after the</w:t>
        <w:br/>
        <w:t>termination or expiration of this Agreement, you and</w:t>
        <w:br/>
        <w:t>all of such persons will be subject to the same</w:t>
        <w:br/>
        <w:t>restriction on competing activities within the trade</w:t>
        <w:br/>
        <w:t>area (the "Trade Area") of the Restaurant or within the</w:t>
        <w:br/>
        <w:t>trade area (as reasonably determined by us) of any</w:t>
        <w:br/>
        <w:t>Friendly's Restaurant operated currently by us or any</w:t>
        <w:br/>
        <w:t>other licensee of ours, but in no event within a radius</w:t>
        <w:br/>
        <w:t>of three (3) miles from any such restaurant.  You and</w:t>
        <w:br/>
        <w:t>all of such persons also agree during such periods of</w:t>
        <w:br/>
        <w:t>time not to offer to employ or employ any person who</w:t>
        <w:br/>
        <w:t>is then employed by us, our affiliates or any other</w:t>
        <w:br/>
        <w:t>licensee.  You acknowledge and agree that the Trade</w:t>
        <w:br/>
        <w:t>Area is an area equal to a three (3) mile radius with its</w:t>
        <w:br/>
        <w:t>epicenter at the Restaurant.</w:t>
        <w:br/>
        <w:br/>
        <w:t xml:space="preserve">         You acknowledge that the determination of the</w:t>
        <w:br/>
        <w:t>Trade Area is based on many factors, some of which</w:t>
        <w:br/>
        <w:t>are subjective, and that the Trade Area as described in</w:t>
        <w:br/>
        <w:t xml:space="preserve">this Agreement is reasonable under the circumstances. </w:t>
        <w:br/>
        <w:t>The restrictions of this Section shall not be applicable</w:t>
        <w:br/>
        <w:t>to the ownership of a Friendly's Restaurant operated</w:t>
        <w:br/>
        <w:t>pursuant to a License Agreement with us, to the</w:t>
        <w:br/>
        <w:t>ownership of shares of a class of securities listed on a</w:t>
        <w:br/>
        <w:t>stock exchange or traded on the over-the-counter</w:t>
        <w:br/>
        <w:t>market that represent five percent (5%) or less of the</w:t>
        <w:br/>
        <w:t>number of shares of that class of securities issued and</w:t>
        <w:br/>
        <w:t>outstanding, or to the ownership or operation of any</w:t>
        <w:br/>
        <w:t>restaurant franchised by Wendy's International to your</w:t>
        <w:br/>
        <w:t xml:space="preserve">corporate parent or affiliate.  </w:t>
        <w:br/>
        <w:t xml:space="preserve">         </w:t>
        <w:br/>
        <w:t xml:space="preserve">         You further acknowledge that this Agreement</w:t>
        <w:br/>
        <w:t>does not confer any rights of exclusivity on you with</w:t>
        <w:br/>
        <w:t>respect to your operation of a Friendly's Restaurant</w:t>
        <w:br/>
        <w:t>within the Trade Area and will not prevent us from</w:t>
        <w:br/>
        <w:t>placing another Friendly's Restaurant or other food</w:t>
        <w:br/>
        <w:t>service establishment within the Trade Area.</w:t>
        <w:br/>
        <w:br/>
        <w:t xml:space="preserve">         B.   Payment of Amounts Owed to</w:t>
        <w:br/>
        <w:t xml:space="preserve">              Company</w:t>
        <w:br/>
        <w:t xml:space="preserve">         </w:t>
        <w:br/>
        <w:t xml:space="preserve">         You must pay to us within fifteen (15) days</w:t>
        <w:br/>
        <w:t>after the effective date of termination or expiration of</w:t>
        <w:br/>
        <w:t>this Agreement, or such later date that the amounts</w:t>
        <w:br/>
        <w:t>due to us are determined, all royalty fees, Marketing</w:t>
        <w:br/>
        <w:t>Fund contributions, amounts owed for your purchases</w:t>
        <w:br/>
        <w:t>from us or our subsidiaries and affiliates, predecessors,</w:t>
        <w:br/>
        <w:t>successors and assigns, interest due on any of the</w:t>
        <w:br/>
        <w:t>foregoing, and all other amounts owed to us or our</w:t>
        <w:br/>
        <w:t>subsidiaries and affiliates under this Agreement or</w:t>
        <w:br/>
        <w:t>otherwise.</w:t>
        <w:br/>
        <w:br/>
        <w:t xml:space="preserve">         X.   Xxxxx and System</w:t>
        <w:br/>
        <w:t xml:space="preserve">         </w:t>
        <w:br/>
        <w:t xml:space="preserve">         You agree that immediately after the</w:t>
        <w:br/>
        <w:t xml:space="preserve">termination or expiration of this Agreement, you will: </w:t>
        <w:br/>
        <w:t xml:space="preserve">              (1)  not directly or indirectly at any</w:t>
        <w:br/>
        <w:t xml:space="preserve">                   time or in any manner identify</w:t>
        <w:br/>
        <w:t xml:space="preserve">                   yourself or any business as a</w:t>
        <w:br/>
        <w:t xml:space="preserve">                   current or former Friendly's</w:t>
        <w:br/>
        <w:t xml:space="preserve">                   Restaurant, or as a franchisee</w:t>
        <w:br/>
        <w:t xml:space="preserve">                   or licensee of, or as otherwise</w:t>
        <w:br/>
        <w:t xml:space="preserve">                   associated with us, or use any</w:t>
        <w:br/>
        <w:t xml:space="preserve">                   Xxxx or any colorable imitation</w:t>
        <w:br/>
        <w:t xml:space="preserve">                   thereof in any manner or for</w:t>
        <w:br/>
        <w:t xml:space="preserve">                   any purpose, or utilize for any</w:t>
        <w:br/>
        <w:t xml:space="preserve">                   purpose any trade name, trade</w:t>
        <w:br/>
        <w:t xml:space="preserve">                   or service xxxx or other</w:t>
        <w:br/>
        <w:t xml:space="preserve">                   commercial symbol that</w:t>
        <w:br/>
        <w:t xml:space="preserve">                   suggests or indicates a</w:t>
        <w:br/>
        <w:t xml:space="preserve">                   connection or association with</w:t>
        <w:br/>
        <w:t xml:space="preserve">                   us;</w:t>
        <w:br/>
        <w:br/>
        <w:t xml:space="preserve">              (2)  remove from the Premises,</w:t>
        <w:br/>
        <w:t xml:space="preserve">                   discontinue using for any</w:t>
        <w:br/>
        <w:t xml:space="preserve">                   purpose and return to us (or</w:t>
        <w:br/>
        <w:t xml:space="preserve">                   with our consent, destroy) any</w:t>
        <w:br/>
        <w:t xml:space="preserve">                   and all signs, menus, fixtures,</w:t>
        <w:br/>
        <w:t xml:space="preserve">                   furniture, furnishings,</w:t>
        <w:br/>
        <w:t xml:space="preserve">                   equipment, advertising,</w:t>
        <w:br/>
        <w:t xml:space="preserve">                   materials,</w:t>
        <w:br/>
        <w:t xml:space="preserve">                   stationary supplies, forms or</w:t>
        <w:br/>
        <w:t xml:space="preserve">                   other articles that display or</w:t>
        <w:br/>
        <w:t xml:space="preserve">                   contain any Xxxx or that</w:t>
        <w:br/>
        <w:t xml:space="preserve">                   otherwise identify or relate to a</w:t>
        <w:br/>
        <w:t xml:space="preserve">                   Friendly's Restaurant;</w:t>
        <w:br/>
        <w:br/>
        <w:t xml:space="preserve">              (3)  remove all Marks that are</w:t>
        <w:br/>
        <w:t xml:space="preserve">                   affixed to uniforms and/or, at</w:t>
        <w:br/>
        <w:t xml:space="preserve">                   our direction, cease to use all</w:t>
        <w:br/>
        <w:t xml:space="preserve">                   uniforms that have been used in</w:t>
        <w:br/>
        <w:t xml:space="preserve">                   the Restaurant;</w:t>
        <w:br/>
        <w:br/>
        <w:t xml:space="preserve">              (4)  take such action as may be</w:t>
        <w:br/>
        <w:t xml:space="preserve">                   required to cancel all fictitious</w:t>
        <w:br/>
        <w:t xml:space="preserve">                   or assumed name or equivalent</w:t>
        <w:br/>
        <w:t xml:space="preserve">                   registrations relating to your</w:t>
        <w:br/>
        <w:t xml:space="preserve">                   use of any Xxxx;</w:t>
        <w:br/>
        <w:br/>
        <w:t xml:space="preserve">              (5)  change the telephone number</w:t>
        <w:br/>
        <w:t xml:space="preserve">                   of the Restaurant and instruct</w:t>
        <w:br/>
        <w:t xml:space="preserve">                   all telephone directory</w:t>
        <w:br/>
        <w:t xml:space="preserve">                   publishers to modify all</w:t>
        <w:br/>
        <w:t xml:space="preserve">                   telephone directory listings of</w:t>
        <w:br/>
        <w:t xml:space="preserve">                   the Restaurant associated with</w:t>
        <w:br/>
        <w:t xml:space="preserve">                   any Marks when the directories</w:t>
        <w:br/>
        <w:t xml:space="preserve">                   are next published;</w:t>
        <w:br/>
        <w:br/>
        <w:t xml:space="preserve">              (6)  take such action to alter the</w:t>
        <w:br/>
        <w:t xml:space="preserve">                   physical interior and exterior</w:t>
        <w:br/>
        <w:t xml:space="preserve">                   decor of the Restaurant as will</w:t>
        <w:br/>
        <w:t xml:space="preserve">                   effectively de-identify and</w:t>
        <w:br/>
        <w:t xml:space="preserve">                   distinguish the Premises from</w:t>
        <w:br/>
        <w:t xml:space="preserve">                   the System; and</w:t>
        <w:br/>
        <w:br/>
        <w:t xml:space="preserve">              (7)  furnish to us, within thirty (30)</w:t>
        <w:br/>
        <w:t xml:space="preserve">                   days after the effective date of</w:t>
        <w:br/>
        <w:t xml:space="preserve">                   termination or expiration,</w:t>
        <w:br/>
        <w:t xml:space="preserve">                   evidence satisfactory to us of</w:t>
        <w:br/>
        <w:t xml:space="preserve">                   your compliance with the</w:t>
        <w:br/>
        <w:t xml:space="preserve">                   foregoing obligations.</w:t>
        <w:br/>
        <w:br/>
        <w:br/>
        <w:t xml:space="preserve">         In the event that you fail to take such actions as</w:t>
        <w:br/>
        <w:t>required above to our satisfaction within the thirty</w:t>
        <w:br/>
        <w:t>(30) days to termination or expiration of this</w:t>
        <w:br/>
        <w:t>Agreement, you grant us the right to enter the</w:t>
        <w:br/>
        <w:t>Premises to remove all items bearing the Marks and</w:t>
        <w:br/>
        <w:t>take such actions as we deem necessary to de-identify</w:t>
        <w:br/>
        <w:t>the Restaurant from the System without committing</w:t>
        <w:br/>
        <w:t xml:space="preserve">any trespass or incurring any liability for such actions. </w:t>
        <w:br/>
        <w:t>You acknowledge and agree that you will be</w:t>
        <w:br/>
        <w:t>responsible for all costs and expenses that we incur in</w:t>
        <w:br/>
        <w:t>taking such actions.</w:t>
        <w:br/>
        <w:br/>
        <w:t xml:space="preserve">         D.   Confidential Information</w:t>
        <w:br/>
        <w:t xml:space="preserve">         </w:t>
        <w:br/>
        <w:t xml:space="preserve">         You agree that upon termination or expiration</w:t>
        <w:br/>
        <w:t>of this Agreement, you will immediately cease to use</w:t>
        <w:br/>
        <w:t>in any business or otherwise any of our Confidential</w:t>
        <w:br/>
        <w:t>Information disclosed to, or otherwise learned or</w:t>
        <w:br/>
        <w:t>acquired by you, and that you will return to us all</w:t>
        <w:br/>
        <w:t>copies of the Operations Manual and all other</w:t>
        <w:br/>
        <w:t>Confidential Information which we have loaned or</w:t>
        <w:br/>
        <w:t>made available to you or which is otherwise in your</w:t>
        <w:br/>
        <w:t>possession.  You must also provide us with any and all</w:t>
        <w:br/>
        <w:t>supplies of our proprietary frozen desserts and</w:t>
        <w:br/>
        <w:t>toppings for which you will be compensated at the</w:t>
        <w:br/>
        <w:t>lower of their costs or market value.</w:t>
        <w:br/>
        <w:br/>
        <w:t xml:space="preserve">         E.   Continuing Obligations</w:t>
        <w:br/>
        <w:t xml:space="preserve">         </w:t>
        <w:br/>
        <w:t xml:space="preserve">         All obligations of the Company and Licensee</w:t>
        <w:br/>
        <w:t>which expressly or by their nature survive the</w:t>
        <w:br/>
        <w:t>expiration or termination of this Agreement shall</w:t>
        <w:br/>
        <w:t>continue in full force and effect subsequent to and</w:t>
        <w:br/>
        <w:t>notwithstanding its expiration or termination and until</w:t>
        <w:br/>
        <w:t>they are satisfied in full or by their nature expire.</w:t>
        <w:br/>
        <w:br/>
        <w:t>17.      RENEWAL OF FRANCHISE</w:t>
        <w:br/>
        <w:t xml:space="preserve">         </w:t>
        <w:br/>
        <w:t xml:space="preserve">         You understand that you have the conditional</w:t>
        <w:br/>
        <w:t>right to renew this Agreement one time to operate the</w:t>
        <w:br/>
        <w:t>Restaurant in the System for twenty (20) years beyond</w:t>
        <w:br/>
        <w:t xml:space="preserve">the expiration date provided for in this Agreement. </w:t>
        <w:br/>
        <w:t>However, if you desire to obtain a new license upon</w:t>
        <w:br/>
        <w:t>the expiration of this Agreement, you must apply to us</w:t>
        <w:br/>
        <w:t>for a new license agreement at least ninety (90) days,</w:t>
        <w:br/>
        <w:t>but not more than twelve (12) months, before</w:t>
        <w:br/>
        <w:t>expiration of the term of this Agreement.  Upon</w:t>
        <w:br/>
        <w:t>payment of a renewal fee, which will not exceed our</w:t>
        <w:br/>
        <w:t>then standard initial license fee, we will process your</w:t>
        <w:br/>
        <w:t>application in good faith and in accordance with our</w:t>
        <w:br/>
        <w:t>procedures, criteria and requirements regarding</w:t>
        <w:br/>
        <w:t>upgrading of facilities, credit, market feasibility and</w:t>
        <w:br/>
        <w:t>related criteria then being applied by us in issuing new</w:t>
        <w:br/>
        <w:t>licenses to use the System.  If you fulfill our upgrading</w:t>
        <w:br/>
        <w:t>and other then-current requirements, we will grant you</w:t>
        <w:br/>
        <w:t>a new license in the form of agreement then in use by</w:t>
        <w:br/>
        <w:t>us.  If you are granted a new license, you (and if you</w:t>
        <w:br/>
        <w:t>are an entity, your owners) will be required to execute</w:t>
        <w:br/>
        <w:t>a general release, in a form satisfactory to us, of any</w:t>
        <w:br/>
        <w:t>and all claims against us and our subsidiaries, affiliates,</w:t>
        <w:br/>
        <w:t>partners, agents, employees, representatives and</w:t>
        <w:br/>
        <w:t>servants, including claims arising under this Agreement</w:t>
        <w:br/>
        <w:t xml:space="preserve">and federal, state and local laws, rules and regulations. </w:t>
        <w:br/>
        <w:t>If you are not granted a new license, we will return the</w:t>
        <w:br/>
        <w:t>renewal fee less expenses incurred in processing your</w:t>
        <w:br/>
        <w:t>application.</w:t>
        <w:br/>
        <w:br/>
        <w:t xml:space="preserve">         During the pendency of your application for the</w:t>
        <w:br/>
        <w:t>issuance of a new license, royalty fees and Marketing</w:t>
        <w:br/>
        <w:t>Fund contributions will be paid at the rate specified in</w:t>
        <w:br/>
        <w:t>this Agreement.  Upon issuance of the new license</w:t>
        <w:br/>
        <w:t>agreement, fees must be paid at the rates specified in</w:t>
        <w:br/>
        <w:t>the new license agreement, which may be greater than</w:t>
        <w:br/>
        <w:t>the rates specified in this Agreement.</w:t>
        <w:br/>
        <w:br/>
        <w:t>18.      ENFORCEMENT</w:t>
        <w:br/>
        <w:t xml:space="preserve">         </w:t>
        <w:br/>
        <w:t xml:space="preserve">         A.   Severability and Substitution of</w:t>
        <w:br/>
        <w:t xml:space="preserve">              Valid Provisions</w:t>
        <w:br/>
        <w:br/>
        <w:t xml:space="preserve">         Except as expressly provided to the contrary,</w:t>
        <w:br/>
        <w:t>each section, paragraph, term and provision of this</w:t>
        <w:br/>
        <w:t>Agreement, and any portion thereof, shall be</w:t>
        <w:br/>
        <w:t>considered severable and if, for any reason, any such</w:t>
        <w:br/>
        <w:t>provision of this Agreement is held to be invalid,</w:t>
        <w:br/>
        <w:t>contrary to, or in conflict with any applicable present</w:t>
        <w:br/>
        <w:t>or future law or regulation in a final, unappealable</w:t>
        <w:br/>
        <w:t>ruling issued by any court, agency or tribunal with</w:t>
        <w:br/>
        <w:t>competent jurisdiction in a proceeding to which  we</w:t>
        <w:br/>
        <w:t>are a party, that ruling shall not impair the operation</w:t>
        <w:br/>
        <w:t>of, or have any other effect upon, such other portions</w:t>
        <w:br/>
        <w:t>of this Agreement as may remain otherwise</w:t>
        <w:br/>
        <w:t>enforceable, all</w:t>
        <w:br/>
        <w:t>of which shall continue to be given full force and effect</w:t>
        <w:br/>
        <w:t>and bind the parties to this Agreement, although any</w:t>
        <w:br/>
        <w:t>portion held to be invalid shall be deemed not to be a</w:t>
        <w:br/>
        <w:t>part of this Agreement from the date the time for</w:t>
        <w:br/>
        <w:t>appeal expires, if you are a party thereto, or otherwise</w:t>
        <w:br/>
        <w:t>upon your receipt of a notice of non-enforcement</w:t>
        <w:br/>
        <w:t>thereof from us.  To the extent that any provision of</w:t>
        <w:br/>
        <w:t>Section 12D(8) or Section 16A is deemed</w:t>
        <w:br/>
        <w:t>unenforceable by virtue of its scope in terms of area,</w:t>
        <w:br/>
        <w:t>business activity prohibited and/or length of time, but</w:t>
        <w:br/>
        <w:t>could be made enforceable by reducing any or all</w:t>
        <w:br/>
        <w:t>thereof, you and we agree that such provisions shall be</w:t>
        <w:br/>
        <w:t>enforced to the fullest extent permissible under the</w:t>
        <w:br/>
        <w:t>laws and public policies applied in the jurisdiction in</w:t>
        <w:br/>
        <w:t>which enforcement is sought.  If any applicable and</w:t>
        <w:br/>
        <w:t>binding law or rule of any jurisdiction requires a</w:t>
        <w:br/>
        <w:t>greater prior notice of the termination of or refusal to</w:t>
        <w:br/>
        <w:t>renew this Agreement, than is required in this</w:t>
        <w:br/>
        <w:t>Agreement, or if under any applicable and binding law</w:t>
        <w:br/>
        <w:t>or rule of any jurisdiction, any provision of this</w:t>
        <w:br/>
        <w:t>Agreement or any specification, standard or operating</w:t>
        <w:br/>
        <w:t>procedure we prescribe is invalid or unenforceable, the</w:t>
        <w:br/>
        <w:t>prior notice and/or other action required by such law</w:t>
        <w:br/>
        <w:t>or rule shall be substituted for the comparable</w:t>
        <w:br/>
        <w:t>provisions of this Agreement, and we will have the</w:t>
        <w:br/>
        <w:t>right, in our sole discretion, to modify such invalid or</w:t>
        <w:br/>
        <w:t>unenforceable provision, specification, standard or</w:t>
        <w:br/>
        <w:t>operating procedure to the extent required to be valid</w:t>
        <w:br/>
        <w:t>and enforceable.  You agree to be bound by any</w:t>
        <w:br/>
        <w:t>promise or covenant imposing the maximum duty</w:t>
        <w:br/>
        <w:t>permitted by law which is contained within the terms</w:t>
        <w:br/>
        <w:t>of any provision of this Agreement, as though it were</w:t>
        <w:br/>
        <w:t>separately articulated in and made a part of this</w:t>
        <w:br/>
        <w:t>Agreement, that may result from striking from any of</w:t>
        <w:br/>
        <w:t>the provisions of this Agreement, or any specification,</w:t>
        <w:br/>
        <w:t>standard or operating procedure that we prescribe, any</w:t>
        <w:br/>
        <w:t>portion or portions which a court may hold to be</w:t>
        <w:br/>
        <w:t>unenforceable in a final decision to which we are</w:t>
        <w:br/>
        <w:t>a party, or from reducing the scope of any promise or</w:t>
        <w:br/>
        <w:t>covenant to the extent required to comply with such a</w:t>
        <w:br/>
        <w:t>court order.  Such modifications to this Agreement</w:t>
        <w:br/>
        <w:t>shall be effective only in such jurisdiction, unless we</w:t>
        <w:br/>
        <w:t>elect to give them greater applicability, and shall be</w:t>
        <w:br/>
        <w:t>enforced as originally made and entered into in all</w:t>
        <w:br/>
        <w:t>other jurisdictions.</w:t>
        <w:br/>
        <w:br/>
        <w:t xml:space="preserve">         B.   Waiver of Obligations</w:t>
        <w:br/>
        <w:t xml:space="preserve">         </w:t>
        <w:br/>
        <w:t xml:space="preserve">         You and we may by written instrument</w:t>
        <w:br/>
        <w:t>unilaterally waive or reduce any obligation of or</w:t>
        <w:br/>
        <w:t>restriction upon the other under this Agreement,</w:t>
        <w:br/>
        <w:t>effective upon delivery of written notice thereof to the</w:t>
        <w:br/>
        <w:t>other or such other effective date stated in the notice</w:t>
        <w:br/>
        <w:t>of waiver.  Any waiver granted by us shall be without</w:t>
        <w:br/>
        <w:t>prejudice to any other rights we may have, will be</w:t>
        <w:br/>
        <w:t>subject to continuing review by us, and may be</w:t>
        <w:br/>
        <w:t>revoked, in the good faith exercise of our sole</w:t>
        <w:br/>
        <w:t>discretion, at any time and for any reason, effective</w:t>
        <w:br/>
        <w:t>upon delivery to you of ten (10) days' prior written</w:t>
        <w:br/>
        <w:t>notice.  You and we shall not be deemed to have</w:t>
        <w:br/>
        <w:t>waived or impaired any right, power or option</w:t>
        <w:br/>
        <w:t>reserved by this Agreement (including, without</w:t>
        <w:br/>
        <w:t>limitation, the right to demand strict compliance with</w:t>
        <w:br/>
        <w:t>every term, condition, and covenant herein, or to</w:t>
        <w:br/>
        <w:t>declare any breach thereof to be default and to</w:t>
        <w:br/>
        <w:t>terminate the License prior to the expiration of its</w:t>
        <w:br/>
        <w:t>term), by virtue of any custom or practice of the</w:t>
        <w:br/>
        <w:t>parties at variance with the terms hereof; any failure,</w:t>
        <w:br/>
        <w:t>refusal, or neglect by you or us to exercise any right</w:t>
        <w:br/>
        <w:t>under this Agreement or to insist upon exact</w:t>
        <w:br/>
        <w:t>compliance by the other with its obligations hereunder,</w:t>
        <w:br/>
        <w:t>including, without limitation, any mandatory</w:t>
        <w:br/>
        <w:t>specification, standard, or operating procedure; any</w:t>
        <w:br/>
        <w:t>waiver, forbearance, delay, failure, or omission by us</w:t>
        <w:br/>
        <w:t>to exercise any right, power, or</w:t>
        <w:br/>
        <w:t>option, whether of the same, similar or different</w:t>
        <w:br/>
        <w:t>nature, with respect to any other Friendly's Restaurant;</w:t>
        <w:br/>
        <w:t>or the acceptance by us of any payments from you</w:t>
        <w:br/>
        <w:t>after any breach by you of this Agreement.</w:t>
        <w:br/>
        <w:br/>
        <w:t xml:space="preserve">         C.   Force Majeure</w:t>
        <w:br/>
        <w:t xml:space="preserve">         </w:t>
        <w:br/>
        <w:t xml:space="preserve">         Neither you nor we shall be liable for loss or</w:t>
        <w:br/>
        <w:t>damage or deemed to be in breach of this Agreement</w:t>
        <w:br/>
        <w:t>if a failure to perform particular obligations results</w:t>
        <w:br/>
        <w:t>from:  (i) transportation shortages, inadequate supply</w:t>
        <w:br/>
        <w:t>or unavailability from the manufacturers  or suppliers</w:t>
        <w:br/>
        <w:t>of equipment, merchandise, supplies, labor, material,</w:t>
        <w:br/>
        <w:t>or energy, or the voluntary surrender of the right to</w:t>
        <w:br/>
        <w:t>acquire or use any of the foregoing in order to</w:t>
        <w:br/>
        <w:t>accommodate or comply with the orders, requests,</w:t>
        <w:br/>
        <w:t>regulations, recommendations, or instructions or any</w:t>
        <w:br/>
        <w:t>federal, state or municipal government or any</w:t>
        <w:br/>
        <w:t>department or agency thereof; (ii) compliance with any</w:t>
        <w:br/>
        <w:t>law, ruling, order, regulation, requirement or</w:t>
        <w:br/>
        <w:t>instruction of any federal, state or municipal</w:t>
        <w:br/>
        <w:t>government or any department or agency thereof;  (iii)</w:t>
        <w:br/>
        <w:t>acts of God;  (iv) fire, strikes, embargos, war or riot;</w:t>
        <w:br/>
        <w:t>or (v) any other similar event or cause.</w:t>
        <w:br/>
        <w:br/>
        <w:t xml:space="preserve">         Any delay resulting from any of such causes</w:t>
        <w:br/>
        <w:t>shall extend the time for performance or excuse</w:t>
        <w:br/>
        <w:t>performance, in whole or in party, as may be</w:t>
        <w:br/>
        <w:t>reasonable, except that such causes shall not excuse</w:t>
        <w:br/>
        <w:t>payments of amounts owed at the time of such</w:t>
        <w:br/>
        <w:t>occurrence or payment of any amounts due thereafter.</w:t>
        <w:br/>
        <w:t xml:space="preserve">         </w:t>
        <w:br/>
        <w:t xml:space="preserve">         D.   Injunctive Relief</w:t>
        <w:br/>
        <w:t xml:space="preserve">              </w:t>
        <w:br/>
        <w:t xml:space="preserve">              You agree that we will have the right to</w:t>
        <w:br/>
        <w:t>preliminary injunctive relief to restrain any conduct by</w:t>
        <w:br/>
        <w:t>you in the development or operation of the Restaurant</w:t>
        <w:br/>
        <w:t>that could materially damage the goodwill associated</w:t>
        <w:br/>
        <w:t xml:space="preserve">with the System, the Marks and Friendly's Restaurants. </w:t>
        <w:br/>
        <w:t>You further agree that we will not be required to post</w:t>
        <w:br/>
        <w:t>a bond to obtain injunctive relief.</w:t>
        <w:br/>
        <w:br/>
        <w:t xml:space="preserve">         E.   Rights of Parties Are Cumulative</w:t>
        <w:br/>
        <w:t xml:space="preserve">         </w:t>
        <w:br/>
        <w:t xml:space="preserve">         Your and our rights under this Agreement are</w:t>
        <w:br/>
        <w:t>cumulative and no exercise or enforcement by you or</w:t>
        <w:br/>
        <w:t>us of any right or remedy hereunder shall preclude the</w:t>
        <w:br/>
        <w:t>exercise or enforcement by you or either of us of any</w:t>
        <w:br/>
        <w:t>right or remedy hereunder or which you or we are</w:t>
        <w:br/>
        <w:t>entitled by law to enforce.</w:t>
        <w:br/>
        <w:br/>
        <w:t xml:space="preserve">         F.   Costs and Attorneys' Fees</w:t>
        <w:br/>
        <w:t xml:space="preserve">         </w:t>
        <w:br/>
        <w:t xml:space="preserve">         In any proceeding by either party to enforce or</w:t>
        <w:br/>
        <w:t>interpret any provision of this Agreement, or appeal</w:t>
        <w:br/>
        <w:t>thereof, the party prevailing in such proceeding shall</w:t>
        <w:br/>
        <w:t>be entitled to reimbursement of its costs and expenses,</w:t>
        <w:br/>
        <w:t>including but not limited to, reasonable accounting and</w:t>
        <w:br/>
        <w:t>attorneys' fees.  Attorneys' fees shall include, without</w:t>
        <w:br/>
        <w:t>limitation, reasonable legal and expert witness fees,</w:t>
        <w:br/>
        <w:t>cost of investigation and proof of facts, court costs,</w:t>
        <w:br/>
        <w:t>other litigation expenses and travel and living</w:t>
        <w:br/>
        <w:t>expenses, whether incurred prior to or in preparation</w:t>
        <w:br/>
        <w:t>for or in contemplation of the filing of any written</w:t>
        <w:br/>
        <w:t>demand or claim, action, hearing or proceeding.  In</w:t>
        <w:br/>
        <w:t>any such proceeding involving more than one (1)</w:t>
        <w:br/>
        <w:t>allegation, issue or provision of this</w:t>
        <w:br/>
        <w:t>Agreement under circumstances where neither party</w:t>
        <w:br/>
        <w:t>prevails on all allegations or issues, the presiding court</w:t>
        <w:br/>
        <w:t>or other body may apportion costs and expenses</w:t>
        <w:br/>
        <w:t>between the parties.</w:t>
        <w:br/>
        <w:br/>
        <w:t xml:space="preserve">         G.   Governing Law</w:t>
        <w:br/>
        <w:t xml:space="preserve">         </w:t>
        <w:br/>
        <w:t xml:space="preserve">         EXCEPT TO THE EXTENT GOVERNED</w:t>
        <w:br/>
        <w:t>BY THE UNITED STATES TRADEMARK ACT OF</w:t>
        <w:br/>
        <w:t>1946 OR OTHER FEDERAL LAW, THIS</w:t>
        <w:br/>
        <w:t>AGREEMENT AND THE LICENSE SHALL BE</w:t>
        <w:br/>
        <w:t>GOVERNED BY THE LAWS OF THE STATE OF</w:t>
        <w:br/>
        <w:t>DELAWARE WITHOUT REGARD TO CONFLICT</w:t>
        <w:br/>
        <w:t xml:space="preserve">OF LAWS RULES.  </w:t>
        <w:br/>
        <w:br/>
        <w:t xml:space="preserve">         H.   Waiver of Punitive/Exemplary</w:t>
        <w:br/>
        <w:t xml:space="preserve">              Damages:</w:t>
        <w:br/>
        <w:t xml:space="preserve">              Limitations of Actions                   </w:t>
        <w:br/>
        <w:t xml:space="preserve">                   </w:t>
        <w:br/>
        <w:br/>
        <w:t xml:space="preserve">         THE PARTIES HEREBY WAIVE TO THE</w:t>
        <w:br/>
        <w:t>FULLEST EXTENT PERMITTED BY LAW, ANY</w:t>
        <w:br/>
        <w:t>RIGHT OR CLAIM TO ANY PUNITIVE OR</w:t>
        <w:br/>
        <w:t>EXEMPLARY DAMAGES AGAINST THE OTHER</w:t>
        <w:br/>
        <w:t>AND AGREE THAT IN THE EVENT OF A</w:t>
        <w:br/>
        <w:t>DISPUTE BETWEEN THEM EACH SHALL BE</w:t>
        <w:br/>
        <w:t>LIMITED TO THE RECOVERY OF ANY ACTUAL</w:t>
        <w:br/>
        <w:t>DAMAGES SUSTAINED.  ANY AND ALL</w:t>
        <w:br/>
        <w:t>CLAIMS, EXCEPT CLAIMS FOR MONIES DUE</w:t>
        <w:br/>
        <w:t>US OR OUR AFFILIATES, ARISING FROM OR</w:t>
        <w:br/>
        <w:t>RELATING TO THIS AGREEMENT OR THE</w:t>
        <w:br/>
        <w:t>RELATIONSHIP AMONG THE PARTIES SHALL</w:t>
        <w:br/>
        <w:t>BE BARRED UNLESS AN ACTION OR LEGAL</w:t>
        <w:br/>
        <w:t>PROCEEDING IS COMMENCED WITHIN ONE</w:t>
        <w:br/>
        <w:t>(1) YEAR FROM THE DATE THE CLAIMANT</w:t>
        <w:br/>
        <w:t>KNEW OR SHOULD HAVE KNOWN OF THE</w:t>
        <w:br/>
        <w:t>FACTS GIVING RISE TO SUCH CLAIMS.</w:t>
        <w:br/>
        <w:br/>
        <w:t xml:space="preserve">         I.   Venue and Jurisdiction</w:t>
        <w:br/>
        <w:t xml:space="preserve">         </w:t>
        <w:br/>
        <w:t xml:space="preserve">         YOU AGREE THAT WE MAY INSTITUTE</w:t>
        <w:br/>
        <w:t>ANY ACTION AGAINST YOU TO ENFORCE THE</w:t>
        <w:br/>
        <w:t>PROVISIONS OF THIS AGREEMENT IN ANY</w:t>
        <w:br/>
        <w:t>STATE OR FEDERAL COURT OF COMPETENT</w:t>
        <w:br/>
        <w:t>JURISDICTION IN THE STATE OF DELAWARE</w:t>
        <w:br/>
        <w:t>AND YOU IRREVOCABLY SUBMIT TO THE</w:t>
        <w:br/>
        <w:t>JURISDICTION AND VENUE OF SUCH COURTS</w:t>
        <w:br/>
        <w:t>AND WAIVE ANY OBJECTION YOU MAY HAVE</w:t>
        <w:br/>
        <w:t>TO EITHER THE JURISDICTION OR VENUE OF</w:t>
        <w:br/>
        <w:t>SUCH COURTS.  YOU AGREE THAT ANY</w:t>
        <w:br/>
        <w:t>ACTION BROUGHT BY YOU TO ENFORCE ANY</w:t>
        <w:br/>
        <w:t>PROVISION OF THIS AGREEMENT WILL BE</w:t>
        <w:br/>
        <w:t>BROUGHT AND MAINTAINED ONLY IN A</w:t>
        <w:br/>
        <w:t>STATE OR FEDERAL COURT OF COMPETENT</w:t>
        <w:br/>
        <w:t>JURISDICTION IN THE STATE OF DELAWARE.</w:t>
        <w:br/>
        <w:br/>
        <w:t xml:space="preserve">         J.   Waiver of Jury Trial</w:t>
        <w:br/>
        <w:t xml:space="preserve">         </w:t>
        <w:br/>
        <w:t xml:space="preserve">         THE PARTIES HEREBY IRREVOCABLY</w:t>
        <w:br/>
        <w:t>WAIVE TRIAL BY JURY IN ANY ACTION,</w:t>
        <w:br/>
        <w:t>PROCEEDING OR COUNTERCLAIM, WHETHER</w:t>
        <w:br/>
        <w:t>AT LAW OR IN EQUITY, BROUGHT BY EITHER</w:t>
        <w:br/>
        <w:t>OF THEM.</w:t>
        <w:br/>
        <w:br/>
        <w:t xml:space="preserve">         K.   Binding Effect</w:t>
        <w:br/>
        <w:t xml:space="preserve">         </w:t>
        <w:br/>
        <w:t xml:space="preserve">         This Agreement is binding upon the parties</w:t>
        <w:br/>
        <w:t>hereto and their respective executors, administrators,</w:t>
        <w:br/>
        <w:t>heirs, assigns and successors in interest, and shall not</w:t>
        <w:br/>
        <w:t>be modified except by written agreement signed by</w:t>
        <w:br/>
        <w:t>both you and us.</w:t>
        <w:br/>
        <w:t xml:space="preserve">         </w:t>
        <w:br/>
        <w:t xml:space="preserve">         L.   Interpretation</w:t>
        <w:br/>
        <w:t xml:space="preserve">         </w:t>
        <w:br/>
        <w:t xml:space="preserve">         The preambles and exhibits are a part of this</w:t>
        <w:br/>
        <w:t>Agreement, which together with the Commitment</w:t>
        <w:br/>
        <w:t>Agreement and the Development Agreement, if any,</w:t>
        <w:br/>
        <w:t>constitutes the entire agreement of the parties, and</w:t>
        <w:br/>
        <w:t>there are no other oral or written understandings or</w:t>
        <w:br/>
        <w:t>agreements between the Company and the Franchisee</w:t>
        <w:br/>
        <w:t>relating to the subject matter of this Agreement except</w:t>
        <w:br/>
        <w:t>for the Commitment Agreement, certain portions of</w:t>
        <w:br/>
        <w:t>which survive the execution and delivery of this</w:t>
        <w:br/>
        <w:t>Agreement.  In the event of a conflict between this</w:t>
        <w:br/>
        <w:t>Agreement and the Commitment Agreement (if</w:t>
        <w:br/>
        <w:t>applicable), the provisions of this Agreement shall</w:t>
        <w:br/>
        <w:t>control.  In the event of a conflict between this</w:t>
        <w:br/>
        <w:t>Agreement and the Purchase and Sale Agreement or</w:t>
        <w:br/>
        <w:t>the Development Agreement, the provisions of the</w:t>
        <w:br/>
        <w:t>Purchase and Sale Agreement shall first control the</w:t>
        <w:br/>
        <w:t>interpretation, with the Development Agreement also</w:t>
        <w:br/>
        <w:t>superseding this Agreement.  This Agreement may be</w:t>
        <w:br/>
        <w:t xml:space="preserve">modified only by a writing signed by both you and us. </w:t>
        <w:br/>
        <w:t>Nothing in this Agreement is intended, nor shall be</w:t>
        <w:br/>
        <w:t>deemed, to confer any rights or remedies upon any</w:t>
        <w:br/>
        <w:t>person or legal entity not a party hereto.  Except</w:t>
        <w:br/>
        <w:t>where this Agreement expressly obligates the</w:t>
        <w:br/>
        <w:t>Company to reasonably approve or not unreasonably</w:t>
        <w:br/>
        <w:t>withhold its approval of any action or request of the</w:t>
        <w:br/>
        <w:t>Franchisee, the Company has the absolute right to</w:t>
        <w:br/>
        <w:t>refuse any request by the Franchisee or to withhold its</w:t>
        <w:br/>
        <w:t xml:space="preserve">approval of any action or omission by the Franchisee. </w:t>
        <w:br/>
        <w:t>The headings of the several sections and paragraphs</w:t>
        <w:br/>
        <w:t>hereof are for convenience only and do not define,</w:t>
        <w:br/>
        <w:t>limit or construe the contents of such sections or</w:t>
        <w:br/>
        <w:t>paragraphs.  The term "attorneys' fees" shall include,</w:t>
        <w:br/>
        <w:t>without limitation, reasonable legal fees, whether</w:t>
        <w:br/>
        <w:t>incurred prior to, in preparation   for or in</w:t>
        <w:br/>
        <w:t>contemplation of the filing of any written demand or</w:t>
        <w:br/>
        <w:t xml:space="preserve">claim, action, hearing or proceeding, including </w:t>
        <w:br/>
        <w:t>appellate proceedings, to enforce the obligations of this</w:t>
        <w:br/>
        <w:t>Agreement.  The term "family member" as used herein</w:t>
        <w:br/>
        <w:t>refers to parents, spouses, offspring and siblings, and</w:t>
        <w:br/>
        <w:t>the spouses of parents and siblings.  The term</w:t>
        <w:br/>
        <w:t>"affiliate" as used herein means any person or entity</w:t>
        <w:br/>
        <w:t>that directly or indirectly owns or controls, or is</w:t>
        <w:br/>
        <w:t>owned or controlled by, or is under common</w:t>
        <w:br/>
        <w:t xml:space="preserve">ownership or control with, another person or entity. </w:t>
        <w:br/>
        <w:t>References to a "controlling interest" in the Franchisee</w:t>
        <w:br/>
        <w:t>means fifty-one (51%) or such lesser percentage that</w:t>
        <w:br/>
        <w:t>may have the power to control the management and</w:t>
        <w:br/>
        <w:t>affairs of the Restaurant or the Licensee.  The term</w:t>
        <w:br/>
        <w:t>"Franchisee" as used herein is applicable to one (1) or</w:t>
        <w:br/>
        <w:t>more persons, a corporation or a partnership or other</w:t>
        <w:br/>
        <w:t>entity, as the case may be, and the singular usage</w:t>
        <w:br/>
        <w:t>includes the plural and the masculine and neuter</w:t>
        <w:br/>
        <w:t>usages include the other and the feminine.  If two or</w:t>
        <w:br/>
        <w:t>more persons are at any time the Franchisee</w:t>
        <w:br/>
        <w:t>hereunder, whether or not as partners or joint</w:t>
        <w:br/>
        <w:t>venturers, their obligations and liabilities to the</w:t>
        <w:br/>
        <w:t>Company shall be joint and several.  This Agreement</w:t>
        <w:br/>
        <w:t>may be executed in counterparts, each of which shall</w:t>
        <w:br/>
        <w:t>be deemed an original.</w:t>
        <w:br/>
        <w:br/>
        <w:t xml:space="preserve">         M.   Time</w:t>
        <w:br/>
        <w:t xml:space="preserve">         </w:t>
        <w:br/>
        <w:t xml:space="preserve">         Time is of the essence of this Agreement</w:t>
        <w:br/>
        <w:br/>
        <w:t>19.      NOTICES AND PAYMENTS</w:t>
        <w:br/>
        <w:t xml:space="preserve">         </w:t>
        <w:br/>
        <w:t xml:space="preserve">         All written notices and reports permitted or</w:t>
        <w:br/>
        <w:t>required to be delivered hereunder shall be deemed so</w:t>
        <w:br/>
        <w:t>delivered at the time delivered by hand, the day of</w:t>
        <w:br/>
        <w:t>transmission by facsimile or other electronic system,</w:t>
        <w:br/>
        <w:t>one (1) business day after being placed in the hands of</w:t>
        <w:br/>
        <w:t>a commercial courier service for overnight delivery, or</w:t>
        <w:br/>
        <w:t>three (3) business days after placement</w:t>
        <w:br/>
        <w:t xml:space="preserve">in the United States </w:t>
        <w:br/>
        <w:t>Mail by Registered or Certified</w:t>
        <w:br/>
        <w:t>Mail, Return Receipt Requested, postage prepaid and</w:t>
        <w:br/>
        <w:t>addressed to the party to be notified at its most current</w:t>
        <w:br/>
        <w:t>principal business address of which the notifying party</w:t>
        <w:br/>
        <w:t>has been notified.  All payments and reports required</w:t>
        <w:br/>
        <w:t>by this Agreement shall be directed to the Company at</w:t>
        <w:br/>
        <w:t>the address notified to the Franchisee from time to</w:t>
        <w:br/>
        <w:t>time, or to such other persons and places as the</w:t>
        <w:br/>
        <w:t>Company may direct from time to time.  Any required</w:t>
        <w:br/>
        <w:t>payment or report not actually received by the</w:t>
        <w:br/>
        <w:t>Company during regular business hours on the date</w:t>
        <w:br/>
        <w:t>due (or postmarked by postal authorities at least two</w:t>
        <w:br/>
        <w:t>(2) days prior thereto) shall be deemed delinquent.</w:t>
        <w:br/>
        <w:br/>
        <w:t>20.      ACKNOWLEDGEMENTS</w:t>
        <w:br/>
        <w:t xml:space="preserve">         </w:t>
        <w:br/>
        <w:t xml:space="preserve">         Contemporaneously with the execution of this</w:t>
        <w:br/>
        <w:t>Agreement, you have carefully reviewed and executed</w:t>
        <w:br/>
        <w:t>the Disclosure Acknowledgement Statement attached</w:t>
        <w:br/>
        <w:t>and incorporated into this Agreement as Exhibit A.</w:t>
        <w:br/>
        <w:br/>
        <w:t xml:space="preserve">         You acknowledge that, due to the length of</w:t>
        <w:br/>
        <w:t>time we have been granting licenses to operate</w:t>
        <w:br/>
        <w:t>Friendly's Restaurants or other food service concepts</w:t>
        <w:br/>
        <w:t>using the Marks, there is more than one form of</w:t>
        <w:br/>
        <w:t>license agreement in effect between us and our various</w:t>
        <w:br/>
        <w:t>licensees and that such agreements contain provisions</w:t>
        <w:br/>
        <w:t>that may be materially different from the provisions</w:t>
        <w:br/>
        <w:t>contained in this Agreement and that you are not</w:t>
        <w:br/>
        <w:t>entitled to rely on any provision of any other such</w:t>
        <w:br/>
        <w:t>agreement, whether to establish course of dealing,</w:t>
        <w:br/>
        <w:t>waiver, estoppel or for any other purpose.</w:t>
        <w:br/>
        <w:t xml:space="preserve">         </w:t>
        <w:br/>
        <w:t>IN WITNESS WHEREOF the parties hereto</w:t>
        <w:br/>
        <w:t>have executed and delivered this Agreement as of the</w:t>
        <w:br/>
        <w:t>Agreement Date.</w:t>
        <w:br/>
        <w:br/>
        <w:br/>
        <w:br/>
        <w:t>FRIENDLY'S RESTAURANTS                 FRANCHISEE:</w:t>
        <w:br/>
        <w:t>FRANCHISE, INC.</w:t>
        <w:br/>
        <w:br/>
        <w:br/>
        <w:br/>
        <w:t xml:space="preserve">By:  /S/ Xxx Xxxxx                    By: /S/ Xxxxxx Xxxxxxxx       </w:t>
        <w:br/>
        <w:br/>
        <w:br/>
        <w:t>Its: Chairman and President           Its: Chairman and President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