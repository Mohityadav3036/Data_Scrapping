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Number: ______________</w:t>
        <w:br/>
        <w:br/>
        <w:br/>
        <w:br/>
        <w:br/>
        <w:t xml:space="preserve">                            XXXXX'X RESTAURANTS, INC.</w:t>
        <w:br/>
        <w:br/>
        <w:t xml:space="preserve">                               </w:t>
        <w:br/>
        <w:br/>
        <w:t xml:space="preserve">                    FRANCHISEE: ____________________________</w:t>
        <w:br/>
        <w:br/>
        <w:br/>
        <w:br/>
        <w:br/>
        <w:br/>
        <w:t xml:space="preserve">                            XXXXX'X RESTAURANTS, INC.</w:t>
        <w:br/>
        <w:t xml:space="preserve">                               </w:t>
        <w:br/>
        <w:br/>
        <w:t xml:space="preserve">                                TABLE OF CONTENTS</w:t>
        <w:br/>
        <w:br/>
        <w:t xml:space="preserve">                                                                         PAGE</w:t>
        <w:br/>
        <w:t>1.       BACKGROUND........................................................1</w:t>
        <w:br/>
        <w:br/>
        <w:t>2.       AWARD OF FRANCHISE................................................4</w:t>
        <w:br/>
        <w:br/>
        <w:t>3.       TERM..............................................................5</w:t>
        <w:br/>
        <w:br/>
        <w:t>4.       DEVELOPMENT AND OPENING OF YOUR RUBIO'S STORE.....................6</w:t>
        <w:br/>
        <w:br/>
        <w:t>5.       FEES..............................................................9</w:t>
        <w:br/>
        <w:br/>
        <w:t>6.       MARKETING........................................................10</w:t>
        <w:br/>
        <w:br/>
        <w:t>7.       STORE RECORDS AND REPORTING......................................13</w:t>
        <w:br/>
        <w:br/>
        <w:t>8.       COMPUTER HARDWARE AND SOFTWARE SYSTEMS...........................15</w:t>
        <w:br/>
        <w:br/>
        <w:t>9.       MODIFICATIONS OF THE SYSTEM......................................16</w:t>
        <w:br/>
        <w:br/>
        <w:t>10.      TRAINING AND GUIDANCE............................................17</w:t>
        <w:br/>
        <w:br/>
        <w:t>11.      YOUR RUBIO'S STORE-- IMAGE AND OPERATION.........................18</w:t>
        <w:br/>
        <w:br/>
        <w:t>12.      MARKS............................................................21</w:t>
        <w:br/>
        <w:br/>
        <w:t>13.      ORGANIZATION OF FRANCHISEE.......................................23</w:t>
        <w:br/>
        <w:br/>
        <w:t>14.      TRANSFERABILITY OF INTEREST......................................24</w:t>
        <w:br/>
        <w:br/>
        <w:t>15.      COVENANTS........................................................27</w:t>
        <w:br/>
        <w:br/>
        <w:t>16.      TERMINATION......................................................28</w:t>
        <w:br/>
        <w:br/>
        <w:t>17.      OBLIGATIONS ON TERMINATION OR EXPIRATION.........................30</w:t>
        <w:br/>
        <w:br/>
        <w:t>18.      OPTION TO PURCHASE...............................................31</w:t>
        <w:br/>
        <w:br/>
        <w:t>19.      GENERAL MATTERS..................................................32</w:t>
        <w:br/>
        <w:br/>
        <w:t>20.      NOTICES AND PAYMENTS.............................................35</w:t>
        <w:br/>
        <w:br/>
        <w:t>21.      DISPUTE RESOLUTION...............................................35</w:t>
        <w:br/>
        <w:br/>
        <w:t>22.      ACKNOWLEDGMENTS..................................................38</w:t>
        <w:br/>
        <w:br/>
        <w:t xml:space="preserve">         GUARANTEE AND ASSUMPTION OF FRANCHISEE'S OBLIGATIONS.............40</w:t>
        <w:br/>
        <w:br/>
        <w:t>EXHIBITS:</w:t>
        <w:br/>
        <w:br/>
        <w:t xml:space="preserve">         Exhibit 1: Franchisee Information</w:t>
        <w:br/>
        <w:t xml:space="preserve">         Exhibit 2: Current Form Of Releasing Language</w:t>
        <w:br/>
        <w:t xml:space="preserve">         Rider 1:   Franchise Agreement Expiration Date</w:t>
        <w:br/>
        <w:br/>
        <w:br/>
        <w:t xml:space="preserve">                                      -i-</w:t>
        <w:br/>
        <w:br/>
        <w:br/>
        <w:t xml:space="preserve">                            XXXXX'X RESTAURANTS, INC.</w:t>
        <w:br/>
        <w:t xml:space="preserve">                               </w:t>
        <w:br/>
        <w:br/>
        <w:br/>
        <w:t>Date of this Agreement:  ________________________________________</w:t>
        <w:br/>
        <w:br/>
        <w:t>Franchisor:         Xxxxx'x Restaurants, Inc., a  corporation</w:t>
        <w:br/>
        <w:t xml:space="preserve">                    (Also referred to as "we," "us" or "our.")</w:t>
        <w:br/>
        <w:br/>
        <w:t>Franchisee:         ___________________________________________</w:t>
        <w:br/>
        <w:t xml:space="preserve">                             (Also referred to as "you" or "your.")</w:t>
        <w:br/>
        <w:br/>
        <w:br/>
        <w:t>1.       BACKGROUND</w:t>
        <w:br/>
        <w:br/>
        <w:t xml:space="preserve">         1.1.     We've developed, and plan to continue to develop, methods of</w:t>
        <w:br/>
        <w:t>operating upscale, quick-service Mexican-style restaurants which offer a wide</w:t>
        <w:br/>
        <w:t>variety of Mexican-style food, and certain other products, to a broad customer</w:t>
        <w:br/>
        <w:t>base. These businesses, which are referred to in this Agreement as "Rubio's</w:t>
        <w:br/>
        <w:t>Stores," feature a distinctive format and method of doing business, which we</w:t>
        <w:br/>
        <w:t>refer to as the "System" (as defined below). The System and its components may</w:t>
        <w:br/>
        <w:t>be changed, improved and further developed by us from time to time.</w:t>
        <w:br/>
        <w:br/>
        <w:t xml:space="preserve">         1.2.     We own and operate, and selectively award franchises for</w:t>
        <w:br/>
        <w:t>others to own and operate, Rubio's Stores using the System and the Marks (as</w:t>
        <w:br/>
        <w:t>defined below). You've applied for a franchise to own and operate a Rubio's</w:t>
        <w:br/>
        <w:t>Store at the Premises (as defined below) and your application has been approved</w:t>
        <w:br/>
        <w:t>by us in reliance on all of the representations made in your application.</w:t>
        <w:br/>
        <w:br/>
        <w:t xml:space="preserve">         1.3.     You understand and acknowledge the importance of our high and</w:t>
        <w:br/>
        <w:t>uniform standards of quality, operations and service and the necessity of</w:t>
        <w:br/>
        <w:t>developing and operating the Rubio's Store at the Premises in strict conformity</w:t>
        <w:br/>
        <w:t>with this Agreement, the System and the Manuals (as defined below).</w:t>
        <w:br/>
        <w:br/>
        <w:t xml:space="preserve">         1.4.     For purposes of this Agreement, the following terms have the</w:t>
        <w:br/>
        <w:t>meanings listed below. Other terms used in this Agreement are defined and</w:t>
        <w:br/>
        <w:t>construed in the context in which they occur.</w:t>
        <w:br/>
        <w:br/>
        <w:t xml:space="preserve">         "AFFILIATE" - Any person, company or other entity which controls, is</w:t>
        <w:br/>
        <w:t xml:space="preserve">         controlled by or is under common control with another person, company</w:t>
        <w:br/>
        <w:t xml:space="preserve">         or other entity, as well as any spouse, parent, child and/or sibling</w:t>
        <w:br/>
        <w:t xml:space="preserve">         and any entity controlled by any spouse, parent, child and/or sibling.</w:t>
        <w:br/>
        <w:br/>
        <w:t xml:space="preserve">         "AGREEMENT" - This .</w:t>
        <w:br/>
        <w:br/>
        <w:t xml:space="preserve">         "DESIGNATED EQUIPMENT" - Equipment that meets our requirements and is</w:t>
        <w:br/>
        <w:t xml:space="preserve">         to obtained and used by you in the operation of your Rubio's Store,</w:t>
        <w:br/>
        <w:t xml:space="preserve">         including (but not limited to) cash registers, computers and software.</w:t>
        <w:br/>
        <w:br/>
        <w:t xml:space="preserve">         "FRANCHISE" - The nonexclusive right to use the System and the Marks in</w:t>
        <w:br/>
        <w:t xml:space="preserve">         the continuous operation of a single Rubio's Store at the Premises</w:t>
        <w:br/>
        <w:t xml:space="preserve">         pursuant to the terms and conditions of this Agreement.</w:t>
        <w:br/>
        <w:br/>
        <w:t xml:space="preserve">          "GENERAL RELEASE" - A general release, in a form prescribed by us, of</w:t>
        <w:br/>
        <w:t xml:space="preserve">         any and all claims, known or unknown, against us and/or all Rubio's</w:t>
        <w:br/>
        <w:t xml:space="preserve">         Affiliates, excepting only those claims which, by applicable law, may</w:t>
        <w:br/>
        <w:t xml:space="preserve">         not be released. A copy of our current form of releasing language</w:t>
        <w:br/>
        <w:t xml:space="preserve">         (which is subject to change by us at any time) is attached as Exhibit 2</w:t>
        <w:br/>
        <w:t xml:space="preserve">         and, by signing this Agreement, you approve that language.</w:t>
        <w:br/>
        <w:br/>
        <w:t xml:space="preserve">         "GOOD STANDING" - "Good Standing" includes (but is not limited to) you</w:t>
        <w:br/>
        <w:t xml:space="preserve">         and each Affiliate of yours: (A) not being in default or threat of</w:t>
        <w:br/>
        <w:t xml:space="preserve">         default under this Agreement and/or any other agreement, or any other</w:t>
        <w:br/>
        <w:t xml:space="preserve">         legal obligation, to us and/or any Rubio's Affiliate; and (B) operating</w:t>
        <w:br/>
        <w:t xml:space="preserve">         each Rubio's Store, in which you</w:t>
        <w:br/>
        <w:br/>
        <w:br/>
        <w:t xml:space="preserve">                                      -1-</w:t>
        <w:br/>
        <w:br/>
        <w:br/>
        <w:br/>
        <w:t xml:space="preserve">         and/or any Affiliate of yours has any ownership or other interest, in</w:t>
        <w:br/>
        <w:t xml:space="preserve">         full compliance with the Manuals and the System.</w:t>
        <w:br/>
        <w:br/>
        <w:t xml:space="preserve">         "MANUALS" - One or more handbooks, manuals, bulletins and/or volumes,</w:t>
        <w:br/>
        <w:t xml:space="preserve">         other written materials, and video, audio and/or software media</w:t>
        <w:br/>
        <w:t xml:space="preserve">         (including materials distributed electronically or otherwise),</w:t>
        <w:br/>
        <w:t xml:space="preserve">         regardless of title, containing (among other things) specifications,</w:t>
        <w:br/>
        <w:t xml:space="preserve">         standards, policies and procedures prescribed by us from time to time</w:t>
        <w:br/>
        <w:t xml:space="preserve">         and to be followed by you in connection with your development,</w:t>
        <w:br/>
        <w:t xml:space="preserve">         operation and marketing of your Rubio's Store and your performance</w:t>
        <w:br/>
        <w:t xml:space="preserve">         under this Agreement, including (but not limited to) all goods and</w:t>
        <w:br/>
        <w:t xml:space="preserve">         services to be sold and/or provided at or from your Rubio's Store</w:t>
        <w:br/>
        <w:t xml:space="preserve">         and/or in association with the Marks. The term "Manuals" also includes</w:t>
        <w:br/>
        <w:t xml:space="preserve">         all changes and supplements that may be issued by us in the future.</w:t>
        <w:br/>
        <w:br/>
        <w:t xml:space="preserve">         "MARKS" - The trademarks, service marks and other commercial symbols</w:t>
        <w:br/>
        <w:t xml:space="preserve">         now and/or in the future owned by, or licensed to, us and which we</w:t>
        <w:br/>
        <w:t xml:space="preserve">         designate, from time to time, to be used to identify the services</w:t>
        <w:br/>
        <w:t xml:space="preserve">         and/or products offered by Rubio's Stores, including (but not limited</w:t>
        <w:br/>
        <w:t xml:space="preserve">         to) the xxxx "Rubio's(R)" and design, "Home of the Fish Taco(R),"</w:t>
        <w:br/>
        <w:t xml:space="preserve">         "Pesky(R)" and design, "Health Mex(R)," "Baja Grill(R)," the Trade</w:t>
        <w:br/>
        <w:t xml:space="preserve">         Dress and certain associated logos.</w:t>
        <w:br/>
        <w:br/>
        <w:t xml:space="preserve">         "PREMISES" - The location at which you will operate a single Rubio's</w:t>
        <w:br/>
        <w:t xml:space="preserve">         Store, as permitted and accepted by us pursuant to this Agreement, and</w:t>
        <w:br/>
        <w:t xml:space="preserve">         as identified in Exhibit 1.</w:t>
        <w:br/>
        <w:br/>
        <w:t xml:space="preserve">         "PRODUCTS" AND "SERVICES" - Products and services designated by us from</w:t>
        <w:br/>
        <w:t xml:space="preserve">         time to time for use, sale, lease, rental or to be otherwise used,</w:t>
        <w:br/>
        <w:t xml:space="preserve">         offered and/or provided at or from your Rubio's Store, and/or in</w:t>
        <w:br/>
        <w:t xml:space="preserve">         association with the Marks, including (among other things) all</w:t>
        <w:br/>
        <w:t xml:space="preserve">         beverages, food products and paper goods served and/or used in or from</w:t>
        <w:br/>
        <w:t xml:space="preserve">         your Rubio's Store.</w:t>
        <w:br/>
        <w:br/>
        <w:t xml:space="preserve">         "RUBIO'S AFFILIATE(S)" - Each and all of the following, whether past,</w:t>
        <w:br/>
        <w:t xml:space="preserve">         present and/or future: each and all company(ies) and/or person(s)</w:t>
        <w:br/>
        <w:t xml:space="preserve">         acting by, through, under, in concert, affiliated and/or associated in</w:t>
        <w:br/>
        <w:t xml:space="preserve">         any way with us; each and all of the partners, shareholders, officers,</w:t>
        <w:br/>
        <w:t xml:space="preserve">         directors, agents, attorneys, accountants, and/or employees of us</w:t>
        <w:br/>
        <w:t xml:space="preserve">         and/or any of the foregoing; as well as each and all of the successors</w:t>
        <w:br/>
        <w:t xml:space="preserve">         and/or assigns of us and/or any of the foregoing.</w:t>
        <w:br/>
        <w:br/>
        <w:t xml:space="preserve">         "RUBIO'S STORE" - The Rubio's Store which you're franchised to operate</w:t>
        <w:br/>
        <w:t xml:space="preserve">         at the Premises pursuant to this Agreement.</w:t>
        <w:br/>
        <w:br/>
        <w:t xml:space="preserve">         "SUPPLIER" - "Supplier" includes (but is not limited to) manufacturers,</w:t>
        <w:br/>
        <w:t xml:space="preserve">         distributors, wholesalers and all others in the distribution chain</w:t>
        <w:br/>
        <w:t xml:space="preserve">         and/or process.</w:t>
        <w:br/>
        <w:br/>
        <w:t xml:space="preserve">         "SYSTEM" - The distinctive format and method of doing business now or</w:t>
        <w:br/>
        <w:t xml:space="preserve">         in the future developed, used and/or modified by us in the exercise of</w:t>
        <w:br/>
        <w:t xml:space="preserve">         our reasonable business judgment for the operation of a retail sales</w:t>
        <w:br/>
        <w:t xml:space="preserve">         outlet specializing in the sale of Mexican-style food, including but</w:t>
        <w:br/>
        <w:t xml:space="preserve">         not limited to: (A) distinguishing characteristics related to the</w:t>
        <w:br/>
        <w:t xml:space="preserve">         image, design, appearance, layout and color scheme of a Rubio's Store;</w:t>
        <w:br/>
        <w:t xml:space="preserve">         (B) design, style, color and other distinguishing characteristics of</w:t>
        <w:br/>
        <w:t xml:space="preserve">         fixtures, menu boards, signs and furnishings; (C) layout, design and</w:t>
        <w:br/>
        <w:t xml:space="preserve">         selection of equipment; (D) specifications for Products and as used in</w:t>
        <w:br/>
        <w:t xml:space="preserve">         preparing Products for sale; (E) methods used for selecting,</w:t>
        <w:br/>
        <w:t xml:space="preserve">         purchasing, marketing, displaying and selling Products; (F) operating,</w:t>
        <w:br/>
        <w:t xml:space="preserve">         marketing, training and other systems, procedures and standards; and</w:t>
        <w:br/>
        <w:t xml:space="preserve">         (G) the standards of quality, service and cleanliness used in the</w:t>
        <w:br/>
        <w:t xml:space="preserve">         operation of a Rubio's Store.</w:t>
        <w:br/>
        <w:br/>
        <w:t xml:space="preserve">         "TRADE DRESS" - The Rubio's Store design and image developed and owned</w:t>
        <w:br/>
        <w:t xml:space="preserve">         by us for Rubio's Stores, as it currently exists and as it may be</w:t>
        <w:br/>
        <w:t xml:space="preserve">         revised and further developed by us from time to time.</w:t>
        <w:br/>
        <w:br/>
        <w:t xml:space="preserve">         "US," "WE," "OUR" OR "FRANCHISOR" - Xxxxx'x Restaurants, Inc., a</w:t>
        <w:br/>
        <w:t xml:space="preserve">          corporation.</w:t>
        <w:br/>
        <w:br/>
        <w:t xml:space="preserve">         "YOU," "YOUR" OR "FRANCHISEE" - The entity(ies) or individual(s)</w:t>
        <w:br/>
        <w:t xml:space="preserve">         signing this Agreement as Franchisee. (If there's more than one entity</w:t>
        <w:br/>
        <w:t xml:space="preserve">         or individual identified as the "Franchisee," each is jointly and</w:t>
        <w:br/>
        <w:t xml:space="preserve">         severally</w:t>
        <w:br/>
        <w:br/>
        <w:br/>
        <w:t xml:space="preserve">                                      -2-</w:t>
        <w:br/>
        <w:br/>
        <w:br/>
        <w:t xml:space="preserve">         obligated under this Agreement.)</w:t>
        <w:br/>
        <w:br/>
        <w:t xml:space="preserve">         1.5.     We only award franchises to individuals and entities that</w:t>
        <w:br/>
        <w:t>share, and have made a commitment to, our mission statement, key objectives and</w:t>
        <w:br/>
        <w:t>shared values. Without that commitment, it wouldn't be appropriate for you and</w:t>
        <w:br/>
        <w:t>us to be involved in a long-term business relationship, such as a Rubio's</w:t>
        <w:br/>
        <w:t>Franchise. Your commitment to the mission statement, key objectives and shared</w:t>
        <w:br/>
        <w:t>values is one of the most important parts of your being a Rubio's franchisee and</w:t>
        <w:br/>
        <w:t>that's why we've placed them at the beginning of this Agreement. You agree that</w:t>
        <w:br/>
        <w:t>you'll continuously comply with, observe and support the following:</w:t>
        <w:br/>
        <w:br/>
        <w:br/>
        <w:t xml:space="preserve">         THE RUBIO'S MISSION STATEMENT</w:t>
        <w:br/>
        <w:br/>
        <w:br/>
        <w:t xml:space="preserve">         THE RUBIO'S MISSION IS TO OPERATE IN A MANNER THAT IS RESPONSIBLE,</w:t>
        <w:br/>
        <w:t xml:space="preserve">         PROFITABLE AND TO THE BENEFIT OF EMPLOYEES, GUESTS AND COMMUNITY. WE</w:t>
        <w:br/>
        <w:t xml:space="preserve">         PROVIDE THE HIGHEST QUALITY PRODUCT, SERVICE, CLEANLINESS AND</w:t>
        <w:br/>
        <w:t xml:space="preserve">         EFFICIENCY AT REASONABLE PRICES.</w:t>
        <w:br/>
        <w:br/>
        <w:br/>
        <w:t xml:space="preserve">         RUBIO'S BAJA GRILL, THE "HOME OF THE FISH TACO," IS A LEADER IN THE</w:t>
        <w:br/>
        <w:t xml:space="preserve">         RESTAURANT INDUSTRY AND IS RENOWNED FOR ITS INNOVATIVE AND DYNAMIC</w:t>
        <w:br/>
        <w:t xml:space="preserve">         APPROACH IN PROVIDING AUTHENTIC MEXICAN FOOD.</w:t>
        <w:br/>
        <w:br/>
        <w:t xml:space="preserve">         RUBIO'S KEY OBJECTIVES</w:t>
        <w:br/>
        <w:br/>
        <w:br/>
        <w:t xml:space="preserve">         1.       ATTRACT, TRAIN, DEVELOP, MOTIVATE AND RETAIN THE HIGHEST</w:t>
        <w:br/>
        <w:t xml:space="preserve">                  QUALITY MANAGEMENT AND FRANCHISEE TEAM POSSIBLE.</w:t>
        <w:br/>
        <w:br/>
        <w:t xml:space="preserve">         2.       BECOME THE RECOGNIZED LEADER IN GUEST SATISFACTION AND VALUE</w:t>
        <w:br/>
        <w:t xml:space="preserve">                  BY SUPERIOR H.Q.S.C. EXECUTION.</w:t>
        <w:br/>
        <w:br/>
        <w:t xml:space="preserve">         3.       EXPAND RUBIO'S MARKET PRESENCE - CREATE AND SUCCESSFULLY</w:t>
        <w:br/>
        <w:t xml:space="preserve">                  IMPLEMENT A STRATEGIC DEVELOPMENT PLAN.</w:t>
        <w:br/>
        <w:br/>
        <w:t xml:space="preserve">         4.       DEVELOP AND ENHANCE THE "RUBIO'S CULTURE" AND OUR SHARED</w:t>
        <w:br/>
        <w:t xml:space="preserve">                  VALUES.</w:t>
        <w:br/>
        <w:br/>
        <w:t xml:space="preserve">         5.       DEVELOP, COMMUNICATE AND EXCEED FINANCIAL OBJECTIVES.</w:t>
        <w:br/>
        <w:br/>
        <w:br/>
        <w:t xml:space="preserve">         RUBIO'S SHARED VALUES</w:t>
        <w:br/>
        <w:br/>
        <w:br/>
        <w:t xml:space="preserve">                  O        FAMILY</w:t>
        <w:br/>
        <w:br/>
        <w:t xml:space="preserve">                  O        GUEST FOCUS</w:t>
        <w:br/>
        <w:br/>
        <w:t xml:space="preserve">                  O        EMPLOYEE COMMITMENT</w:t>
        <w:br/>
        <w:br/>
        <w:t xml:space="preserve">                  O        INTEGRITY/TRUST</w:t>
        <w:br/>
        <w:br/>
        <w:t xml:space="preserve">                  O        TEAMWORK</w:t>
        <w:br/>
        <w:br/>
        <w:t xml:space="preserve">                  O        ACCOUNTABILITY</w:t>
        <w:br/>
        <w:br/>
        <w:t xml:space="preserve">                  O        GROWTH</w:t>
        <w:br/>
        <w:br/>
        <w:br/>
        <w:t xml:space="preserve">                                      -3-</w:t>
        <w:br/>
        <w:br/>
        <w:br/>
        <w:t>2.       AWARD OF FRANCHISE</w:t>
        <w:br/>
        <w:br/>
        <w:t xml:space="preserve">         2.1.     AWARD. We're pleased to award you a Franchise to operate a</w:t>
        <w:br/>
        <w:t>single Rubio's Store at the Premises, and to use the Marks and the System in the</w:t>
        <w:br/>
        <w:t>operation of your Rubio's Store. You may not operate a Rubio's Store at any</w:t>
        <w:br/>
        <w:t>location other than the Premises and you may not relocate your Rubio's Store</w:t>
        <w:br/>
        <w:t>without our prior written consent, which we may withhold in the exercise of our</w:t>
        <w:br/>
        <w:t>reasonable business judgment and which will be conditioned on execution of a</w:t>
        <w:br/>
        <w:t>General Release by you and all guarantors of your obligations to us. If you</w:t>
        <w:br/>
        <w:t>request our consent to a relocation of your Rubio's Store, you must pay us a</w:t>
        <w:br/>
        <w:t>reasonable fee to reimburse us for all expenses incurred in connection with your</w:t>
        <w:br/>
        <w:t>relocation request.</w:t>
        <w:br/>
        <w:br/>
        <w:t xml:space="preserve">         You agree that you will at all times faithfully, honestly and</w:t>
        <w:br/>
        <w:t>diligently perform your obligations under this Agreement, and that you will</w:t>
        <w:br/>
        <w:t>continuously exert your best efforts to promote, enhance and maximize the</w:t>
        <w:br/>
        <w:t>business of your Rubio's Store and the goodwill of the Marks. You understand and</w:t>
        <w:br/>
        <w:t>agree that critical to the System and this Agreement, as well as your possible</w:t>
        <w:br/>
        <w:t>success, is full adherence by you to each element of the System. Accordingly,</w:t>
        <w:br/>
        <w:t>you will continuously comply with the following (and all other) elements of the</w:t>
        <w:br/>
        <w:t>System: (A) you'll use and sell only Products and Services, and only deal with</w:t>
        <w:br/>
        <w:t>Suppliers, approved by us; (B) you'll use only prescribed building and equipment</w:t>
        <w:br/>
        <w:t>layouts and designs; (C) you'll strictly adhere to our then-current standards of</w:t>
        <w:br/>
        <w:t>quality, service and cleanliness; (D) you'll maintain a close and personal</w:t>
        <w:br/>
        <w:t>working relationship with your Rubio's Store; and (E) you agree to be personally</w:t>
        <w:br/>
        <w:t>accountable for the performance of your obligations under this and all other</w:t>
        <w:br/>
        <w:t>agreements pertaining to your Rubio's Store.</w:t>
        <w:br/>
        <w:br/>
        <w:t xml:space="preserve">         You agree that it would be inappropriate for us to enter into this</w:t>
        <w:br/>
        <w:t>Agreement if there might be a possibility of your asserting claims against us</w:t>
        <w:br/>
        <w:t>and/or Rubio's Affiliates based on our prior relationship. Accordingly, you</w:t>
        <w:br/>
        <w:t>agree that you and all guarantors of your obligations to us will,</w:t>
        <w:br/>
        <w:t>contemporaneously with the execution of this Agreement, execute a General</w:t>
        <w:br/>
        <w:t>Release.</w:t>
        <w:br/>
        <w:br/>
        <w:t xml:space="preserve">         2.2.     NO EXCLUSIVITY. The Franchise is a site/address specific (or</w:t>
        <w:br/>
        <w:t>"spot") franchise only, with you having no other rights. Except for those rights</w:t>
        <w:br/>
        <w:t>expressly awarded to you under an Area Development Agreement, you do not have,</w:t>
        <w:br/>
        <w:t>have not paid for, and have no expectation of receiving any benefits of, any</w:t>
        <w:br/>
        <w:t>"exclusive territory" or any "exclusive," "protected" or "reserved" territorial,</w:t>
        <w:br/>
        <w:t>similar or other rights, no such rights are awarded or will be inferred, and</w:t>
        <w:br/>
        <w:t>there will be no limitation of any type on our rights, or of anyone we</w:t>
        <w:br/>
        <w:t>designate, to locate and/or consent to the location of other Rubio's Stores, or</w:t>
        <w:br/>
        <w:t>other distribution facilities and/or channels of distribution of any type,</w:t>
        <w:br/>
        <w:t>whether or not using the System, the Marks and/or Trade Dress at any location,</w:t>
        <w:br/>
        <w:t>regardless of the distance from, impact on, or vicinity of, your Rubio's Store</w:t>
        <w:br/>
        <w:t>or the number of Rubio's Stores, other outlets or otherwise in any area or</w:t>
        <w:br/>
        <w:t>market.</w:t>
        <w:br/>
        <w:br/>
        <w:t xml:space="preserve">         We retain, without limitation of any kind or nature, all rights with</w:t>
        <w:br/>
        <w:t>respect to Rubio's Stores, the System, the Marks and Trade Dress, the sale of</w:t>
        <w:br/>
        <w:t>Products and any other products and services under any name, xxxx, trade dress</w:t>
        <w:br/>
        <w:t>or otherwise, anywhere in the world, including in proximity to your Rubio's</w:t>
        <w:br/>
        <w:t>Store. The rights we retain include: (A) the right to operate and/or license</w:t>
        <w:br/>
        <w:t>others to operate Rubio's Stores at any location other than the Premises during</w:t>
        <w:br/>
        <w:t>the term of this Agreement and at any location, including the Premises, after</w:t>
        <w:br/>
        <w:t>this Agreement terminates or expires; (B) the right to operate and/or license</w:t>
        <w:br/>
        <w:t>others to operate any other business at any location during and after the term</w:t>
        <w:br/>
        <w:t>of this Agreement; and (C) the right to merchandise and distribute goods and</w:t>
        <w:br/>
        <w:t>services identified by the Marks at any location through any other method or</w:t>
        <w:br/>
        <w:t>channel of distribution.</w:t>
        <w:br/>
        <w:br/>
        <w:t xml:space="preserve">         2.3.     FORMS OF AGREEMENT. You acknowledge that, over time, we have</w:t>
        <w:br/>
        <w:t>entered, and will continue to enter, into agreements with other</w:t>
        <w:br/>
        <w:t>franchisees/licensee that may contain provisions, conditions and obligations</w:t>
        <w:br/>
        <w:t>that differ from those contained in this Agreement. The existence of different</w:t>
        <w:br/>
        <w:t>forms of agreement and the fact that we and other franchisees/licensees may have</w:t>
        <w:br/>
        <w:t>different rights and obligations does not affect the duties of the parties to</w:t>
        <w:br/>
        <w:t>this Agreement to comply with the terms of this Agreement.</w:t>
        <w:br/>
        <w:br/>
        <w:br/>
        <w:t xml:space="preserve">                                      -4-</w:t>
        <w:br/>
        <w:br/>
        <w:br/>
        <w:t>3.       TERM</w:t>
        <w:br/>
        <w:br/>
        <w:t xml:space="preserve">         3.1.     INITIAL TERM. The Initial Term of this Agreement and the</w:t>
        <w:br/>
        <w:t>Franchise granted by this Agreement begins on the date of this Agreement and</w:t>
        <w:br/>
        <w:t>terminates at midnight on the day preceding the 10th anniversary of the date</w:t>
        <w:br/>
        <w:t>your Rubio's Store first opened for business, unless this Agreement is</w:t>
        <w:br/>
        <w:t>terminated at an earlier date pursuant to Section 16. Notwithstanding the</w:t>
        <w:br/>
        <w:t>foregoing, if this Agreement is awarded in connection with your acquisition of</w:t>
        <w:br/>
        <w:t>an existing franchised Rubio's Store, the Initial Term will expire on the date</w:t>
        <w:br/>
        <w:t>that the initial term of the prior  would have expired. We</w:t>
        <w:br/>
        <w:t>shall complete and forward to you a notice, in the form of attached Rider A, to</w:t>
        <w:br/>
        <w:t>memorialize the date the your Rubio's Store first opened for business.</w:t>
        <w:br/>
        <w:br/>
        <w:t xml:space="preserve">         If, during the term of this Agreement, you, through no act or failure</w:t>
        <w:br/>
        <w:t>to act on your part (except the failure to extend the lease for the Premises</w:t>
        <w:br/>
        <w:t>through the Initial Term of this Agreement), lose the right to possession of the</w:t>
        <w:br/>
        <w:t>Premises, the Initial Term shall expire as of the date of the loss of the right</w:t>
        <w:br/>
        <w:t>to possession. However, if the right to possession is lost through no act or</w:t>
        <w:br/>
        <w:t>failure to act on your part, you may relocate the Rubio's Store (without paying</w:t>
        <w:br/>
        <w:t>any additional new store opening fee or transfer fee) at your expense and the</w:t>
        <w:br/>
        <w:t>Initial Term shall not expire if: (A) we consent to the new location in writing;</w:t>
        <w:br/>
        <w:t>(B) you construct and equip a Rubio's Store at the new location in accordance</w:t>
        <w:br/>
        <w:t>with the then-current System standards and specifications; (C) a Rubio's Store</w:t>
        <w:br/>
        <w:t>at the new location is open to the public for business within 6 months after the</w:t>
        <w:br/>
        <w:t>loss of possession of the Premises; and (D) you reimburse us for all reasonable</w:t>
        <w:br/>
        <w:t>expenses actually incurred by us in connection with the approval of the new</w:t>
        <w:br/>
        <w:t>location.</w:t>
        <w:br/>
        <w:br/>
        <w:t xml:space="preserve">         3.2.     RENEWAL TERMS. At the expiration of the Initial Term, you</w:t>
        <w:br/>
        <w:t>shall have an option to remain a franchisee for a First Renewal Term of 10 years</w:t>
        <w:br/>
        <w:t>and, at the expiration of the First Renewal Term, a Second Renewal Term of, at</w:t>
        <w:br/>
        <w:t>your option, 5 or 10 years, unless this Agreement or a successor  is terminated prior to its expiration. The conditions for renewal at</w:t>
        <w:br/>
        <w:t>the expiration of the Initial Term are set forth in this Section 3.2. Except as</w:t>
        <w:br/>
        <w:t>provided in Section 3.3., the conditions for renewal at the expiration of the</w:t>
        <w:br/>
        <w:t>First Renewal Term shall be set forth in the  in effect at</w:t>
        <w:br/>
        <w:t>that time.</w:t>
        <w:br/>
        <w:br/>
        <w:t xml:space="preserve">                  A.       If you desire to extend the Franchise for the First</w:t>
        <w:br/>
        <w:t>Renewal Term, you must provide us written notice of your intent to do so at</w:t>
        <w:br/>
        <w:t>least 180 days, but not more than 270 days, before the Initial Term expires. (If</w:t>
        <w:br/>
        <w:t>you fail to timely provide us this notice, you will be deemed to have waived</w:t>
        <w:br/>
        <w:t>your option to extend the Franchise.)</w:t>
        <w:br/>
        <w:br/>
        <w:t xml:space="preserve">                  B.       If you desire to extend the Franchise for the First</w:t>
        <w:br/>
        <w:t>Renewal Term, you must comply with all of the following conditions prior to and</w:t>
        <w:br/>
        <w:t>at the end of the Initial Term:</w:t>
        <w:br/>
        <w:br/>
        <w:t xml:space="preserve">                           (1)      You shall not be in default under this</w:t>
        <w:br/>
        <w:t>Agreement or any other agreements between you and us or any Rubio's Affiliate;</w:t>
        <w:br/>
        <w:t>you shall not be in default beyond the applicable cure period under any real</w:t>
        <w:br/>
        <w:t>estate lease, equipment lease or financing instrument relating to your Rubio's</w:t>
        <w:br/>
        <w:t>Store; you shall not be in default beyond the applicable cure period with any</w:t>
        <w:br/>
        <w:t>vendor or supplier to your Rubio's Store; and, for the 12 months before the date</w:t>
        <w:br/>
        <w:t>of your notice and the 12 months before the expiration of the Initial Term, you</w:t>
        <w:br/>
        <w:t>shall not have been in default beyond the applicable cure period under this</w:t>
        <w:br/>
        <w:t>Agreement or any other agreements between you and us or any Rubio's Affiliate.</w:t>
        <w:br/>
        <w:br/>
        <w:t xml:space="preserve">                           (2)      You shall make the capital expenditures</w:t>
        <w:br/>
        <w:t>required to renovate and modernize your Rubio's Store to conform to the interior</w:t>
        <w:br/>
        <w:t>and exterior designs, decor, color schemes, furnishings and equipment and</w:t>
        <w:br/>
        <w:t>presentation of the Marks consistent with the image of the System for new</w:t>
        <w:br/>
        <w:t>Rubio's Stores at the time you provides us the renewal notice, including such</w:t>
        <w:br/>
        <w:t>structural changes, remodeling, redecoration and modifications to existing</w:t>
        <w:br/>
        <w:t>improvements as may be necessary to do so.</w:t>
        <w:br/>
        <w:br/>
        <w:t xml:space="preserve">                           (3)      You and your employees at your Rubio's Store</w:t>
        <w:br/>
        <w:t>shall be in compliance with our then-current training requirements.</w:t>
        <w:br/>
        <w:br/>
        <w:t xml:space="preserve">                           (4)      You shall have the right to remain in</w:t>
        <w:br/>
        <w:t>possession of the Premises, or another location approved in writing by us, for</w:t>
        <w:br/>
        <w:t>the First Renewal Term and all monetary obligations owed to your landlord, if</w:t>
        <w:br/>
        <w:t>any, must be current.</w:t>
        <w:br/>
        <w:br/>
        <w:br/>
        <w:t xml:space="preserve">                                      -5-</w:t>
        <w:br/>
        <w:br/>
        <w:br/>
        <w:t xml:space="preserve">                           (5)      You and all guarantors of your obligations</w:t>
        <w:br/>
        <w:t>to us shall have executed a General Release.</w:t>
        <w:br/>
        <w:br/>
        <w:t xml:space="preserve">                           (6)      As determined by us, in the exercise of our</w:t>
        <w:br/>
        <w:t>reasonable business judgment, you have operated your Rubio's Store in accordance</w:t>
        <w:br/>
        <w:t>with this Agreement and the System.</w:t>
        <w:br/>
        <w:br/>
        <w:t xml:space="preserve">                  C.       Within 4 months after our receipt of the written</w:t>
        <w:br/>
        <w:t>notice of your desire to extend the Franchise for the First Renewal Term, we</w:t>
        <w:br/>
        <w:t>will advise you whether or not you may extend the Franchise for the First</w:t>
        <w:br/>
        <w:t>Renewal Term. If we are willing to let you extend the Franchise, the notice from</w:t>
        <w:br/>
        <w:t>us will contain preliminary information regarding actions you must take to</w:t>
        <w:br/>
        <w:t>satisfy Sections 3.2.B.(2) and (3). If not, the notice from us will specify the</w:t>
        <w:br/>
        <w:t>reasons for non-renewal. If we do not to permit you to extend the Franchise for</w:t>
        <w:br/>
        <w:t>the First Renewal Term, we shall have the right to unilaterally extend the</w:t>
        <w:br/>
        <w:t>Initial Term of this Agreement as necessary to comply with any applicable laws.</w:t>
        <w:br/>
        <w:br/>
        <w:t xml:space="preserve">                  D.       If the Franchise is extended for the First Renewal</w:t>
        <w:br/>
        <w:t>Term, we shall forward you a new  for the First Renewal Term</w:t>
        <w:br/>
        <w:t>for your signature at least 2 months prior to the expiration of the Initial</w:t>
        <w:br/>
        <w:t>Term. The form of successor franchise agreement shall be the form then in</w:t>
        <w:br/>
        <w:t>general use by us for Rubio's Stores (or, if we are not then granting franchises</w:t>
        <w:br/>
        <w:t>for Rubio's Stores, that form of agreement as specified by us) and likely will</w:t>
        <w:br/>
        <w:t>differ from this Agreement, including, but not limited to, provisions relating</w:t>
        <w:br/>
        <w:t>to the royalty fee and Marketing Fund Contributions.</w:t>
        <w:br/>
        <w:br/>
        <w:t xml:space="preserve">                  E.       You shall execute the successor franchise agreement</w:t>
        <w:br/>
        <w:t>for the First Renewal Term and return the signed agreement to us at least one</w:t>
        <w:br/>
        <w:t>month prior to the expiration of the Initial Term. Your failure to sign the</w:t>
        <w:br/>
        <w:t>successor franchise agreement and return it to us within this time shall be</w:t>
        <w:br/>
        <w:t>deemed an election by you not to extend the Franchise and shall result in</w:t>
        <w:br/>
        <w:t>termination of this Agreement and the Franchise granted by this Agreement at the</w:t>
        <w:br/>
        <w:t>expiration of the Initial Term. Provided you have timely complied with all of</w:t>
        <w:br/>
        <w:t>the conditions set forth in this Section 3.2., we shall execute the successor</w:t>
        <w:br/>
        <w:t>franchise agreement and promptly return a fully-executed copy to you.</w:t>
        <w:br/>
        <w:br/>
        <w:t xml:space="preserve">         3.3.     CONDITIONS TO THE SECOND RENEWAL TERM. In addition to the</w:t>
        <w:br/>
        <w:t>conditions on renewal that will be contained in the franchise agreement in</w:t>
        <w:br/>
        <w:t>effect for the First Renewal Term, the following conditions must be satisfied</w:t>
        <w:br/>
        <w:t>before the Second Renewal Term may begin: (A) you shall pay us a renewal fee in</w:t>
        <w:br/>
        <w:t>an amount equal to the greater of 50% of the New Store Opening Fee paid by you</w:t>
        <w:br/>
        <w:t>in connection with this Agreement or 50% of the new store opening fee we are</w:t>
        <w:br/>
        <w:t>charging to new franchisees at the expiration of the First Renewal Term (if the</w:t>
        <w:br/>
        <w:t>Second Renewal Term will be for 10 years), or the greater of 25% of the New</w:t>
        <w:br/>
        <w:t>Store Opening Fee paid by you in connection with this Agreement or 25% of the</w:t>
        <w:br/>
        <w:t>new store opening fee we are charging to new franchisees at the expiration of</w:t>
        <w:br/>
        <w:t>the First Renewal Term (if the Second Renewal Term will be for 5 years); and (B)</w:t>
        <w:br/>
        <w:t>if, in the exercise of our reasonable business judgment, we determine that the</w:t>
        <w:br/>
        <w:t>Premises no longer satisfies our criteria for a site for a Rubio's Store, we may</w:t>
        <w:br/>
        <w:t>require that you relocate your Rubio's Store to another location that satisfies</w:t>
        <w:br/>
        <w:t>our criteria, to which we have consented in writing, in the general trade area</w:t>
        <w:br/>
        <w:t>where the Premises are located.</w:t>
        <w:br/>
        <w:br/>
        <w:t>4.       DEVELOPMENT AND OPENING OF YOUR RUBIO'S STORE</w:t>
        <w:br/>
        <w:br/>
        <w:t xml:space="preserve">         4.1.     SITE CLEARANCE.</w:t>
        <w:br/>
        <w:br/>
        <w:t xml:space="preserve">                  A.       If the site for your Rubio's Store has not been</w:t>
        <w:br/>
        <w:t>identified and purchased (or leased) by you and consented to by us by the time</w:t>
        <w:br/>
        <w:t>you and we sign this Agreement, you must purchase or lease (and obtain</w:t>
        <w:br/>
        <w:t>possession of) a site suitable for the operation of your Rubio's Store and</w:t>
        <w:br/>
        <w:t>obtain our written consent to the site within 60 days after the date of this</w:t>
        <w:br/>
        <w:t>Agreement. You won't make any commitments with respect to any location, or</w:t>
        <w:br/>
        <w:t>operate a Rubio's Store and/or use any of the Marks from or at any location,</w:t>
        <w:br/>
        <w:t>until and unless we've consented to the location. If you are unable to purchase</w:t>
        <w:br/>
        <w:t>or lease an acceptable site within such period, we may (but have no obligation</w:t>
        <w:br/>
        <w:t>to), at any time thereafter, terminate our obligations and your rights under</w:t>
        <w:br/>
        <w:t>this Agreement, provided we refund to you the lesser of: (A) 50% of the New</w:t>
        <w:br/>
        <w:t>Store Opening Fee paid to us pursuant to this Agreement; or (B) the New Store</w:t>
        <w:br/>
        <w:t>Opening Fee less all expenses (including legal fees, commissions, training</w:t>
        <w:br/>
        <w:t>costs, etc.) incurred in connection with such franchising and termination; and</w:t>
        <w:br/>
        <w:t>you will concurrently execute documents acceptable to us, providing for:</w:t>
        <w:br/>
        <w:br/>
        <w:br/>
        <w:t xml:space="preserve">                                      -6-</w:t>
        <w:br/>
        <w:br/>
        <w:br/>
        <w:t>(1) continuation of your indemnification, confidentiality and noncompetition</w:t>
        <w:br/>
        <w:t>obligations and the dispute resolution provisions of this Agreement, including</w:t>
        <w:br/>
        <w:t>those of Sections 15, 19.5. and 21 and (2) a General Release.</w:t>
        <w:br/>
        <w:br/>
        <w:t xml:space="preserve">                  B.       For each proposed site for your Rubio's Store, you</w:t>
        <w:br/>
        <w:t>shall, if requested by us, submit a complete real estate package (containing</w:t>
        <w:br/>
        <w:t>that information as we may reasonably require) for a proposed site which you</w:t>
        <w:br/>
        <w:t>reasonably believe conforms to site selection criteria we establish from time to</w:t>
        <w:br/>
        <w:t>time for demographic characteristics, traffic patterns, parking, character of</w:t>
        <w:br/>
        <w:t>the neighborhood, competition from other businesses in the area, the proximity</w:t>
        <w:br/>
        <w:t>to other businesses (including other Rubio's Stores), the nature of other</w:t>
        <w:br/>
        <w:t>businesses in proximity to the site and other commercial characteristics</w:t>
        <w:br/>
        <w:t>(including the purchase price, rental obligations and other lease terms for the</w:t>
        <w:br/>
        <w:t>proposed site) and the size, appearance, other physical characteristics, and a</w:t>
        <w:br/>
        <w:t>site plan of the premises.</w:t>
        <w:br/>
        <w:br/>
        <w:t xml:space="preserve">         You acknowledge and agree that, in order to enhance the reputation and</w:t>
        <w:br/>
        <w:t>goodwill of all Rubio's Stores and the goodwill of the Marks, your Rubio's Store</w:t>
        <w:br/>
        <w:t>must be properly developed, operated and maintained. Accordingly, you agree that</w:t>
        <w:br/>
        <w:t>we may refuse to consent to a site for your Rubio's Store unless you demonstrate</w:t>
        <w:br/>
        <w:t>sufficient financial capabilities, in our sole judgment, applying standards</w:t>
        <w:br/>
        <w:t>consistent with criteria we use to establish franchised Rubio's Stores in other</w:t>
        <w:br/>
        <w:t>comparable market areas, to properly develop, operate and maintain the proposed</w:t>
        <w:br/>
        <w:t>Rubio's Store. To this end, you shall furnish us with such financial statements</w:t>
        <w:br/>
        <w:t>and other information regarding you and the development and operation of the</w:t>
        <w:br/>
        <w:t>proposed Rubio's Store, including, without limitation, investment and financing</w:t>
        <w:br/>
        <w:t>plans for the proposed Rubio's Store, as we reasonably may require.</w:t>
        <w:br/>
        <w:br/>
        <w:t xml:space="preserve">                  C.       Within 30 days after our receipt of the information</w:t>
        <w:br/>
        <w:t>described in Section 4.1.B., we shall advise you in writing whether we have</w:t>
        <w:br/>
        <w:t>consented to a particular site. If we do not respond to a completed real estate</w:t>
        <w:br/>
        <w:t>package within 30 days, we shall be deemed to have not consented to that site.</w:t>
        <w:br/>
        <w:t>Our consent may be subject to reasonable conditions as determined by us in the</w:t>
        <w:br/>
        <w:t>exercise of our reasonable business judgment. You may not begin construction of</w:t>
        <w:br/>
        <w:t>a Rubio's Store at a particular site until we have consented to the site in</w:t>
        <w:br/>
        <w:t>writing. Our consent to one or more sites is not a representation or a promise</w:t>
        <w:br/>
        <w:t>by us that a Rubio's Store at such a site will achieve a certain sales volume or</w:t>
        <w:br/>
        <w:t>a certain level of profitability. Similarly, our consent to one or more sites</w:t>
        <w:br/>
        <w:t>and our refusal to consent to other sites is not a representation or a promise</w:t>
        <w:br/>
        <w:t>that a site to which we have consented will have a higher sales volume or be</w:t>
        <w:br/>
        <w:t>more profitable than a site to which we did not consent. We assume no liability</w:t>
        <w:br/>
        <w:t>or responsibility for: (1) evaluation of a site's soil for hazardous substances;</w:t>
        <w:br/>
        <w:t>(2) inspection of any structure on a site for asbestos or other toxic or</w:t>
        <w:br/>
        <w:t>hazardous materials; (3) compliance with the Americans With Disabilities Act</w:t>
        <w:br/>
        <w:t>("ADA"); or (4) compliance with any other applicable law. It is your sole</w:t>
        <w:br/>
        <w:t>responsibility to obtain satisfactory evidence and/or assurances that a site</w:t>
        <w:br/>
        <w:t>(and any structures thereon) is free from environmental contamination and in</w:t>
        <w:br/>
        <w:t>compliance with the requirements of the ADA.</w:t>
        <w:br/>
        <w:br/>
        <w:t xml:space="preserve">         4.2.     LEASE OF PREMISES. If you propose to lease or sublease the</w:t>
        <w:br/>
        <w:t>Premises, you shall provide us with a copy of the fully-executed lease or</w:t>
        <w:br/>
        <w:t>sublease (for a term, including renewal terms, for at least the Initial Term of</w:t>
        <w:br/>
        <w:t>this Agreement) for the Premises within 5 days after the later of execution of</w:t>
        <w:br/>
        <w:t>this Agreement or written consent to the Premises by us. The lease or sublease</w:t>
        <w:br/>
        <w:t>shall not contain any covenants or other obligations that would prevent you from</w:t>
        <w:br/>
        <w:t>performing your obligations under this Agreement. Unless waived by us in</w:t>
        <w:br/>
        <w:t>writing, any lease or sublease for the Premises shall contain provisions that</w:t>
        <w:br/>
        <w:t>satisfy the following requirements during the entire term of the lease,</w:t>
        <w:br/>
        <w:t>including any renewal terms:</w:t>
        <w:br/>
        <w:br/>
        <w:t xml:space="preserve">                  A.       The landlord consents to your use of the proprietary</w:t>
        <w:br/>
        <w:t>signs, distinctive exterior and interior designs and layouts, and the Marks</w:t>
        <w:br/>
        <w:t>prescribed by us, and upon expiration or the earlier termination of the lease,</w:t>
        <w:br/>
        <w:t>consents to permit you, at your expense, to remove all such items and other</w:t>
        <w:br/>
        <w:t>trade fixtures, so long as you make repairs to the building caused by such</w:t>
        <w:br/>
        <w:t>removal.</w:t>
        <w:br/>
        <w:br/>
        <w:t xml:space="preserve">                  B.       The landlord agrees to provide us (at the same time</w:t>
        <w:br/>
        <w:t>sent to you) a copy of all amendments and assignments and notices of default</w:t>
        <w:br/>
        <w:t>pertaining to the lease and the leased premises.</w:t>
        <w:br/>
        <w:br/>
        <w:t xml:space="preserve">                  C.       We shall have the right to enter the leased premises</w:t>
        <w:br/>
        <w:t>to make any modifications or alterations necessary to protect the System and the</w:t>
        <w:br/>
        <w:t>Marks and to cure, within the time periods provided by the lease, any default</w:t>
        <w:br/>
        <w:t>under the lease, all without being guilty of trespass or other tort, and to</w:t>
        <w:br/>
        <w:t>charge you for these costs.</w:t>
        <w:br/>
        <w:br/>
        <w:br/>
        <w:t xml:space="preserve">                                      -7-</w:t>
        <w:br/>
        <w:br/>
        <w:br/>
        <w:t xml:space="preserve">                  D.       The landlord agrees that you shall be solely</w:t>
        <w:br/>
        <w:t>responsible for all obligations, debts and payments under the lease.</w:t>
        <w:br/>
        <w:br/>
        <w:t xml:space="preserve">                  E.       The landlord agrees that, following the termination</w:t>
        <w:br/>
        <w:t>or earlier expiration of this Agreement, you shall have the right to make those</w:t>
        <w:br/>
        <w:t>alterations and modifications to the Premises as may be necessary to clearly</w:t>
        <w:br/>
        <w:t>distinguish to the public the Premises from a Rubio's Store and also make those</w:t>
        <w:br/>
        <w:t>specific additional changes as we reasonably may request for that purpose. The</w:t>
        <w:br/>
        <w:t>landlord also agrees that, if you fail to promptly make these alterations and</w:t>
        <w:br/>
        <w:t>modifications, we shall have the right to do so without being guilty of trespass</w:t>
        <w:br/>
        <w:t>or other tort so long as we make repairs to the building caused by such removal.</w:t>
        <w:br/>
        <w:br/>
        <w:t xml:space="preserve">                  F.       The landlord agrees not to amend or otherwise modify</w:t>
        <w:br/>
        <w:t>the lease in any manner that would affect any of the foregoing requirements</w:t>
        <w:br/>
        <w:t>without our prior written consent, which consent shall not be unreasonably</w:t>
        <w:br/>
        <w:t>withheld.</w:t>
        <w:br/>
        <w:br/>
        <w:t xml:space="preserve">                  G.       The landlord consents to your assignment of the lease</w:t>
        <w:br/>
        <w:t>to us or our designee without payment of any assignment fee or similar charge or</w:t>
        <w:br/>
        <w:t>increase in any rentals payable to the landlord.</w:t>
        <w:br/>
        <w:br/>
        <w:t xml:space="preserve">         If these provisions are not in your lease or sublease, we may, at our</w:t>
        <w:br/>
        <w:t>option, either require that you immediately cause such provisions to be added or</w:t>
        <w:br/>
        <w:t>terminate this Agreement following written notice to you.</w:t>
        <w:br/>
        <w:br/>
        <w:t xml:space="preserve">         4.3.     FRANCHISEE'S RESPONSIBILITY. You assume all cost, liability</w:t>
        <w:br/>
        <w:t>and expense for developing, constructing and equipping your Rubio's Store in</w:t>
        <w:br/>
        <w:t>accordance with the requirements of this Agreement and the System. It also shall</w:t>
        <w:br/>
        <w:t>be your responsibility to have prepared all required construction plans and</w:t>
        <w:br/>
        <w:t>specifications to suit the shape and dimensions of the Premises and you must</w:t>
        <w:br/>
        <w:t>ensure that these plans and specifications comply with applicable ordinances,</w:t>
        <w:br/>
        <w:t>building codes and permit requirements and with lease requirements and</w:t>
        <w:br/>
        <w:t>restrictions. You shall use only registered architects, registered engineers,</w:t>
        <w:br/>
        <w:t>and professional and licensed contractors. We do not warrant or guarantee to you</w:t>
        <w:br/>
        <w:t>in any way that any contractor (even one referred to you by us) is suitable,</w:t>
        <w:br/>
        <w:t>competent, reliable or otherwise able to perform adequately the tasks for which</w:t>
        <w:br/>
        <w:t>they are hired and you're the only person/entity with any responsibility for the</w:t>
        <w:br/>
        <w:t>work of any contractor selected and/or employed by you. We're unable to provide</w:t>
        <w:br/>
        <w:t>any assurance as to costs of construction or otherwise, or as to when you may be</w:t>
        <w:br/>
        <w:t>open for business, since such matters are not within our control.</w:t>
        <w:br/>
        <w:br/>
        <w:t xml:space="preserve">         4.4.     RUBIO'S STORE DESIGN STANDARDS. We'll furnish you with (and</w:t>
        <w:br/>
        <w:t>may update from time to time) standards, specifications and other requirements</w:t>
        <w:br/>
        <w:t>for design, decoration, layout, equipment, furniture, fixtures, signs and other</w:t>
        <w:br/>
        <w:t>items for Rubio's Stores ("Rubio's Store Design Standards"), with which you'll</w:t>
        <w:br/>
        <w:t>promptly comply. You agree that the Rubio's Store Design Standards are an</w:t>
        <w:br/>
        <w:t>integral part of the System and that your Rubio's Store will be developed,</w:t>
        <w:br/>
        <w:t>constructed, designed and operated in full compliance with the latest Rubio's</w:t>
        <w:br/>
        <w:t>Store Design Standards at all times.</w:t>
        <w:br/>
        <w:br/>
        <w:t xml:space="preserve">         4.5.     DEVELOPMENT SCHEDULE FOR YOUR RUBIO'S STORE. Within 180 days</w:t>
        <w:br/>
        <w:t>after the last to occur of the date of this Agreement or the date we consent in</w:t>
        <w:br/>
        <w:t>writing to a site, you must: (A) secure all financing required to fully develop</w:t>
        <w:br/>
        <w:t>your Rubio's Store; (B) submit to us for consent any proposed modifications to</w:t>
        <w:br/>
        <w:t>the Rubio's Store Design Standards to comply with applicable ordinances,</w:t>
        <w:br/>
        <w:t>building codes, permit requirements, lease requirements and restrictions (any</w:t>
        <w:br/>
        <w:t>modifications will be at your expense); (C) obtain all required zoning changes,</w:t>
        <w:br/>
        <w:t>building, utility, sign, health, sanitation and business permits and licenses</w:t>
        <w:br/>
        <w:t>and any other required permits and licenses; (D) construct all required</w:t>
        <w:br/>
        <w:t>improvements in compliance with construction plans and specifications supplied</w:t>
        <w:br/>
        <w:t>or consented to by us; (E) decorate your Rubio's Store in compliance with plans</w:t>
        <w:br/>
        <w:t>and specifications consented to by us; (F) purchase and install all required</w:t>
        <w:br/>
        <w:t>equipment, furniture, fixtures and signs (including the Designated Equipment and</w:t>
        <w:br/>
        <w:t>computer hardware and software); (G) purchase an opening inventory of the</w:t>
        <w:br/>
        <w:t>Products designated by us; (H) obtain all customary contractors' sworn</w:t>
        <w:br/>
        <w:t>statements and partial and final waivers of lien for construction, remodeling,</w:t>
        <w:br/>
        <w:t>decorating and installation services; and (I) open your Rubio's Store for</w:t>
        <w:br/>
        <w:t>business to the general public.</w:t>
        <w:br/>
        <w:br/>
        <w:t xml:space="preserve">         Within such periods you'll also select and employ a licensed contractor</w:t>
        <w:br/>
        <w:t>reasonably consented to by us and</w:t>
        <w:br/>
        <w:br/>
        <w:br/>
        <w:t xml:space="preserve">                                      -8-</w:t>
        <w:br/>
        <w:br/>
        <w:br/>
        <w:t>you'll commence construction and/or development as soon as possible and will</w:t>
        <w:br/>
        <w:t>expeditiously attend to its completion, purchase and pay for all supplies;</w:t>
        <w:br/>
        <w:t>purchase, pay for and attend to the installation of all fixtures and equipment,</w:t>
        <w:br/>
        <w:t>train all employees, obtain all required insurance, permits and licenses and do</w:t>
        <w:br/>
        <w:t>everything necessary for your Rubio's Store to open for business.</w:t>
        <w:br/>
        <w:br/>
        <w:t xml:space="preserve">         4.6.     EQUIPMENT, FURNITURE, FIXTURES AND SIGNS. You'll use in the</w:t>
        <w:br/>
        <w:t>development and operation of your Rubio's Store only those (and use each of</w:t>
        <w:br/>
        <w:t>those) brands, types and/or models of equipment, furniture, fixtures and signs</w:t>
        <w:br/>
        <w:t>as are consented to by us. You'll purchase or otherwise obtain approved brands,</w:t>
        <w:br/>
        <w:t>types and/or models of equipment, fixtures and signs only from suppliers</w:t>
        <w:br/>
        <w:t>designated by us, which may include and/or be limited to ourselves and/or our</w:t>
        <w:br/>
        <w:t>affiliates.</w:t>
        <w:br/>
        <w:br/>
        <w:t xml:space="preserve">         4.7.     RUBIO'S STORE OPENING. You won't open your Rubio's Store for</w:t>
        <w:br/>
        <w:t>business until: (A) we notify you that all of your pre-opening obligations have</w:t>
        <w:br/>
        <w:t>been fulfilled; (B) pre-opening training of all of your personnel has been</w:t>
        <w:br/>
        <w:t>completed; (C) all amounts then due us have been paid; and (D) we've been</w:t>
        <w:br/>
        <w:t>furnished with copies of all insurance policies (or such other evidence of</w:t>
        <w:br/>
        <w:t>insurance coverage and payment of premiums as we request), leases/subleases and</w:t>
        <w:br/>
        <w:t>other documents as required by this Agreement. You'll comply with these</w:t>
        <w:br/>
        <w:t>conditions and be prepared to open your Rubio's Store for business within the</w:t>
        <w:br/>
        <w:t>periods of time specified by this Agreement and, in any case, you'll open your</w:t>
        <w:br/>
        <w:t>Rubio's Store for business and commence business pursuant to this Agreement</w:t>
        <w:br/>
        <w:t>within 5 days after we give notice to you stating that your Rubio's Store is</w:t>
        <w:br/>
        <w:t>ready for opening.</w:t>
        <w:br/>
        <w:br/>
        <w:t xml:space="preserve">         4.8.     GRAND OPENING PROGRAM. You'll conduct a grand opening</w:t>
        <w:br/>
        <w:t>advertising and promotional program, meeting our specifications, for your</w:t>
        <w:br/>
        <w:t>Rubio's Store and will, within 28 days after its opening, spend no less than</w:t>
        <w:br/>
        <w:t>$3,500 on such advertising and promotion during that time. Such advertising and</w:t>
        <w:br/>
        <w:t>promotional program will only utilize marketing, advertising and public</w:t>
        <w:br/>
        <w:t>relations programs, formats, media and materials consented to by us. We'll</w:t>
        <w:br/>
        <w:t>furnish advice and guidance to you with respect to your grand opening</w:t>
        <w:br/>
        <w:t>advertising and promotional program. The monies you spend for grand opening</w:t>
        <w:br/>
        <w:t>advertising are in addition to the monies you are required to spend for local</w:t>
        <w:br/>
        <w:t>store marketing pursuant to Section 6.2.</w:t>
        <w:br/>
        <w:br/>
        <w:t>5.       FEES</w:t>
        <w:br/>
        <w:br/>
        <w:t xml:space="preserve">         5.1.     NEW STORE OPENING FEE. You'll pay us, on signing this</w:t>
        <w:br/>
        <w:t>Agreement, a New Store Opening Fee of $25,000. The New Store Opening Fee is</w:t>
        <w:br/>
        <w:t>fully earned by us on signing of this Agreement and is entirely nonrefundable</w:t>
        <w:br/>
        <w:t>(as are all amounts paid to us and/or any Rubio's Affiliate) except for possible</w:t>
        <w:br/>
        <w:t>partial or other refund as expressly provided in other provisions of this</w:t>
        <w:br/>
        <w:t>Agreement.</w:t>
        <w:br/>
        <w:br/>
        <w:t xml:space="preserve">         5.2.     ROYALTY FEE. In addition to all other amounts to be paid by</w:t>
        <w:br/>
        <w:t>you to us, on a twice monthly basis, you'll pay us a nonrefundable and</w:t>
        <w:br/>
        <w:t>continuing royalty fee in an amount equal to 4% of the "Gross Volume" (as</w:t>
        <w:br/>
        <w:t>defined in Section 5.3.) of your Rubio's Store, for the right to use the System</w:t>
        <w:br/>
        <w:t>and the Marks at your Rubio's Store. We may, at any time after the 3rd</w:t>
        <w:br/>
        <w:t>anniversary of the date of this Agreement, increase the royalty fee to as much</w:t>
        <w:br/>
        <w:t>as 5% of Gross Volume for the remainder of the Initial Term if the form of</w:t>
        <w:br/>
        <w:t>franchise agreement then generally being offered to new Rubio's franchisees at</w:t>
        <w:br/>
        <w:t>the time of the proposed increase provides for a royalty fee greater than 4% of</w:t>
        <w:br/>
        <w:t>Gross Volume.</w:t>
        <w:br/>
        <w:br/>
        <w:t xml:space="preserve">         You must participate in our then-current electronic funds transfer</w:t>
        <w:br/>
        <w:t>program authorizing us to utilize a pre-authorized bank draft system on a twice</w:t>
        <w:br/>
        <w:t>monthly basis (or otherwise as we specify from time to time in the exercise of</w:t>
        <w:br/>
        <w:t>our reasonable business judgment). All royalty fees, Marketing Fund</w:t>
        <w:br/>
        <w:t>Contributions and other amounts due us for each period must be received by us or</w:t>
        <w:br/>
        <w:t>credited to our account by pre-authorized bank debit before 5:00 p.m. on the day</w:t>
        <w:br/>
        <w:t>after the end of each period (I.E., on the 16th for the period from the 1st</w:t>
        <w:br/>
        <w:t>through the 15th and on the 1st day of the following month for the period from</w:t>
        <w:br/>
        <w:t>the 16th through the end of the month), or at a later point in time specified by</w:t>
        <w:br/>
        <w:t>us from time to time. If you fail to timely make any payments or provide us with</w:t>
        <w:br/>
        <w:t>any reports, or fail to fully cooperate with any audit, we may thereafter</w:t>
        <w:br/>
        <w:t>specify periodic amounts for regular transfer to our (or a Rubio's Affiliate)</w:t>
        <w:br/>
        <w:t>account, based on past reports of sales by you and/or reasonable expectations of</w:t>
        <w:br/>
        <w:t>royalty fees, Marketing</w:t>
        <w:br/>
        <w:br/>
        <w:br/>
        <w:t xml:space="preserve">                                      -9-</w:t>
        <w:br/>
        <w:br/>
        <w:br/>
        <w:t>Fund Contributions and other amounts to become due from you and, in any event,</w:t>
        <w:br/>
        <w:t>covering royalty fees and Marketing Fund Contributions. You will, of course,</w:t>
        <w:br/>
        <w:t>fully participate in our then-current electronic reporting system covering sales</w:t>
        <w:br/>
        <w:t>and other items.</w:t>
        <w:br/>
        <w:br/>
        <w:t xml:space="preserve">         5.3.     DEFINITION OF "GROSS VOLUME." Gross Volume includes all</w:t>
        <w:br/>
        <w:t>revenues (except sales tax collected and paid when due to the appropriate taxing</w:t>
        <w:br/>
        <w:t>authority and actual customer refunds, adjustments and credits) which are, or</w:t>
        <w:br/>
        <w:t>could be, received by you: (A) by or with respect to your Rubio's Store; (B)</w:t>
        <w:br/>
        <w:t>which relate to the type of products, services or any other items which are or</w:t>
        <w:br/>
        <w:t>could be provided, sold, rented or otherwise distributed at, through or in</w:t>
        <w:br/>
        <w:t>association with a Rubio's Store; and/or (C) with respect to any products and</w:t>
        <w:br/>
        <w:t>services which are, or could be, provided, sold, or otherwise distributed in</w:t>
        <w:br/>
        <w:t>association with any use of the Marks or the System. You'll not divert any</w:t>
        <w:br/>
        <w:t>business or take any other actions (or fail to take any actions) which would</w:t>
        <w:br/>
        <w:t>have the effect of reducing the Gross Volume with respect to which royalty fees</w:t>
        <w:br/>
        <w:t>are payable and you will use your best efforts to maximize Gross Volume. All</w:t>
        <w:br/>
        <w:t>sales and/or xxxxxxxx, whether collected or not, will be included in Gross</w:t>
        <w:br/>
        <w:t>Volume, with no deduction for credit card or other charges.</w:t>
        <w:br/>
        <w:br/>
        <w:t xml:space="preserve">         5.4.     INTEREST. All amounts you may owe us and/or any Rubio's</w:t>
        <w:br/>
        <w:t>Affiliate will bear interest at the highest applicable legal rate for open</w:t>
        <w:br/>
        <w:t>account business credit, but not to exceed 1.5% per month. This doesn't</w:t>
        <w:br/>
        <w:t>constitute our agreement to accept payments after they're due or any commitment</w:t>
        <w:br/>
        <w:t>to extend credit to, or otherwise finance your operation of, your Rubio's Store.</w:t>
        <w:br/>
        <w:t>If you fail to pay any amounts (including any electronic draft returns, returns</w:t>
        <w:br/>
        <w:t>for insufficient funds or otherwise), or fail to deliver any report when due,</w:t>
        <w:br/>
        <w:t>that failure can constitute grounds for termination of this Agreement, in spite</w:t>
        <w:br/>
        <w:t>of the provisions of this Section. Notwithstanding any provision in this</w:t>
        <w:br/>
        <w:t>Agreement to the contrary, in no event will any amounts be charged as late fees</w:t>
        <w:br/>
        <w:t>or otherwise which exceed or violate any applicable legal restrictions.</w:t>
        <w:br/>
        <w:br/>
        <w:t xml:space="preserve">         5.5.     APPLICATION OF PAYMENTS. Notwithstanding any designation by</w:t>
        <w:br/>
        <w:t>you, we can apply any payments received from you, whether designated as payable</w:t>
        <w:br/>
        <w:t>to us, the Marketing Fund or otherwise, to any past due or other indebtedness of</w:t>
        <w:br/>
        <w:t>yours for royalty fees, Marketing Fund Contributions, purchases, interest or</w:t>
        <w:br/>
        <w:t>otherwise as we choose in the exercise of our reasonable business judgment. We</w:t>
        <w:br/>
        <w:t>can set off, from any amounts that may be owed to you, any amount that you owe</w:t>
        <w:br/>
        <w:t>to us. We can retain any amounts we have received for your account (whether</w:t>
        <w:br/>
        <w:t>rebates or other funds and whether paid by or due from suppliers or otherwise),</w:t>
        <w:br/>
        <w:t>as a credit and payment against any amounts that you owe or will owe to us or</w:t>
        <w:br/>
        <w:t>with respect to any Marketing Fund Contribution, without notice and at any time.</w:t>
        <w:br/>
        <w:t>We have the right to accept payment from any other person or entity as payment</w:t>
        <w:br/>
        <w:t>by you. Our acceptance of that payment will not result in that other person or</w:t>
        <w:br/>
        <w:t>entity being substituted for the named Franchisee.</w:t>
        <w:br/>
        <w:br/>
        <w:t>6.       MARKETING</w:t>
        <w:br/>
        <w:br/>
        <w:t xml:space="preserve">         6.1.     MARKETING FUND.</w:t>
        <w:br/>
        <w:br/>
        <w:t xml:space="preserve">         YOUR CONTRIBUTIONS. We've instituted an advertising, publicity and</w:t>
        <w:br/>
        <w:t>marketing fund ("Marketing Fund") for such advertising, advertising-related,</w:t>
        <w:br/>
        <w:t>marketing and/or public relations programs, services and/or materials as we, in</w:t>
        <w:br/>
        <w:t>the exercise of our reasonable business judgment, may deem necessary or</w:t>
        <w:br/>
        <w:t>appropriate to promote Rubio's Stores. You'll contribute to the Marketing Fund</w:t>
        <w:br/>
        <w:t>3% of Gross Volume; provided that we can, at any time, whether on a temporary,</w:t>
        <w:br/>
        <w:t>permanent, regional, national or any other basis, require you to pay a Marketing</w:t>
        <w:br/>
        <w:t>Fund Contribution of up to and including 5% of Gross Volume, but we will not</w:t>
        <w:br/>
        <w:t>increase your required contribution by more than one percentage point in any</w:t>
        <w:br/>
        <w:t>12-month period (E.G. an increase from a 3% level to a 4% level of Gross Volume</w:t>
        <w:br/>
        <w:t>in any 12-month period would be allowed) and we will provide you with at least</w:t>
        <w:br/>
        <w:t>90 days' prior notice of any such increase. Your Marketing Fund Contributions</w:t>
        <w:br/>
        <w:t>will be calculated and payable at the same time and in the same manner as</w:t>
        <w:br/>
        <w:t>royalty fees.</w:t>
        <w:br/>
        <w:br/>
        <w:t xml:space="preserve">         For management purposes, the Marketing Fund is divided into two</w:t>
        <w:br/>
        <w:t>subfunds: the "Production Fund" and the "Media Fund."</w:t>
        <w:br/>
        <w:br/>
        <w:br/>
        <w:t xml:space="preserve">                                      -10-</w:t>
        <w:br/>
        <w:br/>
        <w:br/>
        <w:t xml:space="preserve">         PRODUCTION FUND. With respect to your Marketing Fund Contributions, no</w:t>
        <w:br/>
        <w:t>more than 1.5% of your Gross Volume will be paid into the Production Fund. (On a</w:t>
        <w:br/>
        <w:t>temporary, regional or any other basis, we can specify that less, but not more,</w:t>
        <w:br/>
        <w:t>than that amount will be paid into, and disbursed under, the Production Fund for</w:t>
        <w:br/>
        <w:t>any period.)</w:t>
        <w:br/>
        <w:br/>
        <w:t xml:space="preserve">         The Production Fund may be used to pay the costs of preparing,</w:t>
        <w:br/>
        <w:t>producing, distributing and using marketing, advertising and other materials,</w:t>
        <w:br/>
        <w:t>items and/or programs, including production of commercials, advertisements and</w:t>
        <w:br/>
        <w:t>other promotional and advertising materials, programs and/or items; development</w:t>
        <w:br/>
        <w:t>of creative concepts and related content; administering national, regional</w:t>
        <w:br/>
        <w:t>and/or local marketing programs, including, without limitation, employing</w:t>
        <w:br/>
        <w:t>advertising, public relations and other agencies and firms (such as consultants,</w:t>
        <w:br/>
        <w:t>lawyers and accountants, among others); supporting public relations, market</w:t>
        <w:br/>
        <w:t>and/or product research and related activities (including tests and surveys);</w:t>
        <w:br/>
        <w:t>providing advertising and marketing materials for use by Rubio's Stores; new</w:t>
        <w:br/>
        <w:t>product development, menu boards and other signage; and/or other purposes deemed</w:t>
        <w:br/>
        <w:t>beneficial for the general recognition of the Marks and/or the benefit of</w:t>
        <w:br/>
        <w:t>Rubio's operators generally, as well as any expenses associated with any</w:t>
        <w:br/>
        <w:t>Franchisee Advisory Council(s), if those Councils, and such expenses, are</w:t>
        <w:br/>
        <w:t>approved by us in the exercise of our reasonable business judgment. The</w:t>
        <w:br/>
        <w:t>Production Fund will, as available, furnish you with marketing, advertising and</w:t>
        <w:br/>
        <w:t>promotional formats and sample materials and may charge the direct cost of</w:t>
        <w:br/>
        <w:t>producing items supplied to you, plus shipping, handling and other related</w:t>
        <w:br/>
        <w:t>costs. In the exercise of our reasonable business judgment, we can reallocate</w:t>
        <w:br/>
        <w:t>amounts paid into the Production Fund to the Media Fund and spend those amounts</w:t>
        <w:br/>
        <w:t>for purposes authorized under the Media Fund.</w:t>
        <w:br/>
        <w:br/>
        <w:t xml:space="preserve">         MEDIA FUND. With respect to your Marketing Fund Contributions, any</w:t>
        <w:br/>
        <w:t>amounts not contributed to the Production Fund will be allocated to the Media</w:t>
        <w:br/>
        <w:t>Fund and spent on either: (A) national advertising media, "image advertising"</w:t>
        <w:br/>
        <w:t>(which may include advertising, public relations and/or otherwise) and/or other</w:t>
        <w:br/>
        <w:t>advertising media that the advertising industry generally regards as "national</w:t>
        <w:br/>
        <w:t>media" and/or its functional equivalent; and/or (B) local and/or regional</w:t>
        <w:br/>
        <w:t>advertising media, including media placement and/or other advertising-related</w:t>
        <w:br/>
        <w:t>programs/materials (and/or public relations programs/materials) reaching the</w:t>
        <w:br/>
        <w:t>Designated Market Area ("DMA") in which your Rubio's Store is located ("local</w:t>
        <w:br/>
        <w:t>media expenditures.") Such local media expenditures may be made directly by us,</w:t>
        <w:br/>
        <w:t>through a local cooperative or other association which we have approved, and/or</w:t>
        <w:br/>
        <w:t>directly by return to, and expenditure by, you, in each case under such</w:t>
        <w:br/>
        <w:t>procedures and conditions as we designate from time to time. In each case, all</w:t>
        <w:br/>
        <w:t>advertising and/or other marketing efforts are subject to our prior written</w:t>
        <w:br/>
        <w:t>approval, in the exercise of our reasonable business judgment.</w:t>
        <w:br/>
        <w:br/>
        <w:t xml:space="preserve">         GENERAL ADMINISTRATIVE PROVISIONS. Subject to the above express</w:t>
        <w:br/>
        <w:t>limitations, we'll have sole discretion over all matters relating to the</w:t>
        <w:br/>
        <w:t>Marketing Fund in any way, including (but not limited to) its management, all</w:t>
        <w:br/>
        <w:t>financial matters, expenditures, receipts and/or investments by the Marketing</w:t>
        <w:br/>
        <w:t>Fund, timing of expenditures, media placement and allocation thereof or</w:t>
        <w:br/>
        <w:t>otherwise.</w:t>
        <w:br/>
        <w:br/>
        <w:t xml:space="preserve">         You'll participate in all marketing programs instituted by the</w:t>
        <w:br/>
        <w:t>Marketing Fund or us but will retain full freedom to set your own prices, except</w:t>
        <w:br/>
        <w:t>that we may, to the greatest degree permitted by applicable law, specify maximum</w:t>
        <w:br/>
        <w:t>prices above which you will not sell or otherwise provide any goods or services</w:t>
        <w:br/>
        <w:t>and you will comply with all such maximum prices. We may, in the exercise of our</w:t>
        <w:br/>
        <w:t>reasonable business judgment, use the Marketing Fund to pay the costs of</w:t>
        <w:br/>
        <w:t>advertising, advertising-related, marketing and/or public relations programs,</w:t>
        <w:br/>
        <w:t>services and/or materials with respect to locations, programs or concepts where</w:t>
        <w:br/>
        <w:t>products and/or services offered under the Marks are to be offered in</w:t>
        <w:br/>
        <w:t>conjunction with products and/or services offered under other marks, including</w:t>
        <w:br/>
        <w:t>(but not limited to) any co-branding, dual franchising or other programs, and</w:t>
        <w:br/>
        <w:t>any other franchised or non-franchised alternative channel of distribution,</w:t>
        <w:br/>
        <w:t>whether controlled by us or not.</w:t>
        <w:br/>
        <w:br/>
        <w:t xml:space="preserve">         The Marketing Fund will be accounted for separately from our other</w:t>
        <w:br/>
        <w:t>funds (but may be commingled with our other funds) and will not be used to</w:t>
        <w:br/>
        <w:t>defray any of our general operating expenses, except for such salaries,</w:t>
        <w:br/>
        <w:t>administrative costs, overhead and other expenses as we may reasonably incur in</w:t>
        <w:br/>
        <w:t>activities related to the Marketing Fund and/or its programs (including, without</w:t>
        <w:br/>
        <w:t>limitation, conducting market research, preparing advertising and marketing</w:t>
        <w:br/>
        <w:t>materials, insurance, legal costs and collecting and accounting for the</w:t>
        <w:br/>
        <w:t>Marketing Fund, which will be paid out of the Production Fund). In any event, we</w:t>
        <w:br/>
        <w:t>may charge the Marketing Fund for attorneys' fees and other costs related in any</w:t>
        <w:br/>
        <w:t>way to our defense of any claims against us and/or any Rubio's Affiliate</w:t>
        <w:br/>
        <w:t>regarding the Marketing Fund</w:t>
        <w:br/>
        <w:br/>
        <w:br/>
        <w:t xml:space="preserve">                                      -11-</w:t>
        <w:br/>
        <w:br/>
        <w:br/>
        <w:t>and/or with respect to collecting amounts due and/or expenditures by or from the</w:t>
        <w:br/>
        <w:t>Marketing Fund. We may, in the exercise of our reasonable business judgment,</w:t>
        <w:br/>
        <w:t>spend in any fiscal year an amount greater or less than the aggregate</w:t>
        <w:br/>
        <w:t>contributions to the Marketing Fund (and/or any sub-fund) in that year and the</w:t>
        <w:br/>
        <w:t>Marketing Fund (and/or any sub-fund) may borrow from us or other lenders to</w:t>
        <w:br/>
        <w:t>cover deficits or to invest any surplus for future use.</w:t>
        <w:br/>
        <w:br/>
        <w:t xml:space="preserve">         You authorize us to collect for remittance to the Marketing Fund (and</w:t>
        <w:br/>
        <w:t>allocation/disbursement as we deem appropriate in the exercise of our reasonable</w:t>
        <w:br/>
        <w:t>business judgment) any advertising or promotional monies or credits offered by</w:t>
        <w:br/>
        <w:t>any supplier based upon purchases by you or otherwise. A statement of monies</w:t>
        <w:br/>
        <w:t>collected and costs incurred by the Marketing Fund will be prepared annually by</w:t>
        <w:br/>
        <w:t>us and be furnished to you upon written request. We'll have the right to cause</w:t>
        <w:br/>
        <w:t>the Marketing Fund (and/or any sub-funds) to be incorporated or operated through</w:t>
        <w:br/>
        <w:t>an entity separate from us as we deem appropriate, and such successor entity</w:t>
        <w:br/>
        <w:t>will have all rights and duties of ours relating to the Marketing Fund. The</w:t>
        <w:br/>
        <w:t>Marketing Fund may be combined with any marketing fund otherwise established for</w:t>
        <w:br/>
        <w:t>Rubio's Stores and the funds merged for use in accordance with this Agreement.</w:t>
        <w:br/>
        <w:t>(A brief statement regarding the availability of information on the purchase of</w:t>
        <w:br/>
        <w:t>Rubio's franchises may be included in advertising and other items produced</w:t>
        <w:br/>
        <w:t>and/or distributed using the Marketing Fund.)</w:t>
        <w:br/>
        <w:br/>
        <w:t xml:space="preserve">         We can, in the exercise of our reasonable business judgment, arrange</w:t>
        <w:br/>
        <w:t>for services, goods and otherwise to be provided to the Marketing Fund by</w:t>
        <w:br/>
        <w:t>ourselves, any Rubio's Affiliate and our and/or their employees or agents,</w:t>
        <w:br/>
        <w:t>including persons/entities who may be owned, operated, controlled by, and/or</w:t>
        <w:br/>
        <w:t>affiliated with, us (such as an "in-house advertising agency") or which may be</w:t>
        <w:br/>
        <w:t>independent. We may use the Marketing Fund to compensate and reimburse any such</w:t>
        <w:br/>
        <w:t>persons/entities (including ourselves) as we deem appropriate in the exercise of</w:t>
        <w:br/>
        <w:t>our reasonable business judgment (including payment of commissions) and to</w:t>
        <w:br/>
        <w:t>compensate ourselves and/or others for administrative and other services,</w:t>
        <w:br/>
        <w:t>materials, etc. rendered to the Marketing Fund, provided that any compensation</w:t>
        <w:br/>
        <w:t>to us or any persons/entities owned, controlled and/or operated by us will not</w:t>
        <w:br/>
        <w:t>be unreasonable in amount.</w:t>
        <w:br/>
        <w:br/>
        <w:t xml:space="preserve">         We'll cause all Rubio's Stores owned by us to contribute to the</w:t>
        <w:br/>
        <w:t>Marketing Fund on the same basis as comparable franchisees. You understand that,</w:t>
        <w:br/>
        <w:t>due to differing forms of franchise agreements or otherwise, some Rubio's</w:t>
        <w:br/>
        <w:t>franchisees/licensees may have different Marketing Fund and/or other obligations</w:t>
        <w:br/>
        <w:t>than in this Agreement. The Marketing Fund Contribution any franchisee/licensee</w:t>
        <w:br/>
        <w:t>is required to pay may be decreased by us on a market-by-market, general,</w:t>
        <w:br/>
        <w:t>temporary, permanent or other basis as we believe necessary or desirable.</w:t>
        <w:br/>
        <w:br/>
        <w:t xml:space="preserve">         We may (but are not required to) remit a portion of Marketing Fund</w:t>
        <w:br/>
        <w:t>contributions back to a franchisee (or cooperative) on such terms and conditions</w:t>
        <w:br/>
        <w:t>as we determine in the exercise of our reasonable business judgment, including</w:t>
        <w:br/>
        <w:t>(but not limited to) reimbursement of local advertising expenditures made by a</w:t>
        <w:br/>
        <w:t>franchisee and we may waive and/or compromise claims for contributions to,</w:t>
        <w:br/>
        <w:t>and/or claims against or with respect to, the Marketing Fund in the exercise of</w:t>
        <w:br/>
        <w:t>our reasonable business judgment, using the Marketing Fund to pay any such</w:t>
        <w:br/>
        <w:t>claims and related legal and other costs. We'll have sole discretion as to</w:t>
        <w:br/>
        <w:t>whether or not we take legal or other action against any franchisee who is in</w:t>
        <w:br/>
        <w:t>default of his or her obligations with respect to the Marketing Fund (including</w:t>
        <w:br/>
        <w:t>obligations to make contributions) or otherwise and whether a franchisee may be</w:t>
        <w:br/>
        <w:t>allowed to make direct advertising expenditures in place of contributions to the</w:t>
        <w:br/>
        <w:t>Marketing Fund.</w:t>
        <w:br/>
        <w:br/>
        <w:t xml:space="preserve">         Except as expressly provided above with respect to the use of the Media</w:t>
        <w:br/>
        <w:t>Fund for local and/or regional advertising, we will have no obligation to ensure</w:t>
        <w:br/>
        <w:t>that expenditures by the Marketing Fund in or affecting any geographic area are</w:t>
        <w:br/>
        <w:t>or will be proportionate or equivalent to the contributions to the Marketing</w:t>
        <w:br/>
        <w:t>Fund by Rubio's Stores operating in that geographic area or that any Rubio's</w:t>
        <w:br/>
        <w:t>Store will benefit directly or in proportion to its contribution to the</w:t>
        <w:br/>
        <w:t>Marketing Fund or from the development of advertising and marketing materials</w:t>
        <w:br/>
        <w:t>and/or programs, the placement of advertising or otherwise. We have no</w:t>
        <w:br/>
        <w:t>obligation to cause other Rubio's Stores, licensees or outlets (some of which</w:t>
        <w:br/>
        <w:t>may be under different arrangements) to contribute to the Marketing Fund, any</w:t>
        <w:br/>
        <w:t>cooperative or engage in local marketing. You agree that we will not have any</w:t>
        <w:br/>
        <w:t>direct or indirect liability or obligation to you, the Marketing Fund or</w:t>
        <w:br/>
        <w:t>otherwise with respect to the management, maintenance, direction, administration</w:t>
        <w:br/>
        <w:t>or otherwise of the Marketing Fund. You agree that neither we nor any Rubio's</w:t>
        <w:br/>
        <w:t>Affiliate will be liable for any act or omission, whether with respect to the</w:t>
        <w:br/>
        <w:t>Marketing Fund or otherwise which is consistent with this Agreement or other</w:t>
        <w:br/>
        <w:t>information provided to you, or which is done in subjective good faith.</w:t>
        <w:br/>
        <w:br/>
        <w:br/>
        <w:t xml:space="preserve">                                      -12-</w:t>
        <w:br/>
        <w:br/>
        <w:br/>
        <w:t xml:space="preserve">         You and we, each having a mutual interest in, and agreeing on the</w:t>
        <w:br/>
        <w:t>critical practical business importance of, your and our relationship being</w:t>
        <w:br/>
        <w:t>governed solely by written instruments signed by the parties to be bound (and</w:t>
        <w:br/>
        <w:t>not having either of us subject to the uncertainty and ambiguity inherent in the</w:t>
        <w:br/>
        <w:t>application of legal or other concepts not expressly agreed to in writing by you</w:t>
        <w:br/>
        <w:t>and us), agree that your and our rights and obligations with respect to the</w:t>
        <w:br/>
        <w:t>Marketing Fund and all related matters are governed solely by the express terms</w:t>
        <w:br/>
        <w:t>of this Agreement and that this Agreement (and all rights and obligations with</w:t>
        <w:br/>
        <w:t>respect to the Marketing Fund) is not in the nature of a "trust," "fiduciary</w:t>
        <w:br/>
        <w:t>relationship" or similar special arrangement (neither you nor we intending to</w:t>
        <w:br/>
        <w:t>create such relationships and expressly disavowing any such or similar</w:t>
        <w:br/>
        <w:t>relationships) and is only an ordinary commercial relationship between</w:t>
        <w:br/>
        <w:t>independent businesspersons for their independent economic benefit. We may</w:t>
        <w:br/>
        <w:t>maintain Marketing Fund assets in one or more accounts designated as "trust</w:t>
        <w:br/>
        <w:t>accounts" (or similarly designated), for purposes of protecting such assets from</w:t>
        <w:br/>
        <w:t>claims of third-party creditors or otherwise, but such designation and/or</w:t>
        <w:br/>
        <w:t>treatment will not operate to create any "trust," "fiduciary relationship" or</w:t>
        <w:br/>
        <w:t>similar special arrangement as to the Marketing Fund, its assets or otherwise.</w:t>
        <w:br/>
        <w:t>While we're not required to do so, if we submit any matters with regard to the</w:t>
        <w:br/>
        <w:t>Marketing Fund or otherwise for approval to any Franchisee Advisory Council and</w:t>
        <w:br/>
        <w:t>approval is granted by a majority of that council, the approval will be binding</w:t>
        <w:br/>
        <w:t>on you.</w:t>
        <w:br/>
        <w:br/>
        <w:t xml:space="preserve">         6.2.     LOCAL STORE MARKETING. Prior to their use by you, samples of</w:t>
        <w:br/>
        <w:t>all advertising and promotional materials and programs (including any use of the</w:t>
        <w:br/>
        <w:t>Internet, World Wide Web or other electronic media) not prepared or previously</w:t>
        <w:br/>
        <w:t>approved by us must be submitted to us, in the form and manner prescribed by us</w:t>
        <w:br/>
        <w:t>from time to time, for our review and consent, which we may withhold or</w:t>
        <w:br/>
        <w:t>condition as we see fit in the exercise of our reasonable business judgment. If</w:t>
        <w:br/>
        <w:t>written disapproval is not received by you within 15 days from the date of</w:t>
        <w:br/>
        <w:t>receipt by us of such materials, we will be deemed to have given the required</w:t>
        <w:br/>
        <w:t>consent, but we can later retract any consent (whether express or as a result of</w:t>
        <w:br/>
        <w:t>such failure to respond) by notice to you. Our review of and consent to your</w:t>
        <w:br/>
        <w:t>local store marketing materials is not a representation or a promise that those</w:t>
        <w:br/>
        <w:t>materials (utilized in the media you propose) will have a positive effect on the</w:t>
        <w:br/>
        <w:t>sales at your Rubio's Store. Our consent only indicates that the materials</w:t>
        <w:br/>
        <w:t>properly use the Marks in a manner consistent with our overall marketing plan.</w:t>
        <w:br/>
        <w:br/>
        <w:t xml:space="preserve">         You won't use any advertising or promotional materials or programs that</w:t>
        <w:br/>
        <w:t>we have disapproved or that do not include the copyright, trademark and other</w:t>
        <w:br/>
        <w:t>notices required by us. In no event shall your advertising contain any statement</w:t>
        <w:br/>
        <w:t>or material which, in the exercise of our reasonable business judgment, may be</w:t>
        <w:br/>
        <w:t>considered: (A) in bad taste or offensive to the public or to any group of</w:t>
        <w:br/>
        <w:t>persons; (B) defamatory of any person or an attack on any competitor; (C) to</w:t>
        <w:br/>
        <w:t>infringe upon the use, without permission, of any other persons' trade name,</w:t>
        <w:br/>
        <w:t>trademark, service xxxx or identification; or (D) inconsistent with our public</w:t>
        <w:br/>
        <w:t>image or the public image of the System. We can require that a brief statement</w:t>
        <w:br/>
        <w:t>regarding the purchase of Rubio's franchises may be included in all advertising</w:t>
        <w:br/>
        <w:t>used by you and that a brochure regarding purchase of Rubio's franchises be</w:t>
        <w:br/>
        <w:t>placed in a prominent location in your Rubio's Store.</w:t>
        <w:br/>
        <w:br/>
        <w:t>7.       STORE RECORDS AND REPORTING</w:t>
        <w:br/>
        <w:br/>
        <w:t xml:space="preserve">         7.1.     BOOKKEEPING AND ACCOUNTING. You'll establish and maintain at</w:t>
        <w:br/>
        <w:t>your own expense a bookkeeping, accounting, recordkeeping and records retention</w:t>
        <w:br/>
        <w:t>system conforming to requirements prescribed by us from time to time (including,</w:t>
        <w:br/>
        <w:t>without limitation, requirements for timely entering of information into</w:t>
        <w:br/>
        <w:t>databases of a computer program designated by us and periodic printouts of</w:t>
        <w:br/>
        <w:t>reports generated by such computer program).</w:t>
        <w:br/>
        <w:br/>
        <w:t xml:space="preserve">         Each transaction related to your Rubio's Store will be processed on a</w:t>
        <w:br/>
        <w:t>computer system as prescribed by us. You will use (and only use) the cash</w:t>
        <w:br/>
        <w:t>register, computer and other systems (including hardware and software) as</w:t>
        <w:br/>
        <w:t>designated by us from time to time in the exercise of our reasonable business</w:t>
        <w:br/>
        <w:t>judgment. We may, from time to time in the exercise of our reasonable business</w:t>
        <w:br/>
        <w:t>judgment, designate different cash register, computer and other systems for use</w:t>
        <w:br/>
        <w:t>in your Rubio's Store and may modify such systems, and/or may require you to</w:t>
        <w:br/>
        <w:t>obtain management information and similar services from one or more suppliers</w:t>
        <w:br/>
        <w:t>designated by us (which may include us and/or affiliates of ours), each of which</w:t>
        <w:br/>
        <w:t>you'll promptly and fully comply with at your sole expense.</w:t>
        <w:br/>
        <w:br/>
        <w:br/>
        <w:t xml:space="preserve">                                      -13-</w:t>
        <w:br/>
        <w:br/>
        <w:br/>
        <w:t xml:space="preserve">         As directed by us, you will participate in our electronic reporting</w:t>
        <w:br/>
        <w:t>system covering sales and other items, with direct interconnection to (and full,</w:t>
        <w:br/>
        <w:t>on-line access by) our computer hardware and software systems. You will</w:t>
        <w:br/>
        <w:t>continuously use, maintain and update electronic cash register, computer and</w:t>
        <w:br/>
        <w:t>other systems (including point-of-sale, back-office and other systems) and</w:t>
        <w:br/>
        <w:t>software programs which meet such specifications as we designate, from time to</w:t>
        <w:br/>
        <w:t>time in the exercise of our reasonable business judgment, and which, in some</w:t>
        <w:br/>
        <w:t>cases, may include components only available from us, our affiliates and/or</w:t>
        <w:br/>
        <w:t>suppliers designated by us. You will maintain your systems on-line to provide</w:t>
        <w:br/>
        <w:t>full access for computer systems used by us and you will promptly update and</w:t>
        <w:br/>
        <w:t>otherwise change your electronic cash register, computer hardware and software</w:t>
        <w:br/>
        <w:t>systems as we require from time to time in the exercise of our reasonable</w:t>
        <w:br/>
        <w:t>business judgment, at your sole expense. We reserve the right to have full</w:t>
        <w:br/>
        <w:t>access to such electronic cash register, computer and other systems and the</w:t>
        <w:br/>
        <w:t>sales information and data contained therein and to retrieve, analyze, download</w:t>
        <w:br/>
        <w:t>and use the software and all data contained therein (as well as any other</w:t>
        <w:br/>
        <w:t>information reported to us) at any time. You will promptly and fully pay all</w:t>
        <w:br/>
        <w:t>amounts charged by any supplier or licensor of the systems and programs used by</w:t>
        <w:br/>
        <w:t>you, including charges for use, maintenance, support and/or update of these</w:t>
        <w:br/>
        <w:t>systems or programs.</w:t>
        <w:br/>
        <w:br/>
        <w:t xml:space="preserve">         We may require you to obtain specified computer hardware and/or</w:t>
        <w:br/>
        <w:t>software, including, without limitation, a license to use proprietary software</w:t>
        <w:br/>
        <w:t>developed by us or others. Modification of specifications for the components of</w:t>
        <w:br/>
        <w:t>the cash register, computer and other systems may require you to incur costs to</w:t>
        <w:br/>
        <w:t>purchase, lease and/or license new or modified computer hardware and/or software</w:t>
        <w:br/>
        <w:t>and to obtain service and support for the cash register, computer and other</w:t>
        <w:br/>
        <w:t>systems during the term of this Agreement. We cannot estimate the future costs</w:t>
        <w:br/>
        <w:t>of the cash register, computer and other systems (or additions, modifications,</w:t>
        <w:br/>
        <w:t>maintenance or support) and your related costs may not be fully amortizable over</w:t>
        <w:br/>
        <w:t>the remaining term of this Agreement. You agree to pay all costs in connection</w:t>
        <w:br/>
        <w:t>with obtaining, maintaining, upgrading, etc. the computer hardware and software</w:t>
        <w:br/>
        <w:t>comprising the cash register, computer and other systems (and additions,</w:t>
        <w:br/>
        <w:t>modifications, maintenance or support), including (but not limited to) the</w:t>
        <w:br/>
        <w:t>services of any "help desk" or other support function, whether provided by us</w:t>
        <w:br/>
        <w:t>and/or anyone else. Within 60 days after you receive notice from us, you will</w:t>
        <w:br/>
        <w:t>obtain, install and thereafter use the components of the cash register, computer</w:t>
        <w:br/>
        <w:t>and other systems that we designate from time to time. We have the right to</w:t>
        <w:br/>
        <w:t>charge a reasonable fee for the license, modification, maintenance or support of</w:t>
        <w:br/>
        <w:t>proprietary software that we may license to you and other goods and services</w:t>
        <w:br/>
        <w:t>that we or any affiliates furnish to you related to the cash register, computer</w:t>
        <w:br/>
        <w:t>and other systems.</w:t>
        <w:br/>
        <w:br/>
        <w:t xml:space="preserve">         7.2.     REPORTS. You will provide to us such information regarding the</w:t>
        <w:br/>
        <w:t>operation of your Rubio's Store, and in such form and format, as we specify from</w:t>
        <w:br/>
        <w:t>time to time, including by faxed or mailed copies of reports or documents,</w:t>
        <w:br/>
        <w:t>including through full, direct, on-line access to your cash register, computer</w:t>
        <w:br/>
        <w:t>and other systems, or otherwise as we designate.</w:t>
        <w:br/>
        <w:br/>
        <w:t xml:space="preserve">         Our current information requirements (which we may expand or otherwise</w:t>
        <w:br/>
        <w:t>change from time to time) are as follows:</w:t>
        <w:br/>
        <w:br/>
        <w:t xml:space="preserve">                  A.       daily forwarding (by hard copy, electronically or</w:t>
        <w:br/>
        <w:t>otherwise as we designate) to us of any information from your cash register</w:t>
        <w:br/>
        <w:t>and/or other computer systems;</w:t>
        <w:br/>
        <w:br/>
        <w:t xml:space="preserve">                  B.       within 24 hours after the end of each week (currently</w:t>
        <w:br/>
        <w:t>ending on Sunday) a report of Gross Volume by hard copy, electronically or</w:t>
        <w:br/>
        <w:t>otherwise as we designate;</w:t>
        <w:br/>
        <w:br/>
        <w:t xml:space="preserve">                  C.       within 30 days after the end of each fiscal quarter,</w:t>
        <w:br/>
        <w:t>a period and year-to-date profit and loss statement and a balance sheet for your</w:t>
        <w:br/>
        <w:t>Rubio's Store, prepared, verified and signed by you;</w:t>
        <w:br/>
        <w:br/>
        <w:t xml:space="preserve">                  D.       within 45 days after the end of each of your fiscal</w:t>
        <w:br/>
        <w:t>years, an unaudited fiscal year-end balance sheet, income statement reflecting</w:t>
        <w:br/>
        <w:t>all year-end adjustments and statement of changes in financial position, in each</w:t>
        <w:br/>
        <w:t>case for your Rubio's Store, prepared in accordance with generally accepted</w:t>
        <w:br/>
        <w:t>accounting principles consistently applied, and verified and signed by you. (We</w:t>
        <w:br/>
        <w:t>reserve the right to require you, at your own expense, to have audited annual</w:t>
        <w:br/>
        <w:t>financial statements prepared by a certified public accountant on an annual</w:t>
        <w:br/>
        <w:t>basis and presented to us with such account's report);</w:t>
        <w:br/>
        <w:br/>
        <w:br/>
        <w:t xml:space="preserve">                                      -14-</w:t>
        <w:br/>
        <w:br/>
        <w:br/>
        <w:t xml:space="preserve">                  E.       on request by us, such other data, information and</w:t>
        <w:br/>
        <w:t>supporting records for such periods as we from time to time require, including</w:t>
        <w:br/>
        <w:t>period financial statements, sales tax returns and state and federal income tax</w:t>
        <w:br/>
        <w:t>returns. Each report and financial statement submitted by you to us will be</w:t>
        <w:br/>
        <w:t>verified as correct and signed by you personally if a sole proprietorship, by a</w:t>
        <w:br/>
        <w:t>general partner if a partnership, or by an executive officer if a corporation or</w:t>
        <w:br/>
        <w:t>a limited liability company.</w:t>
        <w:br/>
        <w:br/>
        <w:t xml:space="preserve">         You'll maintain and furnish to us, on request, complete copies of: (1)</w:t>
        <w:br/>
        <w:t>all records of or relating to your Rubio's Store; and (2) all income, sales and</w:t>
        <w:br/>
        <w:t>other tax returns filed by you reflecting activities of your Rubio's Store for</w:t>
        <w:br/>
        <w:t>the most recently completed fiscal years, you hereby waiving any privileges with</w:t>
        <w:br/>
        <w:t>regard to any records and/or tax returns.</w:t>
        <w:br/>
        <w:br/>
        <w:t xml:space="preserve">         7.3.     AUDIT AND INSPECTION. We and/or our designees will have the</w:t>
        <w:br/>
        <w:t>right at any time during business hours, and without prior notice to you, to</w:t>
        <w:br/>
        <w:t>inspect and/or audit the properties, assets, premises, business records,</w:t>
        <w:br/>
        <w:t>bookkeeping and accounting records, sales and income tax records and returns</w:t>
        <w:br/>
        <w:t>(you waiving all privileges with respect thereto), cash register tapes,</w:t>
        <w:br/>
        <w:t>invoices, payroll records, check stubs and bank deposit receipts, computer files</w:t>
        <w:br/>
        <w:t>and other records of, and/or relating in any way to, your Rubio's Store and the</w:t>
        <w:br/>
        <w:t>books and records of any person(s), corporation or partnership which holds, or</w:t>
        <w:br/>
        <w:t>does business with, the Franchise. You'll fully cooperate with our</w:t>
        <w:br/>
        <w:t>representatives and independent accountants/attorneys hired by us to conduct any</w:t>
        <w:br/>
        <w:t>such inspection or audit. Our right to audit includes the right to access all</w:t>
        <w:br/>
        <w:t>cash registers, computers and other equipment by electronic means.</w:t>
        <w:br/>
        <w:br/>
        <w:t xml:space="preserve">         If any inspection or audit discloses an understatement of Gross Volume,</w:t>
        <w:br/>
        <w:t>you will pay to us, within 5 days after receipt of the inspection or audit</w:t>
        <w:br/>
        <w:t>report, the royalty fees and Marketing Fund Contributions due on the amount of</w:t>
        <w:br/>
        <w:t>such understatement, plus interest (at the rate and on the terms provided</w:t>
        <w:br/>
        <w:t>herein) from the date originally due until the date of payment. If any</w:t>
        <w:br/>
        <w:t>inspection or audit is made necessary by your failure to furnish reports,</w:t>
        <w:br/>
        <w:t>supporting records, other information or financial statements, or to furnish</w:t>
        <w:br/>
        <w:t>reports, records, information or financial statements on a timely basis, or if</w:t>
        <w:br/>
        <w:t>an understatement of Gross Volume for any period is determined by any audit or</w:t>
        <w:br/>
        <w:t>inspection to be greater than 2%, you will reimburse us for the cost of the</w:t>
        <w:br/>
        <w:t>inspection or audit, including, without limitation, the charges of any</w:t>
        <w:br/>
        <w:t>independent accountants, and the travel expenses, room and board and applicable</w:t>
        <w:br/>
        <w:t>per diem charges for our and their employees. Should any audit reveal an</w:t>
        <w:br/>
        <w:t>intentional understatement of Gross Volume for any period in any amount, or an</w:t>
        <w:br/>
        <w:t>understatement (whether intentional or not) of Gross Volume for any period to be</w:t>
        <w:br/>
        <w:t>greater than 5%, or any other violation of this Agreement, we may terminate all</w:t>
        <w:br/>
        <w:t>of your rights, and our obligations, hereunder, in addition to exercising any</w:t>
        <w:br/>
        <w:t>other remedies we may have. These remedies are in addition to all other remedies</w:t>
        <w:br/>
        <w:t>and rights of ours hereunder or under applicable law, including termination.</w:t>
        <w:br/>
        <w:br/>
        <w:t>8.       COMPUTER HARDWARE AND SOFTWARE SYSTEMS</w:t>
        <w:br/>
        <w:br/>
        <w:t xml:space="preserve">         8.1.     USE AND MAINTENANCE. Since the effective and efficient</w:t>
        <w:br/>
        <w:t>operation of a Rubio's Store is closely connected with the use and maintenance</w:t>
        <w:br/>
        <w:t>of appropriate computer hardware and software systems as specified by us, with</w:t>
        <w:br/>
        <w:t>direct interconnection to (and access by) our computer hardware and software</w:t>
        <w:br/>
        <w:t>systems, you must purchase, use, maintain and update computer and other systems</w:t>
        <w:br/>
        <w:t>(including point-of-sale, back-office and other systems) and software programs</w:t>
        <w:br/>
        <w:t>which meet our specifications as they evolve over time and which, in some cases,</w:t>
        <w:br/>
        <w:t>may only be available through us and/or Rubio's Affiliates. You must maintain</w:t>
        <w:br/>
        <w:t>your systems on-line to provide full access for computer systems used by us and</w:t>
        <w:br/>
        <w:t>you must promptly update and otherwise change your computer hardware and</w:t>
        <w:br/>
        <w:t>software systems as we require from time to time, at your expense. You'll pay</w:t>
        <w:br/>
        <w:t>all amounts charged by any supplier or licensor (which may be us or a Rubio's</w:t>
        <w:br/>
        <w:t>Affiliate) of the systems and programs used by you, including charges for use,</w:t>
        <w:br/>
        <w:t>maintenance, support and/or update of these systems or programs.</w:t>
        <w:br/>
        <w:br/>
        <w:t xml:space="preserve">         Neither we nor any supplier designated by us or otherwise will have any</w:t>
        <w:br/>
        <w:t>liability and/or obligation (and neither you, nor any Affiliate of yours, will</w:t>
        <w:br/>
        <w:t>make any claims) with respect to, any failures, errors or otherwise, of or by</w:t>
        <w:br/>
        <w:t>(and/or any loss, damage, liability, expense or otherwise caused by or related</w:t>
        <w:br/>
        <w:t>to) any computer systems, software, hardware or otherwise, whether or not</w:t>
        <w:br/>
        <w:t>provided and/or specified by us, any Rubio's Affiliate and/or any supplier.</w:t>
        <w:br/>
        <w:br/>
        <w:t xml:space="preserve">         8.2.     RUBIO'S RESTAURANT INFORMATION SYSTEM HELP DESK FEE. On</w:t>
        <w:br/>
        <w:t>signing this Agreement, and by January 2 of each year during its term, you will</w:t>
        <w:br/>
        <w:t>pay us a non-refundable Rubio's Restaurant Information System</w:t>
        <w:br/>
        <w:br/>
        <w:br/>
        <w:t xml:space="preserve">                                      -15-</w:t>
        <w:br/>
        <w:br/>
        <w:br/>
        <w:t>("RRIS") Help Desk Fee, pro-rated for any period of less than 12 months, to</w:t>
        <w:br/>
        <w:t>compensate us for access to our RRIS Help Desk. As of the date of this</w:t>
        <w:br/>
        <w:t>Agreement, the annual RRIS Help Desk Fee is $1,800. We may adjust this fee on an</w:t>
        <w:br/>
        <w:t>annual basis to cover the RRIS Help Desk costs we expect to incur in that year.</w:t>
        <w:br/>
        <w:t>This fee entitles you to 24 hour per day/7 days per week support for the RRIS,</w:t>
        <w:br/>
        <w:t>which currently includes software for a POS system, Back Office System,</w:t>
        <w:br/>
        <w:t>Communications/Polling, and Decision Support tools, but may be changed by us</w:t>
        <w:br/>
        <w:t>(including deletion/addition/modification of features, benefits or otherwise) in</w:t>
        <w:br/>
        <w:t>the future in the exercise of our reasonable business judgment. Hardware costs</w:t>
        <w:br/>
        <w:t>and all software/hardware maintenance fees and costs are in addition to this fee</w:t>
        <w:br/>
        <w:t>and will be your sole responsibility. If, in our reasonable judgment, the</w:t>
        <w:br/>
        <w:t>support required by you is beyond that appropriate for such fee, we may</w:t>
        <w:br/>
        <w:t>terminate all such support (and such fee) and/or increase this fee to a level</w:t>
        <w:br/>
        <w:t>reasonably appropriate to the service and benefits to be provided.</w:t>
        <w:br/>
        <w:br/>
        <w:t>9.       MODIFICATIONS OF THE SYSTEM</w:t>
        <w:br/>
        <w:br/>
        <w:t xml:space="preserve">         9.1.     We shall be entitled from time to time, in the exercise of our</w:t>
        <w:br/>
        <w:t>reasonable business judgment, to change or modify the System, including</w:t>
        <w:br/>
        <w:t>modifications to the Manuals, the menu and menu formats, the Designated</w:t>
        <w:br/>
        <w:t>Equipment, the signage, the building and exterior areas of your Rubio's Store</w:t>
        <w:br/>
        <w:t>(including the Trade Dress, decor and color schemes), the presentation of the</w:t>
        <w:br/>
        <w:t>Marks, the adoption of new administrative forms and methods of reporting and of</w:t>
        <w:br/>
        <w:t>payment of any monies owed to us and the adoption and use of new or modified</w:t>
        <w:br/>
        <w:t>Marks or copyrighted materials. You shall accept and use or display in your</w:t>
        <w:br/>
        <w:t>Rubio's Store any such changes or modifications in the System as if they were a</w:t>
        <w:br/>
        <w:t>part of the System at the time this Agreement was executed, and you will make</w:t>
        <w:br/>
        <w:t>such expenditures as the changes or modifications in the System may reasonably</w:t>
        <w:br/>
        <w:t>require.</w:t>
        <w:br/>
        <w:br/>
        <w:t xml:space="preserve">         9.2.     Within 30 days after receipt of written notice from us, you</w:t>
        <w:br/>
        <w:t>shall begin selling any newly authorized menu items and cease selling any menu</w:t>
        <w:br/>
        <w:t>items that are no longer authorized. All food, beverage and merchandise items</w:t>
        <w:br/>
        <w:t>authorized for sale at your Rubio's Store shall be offered for sale under the</w:t>
        <w:br/>
        <w:t>specific name designated by us. If you have a suggestion for a new menu item or</w:t>
        <w:br/>
        <w:t>for a change to an authorized menu item or you desire to participate in a test</w:t>
        <w:br/>
        <w:t>market program, you must provide us written notice, and obtain our written</w:t>
        <w:br/>
        <w:t>consent, prior to implementation. You shall purchase any additional equipment</w:t>
        <w:br/>
        <w:t>and smallwares as we deem reasonably necessary in connection with new menu</w:t>
        <w:br/>
        <w:t>items. If we require you to begin offering a new menu item which requires the</w:t>
        <w:br/>
        <w:t>purchase of additional equipment, a reasonable period of time, as determined in</w:t>
        <w:br/>
        <w:t>the exercise of our reasonable business judgment, shall be provided for the</w:t>
        <w:br/>
        <w:t>financing, purchase and installation of any such equipment before such new menu</w:t>
        <w:br/>
        <w:t>items must be offered for sale at your Rubio's Store.</w:t>
        <w:br/>
        <w:br/>
        <w:t xml:space="preserve">         9.3.     Extensive structural changes, major remodeling and renovations</w:t>
        <w:br/>
        <w:t>and substantial modifications to existing equipment and improvements to</w:t>
        <w:br/>
        <w:t>modernize and conform your Rubio's Store to the image of the System for new</w:t>
        <w:br/>
        <w:t>franchised and company restaurants shall be required at our request (but not</w:t>
        <w:br/>
        <w:t>more often than every 5 years). Capital expenses necessary for the repair and</w:t>
        <w:br/>
        <w:t>maintenance of your Rubio's Store are not subject to the time limitations</w:t>
        <w:br/>
        <w:t>described in the preceding sentence. Within 60 days after your receipt of our</w:t>
        <w:br/>
        <w:t>written notice regarding the required modernization, you shall prepare and</w:t>
        <w:br/>
        <w:t>complete drawings and plans for the required modernization. These drawings and</w:t>
        <w:br/>
        <w:t>plans must be submitted to, and their use approved by, us prior to the</w:t>
        <w:br/>
        <w:t>commencement of work. You shall complete the required modernization within the</w:t>
        <w:br/>
        <w:t>time reasonably specified by us in our written notice.</w:t>
        <w:br/>
        <w:br/>
        <w:t xml:space="preserve">         9.4.     We shall have the right, in the exercise of our reasonable</w:t>
        <w:br/>
        <w:t>business judgment, to waive, defer or permit variations from the standards of</w:t>
        <w:br/>
        <w:t>the System or the applicable agreement to any franchisee or prospective</w:t>
        <w:br/>
        <w:t>franchisee based on the peculiarities of a particular site, existing building</w:t>
        <w:br/>
        <w:t>configuration or circumstance, density of population, business potential, trade</w:t>
        <w:br/>
        <w:t>area population or any other condition or circumstances. We shall have the</w:t>
        <w:br/>
        <w:t>right, in the exercise of our reasonable business judgment, to deny any such</w:t>
        <w:br/>
        <w:t>request we believe would not be in the best interests of the System.</w:t>
        <w:br/>
        <w:br/>
        <w:t xml:space="preserve">         9.5.     If you develop any new concepts, processes or improvements</w:t>
        <w:br/>
        <w:t>relating to the System, whether or not pursuant to an test we authorize, you</w:t>
        <w:br/>
        <w:t>promptly shall notify us and provide us with all information regarding the new</w:t>
        <w:br/>
        <w:t>concept, process or improvement, all of which shall become our property and</w:t>
        <w:br/>
        <w:t>which may be incorporated into the System without any payment to you. You, at</w:t>
        <w:br/>
        <w:t>your expense, promptly shall take all actions deemed necessary or desirable by</w:t>
        <w:br/>
        <w:t>us to vest in us ownership of such concepts, processes or improvements.</w:t>
        <w:br/>
        <w:br/>
        <w:br/>
        <w:t xml:space="preserve">                                      -16-</w:t>
        <w:br/>
        <w:br/>
        <w:br/>
        <w:t>10.      TRAINING AND GUIDANCE</w:t>
        <w:br/>
        <w:br/>
        <w:t xml:space="preserve">         10.1.    TRAINING. We'll furnish to you (or a managing partner or owner</w:t>
        <w:br/>
        <w:t>of yours consented to by us), and the initial Rubio's Store manager appointed by</w:t>
        <w:br/>
        <w:t>you in accordance with this Agreement, an initial training program covering the</w:t>
        <w:br/>
        <w:t>operation of a Rubio's Store. We'll furnish the initial training program at a</w:t>
        <w:br/>
        <w:t>time and place, and for such period, as we designate in the exercise of our</w:t>
        <w:br/>
        <w:t>reasonable business judgment (we're currently requiring approximately 25 days of</w:t>
        <w:br/>
        <w:t>pre-opening training.) If you've been previously trained or if an Affiliate of</w:t>
        <w:br/>
        <w:t>yours is an operator of a Rubio's Store in Good Standing, we may elect to not</w:t>
        <w:br/>
        <w:t>provide training or may provide a revised/shortened training program. You (or a</w:t>
        <w:br/>
        <w:t>managing partner or owner of yours consented to by us) and/or the initial</w:t>
        <w:br/>
        <w:t>Rubio's Store manager appointed by you must each attend and complete such</w:t>
        <w:br/>
        <w:t>training program to our satisfaction (in the exercise of our reasonable business</w:t>
        <w:br/>
        <w:t>judgment) before beginning operation of your Rubio's Store. Each manager of your</w:t>
        <w:br/>
        <w:t>Rubio's Store must have successfully completed all training required by us. We</w:t>
        <w:br/>
        <w:t>may charge a reasonable fee for training of subsequent managers. We can require</w:t>
        <w:br/>
        <w:t>successful completion of training by all of your supervisory personnel and we'll</w:t>
        <w:br/>
        <w:t>furnish such training program at reasonable charges and at such times and places</w:t>
        <w:br/>
        <w:t>as we designate.</w:t>
        <w:br/>
        <w:br/>
        <w:t xml:space="preserve">         If Franchisee is a business entity, Franchisee's chief executive</w:t>
        <w:br/>
        <w:t>officer, operating partner or similar individual must successfully complete such</w:t>
        <w:br/>
        <w:t>portion of the initial training (and any subsequent refresher or other training)</w:t>
        <w:br/>
        <w:t>as we designate from time to time. (We currently require a minimum of 5 days</w:t>
        <w:br/>
        <w:t>training for such individual.)</w:t>
        <w:br/>
        <w:br/>
        <w:t xml:space="preserve">         If we, in the exercise of our reasonable business judgment, determine</w:t>
        <w:br/>
        <w:t>that you (or a managing partner or owner of yours consented to by us) have not</w:t>
        <w:br/>
        <w:t>successfully completed (or are not making satisfactory progress in) the initial</w:t>
        <w:br/>
        <w:t>training, we may cancel all of your rights (and all of our obligations) under</w:t>
        <w:br/>
        <w:t>this Agreement and/or any other agreements with you and return the New Store</w:t>
        <w:br/>
        <w:t>Opening Fee (less $12,500 to cover our sales, training and other expenses, among</w:t>
        <w:br/>
        <w:t>other things) to you, and you will return all Manuals and you (and each</w:t>
        <w:br/>
        <w:t>Affiliate of yours) will execute documentation providing for a General Release,</w:t>
        <w:br/>
        <w:t>and we will provide you with a similar release, except that your indemnity,</w:t>
        <w:br/>
        <w:t>noncompetition and confidentiality obligations, and the dispute resolution</w:t>
        <w:br/>
        <w:t>provisions of this Agreement, including those of Sections 15, 19.5. and 21, will</w:t>
        <w:br/>
        <w:t>continue in force and effect. Since the possibility of such termination exists,</w:t>
        <w:br/>
        <w:t>you understand that if you make any investments or sign any documents prior to</w:t>
        <w:br/>
        <w:t>completion of training, you are at risk. Alternatively, we can (in the exercise</w:t>
        <w:br/>
        <w:t>of our reasonable business judgment) require you to hire a substitute manager</w:t>
        <w:br/>
        <w:t>and arrange for him/her to complete the training program to our satisfaction.</w:t>
        <w:br/>
        <w:br/>
        <w:t xml:space="preserve">         If, whether as a result of observations, test results or otherwise</w:t>
        <w:br/>
        <w:t>during the initial training or thereafter (including during operation of your</w:t>
        <w:br/>
        <w:t>Rubio's Store) we determine, in the exercise of our reasonable business</w:t>
        <w:br/>
        <w:t>judgment, that it's appropriate, we can require that you (or a managing partner</w:t>
        <w:br/>
        <w:t>or owner of yours consented to by us) and/or a manager appointed by you, at your</w:t>
        <w:br/>
        <w:t>sole cost, re-attend and successfully complete training.</w:t>
        <w:br/>
        <w:br/>
        <w:t xml:space="preserve">         You (or a managing partner or owner of your consented to by us) and</w:t>
        <w:br/>
        <w:t>your supervisory personnel must attend additional and/or refresher training</w:t>
        <w:br/>
        <w:t>programs (if we designate them as mandatory) conducted at location(s) specified</w:t>
        <w:br/>
        <w:t>by us, including national and regional conferences, conventions and meetings,</w:t>
        <w:br/>
        <w:t>and your other employees may be required to attend mandatory training programs</w:t>
        <w:br/>
        <w:t>presented by us at your Rubio's Store. You and your managers and employees may</w:t>
        <w:br/>
        <w:t>attend any additional training programs offered by us from time to time which we</w:t>
        <w:br/>
        <w:t>designate as optional. We may charge a fee for any optional training programs.</w:t>
        <w:br/>
        <w:t>You'll be responsible for all travel, living, incidental and other expenses and</w:t>
        <w:br/>
        <w:t>compensation of you and your personnel attending any training program.</w:t>
        <w:br/>
        <w:br/>
        <w:t xml:space="preserve">         10.2.    ANNUAL IN-PERSON REVIEW. Once each year, at a time designated</w:t>
        <w:br/>
        <w:t>by us, you and your director of operations/manager will, at your expense, meet</w:t>
        <w:br/>
        <w:t>with our representatives at our headquarters or another location designated by</w:t>
        <w:br/>
        <w:t>us for the purpose of discussing and reviewing your Rubio's Store's operations,</w:t>
        <w:br/>
        <w:t>status, financial performance and other matters.</w:t>
        <w:br/>
        <w:br/>
        <w:t xml:space="preserve">         10.3.    OUR INSPECTIONS. We and/or our agents will have the right, at</w:t>
        <w:br/>
        <w:t>any time during business hours, and without prior notice to you, to: (A) inspect</w:t>
        <w:br/>
        <w:t>the Premises, the Designated Equipment and other equipment, furniture, fixtures,</w:t>
        <w:br/>
        <w:t>signs, operating materials and supplies; (B) observe, photograph and video tape</w:t>
        <w:br/>
        <w:t>(or otherwise record) the operations of your Rubio's Store for such periods as</w:t>
        <w:br/>
        <w:t>we deem necessary or advisable; (C) remove samples of any</w:t>
        <w:br/>
        <w:br/>
        <w:br/>
        <w:t xml:space="preserve">                                      -17-</w:t>
        <w:br/>
        <w:br/>
        <w:br/>
        <w:t>items for testing and analysis without paying for the samples; (D) interview</w:t>
        <w:br/>
        <w:t>personnel of your Rubio's Store; (E) interview customers of your Rubio's Store;</w:t>
        <w:br/>
        <w:t>(F) inspect, and/or conduct, supervise or observe a physical count of, the</w:t>
        <w:br/>
        <w:t>inventory and assets of your Rubio's Store; and (G) inspect and copy any books,</w:t>
        <w:br/>
        <w:t>records, documents or otherwise relating to your Rubio's Store. You'll cooperate</w:t>
        <w:br/>
        <w:t>fully with us in connection with such matters. You'll present to your customers</w:t>
        <w:br/>
        <w:t>such evaluation forms as are periodically prescribed by us and will participate</w:t>
        <w:br/>
        <w:t>and/or request your customers to participate in any surveys performed by or on</w:t>
        <w:br/>
        <w:t>behalf of us.</w:t>
        <w:br/>
        <w:br/>
        <w:t xml:space="preserve">         10.4.    GUIDANCE AND ASSISTANCE. We'll furnish guidance to you with</w:t>
        <w:br/>
        <w:t>respect to: (A) specifications, standards and operating procedures utilized by</w:t>
        <w:br/>
        <w:t>Rubio's Stores, including any modifications; (B) purchasing approved equipment,</w:t>
        <w:br/>
        <w:t>fixtures, signs, inventory, operating materials and supplies; (C) developing and</w:t>
        <w:br/>
        <w:t>implementing local advertising and promotional programs; (D) administrative,</w:t>
        <w:br/>
        <w:t>bookkeeping, accounting, inventory control and general operating and management</w:t>
        <w:br/>
        <w:t>procedures; and (E) establishing and conducting employee training programs at</w:t>
        <w:br/>
        <w:t>your Rubio's Store. This guidance can, in the exercise of our reasonable</w:t>
        <w:br/>
        <w:t>business judgment, be furnished in the Manuals, bulletins, written reports and</w:t>
        <w:br/>
        <w:t>recommendations, other written materials, refresher training programs and/or</w:t>
        <w:br/>
        <w:t>telephonic consultations or consultations at our offices or at your Rubio's</w:t>
        <w:br/>
        <w:t>Store. You'll follow and comply with this guidance.</w:t>
        <w:br/>
        <w:br/>
        <w:t xml:space="preserve">         10.5.    MANUALS. During the term of the Franchise, we will loan you</w:t>
        <w:br/>
        <w:t>(or allow you electronic or other access to) one copy of the Manuals, containing</w:t>
        <w:br/>
        <w:t>mandatory and suggested specifications, standards and operating procedures</w:t>
        <w:br/>
        <w:t>prescribed from time to time by us for a Rubio's Store and information relative</w:t>
        <w:br/>
        <w:t>to your obligations under this Agreement. We can, in the exercise of our</w:t>
        <w:br/>
        <w:t>reasonable business judgment, modify any aspect of the Manuals, or</w:t>
        <w:br/>
        <w:t>specifications, standards, policies and procedures of Rubio's Stores, to, among</w:t>
        <w:br/>
        <w:t>other things, specify brands, types and/or models of equipment which must be</w:t>
        <w:br/>
        <w:t>used by you in the operation of your Rubio's Store, to specify changes in the</w:t>
        <w:br/>
        <w:t>Products and Services used and/or offered by you, and/or to specify changes in</w:t>
        <w:br/>
        <w:t>the decor, format, image, products, services, operations or otherwise of a</w:t>
        <w:br/>
        <w:t>Rubio's Store.</w:t>
        <w:br/>
        <w:br/>
        <w:t xml:space="preserve">         You'll promptly and continuously comply, at your sole expense, with all</w:t>
        <w:br/>
        <w:t>provisions of, and additions/deletions/changes to, the Manuals. You have no</w:t>
        <w:br/>
        <w:t>expectation that the Manuals will not be changed over time and you and we, in</w:t>
        <w:br/>
        <w:t>fact, anticipate that such changes will take place, in response to competitive</w:t>
        <w:br/>
        <w:t>challenges, commercial opportunities and otherwise. You'll keep your copy of the</w:t>
        <w:br/>
        <w:t>Manuals current by immediately inserting all modified pages and (at our option)</w:t>
        <w:br/>
        <w:t>destroying or returning to us all superseded material. Any such</w:t>
        <w:br/>
        <w:t>additions/deletions/changes will take precedence over all prior communications</w:t>
        <w:br/>
        <w:t>and in the event of a dispute, the master Manuals maintained at our office shall</w:t>
        <w:br/>
        <w:t>control. The provisions of the Manuals as modified from time to time by us and</w:t>
        <w:br/>
        <w:t>communicated to you constitute provisions of this Agreement and are binding upon</w:t>
        <w:br/>
        <w:t>you. The Manuals contain proprietary information of ours and you agree to keep</w:t>
        <w:br/>
        <w:t>the Manuals and information contained therein confidential at all times during</w:t>
        <w:br/>
        <w:t>and after the term of this Agreement.</w:t>
        <w:br/>
        <w:br/>
        <w:t>11.      YOUR RUBIO'S STORE -- IMAGE AND OPERATION</w:t>
        <w:br/>
        <w:br/>
        <w:t xml:space="preserve">         Products sold and Services performed under the Marks have a reputation</w:t>
        <w:br/>
        <w:t>for quality. This reputation has been developed and maintained by us, and it is</w:t>
        <w:br/>
        <w:t>of the utmost importance to you, us and all other of our franchisees/licensees</w:t>
        <w:br/>
        <w:t>that this reputation be maintained. In recognition of the mutual benefits that</w:t>
        <w:br/>
        <w:t>come from maintaining the reputation for quality enjoyed by the System, you</w:t>
        <w:br/>
        <w:t>covenant and agree, with respect to the operation of your Rubio's Store and the</w:t>
        <w:br/>
        <w:t>Products and Services provided in connection with your Rubio's Store, that you</w:t>
        <w:br/>
        <w:t>and your employees shall comply with all of the requirements of the System as</w:t>
        <w:br/>
        <w:t>set forth in the Manuals or otherwise, and you additionally shall comply with</w:t>
        <w:br/>
        <w:t>the following:</w:t>
        <w:br/>
        <w:br/>
        <w:t xml:space="preserve">         11.1.    UPKEEP OF YOUR RUBIO'S STORE. You shall constantly maintain</w:t>
        <w:br/>
        <w:t>and continuously operate your Rubio's Store and all furniture, fixtures,</w:t>
        <w:br/>
        <w:t>equipment, furnishings, floor coverings, interior and exterior signage, the</w:t>
        <w:br/>
        <w:t>building interior and exterior, interior and exterior lighting, landscaping and</w:t>
        <w:br/>
        <w:t>parking lot surfaces in first-class condition and repair in accordance with the</w:t>
        <w:br/>
        <w:t>requirements of the System, including all ongoing necessary remodeling,</w:t>
        <w:br/>
        <w:t>redecorating, refurbishing and repairs. In addition, you shall promptly and</w:t>
        <w:br/>
        <w:t>diligently perform all necessary maintenance, repairs and replacements to your</w:t>
        <w:br/>
        <w:t>Rubio's Store as we may prescribe from time to time including</w:t>
        <w:br/>
        <w:br/>
        <w:br/>
        <w:t xml:space="preserve">                                      -18-</w:t>
        <w:br/>
        <w:br/>
        <w:br/>
        <w:t>periodic interior and exterior painting; resurfacing of the parking lot; roof</w:t>
        <w:br/>
        <w:t>repairs; and replacement of obsolete or worn out signage, floor coverings,</w:t>
        <w:br/>
        <w:t>furnishings, equipment and decor.</w:t>
        <w:br/>
        <w:br/>
        <w:t xml:space="preserve">         You shall not make any material alterations to your Rubio's Store that</w:t>
        <w:br/>
        <w:t>affect operations or the image of the System without our prior written approval.</w:t>
        <w:br/>
        <w:t>You acknowledge and agree that the requirements of this Section are both</w:t>
        <w:br/>
        <w:t>reasonable and necessary to ensure continued public acceptance and patronage of</w:t>
        <w:br/>
        <w:t>Rubio's Stores, to assist your Rubio's Store to compete effectively in the</w:t>
        <w:br/>
        <w:t>marketplace and to avoid deterioration of your Rubio's Store.</w:t>
        <w:br/>
        <w:br/>
        <w:t xml:space="preserve">         11.2.    MAXIMUM OPERATION OF YOUR RUBIO'S STORE. During the term of</w:t>
        <w:br/>
        <w:t>this Agreement, you shall use the Premises solely for the operation of your</w:t>
        <w:br/>
        <w:t>Rubio's Store and you shall maintain sufficient inventories, adequately staff</w:t>
        <w:br/>
        <w:t>each shift with qualified employees and continuously operate your Rubio's Store</w:t>
        <w:br/>
        <w:t>at its maximum capacity and efficiency for the minimum number of days and hours</w:t>
        <w:br/>
        <w:t>set forth in the Manuals (subject to the requirements of local laws and</w:t>
        <w:br/>
        <w:t>licensing requirements). You shall immediately resolve any customer complaints</w:t>
        <w:br/>
        <w:t>regarding the quality of food or beverages, service and/or cleanliness of your</w:t>
        <w:br/>
        <w:t>Rubio's Store or any similar complaints. When any customer complaints cannot be</w:t>
        <w:br/>
        <w:t>immediately resolved, you shall use best efforts to resolve the customer</w:t>
        <w:br/>
        <w:t>complaints as soon as practical and shall, whenever feasible, give the customer</w:t>
        <w:br/>
        <w:t>the benefit of the doubt.</w:t>
        <w:br/>
        <w:br/>
        <w:t xml:space="preserve">         11.3.    DESIGNATED EQUIPMENT, PRODUCTS AND/OR SUPPLIERS. We've already</w:t>
        <w:br/>
        <w:t>specified, and plan to specify in the future, various suppliers of Designated</w:t>
        <w:br/>
        <w:t>Equipment, Products and/or Services to be used or provided by Rubio's Stores and</w:t>
        <w:br/>
        <w:t>that meet our standards and requirements, in each case in the exercise of our</w:t>
        <w:br/>
        <w:t>reasonable business judgment. Your Rubio's Store will purchase, use and offer</w:t>
        <w:br/>
        <w:t>each of, and only, such types, brands and/or quality of Designated Equipment,</w:t>
        <w:br/>
        <w:t>menu items, and other Products and Services as we designate and, where we so</w:t>
        <w:br/>
        <w:t>require, use only suppliers as designated by us. Designated suppliers may</w:t>
        <w:br/>
        <w:t>include, and may be limited to, us and/or companies affiliated with us. We may</w:t>
        <w:br/>
        <w:t>designate a single supplier or limited number of suppliers, may designate a</w:t>
        <w:br/>
        <w:t>supplier only as to certain items and may concentrate purchases with one or more</w:t>
        <w:br/>
        <w:t>suppliers to obtain lower prices, advertising support and/or other benefits in</w:t>
        <w:br/>
        <w:t>the exercise of our reasonable business judgment. Specification of a supplier</w:t>
        <w:br/>
        <w:t>may be conditioned on requirements relating to frequency of delivery, standards</w:t>
        <w:br/>
        <w:t>of service, including prompt attention to complaints, as well as payments,</w:t>
        <w:br/>
        <w:t>contributions or other consideration to us, Rubio's Affiliates, the Marketing</w:t>
        <w:br/>
        <w:t>Fund and/or otherwise, or other criteria, and may be temporary, pending a</w:t>
        <w:br/>
        <w:t>further evaluation of such supplier by us, in each case in the exercise of our</w:t>
        <w:br/>
        <w:t>reasonable business judgment.</w:t>
        <w:br/>
        <w:br/>
        <w:t xml:space="preserve">         In particular, and without limiting the foregoing, all beverages, food</w:t>
        <w:br/>
        <w:t>products and paper goods served, and/or used, in or from your Rubio's Store, all</w:t>
        <w:br/>
        <w:t>suppliers thereof, and all menu items (including the specific recipes for these</w:t>
        <w:br/>
        <w:t>items) must be only those approved by us, in the exercise of our reasonable</w:t>
        <w:br/>
        <w:t>business judgment.</w:t>
        <w:br/>
        <w:br/>
        <w:t xml:space="preserve">         You'll notify us in writing (and submit to us such information,</w:t>
        <w:br/>
        <w:t>recipes, specifications, and samples as we request) if you propose to purchase,</w:t>
        <w:br/>
        <w:t>use or offer any type, brand and/or quality of items that have not been</w:t>
        <w:br/>
        <w:t>previously specified by us, or if you propose to use any supplier who has not</w:t>
        <w:br/>
        <w:t>been previously specified by us for the proposed item and will arrange for</w:t>
        <w:br/>
        <w:t>pre-payment of reasonable charges connected with our review and evaluation of</w:t>
        <w:br/>
        <w:t>any proposal. We'll notify you within a reasonable time whether or not you're</w:t>
        <w:br/>
        <w:t>authorized to purchase or use the proposed type, brand and/or model of such</w:t>
        <w:br/>
        <w:t>items or to deal with the proposed supplier. We may, from time to time,</w:t>
        <w:br/>
        <w:t>withhold, condition and/or revoke our approval of particular items or suppliers</w:t>
        <w:br/>
        <w:t>in the exercise of our reasonable business judgment. On receipt of written</w:t>
        <w:br/>
        <w:t>notice of revocation, you must immediately cease to sell or use any disapproved</w:t>
        <w:br/>
        <w:t>items and cease to deal with or use items from any such suppliers.</w:t>
        <w:br/>
        <w:br/>
        <w:t xml:space="preserve">         11.4.    SPECIFICATIONS, STANDARDS AND OPERATING PROCEDURES. You agree</w:t>
        <w:br/>
        <w:t>to operate your Rubio's Store, and use the Marks, in prompt, continuous and full</w:t>
        <w:br/>
        <w:t>compliance with the System and the Manuals, as each is modified by us from time</w:t>
        <w:br/>
        <w:t>to time. In particular, you'll promptly comply with all of our ongoing</w:t>
        <w:br/>
        <w:t>requirements, standards and operating procedures relating to the operation,</w:t>
        <w:br/>
        <w:t>appearance, function, cleanliness, menu, products, ingredients, and otherwise of</w:t>
        <w:br/>
        <w:t>a Rubio's Store (including, without limitation, use of specified equipment,</w:t>
        <w:br/>
        <w:t>products, services, programs and computer hardware and software), and with our</w:t>
        <w:br/>
        <w:t>other requirements for a Rubio's Store, as they may be developed or changed by</w:t>
        <w:br/>
        <w:t>us from time to time. You'll purchase, use and offer each of the systems,</w:t>
        <w:br/>
        <w:t>services, equipment and products designated by us and, where we so require, use</w:t>
        <w:br/>
        <w:t>only suppliers specified by us and will not use or offer any systems, services,</w:t>
        <w:br/>
        <w:t>equipment, products or suppliers not specified by us. Mandatory specifications,</w:t>
        <w:br/>
        <w:t>standards and</w:t>
        <w:br/>
        <w:br/>
        <w:br/>
        <w:t xml:space="preserve">                                      -19-</w:t>
        <w:br/>
        <w:br/>
        <w:br/>
        <w:t>operating procedures prescribed from time to time by us in the Manuals, or</w:t>
        <w:br/>
        <w:t>otherwise communicated to you in writing, electronically or otherwise, will</w:t>
        <w:br/>
        <w:t>constitute provisions of this Agreement as if fully set forth herein. All</w:t>
        <w:br/>
        <w:t>references to this Agreement include all such mandatory specifications,</w:t>
        <w:br/>
        <w:t>standards and operating procedures.</w:t>
        <w:br/>
        <w:br/>
        <w:t xml:space="preserve">         11.5.    COMPLIANCE WITH LAWS AND ETHICAL BUSINESS PRACTICES. You'll</w:t>
        <w:br/>
        <w:t>secure and maintain in force, in your name, all required licenses, permits and</w:t>
        <w:br/>
        <w:t>certificates relating to the operation of your Rubio's Store. You'll operate</w:t>
        <w:br/>
        <w:t>your Rubio's Store in full compliance with all applicable laws, ordinances and</w:t>
        <w:br/>
        <w:t>regulations, including, without limitation, laws relating to health regulations,</w:t>
        <w:br/>
        <w:t>immigration and discrimination, worker's compensation insurance, unemployment</w:t>
        <w:br/>
        <w:t>insurance, and withholding and payment of income taxes, social security taxes</w:t>
        <w:br/>
        <w:t>and sales taxes. We make no representations or assurances as to what (if any)</w:t>
        <w:br/>
        <w:t>licenses, permits, authorizations or otherwise may be required in connection</w:t>
        <w:br/>
        <w:t>with your establishment or operation of your Rubio's Store and it's your sole</w:t>
        <w:br/>
        <w:t>responsibility to determine what licenses, permits, authorizations or otherwise</w:t>
        <w:br/>
        <w:t>are required and to obtain them, all at your sole cost. All advertising by you</w:t>
        <w:br/>
        <w:t>will be completely factual, in good taste in the exercise of our reasonable</w:t>
        <w:br/>
        <w:t>business judgment, and will conform to high standards of ethical advertising.</w:t>
        <w:br/>
        <w:t>You will, in all dealings with your customers, suppliers and public officials,</w:t>
        <w:br/>
        <w:t>adhere to high standards of honesty, integrity, fair dealing and ethical</w:t>
        <w:br/>
        <w:t>conduct, in each case above and beyond merely legal requirements. You'll refrain</w:t>
        <w:br/>
        <w:t>from any business or advertising practice which may be injurious to our business</w:t>
        <w:br/>
        <w:t>and the goodwill associated with the Marks and other Rubio's Stores. You'll</w:t>
        <w:br/>
        <w:t>notify us in writing within 5 days of the commencement of any action, suit, or</w:t>
        <w:br/>
        <w:t>proceeding, and of the issuance of any order, writ, injunction, award, or decree</w:t>
        <w:br/>
        <w:t>of any court, agency, or other governmental instrumentality, which relates to,</w:t>
        <w:br/>
        <w:t>or which may affect the operation or financial condition of, you and/or your</w:t>
        <w:br/>
        <w:t>Rubio's Store.</w:t>
        <w:br/>
        <w:br/>
        <w:t xml:space="preserve">         11.6.    MANAGEMENT AND PERSONNEL. Your Rubio's Store must be</w:t>
        <w:br/>
        <w:t>personally managed on a full-time basis by a person who has successfully</w:t>
        <w:br/>
        <w:t>completed all training required by us and meets all of our other then-current</w:t>
        <w:br/>
        <w:t>standards. Although we don't require it, we strongly recommend that you</w:t>
        <w:br/>
        <w:t>personally manage your Rubio's Store on an "on-premises" basis: absentee</w:t>
        <w:br/>
        <w:t>ownership is not recommended by us and exposes you to a greater risk of failure</w:t>
        <w:br/>
        <w:t>than if you are personally involved, on a full time basis, in the on-site daily</w:t>
        <w:br/>
        <w:t>management of your Rubio's Store. Training for the first Rubio's Store manager</w:t>
        <w:br/>
        <w:t>is included in the New Store Opening Fee but you'll be responsible for all</w:t>
        <w:br/>
        <w:t>travel, meals, lodging and similar costs for all persons attending training and</w:t>
        <w:br/>
        <w:t>we may charge a reasonable training fee for training subsequent Rubio's Store</w:t>
        <w:br/>
        <w:t>managers. You'll keep us advised of the identities of the manager and other</w:t>
        <w:br/>
        <w:t>supervisors of your Rubio's Store, and we'll have the right to deal with the</w:t>
        <w:br/>
        <w:t>manager on matters pertaining to day-to-day operations of, and reporting</w:t>
        <w:br/>
        <w:t>requirements for, your Rubio's Store. We reserve the right to review any</w:t>
        <w:br/>
        <w:t>agreements between you and your manager and to require the manager to sign</w:t>
        <w:br/>
        <w:t>confidentiality, noncompetition and other agreements acceptable to us. We</w:t>
        <w:br/>
        <w:t>strongly recommend, but do not require, that the manager of your Rubio's Store</w:t>
        <w:br/>
        <w:t>have a profit participation in your Rubio's Store. You'll hire all employees of</w:t>
        <w:br/>
        <w:t>your Rubio's Store and will be solely responsible for their supervision and</w:t>
        <w:br/>
        <w:t>possible termination, the terms of their employment and compensation and for the</w:t>
        <w:br/>
        <w:t>proper training of such employees in the operation of your Rubio's Store. You'll</w:t>
        <w:br/>
        <w:t>establish and maintain at your Rubio's Store an ongoing training program,</w:t>
        <w:br/>
        <w:t>meeting our standards, for new and continuing employees.</w:t>
        <w:br/>
        <w:br/>
        <w:t xml:space="preserve">         11.7.    SIGNS AND LOGOS. Subject to local ordinances, you shall</w:t>
        <w:br/>
        <w:t>prominently display in and upon the land and buildings of the Premises interior</w:t>
        <w:br/>
        <w:t>and exterior signs and logos using the name "RUBIO'S," and those other names,</w:t>
        <w:br/>
        <w:t>marks, advertising signs and logos, of such nature, form, color, number,</w:t>
        <w:br/>
        <w:t>location and size, and containing that material as we may from time to time</w:t>
        <w:br/>
        <w:t>direct. You shall not display in or upon the Premises any sign, logo or</w:t>
        <w:br/>
        <w:t>advertising media of any kind to which we object.</w:t>
        <w:br/>
        <w:br/>
        <w:t xml:space="preserve">         11.8.    INSURANCE. You'll maintain in force insurance policies issued</w:t>
        <w:br/>
        <w:t>by carriers approved by us covering various risks, as specified by us from time</w:t>
        <w:br/>
        <w:t>to time, including (but not limited to) the following: (A) comprehensive general</w:t>
        <w:br/>
        <w:t>liability insurance against claims for bodily and personal injury, death and</w:t>
        <w:br/>
        <w:t>property damage caused by, or occurring in conjunction with, your Rubio's Store,</w:t>
        <w:br/>
        <w:t>under one or more policies of insurance containing minimum liability coverage</w:t>
        <w:br/>
        <w:t>prescribed by us from time to time; (B) all risk property and casualty insurance</w:t>
        <w:br/>
        <w:t>for the replacement value of your Rubio's Store and all associated items</w:t>
        <w:br/>
        <w:t>(including, but not limited to, leasehold improvements, furniture, fixtures,</w:t>
        <w:br/>
        <w:t>equipment, signs, inventory, supplies, and materials); and (C) business</w:t>
        <w:br/>
        <w:t>interruption insurance providing for continued payment of all amounts due (or to</w:t>
        <w:br/>
        <w:t>become due) us and/or any Rubio's Affiliate under this Agreement or otherwise.</w:t>
        <w:br/>
        <w:br/>
        <w:br/>
        <w:t xml:space="preserve">                                      -20-</w:t>
        <w:br/>
        <w:br/>
        <w:br/>
        <w:t xml:space="preserve">         We may periodically specify the types and amounts of coverage required</w:t>
        <w:br/>
        <w:t>under such insurance policies and require different and/or additional kinds of</w:t>
        <w:br/>
        <w:t>insurance at any time, including excess liability insurance. Each insurance</w:t>
        <w:br/>
        <w:t>policy must name us as an additional insured, will contain a waiver of all</w:t>
        <w:br/>
        <w:t>subrogation rights against us, Rubio's Affiliates and any successors and</w:t>
        <w:br/>
        <w:t>assigns, and will provide for 30 days' prior written notice to us of any</w:t>
        <w:br/>
        <w:t>material modifications, cancellation, or expiration of such policies.</w:t>
        <w:br/>
        <w:br/>
        <w:t xml:space="preserve">         On request by us, you'll furnish us with: (1) a copy of each renewal or</w:t>
        <w:br/>
        <w:t>replacement insurance policy to be maintained by you for the immediately</w:t>
        <w:br/>
        <w:t>following term; and (2) evidence of pre-payment of the premium and proof of</w:t>
        <w:br/>
        <w:t>coverage. If you fail to maintain required insurance coverage, or to furnish</w:t>
        <w:br/>
        <w:t>satisfactory evidence thereof and the payment of the premiums therefor, we, in</w:t>
        <w:br/>
        <w:t>addition to our other rights and remedies hereunder, may (but aren't required</w:t>
        <w:br/>
        <w:t>to) obtain such insurance coverage on your behalf and you'll fully cooperate</w:t>
        <w:br/>
        <w:t>with us in our efforts to obtain the insurance policies, promptly execute all</w:t>
        <w:br/>
        <w:t>forms or instruments required, allow any required inspections of your Rubio's</w:t>
        <w:br/>
        <w:t>Store, and pay to us, on demand, any costs and premiums incurred by us.</w:t>
        <w:br/>
        <w:br/>
        <w:t xml:space="preserve">         Your obligations to maintain insurance coverage will not be affected by</w:t>
        <w:br/>
        <w:t>reason of any separate insurance maintained by us, nor will the maintenance of</w:t>
        <w:br/>
        <w:t>such insurance relieve you of any obligations under this Agreement or otherwise.</w:t>
        <w:br/>
        <w:t>You acknowledge that no requirement for insurance contained in this Agreement</w:t>
        <w:br/>
        <w:t>constitutes advice or a representation by us that only such policies, in such</w:t>
        <w:br/>
        <w:t>amounts, are necessary to protect you from losses in connection with your</w:t>
        <w:br/>
        <w:t>business under this Agreement. Maintenance of this insurance, and your</w:t>
        <w:br/>
        <w:t>performance of your obligations under this Section, shall not relieve you of</w:t>
        <w:br/>
        <w:t>liability under the indemnification provisions of this Agreement.</w:t>
        <w:br/>
        <w:br/>
        <w:t xml:space="preserve">         11.9.    PROGRAM PARTICIPATION. We may condition your participation in</w:t>
        <w:br/>
        <w:t>any program, whether with suppliers, referral sources or otherwise (including,</w:t>
        <w:br/>
        <w:t>but not limited to, any program involving payments from third party suppliers),</w:t>
        <w:br/>
        <w:t>as we determine, including, but not limited to, our requiring you to be in</w:t>
        <w:br/>
        <w:t>compliance with such standards and qualifications as we designate and/or you</w:t>
        <w:br/>
        <w:t>(and each Affiliate of yours) being a Rubio's franchisee in Good Standing and</w:t>
        <w:br/>
        <w:t>not in default under this, or any other, agreement with us and/or any Rubio's</w:t>
        <w:br/>
        <w:t>Affiliate.</w:t>
        <w:br/>
        <w:br/>
        <w:t xml:space="preserve">         11.10.   800 NUMBER, SECRET SHOPPERS. In order to (among other things)</w:t>
        <w:br/>
        <w:t>maintain and enhance the goodwill associated with the Marks and each Rubio's</w:t>
        <w:br/>
        <w:t>Store, we may institute various programs for verifying customer satisfaction</w:t>
        <w:br/>
        <w:t>and/or your compliance with all operational and other aspects of the System,</w:t>
        <w:br/>
        <w:t>including (but not limited to) an 800 number, secret shoppers or otherwise. We</w:t>
        <w:br/>
        <w:t>will share the results of such programs, as they pertain to your Rubio's Store,</w:t>
        <w:br/>
        <w:t>with you. You will reimburse us for all costs associated with any and all such</w:t>
        <w:br/>
        <w:t>programs. We may fund any or all fees, costs, expenses, etc. related to such</w:t>
        <w:br/>
        <w:t>programs from the Marketing Fund.</w:t>
        <w:br/>
        <w:br/>
        <w:br/>
        <w:t>12.      MARKS</w:t>
        <w:br/>
        <w:br/>
        <w:t xml:space="preserve">         12.1.    GOODWILL AND OWNERSHIP OF MARKS. Your right to use the Marks</w:t>
        <w:br/>
        <w:t>is derived solely from this Agreement and is limited to the operation of a</w:t>
        <w:br/>
        <w:t>single Rubio's Store at the Premises in compliance with this Agreement and all</w:t>
        <w:br/>
        <w:t>applicable standards, specifications and procedures prescribed by us. You'll use</w:t>
        <w:br/>
        <w:t>the Marks only as expressly authorized by us. You won't oppose, or engage in any</w:t>
        <w:br/>
        <w:t>acts or omissions inconsistent with, our rights in and to the Marks. Any</w:t>
        <w:br/>
        <w:t>unauthorized use of the Marks by you is a breach of this Agreement and an</w:t>
        <w:br/>
        <w:t>infringement of our rights in and to the Marks. This Agreement, and your</w:t>
        <w:br/>
        <w:t>operation of your Rubio's Store, does not confer any goodwill or other interests</w:t>
        <w:br/>
        <w:t>in the Marks on you (other than the right to operate your Rubio's Store in</w:t>
        <w:br/>
        <w:t>compliance with this Agreement), all goodwill (whether relating to the Marks or</w:t>
        <w:br/>
        <w:t>otherwise) and such interests belonging exclusively to us. All provisions of</w:t>
        <w:br/>
        <w:t>this Agreement applicable to the Marks will apply to any other trademarks,</w:t>
        <w:br/>
        <w:t>service marks and commercial symbols whenever authorized for use by, and</w:t>
        <w:br/>
        <w:t>licensed to, you by us. Any marks or other forms of identification developed by</w:t>
        <w:br/>
        <w:t>us in the future will remain our property and you will have no rights in or to</w:t>
        <w:br/>
        <w:t>them but we may require you to use them as we direct. You agree that if you</w:t>
        <w:br/>
        <w:t>breach any obligation regarding the Marks, we would have no adequate remedy at</w:t>
        <w:br/>
        <w:t>law and that we will be entitled to equitable relief with respect to any such</w:t>
        <w:br/>
        <w:t>breach. Your rights to the Marks are non-exclusive, are only as set forth in</w:t>
        <w:br/>
        <w:t>this Agreement, and we retain the sole right to grant other licenses for the</w:t>
        <w:br/>
        <w:t>Marks (in addition to those already granted) and to establish and/or become</w:t>
        <w:br/>
        <w:br/>
        <w:br/>
        <w:t xml:space="preserve">                                      -21-</w:t>
        <w:br/>
        <w:br/>
        <w:br/>
        <w:t>involved with other, similar and/or related businesses and to grant them rights</w:t>
        <w:br/>
        <w:t>with respect to the Marks without providing you with any rights.</w:t>
        <w:br/>
        <w:br/>
        <w:t xml:space="preserve">         12.2.    LIMITATIONS AND USE OF MARKS. Unless we direct or consent (in</w:t>
        <w:br/>
        <w:t>writing) otherwise, you will use the Marks as the sole identification in</w:t>
        <w:br/>
        <w:t>connection with your Rubio's Store, provided that you'll identify yourself as</w:t>
        <w:br/>
        <w:t>the independent owner of your Rubio's Store as prescribed by us. You'll not use</w:t>
        <w:br/>
        <w:t>any Xxxx as part of any corporate or trade name or as your primary business name</w:t>
        <w:br/>
        <w:t>or with any prefix, suffix, or other modifying words, terms, designs, or</w:t>
        <w:br/>
        <w:t>symbols, or in any modified form. (For example, you wouldn't use "Rubio's of</w:t>
        <w:br/>
        <w:t>Alabama, Inc." or "Xxxxx'x Rubio's.") You won't use any Xxxx in connection with</w:t>
        <w:br/>
        <w:t>the performance or sale of any unauthorized services or products or at any</w:t>
        <w:br/>
        <w:t>location or in any other manner not expressly authorized in writing by us. The</w:t>
        <w:br/>
        <w:t>use of any geographic or other designation in connection with the Marks will be</w:t>
        <w:br/>
        <w:t>only as permitted by us, you will have no exclusive or other rights with regard</w:t>
        <w:br/>
        <w:t>to any geographic or other designation and you will not take any action</w:t>
        <w:br/>
        <w:t>inhibiting or otherwise affecting the use of the Marks by any Rubio's franchisee</w:t>
        <w:br/>
        <w:t>or anyone else, unless expressly authorized by us in writing. You'll display the</w:t>
        <w:br/>
        <w:t>Marks prominently as we require (including copyright, trademark and other</w:t>
        <w:br/>
        <w:t>notices) at your Rubio's Store and in connection with advertising and marketing</w:t>
        <w:br/>
        <w:t>materials and you won't use any of the Marks so as to negatively affect the</w:t>
        <w:br/>
        <w:t>goodwill associated with the Marks. You won't provide any goods or services from</w:t>
        <w:br/>
        <w:t>your Rubio's Store or otherwise under any identification or trade name, other</w:t>
        <w:br/>
        <w:t>than the Marks. You'll give such trademark and other notices (including notices</w:t>
        <w:br/>
        <w:t>of independent ownership) as we direct and will, at your expense, obtain</w:t>
        <w:br/>
        <w:t>fictitious or assumed name registrations as may be required under law. You'll</w:t>
        <w:br/>
        <w:t>sign such documents and act as required by us from time to time to protect our</w:t>
        <w:br/>
        <w:t>interests in the Marks and you won't take any action, or omit to take an action,</w:t>
        <w:br/>
        <w:t>so as to jeopardize our interests or their validity or enforceability of the</w:t>
        <w:br/>
        <w:t>Marks.</w:t>
        <w:br/>
        <w:br/>
        <w:t xml:space="preserve">         12.3.    NOTIFICATION OF INFRINGEMENTS AND CLAIMS. You'll immediately</w:t>
        <w:br/>
        <w:t>notify us of any apparent or actual infringement of, or challenge to, your use</w:t>
        <w:br/>
        <w:t>of any Xxxx, or any claim by any person of any rights in any Xxxx, and you won't</w:t>
        <w:br/>
        <w:t>communicate with anyone other than us and our counsel in connection with any</w:t>
        <w:br/>
        <w:t>such matter. We'll have sole discretion to take such action as we deem</w:t>
        <w:br/>
        <w:t>appropriate in connection with such (or any related) matters, and the right to</w:t>
        <w:br/>
        <w:t>control exclusively any settlement, litigation or Patent and Trademark Office or</w:t>
        <w:br/>
        <w:t>other proceeding arising out of or related to any such matters or otherwise</w:t>
        <w:br/>
        <w:t>relating to any Xxxx. You'll execute any and all instruments and documents,</w:t>
        <w:br/>
        <w:t>render such assistance, and do such acts and things as may, in our opinion, be</w:t>
        <w:br/>
        <w:t>advisable to protect and maintain our interests in any litigation or other</w:t>
        <w:br/>
        <w:t>proceeding or to otherwise protect and maintain our interests in the Marks.</w:t>
        <w:br/>
        <w:br/>
        <w:t xml:space="preserve">         12.4.    DISCONTINUANCE OF USE OF MARKS. If it becomes advisable at any</w:t>
        <w:br/>
        <w:t>time in the exercise of our reasonable business judgment for you to modify or</w:t>
        <w:br/>
        <w:t>discontinue the use of any of the Marks or use one or more additional or</w:t>
        <w:br/>
        <w:t>substitute trademarks or service marks, you will promptly comply (at your sole</w:t>
        <w:br/>
        <w:t>expense) with our directions to modify or otherwise discontinue the use of such</w:t>
        <w:br/>
        <w:t>Marks, or use one or more additional or substitute trademarks or service marks,</w:t>
        <w:br/>
        <w:t>including (but not limited to) replacement of all signage, etc. We won't have</w:t>
        <w:br/>
        <w:t>any liability or obligation (whether of defense, indemnity, expense</w:t>
        <w:br/>
        <w:t>reimbursement or otherwise) to you, and you agree to make no claim, for, or in</w:t>
        <w:br/>
        <w:t>connection with, any modification, discontinuance or otherwise, and/or any</w:t>
        <w:br/>
        <w:t>dispute regarding the Marks and/or your and/or our rights in or to them. We make</w:t>
        <w:br/>
        <w:t>no guarantee that a modification, discontinuance or otherwise may not be</w:t>
        <w:br/>
        <w:t>required, whether as a result of expiration, termination or limitation of our</w:t>
        <w:br/>
        <w:t>rights to the Marks or otherwise.</w:t>
        <w:br/>
        <w:br/>
        <w:t xml:space="preserve">         You understand that there is always a possibility that there might be</w:t>
        <w:br/>
        <w:t>one or more businesses, similar to the business covered by the Franchise,</w:t>
        <w:br/>
        <w:t>operating in or near the area(s) where you may do business or otherwise, using a</w:t>
        <w:br/>
        <w:t>name and/or marks similar to ours and with superior rights to such name and/or</w:t>
        <w:br/>
        <w:t>marks as a result of prior use or otherwise. We strongly urge you to research</w:t>
        <w:br/>
        <w:t>this possibility, using telephone directories, local filings and other means,</w:t>
        <w:br/>
        <w:t>prior to your signing this Agreement, any other documents, expending or paying</w:t>
        <w:br/>
        <w:t>any sums or making any commitments and you understand that if you fail to do so,</w:t>
        <w:br/>
        <w:t>you're at risk.</w:t>
        <w:br/>
        <w:br/>
        <w:br/>
        <w:t xml:space="preserve">                                      -22-</w:t>
        <w:br/>
        <w:br/>
        <w:br/>
        <w:t>13.      ORGANIZATION OF FRANCHISEE</w:t>
        <w:br/>
        <w:br/>
        <w:t xml:space="preserve">         13.1.    REPRESENTATIONS. If Franchisee is a corporation, a limited</w:t>
        <w:br/>
        <w:t>liability company or a partnership, you make the following representations and</w:t>
        <w:br/>
        <w:t>warranties: (A) you are duly organized and validly existing under the laws of</w:t>
        <w:br/>
        <w:t>the state of your formation; (B) you are qualified to do business in the state</w:t>
        <w:br/>
        <w:t>in which the Premises are located; (C) execution of this Agreement and the</w:t>
        <w:br/>
        <w:t>development and operation of your Rubio's Store is permitted by your governing</w:t>
        <w:br/>
        <w:t>documents; and (D) unless otherwise approved by us in writing, your Articles of</w:t>
        <w:br/>
        <w:t>Incorporation, Articles of Organization or written partnership agreement shall</w:t>
        <w:br/>
        <w:t>at all times provide that your activities are limited exclusively to the</w:t>
        <w:br/>
        <w:t>development and operation of Rubio's Stores.</w:t>
        <w:br/>
        <w:br/>
        <w:t xml:space="preserve">         13.2.    GOVERNING DOCUMENTS. If Franchisee is a corporation, a limited</w:t>
        <w:br/>
        <w:t>liability company or a partnership, copies of all of Franchisee's governing</w:t>
        <w:br/>
        <w:t>documents (E.G., Articles of Incorporation/Organization, partnership agreement,</w:t>
        <w:br/>
        <w:t>etc.) have been furnished to us. When any of these governing documents are</w:t>
        <w:br/>
        <w:t>modified or changed, you promptly shall provide copies to us.</w:t>
        <w:br/>
        <w:br/>
        <w:t xml:space="preserve">         13.3.    OWNERSHIP INTERESTS. If Franchisee is a corporation, a limited</w:t>
        <w:br/>
        <w:t>liability company or a partnership, you have provided to us a list of the name,</w:t>
        <w:br/>
        <w:t>address and ownership interest held by each person or entity with a legal or</w:t>
        <w:br/>
        <w:t>beneficial ownership interest in you ("Ownership List"). You shall comply with</w:t>
        <w:br/>
        <w:t>Section 14.2. prior to any change in ownership interests and shall provide us an</w:t>
        <w:br/>
        <w:t>updated Ownership List as changes occur in order to ensure that the Ownership</w:t>
        <w:br/>
        <w:t>List provided to us is true, accurate and complete at all times. The</w:t>
        <w:br/>
        <w:t>requirements of this Section 13.3 shall apply only to your Control Group</w:t>
        <w:br/>
        <w:t>(defined in Section 13.5.) if, as of the date of the first franchise-related</w:t>
        <w:br/>
        <w:t>agreement between Franchisee and us, Franchisee was a publicly-held entity</w:t>
        <w:br/>
        <w:t>(I.E., an entity THAT has a class of securities traded on a recognized</w:t>
        <w:br/>
        <w:t>securities exchange or quoted on the inter-dealer quotation sheets known as the</w:t>
        <w:br/>
        <w:t>"pink sheets.").</w:t>
        <w:br/>
        <w:br/>
        <w:t xml:space="preserve">         13.4.    RESTRICTIVE LEGEND. If Franchisee is a corporation, you shall</w:t>
        <w:br/>
        <w:t>maintain stop-transfer instructions against the transfer on your records of any</w:t>
        <w:br/>
        <w:t>voting securities. If Franchisee is a corporation, a limited liability company</w:t>
        <w:br/>
        <w:t>or a partnership, each stock or membership certificate shall provide that any</w:t>
        <w:br/>
        <w:t>assignment or transfer of ownership interests is subject to the restrictions</w:t>
        <w:br/>
        <w:t>imposed by this Agreement and the Franchise Agreement(s) we and you will enter.</w:t>
        <w:br/>
        <w:br/>
        <w:t xml:space="preserve">         13.5.    CONTROL GROUP. If Franchisee is a corporation, a limited</w:t>
        <w:br/>
        <w:t>liability company or a partnership, Exhibit 1 lists those persons who we and you</w:t>
        <w:br/>
        <w:t>have designated as your "Control Group" who, at all times, shall own at least</w:t>
        <w:br/>
        <w:t>51% of all legal and beneficial ownership interests in you. In the event of any</w:t>
        <w:br/>
        <w:t>change in the Control Group or in the ownership interests of any member of the</w:t>
        <w:br/>
        <w:t>Control Group, you shall timely provide us written notice of the change.</w:t>
        <w:br/>
        <w:br/>
        <w:t xml:space="preserve">         13.6.    GUARANTEES. All members of the Control Group shall jointly and</w:t>
        <w:br/>
        <w:t>severally guarantee payment and performance under this Agreement and shall bind</w:t>
        <w:br/>
        <w:t>themselves to the terms of this Agreement pursuant to the attached Guarantee and</w:t>
        <w:br/>
        <w:t>Assumption of Franchisee's Obligations ("Guarantee"). Unless Franchisee is a</w:t>
        <w:br/>
        <w:t>publicly-held entity, all of your executive officers and holders of a legal or</w:t>
        <w:br/>
        <w:t>beneficial interest of 10% or more ("10% Owners") also shall bind themselves to</w:t>
        <w:br/>
        <w:t>the terms of this Agreement pursuant to the attached Guarantee. Notwithstanding</w:t>
        <w:br/>
        <w:t>the foregoing, we reserve the right, in the exercise of our reasonable business</w:t>
        <w:br/>
        <w:t>judgment, to waive the requirement that some or all of the previously described</w:t>
        <w:br/>
        <w:t>individuals execute the attached Guarantee. We also reserve the right to require</w:t>
        <w:br/>
        <w:t>any guarantor to provide personal financial statements to us from time to time.</w:t>
        <w:br/>
        <w:br/>
        <w:t xml:space="preserve">         13.7.    AUTHORIZED AGENT. Franchisee shall designate and retain an</w:t>
        <w:br/>
        <w:t>individual to serve as your Authorized Agent to act on your behalf and to make</w:t>
        <w:br/>
        <w:t>any and all commitments on your behalf. The Authorized Agent, as of the date if</w:t>
        <w:br/>
        <w:t>this Agreement, is identified in Exhibit 1. We may deal exclusively with the</w:t>
        <w:br/>
        <w:t>Authorized Agent on all matters pertaining to this Agreement until we receive</w:t>
        <w:br/>
        <w:t>written notice from you of the appointment of a new Authorized Agent who we have</w:t>
        <w:br/>
        <w:t>approved. The Authorized Agent shall meet all of the following qualifications:</w:t>
        <w:br/>
        <w:br/>
        <w:t xml:space="preserve">                  A.       The Authorized Agent, at all times, shall have an</w:t>
        <w:br/>
        <w:t>equity ownership interest in you unless you were a publicly-held entity or a</w:t>
        <w:br/>
        <w:t>wholly-owned subsidiary of a publicly-held entity as of the date of the first</w:t>
        <w:br/>
        <w:t>franchise-related agreement between you and us.</w:t>
        <w:br/>
        <w:br/>
        <w:br/>
        <w:t xml:space="preserve">                                      -23-</w:t>
        <w:br/>
        <w:br/>
        <w:br/>
        <w:t xml:space="preserve">                  B.       The Authorized Agent, at all times, shall be a member</w:t>
        <w:br/>
        <w:t>of the Control Group and have full control over the day-to-day operation of the</w:t>
        <w:br/>
        <w:t>your Rubio's Store.</w:t>
        <w:br/>
        <w:br/>
        <w:t xml:space="preserve">                  C.       The Authorized Agent shall devote best efforts to</w:t>
        <w:br/>
        <w:t>supervising the operation of your Rubio's Stores.</w:t>
        <w:br/>
        <w:br/>
        <w:t xml:space="preserve">                  D.       The Authorized Agent shall be responsible to ensure</w:t>
        <w:br/>
        <w:t>that your Rubio's Store is staffed at all times by an individual(s) that have</w:t>
        <w:br/>
        <w:t>successfully completed our training program and will ensure that those</w:t>
        <w:br/>
        <w:t>individuals maintain a certified trained status and will obtain additional or</w:t>
        <w:br/>
        <w:t>remedial training as we may require.</w:t>
        <w:br/>
        <w:br/>
        <w:t xml:space="preserve">         If the Authorized Agent no longer meets these qualifications, you shall</w:t>
        <w:br/>
        <w:t>designate another person to act as Authorized Agent within 30 days of the date</w:t>
        <w:br/>
        <w:t>of failing to remain qualified.</w:t>
        <w:br/>
        <w:br/>
        <w:t>14.      TRANSFERABILITY OF INTEREST</w:t>
        <w:br/>
        <w:br/>
        <w:t xml:space="preserve">         14.1.    TRANSFERS BY US. We have the absolute, unrestricted right,</w:t>
        <w:br/>
        <w:t>exercisable at any time, to transfer and assign all or any part of our rights</w:t>
        <w:br/>
        <w:t>and obligations under this Agreement to any person or legal entity without your</w:t>
        <w:br/>
        <w:t>consent. If we transfer this Agreement, or any and/or all of our rights and/or</w:t>
        <w:br/>
        <w:t>obligations under it, all our past, current and future obligations to you will</w:t>
        <w:br/>
        <w:t>cease and be forever extinguished. We also have the right, from time to time, to</w:t>
        <w:br/>
        <w:t>delegate the performance of any portion or all of our obligations and duties</w:t>
        <w:br/>
        <w:t>under this Agreement to designees, whether affiliates, agents or independent</w:t>
        <w:br/>
        <w:t>contractors with whom we have contracted to provide this service.</w:t>
        <w:br/>
        <w:br/>
        <w:t xml:space="preserve">         You expressly recognize that we, without your consent, may sell our</w:t>
        <w:br/>
        <w:t>assets, the Marks or the System outright to a third party; may merge, acquire</w:t>
        <w:br/>
        <w:t>other corporations or entities, or be acquired by another corporation or other</w:t>
        <w:br/>
        <w:t>entity; may undertake a refinancing, recapitalization, leveraged buy-out or</w:t>
        <w:br/>
        <w:t>other economic or financial restructuring; and, with regard to any or all of the</w:t>
        <w:br/>
        <w:t>above sales, assignments and dispositions, you expressly and specifically waive</w:t>
        <w:br/>
        <w:t>any claims, demands or damages regarding the loss of the Marks (or any</w:t>
        <w:br/>
        <w:t>variation) and/or the loss of association with or identification of us as the</w:t>
        <w:br/>
        <w:t>franchisor under this Agreement.</w:t>
        <w:br/>
        <w:br/>
        <w:t>14.2.    TRANSFERS BY YOU.</w:t>
        <w:br/>
        <w:br/>
        <w:t xml:space="preserve">                  A.       You understand and acknowledge that the rights and</w:t>
        <w:br/>
        <w:t>duties set forth in this Agreement are personal to you and that we have entered</w:t>
        <w:br/>
        <w:t>into this Agreement in reliance on your business skill, financial capacity,</w:t>
        <w:br/>
        <w:t>personal character, experience and demonstrated or purported ability in</w:t>
        <w:br/>
        <w:t>developing and operating high quality foodservice operations. Accordingly,</w:t>
        <w:br/>
        <w:t>neither you nor any immediate or remote successor to any part of your interest</w:t>
        <w:br/>
        <w:t>in this Agreement, nor any individual, partnership, corporation or other legal</w:t>
        <w:br/>
        <w:t>entity which directly or indirectly controls you shall sell, assign, transfer,</w:t>
        <w:br/>
        <w:t>convey, give away, pledge, mortgage, or otherwise encumber any interest in you,</w:t>
        <w:br/>
        <w:t>this Agreement or any other assets pertaining to your operations under this</w:t>
        <w:br/>
        <w:t>Agreement (collectively "Transfer") without our prior written consent.</w:t>
        <w:br/>
        <w:br/>
        <w:t xml:space="preserve">         Except as otherwise provided in this Agreement, any purported Transfer,</w:t>
        <w:br/>
        <w:t>by operation of law or otherwise, not having our prior written consent shall be</w:t>
        <w:br/>
        <w:t>null and void and shall constitute a material breach of this Agreement, for</w:t>
        <w:br/>
        <w:t>which we may terminate this Agreement without providing you an opportunity to</w:t>
        <w:br/>
        <w:t>cure the breach.</w:t>
        <w:br/>
        <w:br/>
        <w:t xml:space="preserve">                  B.       You shall advise us in writing of any proposed</w:t>
        <w:br/>
        <w:t>Transfer, submit (or cause the proposed transferee to submit) a franchise</w:t>
        <w:br/>
        <w:t>application for the proposed transferee, and submit a copy of all contracts and</w:t>
        <w:br/>
        <w:t>all other agreements or proposals, and all other information requested by us,</w:t>
        <w:br/>
        <w:t>relating to the proposed Transfer. If we do not exercise our right of first</w:t>
        <w:br/>
        <w:t>refusal, the decision as to whether or not to approve a proposed Transfer shall</w:t>
        <w:br/>
        <w:t>be made by us in the exercise of our reasonable business judgment and shall</w:t>
        <w:br/>
        <w:t>include numerous factors deemed relevant by us. These factors may include, but</w:t>
        <w:br/>
        <w:t>will not be limited to, the following:</w:t>
        <w:br/>
        <w:br/>
        <w:br/>
        <w:t xml:space="preserve">                                      -24-</w:t>
        <w:br/>
        <w:br/>
        <w:br/>
        <w:t xml:space="preserve">                           (1)      The proposed transferee (and if the proposed</w:t>
        <w:br/>
        <w:t>transferee is other than an individual, such owners of an interest in the</w:t>
        <w:br/>
        <w:t>proposed transferee as we may request) must demonstrate that it has extensive</w:t>
        <w:br/>
        <w:t>experience in high quality restaurant operations of a character and complexity</w:t>
        <w:br/>
        <w:t>similar to Rubio's Stores; meets the managerial, operational, experience,</w:t>
        <w:br/>
        <w:t>quality, character and business standards for a franchisee promulgated by us</w:t>
        <w:br/>
        <w:t>from time to time; possesses a good character, business reputation and credit</w:t>
        <w:br/>
        <w:t>rating; has an organization whose management culture is compatible with our</w:t>
        <w:br/>
        <w:t>management culture; and has adequate financial resources and working capital to</w:t>
        <w:br/>
        <w:t>meet the obligations under this Agreement.</w:t>
        <w:br/>
        <w:br/>
        <w:t xml:space="preserve">                           (2)      The sales price shall not be so high, in our</w:t>
        <w:br/>
        <w:t>reasonable judgment, as to jeopardize the ability of the transferee to develop,</w:t>
        <w:br/>
        <w:t>maintain, operate and promote the Rubio's Store and meet financial obligations</w:t>
        <w:br/>
        <w:t>to us, third party suppliers and creditors. Our decision with respect to a</w:t>
        <w:br/>
        <w:t>proposed Transfer shall not create any liability on our part: (A) to the</w:t>
        <w:br/>
        <w:t>transferee, if we approves the Transfer and the transferee experiences financial</w:t>
        <w:br/>
        <w:t>difficulties; or (B) to the transferor or the proposed transferee, if we</w:t>
        <w:br/>
        <w:t>disapprove the Transfer pursuant to this Section 14.2.B.(2) or for other</w:t>
        <w:br/>
        <w:t>legitimate business reasons. We have the right, in the exercise of our</w:t>
        <w:br/>
        <w:t>reasonable business judgment and without any liability to the transferor or the</w:t>
        <w:br/>
        <w:t>proposed transferee, to communicate and counsel with the transferor and the</w:t>
        <w:br/>
        <w:t>proposed transferee regarding any aspect of the proposed Transfer.</w:t>
        <w:br/>
        <w:br/>
        <w:t xml:space="preserve">                           (3)      All of your accrued monetary obligations to</w:t>
        <w:br/>
        <w:t>us and Rubio's Affiliates (whether arising under this Agreement or otherwise)</w:t>
        <w:br/>
        <w:t>and all other outstanding obligations related to the Rubio's Store (including,</w:t>
        <w:br/>
        <w:t>but not limited to, bills from suppliers, taxes, judgments and any required</w:t>
        <w:br/>
        <w:t>governmental reports, returns, affidavits or bonds) have been satisfied or, in</w:t>
        <w:br/>
        <w:t>our reasonable judgment, adequately provided for. We reserve the right to</w:t>
        <w:br/>
        <w:t>require that a reasonable sum of money be placed in escrow to ensure that all of</w:t>
        <w:br/>
        <w:t>these obligations are satisfied.</w:t>
        <w:br/>
        <w:br/>
        <w:t xml:space="preserve">                           (4)      You are not then in material default of any</w:t>
        <w:br/>
        <w:t>provision of this Agreement or any other agreement between you and us and/or</w:t>
        <w:br/>
        <w:t>Rubio's Affiliates, are not in default beyond the applicable cure period under</w:t>
        <w:br/>
        <w:t>any real estate lease, equipment lease or financing instrument relating to the</w:t>
        <w:br/>
        <w:t>Rubio's Store and are not in default beyond the applicable cure period with any</w:t>
        <w:br/>
        <w:t>vendor or supplier to the Rubio's Store.</w:t>
        <w:br/>
        <w:br/>
        <w:t xml:space="preserve">                           (5)      You and all guarantors of your obligations</w:t>
        <w:br/>
        <w:t>to us execute a General Release.</w:t>
        <w:br/>
        <w:br/>
        <w:t xml:space="preserve">                  C.       If we approve a proposed Transfer, prior to the</w:t>
        <w:br/>
        <w:t>Transfer becoming effective:</w:t>
        <w:br/>
        <w:br/>
        <w:t xml:space="preserve">                           (1)      The transferor shall pay us a nonrefundable</w:t>
        <w:br/>
        <w:t>Transfer fee in an amount not to exceed $5,000 in connection with our review of</w:t>
        <w:br/>
        <w:t>the Transfer application.</w:t>
        <w:br/>
        <w:br/>
        <w:t xml:space="preserve">                           (2)      You and the proposed transferee shall</w:t>
        <w:br/>
        <w:t>execute, as directed by us, either an assignment agreement and any amendments to</w:t>
        <w:br/>
        <w:t>this Agreement deemed necessary or desirable by us to reflect the Transfer or</w:t>
        <w:br/>
        <w:t>our then-current standard form of franchise agreement for a term ending on the</w:t>
        <w:br/>
        <w:t>expiration of the Initial Term. In either event, a guarantee of the type</w:t>
        <w:br/>
        <w:t>required by Section 13.6. shall be executed by those individuals identified in</w:t>
        <w:br/>
        <w:t>Section 13.6. with an interest in the proposed transferee.</w:t>
        <w:br/>
        <w:br/>
        <w:t xml:space="preserve">                           (3)      The transferor shall remain liable for all</w:t>
        <w:br/>
        <w:t>obligations to us incurred before the date of the Transfer and shall execute any</w:t>
        <w:br/>
        <w:t>and all instruments reasonably requested by us to evidence that liability.</w:t>
        <w:br/>
        <w:br/>
        <w:t xml:space="preserve">                  D.       If you are an individual or a partnership and desire</w:t>
        <w:br/>
        <w:t>to Transfer this Agreement to a corporation (or limited liability company)</w:t>
        <w:br/>
        <w:t>formed for the convenience of ownership, the requirements of Section 14.2.B.</w:t>
        <w:br/>
        <w:t>shall apply to such a Transfer, however, you will not be required to pay a</w:t>
        <w:br/>
        <w:t>Transfer fee. Notwithstanding such a Transfer, the individual or individuals</w:t>
        <w:br/>
        <w:t>that comprise Franchisee shall continue to be jointly and severally bound by,</w:t>
        <w:br/>
        <w:t>and personally liable for the timely and complete performance and breach of each</w:t>
        <w:br/>
        <w:t>and every provision of this Agreement. Approval by us also will be conditioned</w:t>
        <w:br/>
        <w:t>on the following: (1) the corporation (or limited liability company) must be</w:t>
        <w:br/>
        <w:t>newly organized; (2) prior to the Transfer, we must receive a copy of the</w:t>
        <w:br/>
        <w:t>documents specified in Section 13.2. and the transferee shall comply with the</w:t>
        <w:br/>
        <w:t>remaining provisions of Section 13; and (3) you must own all voting securities</w:t>
        <w:br/>
        <w:t>of the corporation (or membership interests of the limited liability</w:t>
        <w:br/>
        <w:br/>
        <w:br/>
        <w:t xml:space="preserve">                                      -25-</w:t>
        <w:br/>
        <w:br/>
        <w:br/>
        <w:t>company) or, if you are comprised of more than one individual, each person shall</w:t>
        <w:br/>
        <w:t>have the same proportionate ownership interest in the corporation (or the</w:t>
        <w:br/>
        <w:t>limited liability company) as prior to the Transfer.</w:t>
        <w:br/>
        <w:br/>
        <w:t xml:space="preserve">                  E.       On your death or permanent disability or, if</w:t>
        <w:br/>
        <w:t>Franchisee is a corporation, limited liability company or partnership, on the</w:t>
        <w:br/>
        <w:t>death or permanent disability of the owner of a controlling interest in</w:t>
        <w:br/>
        <w:t>Franchisee, the executor, administrator, conservator, guardian or other personal</w:t>
        <w:br/>
        <w:t>representative of such person will Transfer his or her interest in this</w:t>
        <w:br/>
        <w:t>Agreement and the Franchise, or such interest in Franchisee, to a third party</w:t>
        <w:br/>
        <w:t>subject to our approval and all of the provisions of this Section 14.2. Such</w:t>
        <w:br/>
        <w:t>disposition of this Agreement and the Franchise, or such interest in Franchisee</w:t>
        <w:br/>
        <w:t>(including, without limitation, Transfer by bequest or inheritance), will be</w:t>
        <w:br/>
        <w:t>completed within a reasonable time, not to exceed 6 months from the date of</w:t>
        <w:br/>
        <w:t>death or permanent disability and will be subject to all the terms and</w:t>
        <w:br/>
        <w:t>conditions applicable to Transfers contained in this Section 14.2. Failure to so</w:t>
        <w:br/>
        <w:t>Transfer the interest in this Agreement and the Franchise, or such interest in</w:t>
        <w:br/>
        <w:t>Franchisee, within said period of time will constitute a breach of this</w:t>
        <w:br/>
        <w:t>Agreement. A person shall be deemed to have a "permanent disability" if his</w:t>
        <w:br/>
        <w:t>personal, active participation in management of the Rubio's Store is for any</w:t>
        <w:br/>
        <w:t>reason curtailed for a continuous period of 6 months.</w:t>
        <w:br/>
        <w:br/>
        <w:t xml:space="preserve">                  F.       Notwithstanding the provisions of Section 14.2.B.,</w:t>
        <w:br/>
        <w:t>the issuance of options or the exercise of options pursuant to a qualified stock</w:t>
        <w:br/>
        <w:t>option plan or a qualified employee stock ownership plan shall not be considered</w:t>
        <w:br/>
        <w:t>a Transfer and shall not require our prior written approval; provided no more</w:t>
        <w:br/>
        <w:t>than a total of 49% of your outstanding voting securities are subject to the</w:t>
        <w:br/>
        <w:t>qualified stock option plan or qualified employee stock ownership plan.</w:t>
        <w:br/>
        <w:br/>
        <w:t xml:space="preserve">                  G.       If you were a publicly-held entity as of the date of</w:t>
        <w:br/>
        <w:t>the first franchise-related agreement between you and us, Section 14.2.B. shall</w:t>
        <w:br/>
        <w:t>be applicable to transfers of ownership interests in you only if the proposed</w:t>
        <w:br/>
        <w:t>Transfer would result in either: (1) 50% or more of your voting securities or</w:t>
        <w:br/>
        <w:t>membership interests being held by different owners than as of the date of the</w:t>
        <w:br/>
        <w:t>first franchise-related agreement between you and us or any Rubio's Affiliate;</w:t>
        <w:br/>
        <w:t>or (2) any change in ownership of your voting securities whereby any existing</w:t>
        <w:br/>
        <w:t>owner acquires an additional 10% or more of your voting securities or membership</w:t>
        <w:br/>
        <w:t>interests; or (3) any change in the membership of the Control Group.</w:t>
        <w:br/>
        <w:br/>
        <w:t xml:space="preserve">                  H.       Securities or partnership interests in you may be</w:t>
        <w:br/>
        <w:t>sold, by private or public offering, only with our prior written consent</w:t>
        <w:br/>
        <w:t>(whether or not our consent is required under any other provision of this</w:t>
        <w:br/>
        <w:t>Section), which consent shall not be unreasonably withheld. In addition to the</w:t>
        <w:br/>
        <w:t>requirements of Section 14.2.B., prior to the time that any public offering or</w:t>
        <w:br/>
        <w:t>private placement of securities or partnership interests in you are made</w:t>
        <w:br/>
        <w:t>available to potential investors, you, at your expense, shall deliver to us a</w:t>
        <w:br/>
        <w:t>copy of the offering documents. You, at your expense, also shall deliver to us</w:t>
        <w:br/>
        <w:t>an opinion of your legal counsel and an opinion of one other legal counsel</w:t>
        <w:br/>
        <w:t>selected by us (both of which shall be addressed to us and in a form acceptable</w:t>
        <w:br/>
        <w:t>to us) that the offering documents properly use the Marks and accurately</w:t>
        <w:br/>
        <w:t>describe your relationship with us and Rubio's Affiliates. The indemnification</w:t>
        <w:br/>
        <w:t>provisions of Section 19.5. shall also include any losses or expenses incurred</w:t>
        <w:br/>
        <w:t>by us and Rubio's Affiliates in connection with any statements made by or on</w:t>
        <w:br/>
        <w:t>behalf of you in any public offering or private placement of your securities.</w:t>
        <w:br/>
        <w:br/>
        <w:t xml:space="preserve">                  I.       If any party holding any interest in you or in this</w:t>
        <w:br/>
        <w:t>Agreement receives a bona fide offer (as determined by us in our reasonable</w:t>
        <w:br/>
        <w:t>discretion) from a third party or otherwise desires to undertake any Transfer</w:t>
        <w:br/>
        <w:t>that would require our approval (other than a Transfer for convenience of</w:t>
        <w:br/>
        <w:t>ownership pursuant to Section 14.2.D.), it shall notify us in writing of the</w:t>
        <w:br/>
        <w:t>terms of the proposed Transfer, and shall provide such information and</w:t>
        <w:br/>
        <w:t>documentation relating to the proposed Transfer as we may reasonably require. We</w:t>
        <w:br/>
        <w:t>or our designee may elect to purchase the interest that the seller proposes to</w:t>
        <w:br/>
        <w:t>Transfer any time within 30 days after receipt of written notification, and all</w:t>
        <w:br/>
        <w:t>documents and other information required by Section 14.2.B. by sending written</w:t>
        <w:br/>
        <w:t>notice to the seller that we or our designee intend to purchase the seller's</w:t>
        <w:br/>
        <w:t>interest on the same terms and conditions offered by the third party (except</w:t>
        <w:br/>
        <w:t>that we or our designee shall not be obligated to pay any finder's or broker's</w:t>
        <w:br/>
        <w:t>fees). In purchasing the interest, we or our designee shall be entitled to set</w:t>
        <w:br/>
        <w:t>off any monies owed to us or Rubio's Affiliates by you and we or our designee</w:t>
        <w:br/>
        <w:t>shall be entitled to all customary representations and warranties that the</w:t>
        <w:br/>
        <w:t>assets are free and clear (or, if not, accurate and complete disclosure) as to:</w:t>
        <w:br/>
        <w:t>(1) ownership, condition and title; (2) liens and encumbrances; (3)</w:t>
        <w:br/>
        <w:t>environmental and hazardous substances; and (4) validity of contracts inuring to</w:t>
        <w:br/>
        <w:t>the purchaser or affecting the assets, whether contingent or otherwise.</w:t>
        <w:br/>
        <w:br/>
        <w:br/>
        <w:t xml:space="preserve">                                      -26-</w:t>
        <w:br/>
        <w:br/>
        <w:br/>
        <w:t xml:space="preserve">         If the offer you receive involves assets in addition to this Agreement,</w:t>
        <w:br/>
        <w:t>the Rubio's Store at the Premises and other Rubio's Stores operated by you, the</w:t>
        <w:br/>
        <w:t>notice to us shall state the cash value of that portion of the offer received by</w:t>
        <w:br/>
        <w:t>you relating to this Agreement, the Rubio's Store at the Premises and those</w:t>
        <w:br/>
        <w:t>other Rubio's Stores. If the proposed Transfer provides for payment of</w:t>
        <w:br/>
        <w:t>consideration other than cash or it involves intangible benefits, we or our</w:t>
        <w:br/>
        <w:t>designee may elect to purchase the interest proposed to be sold for the</w:t>
        <w:br/>
        <w:t>reasonable equivalent in cash. If the parties are unable to agree within 30 days</w:t>
        <w:br/>
        <w:t>on the reasonable equivalent in cash of the non-cash part of the offer received</w:t>
        <w:br/>
        <w:t>by you, or the cash value of the offer received by you relating to this</w:t>
        <w:br/>
        <w:t>Agreement, the Rubio's Store at the Premises and other Rubio's Stores operated</w:t>
        <w:br/>
        <w:t>by you, the amount shall be determined by two professionally certified</w:t>
        <w:br/>
        <w:t>appraisers, you selecting one and we or our designee selecting one. If the</w:t>
        <w:br/>
        <w:t>amounts set by the 2 appraisers differ by more than 10%, the 2 appraisers shall</w:t>
        <w:br/>
        <w:t>select a 3rd professionally certified appraiser who also shall determine the</w:t>
        <w:br/>
        <w:t>amount. The average value set by the appraisers (whether 2 or 3 appraisers as</w:t>
        <w:br/>
        <w:t>the case may be) shall be conclusive and we or our designee may exercise the</w:t>
        <w:br/>
        <w:t>right of first refusal within 30 days after being advised in writing of the</w:t>
        <w:br/>
        <w:t>decision of the appraisers. The cost of the appraisers shall be shared equally</w:t>
        <w:br/>
        <w:t>by the parties.</w:t>
        <w:br/>
        <w:br/>
        <w:t xml:space="preserve">         Our failure to exercise the right of first refusal shall not constitute</w:t>
        <w:br/>
        <w:t>approval of the proposed Transfer nor a waiver of any other provision of this</w:t>
        <w:br/>
        <w:t>Section 14.2. with respect to a proposed Transfer. If we do not exercise the</w:t>
        <w:br/>
        <w:t>right of first refusal, you may not thereafter Transfer the interest at a lower</w:t>
        <w:br/>
        <w:t>price or on more favorable terms than those that have been offered to us. We</w:t>
        <w:br/>
        <w:t>shall again be given a right of first refusal if a transaction does not close</w:t>
        <w:br/>
        <w:t>within 6 months after we elected not to exercise our right of first refusal. In</w:t>
        <w:br/>
        <w:t>no event shall you offer the interest for sale or transfer at public auction,</w:t>
        <w:br/>
        <w:t>nor at any time shall an offer be made to the public to sell, transfer or</w:t>
        <w:br/>
        <w:t>assign, through any advertisement, either in the newspapers or otherwise,</w:t>
        <w:br/>
        <w:t>without first having obtained our written approval to the auction or</w:t>
        <w:br/>
        <w:t>advertisement.</w:t>
        <w:br/>
        <w:br/>
        <w:t xml:space="preserve">                  J.       Our consent to any Transfer shall not constitute a</w:t>
        <w:br/>
        <w:t>waiver of any claims we may have against the transferring party, nor shall it be</w:t>
        <w:br/>
        <w:t>deemed a waiver of our right to demand exact compliance with any of the terms of</w:t>
        <w:br/>
        <w:t>this Agreement by the transferee, nor will it be deemed a waiver of our right to</w:t>
        <w:br/>
        <w:t>give or withhold approval to future Transfers.</w:t>
        <w:br/>
        <w:br/>
        <w:t>15.      COVENANTS</w:t>
        <w:br/>
        <w:br/>
        <w:t xml:space="preserve">         15.1.    CONFIDENTIALITY. You acknowledge and agree that we own all</w:t>
        <w:br/>
        <w:t>right, title and interest in and to the System. You also acknowledge and agree</w:t>
        <w:br/>
        <w:t>that: (A) the System consists of trade secrets and confidential and proprietary</w:t>
        <w:br/>
        <w:t>information and know-how that gives us a competitive advantage; (B) we have</w:t>
        <w:br/>
        <w:t>taken all measures necessary to protect the trade secrets and the</w:t>
        <w:br/>
        <w:t>confidentiality of the proprietary information and know-how comprising the</w:t>
        <w:br/>
        <w:t>System; (C) all material or other information now or hereafter provided or</w:t>
        <w:br/>
        <w:t>disclosed to you regarding the System is disclosed in confidence; (D) you have</w:t>
        <w:br/>
        <w:t>no right to disclose any part of the System to anyone who is not your employee;</w:t>
        <w:br/>
        <w:t>(E) you will disclose to your employees only those parts of the System that an</w:t>
        <w:br/>
        <w:t>employee needs to know; (F) you will have a system in place to ensure your</w:t>
        <w:br/>
        <w:t>employees keep confidential our trade secrets and confidential and proprietary</w:t>
        <w:br/>
        <w:t>information and, if requested by us, you shall obtain from those of your</w:t>
        <w:br/>
        <w:t>employees reasonably designated by us an executed confidential disclosure</w:t>
        <w:br/>
        <w:t>agreement in the form we prescribe; (G) you will not acquire any interest in the</w:t>
        <w:br/>
        <w:t>System; and (H) the use or duplication of the System or any part of the System</w:t>
        <w:br/>
        <w:t>in any other business would constitute an unfair method of competition, for</w:t>
        <w:br/>
        <w:t>which we would be entitled to all legal and equitable remedies, including</w:t>
        <w:br/>
        <w:t>injunctive relief, without posting a bond.</w:t>
        <w:br/>
        <w:br/>
        <w:t xml:space="preserve">         You shall not, during the term of this Agreement or at any time</w:t>
        <w:br/>
        <w:t>thereafter, communicate or disclose any trade secrets or confidential or</w:t>
        <w:br/>
        <w:t>proprietary information or know-how of the System to any unauthorized person, or</w:t>
        <w:br/>
        <w:t>do or perform, directly or indirectly, any other acts injurious or prejudicial</w:t>
        <w:br/>
        <w:t>to the Marks or the System. Any and all information, knowledge, know-how and</w:t>
        <w:br/>
        <w:t>techniques, including all drawings, materials, equipment, specifications,</w:t>
        <w:br/>
        <w:t>recipes, techniques and other data that we designate as confidential shall be</w:t>
        <w:br/>
        <w:t>deemed confidential for purposes of this Agreement.</w:t>
        <w:br/>
        <w:br/>
        <w:t xml:space="preserve">         15.2.    RESTRICTIONS. You acknowledge and agree that: (A) pursuant to</w:t>
        <w:br/>
        <w:t>this Agreement, you will have access to valuable trade secrets, specialized</w:t>
        <w:br/>
        <w:t>training and confidential information from us regarding the development,</w:t>
        <w:br/>
        <w:t>operation, purchasing, sales and marketing methods and techniques of the System;</w:t>
        <w:br/>
        <w:t>(B) the System and the</w:t>
        <w:br/>
        <w:br/>
        <w:br/>
        <w:t xml:space="preserve">                                      -27-</w:t>
        <w:br/>
        <w:br/>
        <w:br/>
        <w:t>opportunities, associations and experience established and acquired by you under</w:t>
        <w:br/>
        <w:t>this Agreement are of substantial and material value; (C) in developing the</w:t>
        <w:br/>
        <w:t>System, we have made and continue to make substantial investments of time,</w:t>
        <w:br/>
        <w:t>technical and commercial research and money; (D) we would be unable adequately</w:t>
        <w:br/>
        <w:t>to protect the System and our trade secrets and confidential and proprietary</w:t>
        <w:br/>
        <w:t>information against unauthorized use or disclosure and would be unable</w:t>
        <w:br/>
        <w:t>adequately to encourage a free exchange of ideas and information among Rubio's</w:t>
        <w:br/>
        <w:t>Stores if franchisees were permitted to hold interests in competitive</w:t>
        <w:br/>
        <w:t>businesses; and (E) restrictions on your right to hold interests in, or perform</w:t>
        <w:br/>
        <w:t>services for, competitive businesses will not hinder your activities.</w:t>
        <w:br/>
        <w:br/>
        <w:t xml:space="preserve">         Accordingly, you covenant and agree that during the term of this</w:t>
        <w:br/>
        <w:t>Agreement and for a period of 24 months following its expiration or earlier</w:t>
        <w:br/>
        <w:t>termination, you shall not, either directly or indirectly, for yourself, or</w:t>
        <w:br/>
        <w:t>through, on behalf of, or in conjunction with, any person, firm, partnership,</w:t>
        <w:br/>
        <w:t>corporation, or other entity, own, maintain, operate, engage in, advise, help,</w:t>
        <w:br/>
        <w:t>make loans to, or have any interest in, either directly or indirectly, any: (1)</w:t>
        <w:br/>
        <w:t>quick casual or quick service Mexican-themed restaurant; or (2) any restaurant</w:t>
        <w:br/>
        <w:t>at which fish tacos comprise more than 10% of sales. During the term of this</w:t>
        <w:br/>
        <w:t>Agreement, there is no geographical limitation on this restriction. Following</w:t>
        <w:br/>
        <w:t>the expiration or earlier termination of the term of this Agreement, this</w:t>
        <w:br/>
        <w:t>restriction shall apply at the Premises and within a 10 mile radius of the</w:t>
        <w:br/>
        <w:t>Premises, except as we otherwise approve in writing. This restriction shall not</w:t>
        <w:br/>
        <w:t>apply to your existing restaurant operations, if any, which are identified in</w:t>
        <w:br/>
        <w:t>Exhibit 1.</w:t>
        <w:br/>
        <w:br/>
        <w:t xml:space="preserve">         If any part of these restrictions is found to be unreasonable in time</w:t>
        <w:br/>
        <w:t>or distance, each month of time or mile of distance may be deemed a separate</w:t>
        <w:br/>
        <w:t>unit so that the time or distance may be reduced by appropriate order of the</w:t>
        <w:br/>
        <w:t>court to that deemed reasonable. If we file arbitration or litigation to enforce</w:t>
        <w:br/>
        <w:t>the post-termination portion of these restrictions, the 24-month period shall</w:t>
        <w:br/>
        <w:t>begin running upon the entry of a final, non-appealable judgment.</w:t>
        <w:br/>
        <w:br/>
        <w:t xml:space="preserve">         15.3.    MODIFICATION. We shall have the right, in the exercise of our</w:t>
        <w:br/>
        <w:t>reasonable business judgment, to reduce the scope of any covenant in this</w:t>
        <w:br/>
        <w:t>Section 15 effective immediately upon your receipt of written notice, and you</w:t>
        <w:br/>
        <w:t>agree that you shall comply forthwith with any covenant as so modified, which</w:t>
        <w:br/>
        <w:t>shall be fully enforceable notwithstanding the provisions of Section 19.10.</w:t>
        <w:br/>
        <w:br/>
        <w:t xml:space="preserve">         15.4.    APPLICABILITY. The restrictions contained in this Section 15</w:t>
        <w:br/>
        <w:t>apply to you and all guarantors of your obligations to us, but do not apply to</w:t>
        <w:br/>
        <w:t>ownership of less than a 3% legal or beneficial ownership in the outstanding</w:t>
        <w:br/>
        <w:t>equity securities of any publicly held corporation by you or any guarantor. The</w:t>
        <w:br/>
        <w:t>existence of any claim you or any guarantor may have against us or any Rubio's</w:t>
        <w:br/>
        <w:t>Affiliate, whether or not arising from this Agreement, shall not constitute a</w:t>
        <w:br/>
        <w:t>defense to the enforcement by us of the provisions of this Section 15.</w:t>
        <w:br/>
        <w:br/>
        <w:t>16.      TERMINATION</w:t>
        <w:br/>
        <w:br/>
        <w:t xml:space="preserve">         16.1.    GROUNDS FOR TERMINATION. In addition to the grounds for</w:t>
        <w:br/>
        <w:t>termination that may be stated elsewhere in this Agreement, we may terminate</w:t>
        <w:br/>
        <w:t>this Agreement, and the rights granted by this Agreement, upon written notice to</w:t>
        <w:br/>
        <w:t>you without an opportunity to cure upon the occurrence of any of the following</w:t>
        <w:br/>
        <w:t>events:</w:t>
        <w:br/>
        <w:br/>
        <w:t xml:space="preserve">                  A.       You cease to continuously operate your Rubio's Store</w:t>
        <w:br/>
        <w:t>for a period in excess of 5 consecutive days, unless the closing is due to an</w:t>
        <w:br/>
        <w:t>act of God, fire or other natural disaster or is approved in writing in advance</w:t>
        <w:br/>
        <w:t>by us.</w:t>
        <w:br/>
        <w:br/>
        <w:t xml:space="preserve">                  B.       Execution is levied against your business or</w:t>
        <w:br/>
        <w:t>property; suit to foreclose any lien or mortgage against the Premises or</w:t>
        <w:br/>
        <w:t>equipment of your Rubio's Store is instituted against you and is not dismissed</w:t>
        <w:br/>
        <w:t>(or a bond posted) within 60 days; or the real or personal property of your</w:t>
        <w:br/>
        <w:t>Rubio's Store is sold after levy thereupon by any sheriff, marshal or constable.</w:t>
        <w:br/>
        <w:br/>
        <w:t xml:space="preserve">                  C.       You are insolvent or unable to pay your creditors</w:t>
        <w:br/>
        <w:t>(including us); file a petition in bankruptcy, an arrangement for the benefit of</w:t>
        <w:br/>
        <w:t>creditors or a petition for reorganization; there is filed against you a</w:t>
        <w:br/>
        <w:t>petition in bankruptcy, an arrangement for the benefit of creditors or petition</w:t>
        <w:br/>
        <w:t>for reorganization, which is not</w:t>
        <w:br/>
        <w:br/>
        <w:br/>
        <w:t xml:space="preserve">                                      -28-</w:t>
        <w:br/>
        <w:br/>
        <w:br/>
        <w:t>dismissed within 60 days of the filing; you make an assignment for the benefit</w:t>
        <w:br/>
        <w:t>of creditors; or a receiver or trustee is appointed for you and not dismissed</w:t>
        <w:br/>
        <w:t>within 60 days of the appointment.</w:t>
        <w:br/>
        <w:br/>
        <w:t xml:space="preserve">                  D.       There is a material breach of any obligation under</w:t>
        <w:br/>
        <w:t>Section 15.</w:t>
        <w:br/>
        <w:br/>
        <w:t xml:space="preserve">                  E.       Any Transfer that requires our prior written consent</w:t>
        <w:br/>
        <w:t>occurs without you having obtained that prior written consent.</w:t>
        <w:br/>
        <w:br/>
        <w:t xml:space="preserve">                  F.       We discover that you made a material</w:t>
        <w:br/>
        <w:t>misrepresentation or omitted a material fact in the information that was</w:t>
        <w:br/>
        <w:t>furnished to us in connection with our decision to enter into this Agreement.</w:t>
        <w:br/>
        <w:br/>
        <w:t xml:space="preserve">                  G.       You knowingly falsify any report required to be</w:t>
        <w:br/>
        <w:t>furnished to us or make any material misrepresentation in your dealings with us.</w:t>
        <w:br/>
        <w:br/>
        <w:t xml:space="preserve">                  H.       You fail to open your Rubio's Store for business</w:t>
        <w:br/>
        <w:t>within 60 days after we first authorize the opening of your Rubio's Store.</w:t>
        <w:br/>
        <w:br/>
        <w:t xml:space="preserve">                  I.       We make a reasonable determination that continued</w:t>
        <w:br/>
        <w:t>operation of your Rubio's Store by you will result in an imminent danger to</w:t>
        <w:br/>
        <w:t>public health or safety.</w:t>
        <w:br/>
        <w:br/>
        <w:t xml:space="preserve">                  J.       You lose possession of the Premises through your own</w:t>
        <w:br/>
        <w:t>fault or your failure to extend the lease for the Premises through the Initial</w:t>
        <w:br/>
        <w:t>Term of this Agreement.</w:t>
        <w:br/>
        <w:br/>
        <w:t xml:space="preserve">                  K.       You or any member of the Control Group are convicted</w:t>
        <w:br/>
        <w:t>of, or plead no contest to, a felony charge; a crime involving moral turpitude;</w:t>
        <w:br/>
        <w:t>or any other crime or offense that is reasonably likely, in our sole opinion to</w:t>
        <w:br/>
        <w:t>adversely affect us or the System.</w:t>
        <w:br/>
        <w:br/>
        <w:t xml:space="preserve">                  L.       You or any member of the Control Group remain in</w:t>
        <w:br/>
        <w:t>default beyond the applicable cure period under any other agreement with us or</w:t>
        <w:br/>
        <w:t>any Rubio's Affiliate; provided that, if the default is by a member of the</w:t>
        <w:br/>
        <w:t>Control Group, you receive written notice of the default and a 30 day period to</w:t>
        <w:br/>
        <w:t>cure the default.</w:t>
        <w:br/>
        <w:br/>
        <w:t xml:space="preserve">                  M.       You fail or refuse to comply with any other provision</w:t>
        <w:br/>
        <w:t>of this Agreement and do not correct the failure or refusal within 30 days (10</w:t>
        <w:br/>
        <w:t>days for monetary defaults) after receiving written notice of default. Except</w:t>
        <w:br/>
        <w:t>for monetary defaults, if the default cannot be corrected within 30 days, you</w:t>
        <w:br/>
        <w:t>shall have that additional time to correct the default as reasonably required</w:t>
        <w:br/>
        <w:t>(not to exceed 90 days) provided that you begin taking the actions necessary to</w:t>
        <w:br/>
        <w:t>correct the default during the 30-day cure period and diligently and in good</w:t>
        <w:br/>
        <w:t>faith pursue those actions to completion. You will be in default under this</w:t>
        <w:br/>
        <w:t>Section 16.1M. for any failure to materially comply with any of the requirements</w:t>
        <w:br/>
        <w:t>imposed by this Agreement, or to carry out the terms of this Agreement in good</w:t>
        <w:br/>
        <w:t>faith. If you have received 2 or more notices of default pursuant to this</w:t>
        <w:br/>
        <w:t>Section 16.1.M. within the previous 12 months, we shall be entitled to send you</w:t>
        <w:br/>
        <w:t>a notice of termination upon your next default under this Section 16.1.M. in</w:t>
        <w:br/>
        <w:t>that 12-month period without providing you an opportunity to remedy that</w:t>
        <w:br/>
        <w:t>default.</w:t>
        <w:br/>
        <w:br/>
        <w:t xml:space="preserve">         16.2.    TERMINATION FOLLOWING INSPECTION. We have the right to</w:t>
        <w:br/>
        <w:t>periodically conduct inspections of your Rubio's Store to evaluate your</w:t>
        <w:br/>
        <w:t>compliance with the System and this Agreement. Following each inspection, we</w:t>
        <w:br/>
        <w:t>will provide you an inspection report listing your score on the inspection and</w:t>
        <w:br/>
        <w:t>those conditions at your Rubio's Store that must be rectified. If you fail to</w:t>
        <w:br/>
        <w:t>achieve a passing Systems Standards Score on an inspection, the inspection</w:t>
        <w:br/>
        <w:t>report shall constitute a notice of default. If you fail to achieve a passing</w:t>
        <w:br/>
        <w:t>Systems Standards Score on the next inspection (which shall be conducted at</w:t>
        <w:br/>
        <w:t>least 30 days after your receipt of the inspection report for the prior</w:t>
        <w:br/>
        <w:t>inspection), we may terminate this Agreement, without opportunity to cure, by</w:t>
        <w:br/>
        <w:t>providing you written notice of termination along with the inspection report.</w:t>
        <w:br/>
        <w:br/>
        <w:t xml:space="preserve">         16.3.    STATUTORY LIMITATIONS. If any valid, applicable law or</w:t>
        <w:br/>
        <w:t>regulation of a competent governmental authority with jurisdiction over this</w:t>
        <w:br/>
        <w:t>Agreement requires a notice or cure period prior to termination longer than set</w:t>
        <w:br/>
        <w:br/>
        <w:br/>
        <w:t xml:space="preserve">                                      -29-</w:t>
        <w:br/>
        <w:br/>
        <w:br/>
        <w:t>forth in this Section, this Agreement will be deemed amended to conform to the</w:t>
        <w:br/>
        <w:t>minimum notice or cure period required by the applicable law or regulation.</w:t>
        <w:br/>
        <w:br/>
        <w:t xml:space="preserve">         16.4.    EXTENDED CURE PERIOD. Notwithstanding anything contained</w:t>
        <w:br/>
        <w:t>herein to the contrary, where we have the right to terminate this Agreement, we</w:t>
        <w:br/>
        <w:t>shall have the right, to be exercised in the exercise of our reasonable business</w:t>
        <w:br/>
        <w:t>judgment, to grant to you an extended period of time to cure the breach which</w:t>
        <w:br/>
        <w:t>gave rise to our right to terminate. You acknowledge that our election to grant</w:t>
        <w:br/>
        <w:t>such an extended cure period shall not operate as a waiver of any of our rights</w:t>
        <w:br/>
        <w:t>hereunder and that, in consideration for and at the time of such an extension,</w:t>
        <w:br/>
        <w:t>you and all guarantors of your obligations to us will execute a General Release.</w:t>
        <w:br/>
        <w:br/>
        <w:t xml:space="preserve">         16.5.    OUR RIGHT TO DISCONTINUE PRODUCTS/SERVICES TO YOU AFTER</w:t>
        <w:br/>
        <w:t>ISSUANCE OF NOTICE OF DEFAULT. If we issue a notice of default, we and each</w:t>
        <w:br/>
        <w:t>Rubio's Affiliate will have the right, in addition to our other rights and</w:t>
        <w:br/>
        <w:t>remedies, to discontinue selling and/or providing any goods and/or services to</w:t>
        <w:br/>
        <w:t>you until you have cured all defaults and we and/or Rubio's Affiliates may cease</w:t>
        <w:br/>
        <w:t>providing such items to you or require you to pay cash on delivery by certified</w:t>
        <w:br/>
        <w:t>check until such time as you correct this problem.</w:t>
        <w:br/>
        <w:br/>
        <w:t>17.      OBLIGATIONS ON TERMINATION OR EXPIRATION</w:t>
        <w:br/>
        <w:br/>
        <w:t xml:space="preserve">         Upon termination or expiration of this Agreement:</w:t>
        <w:br/>
        <w:br/>
        <w:t xml:space="preserve">         17.1.    Since your ownership of the Franchise is controlled by the</w:t>
        <w:br/>
        <w:t>provisions of this Agreement, you will have no equity or other continuing</w:t>
        <w:br/>
        <w:t>interest in the Franchise, any goodwill associated with it or otherwise, or any</w:t>
        <w:br/>
        <w:t>right to compensation, return of amounts paid or otherwise.</w:t>
        <w:br/>
        <w:br/>
        <w:t xml:space="preserve">         17.2.    You immediately shall pay us and each Rubio's Affiliates all</w:t>
        <w:br/>
        <w:t>sums due and owing us and each Rubio's Affiliate pursuant to this Agreement.</w:t>
        <w:br/>
        <w:br/>
        <w:t xml:space="preserve">         17.3.    You promptly shall return to us the Manuals, any copies of the</w:t>
        <w:br/>
        <w:t>Manuals and all other materials and information furnished by us or a Rubio's</w:t>
        <w:br/>
        <w:t>Affiliate and you promptly shall return to us, in good condition and repair</w:t>
        <w:br/>
        <w:t>excepting normal wear and tear, all computer software, disks, tapes and other</w:t>
        <w:br/>
        <w:t>magnetic storage media.</w:t>
        <w:br/>
        <w:br/>
        <w:t xml:space="preserve">         17.4.    You and all persons subject to the covenants contained in</w:t>
        <w:br/>
        <w:t>Section 15 shall continue to abide by those covenants and shall not, directly or</w:t>
        <w:br/>
        <w:t>indirectly, take any action that violates those covenants. If the noncompetition</w:t>
        <w:br/>
        <w:t>covenant contained in Section 15.2. is unenforceable or is reduced to a level</w:t>
        <w:br/>
        <w:t>which we, in the exercise of our reasonable business judgment, find</w:t>
        <w:br/>
        <w:t>unacceptable, we may, in the alternative, require you to pay a fee (either on a</w:t>
        <w:br/>
        <w:t>present value basis or over time, as we select) of 1/2 of the royalty fees which</w:t>
        <w:br/>
        <w:t>would be payable if the business in question was a franchised Rubio's Store, for</w:t>
        <w:br/>
        <w:t>a period of 24 months after termination, expiration or repurchase, such amount</w:t>
        <w:br/>
        <w:t>having been jointly selected by you and us as fair and appropriate damages and</w:t>
        <w:br/>
        <w:t>in consideration of: (A) the difficulty of accurately predicting actual damages;</w:t>
        <w:br/>
        <w:t>(B) the fact you will inevitably benefit in the operation of such business from</w:t>
        <w:br/>
        <w:t>your training and experience as a Rubio's franchisee; (C) the possible impact on</w:t>
        <w:br/>
        <w:t>the expansion and operation of the System, including the expense and difficulty</w:t>
        <w:br/>
        <w:t>of a sale of a franchise in the area of operation of such a business; and (D)</w:t>
        <w:br/>
        <w:t>you not having any rights, nor we having any obligations, under this Agreement</w:t>
        <w:br/>
        <w:t>or otherwise during such period.</w:t>
        <w:br/>
        <w:br/>
        <w:t xml:space="preserve">         17.5.    You immediately shall discontinue all use of the Marks in</w:t>
        <w:br/>
        <w:t>connection with your Rubio's Store and of any and all items bearing the Marks;</w:t>
        <w:br/>
        <w:t>remove the Marks from your Rubio's Store and from clothing, signs, materials,</w:t>
        <w:br/>
        <w:t>motor vehicles and other items owned or used by you in the operation of your</w:t>
        <w:br/>
        <w:t>Rubio's Store; cancel all advertising for your Rubio's Store that contains the</w:t>
        <w:br/>
        <w:t>Marks (including telephone directory listings); and take such action as may be</w:t>
        <w:br/>
        <w:t>necessary to cancel any filings or registrations for your Rubio's Store that</w:t>
        <w:br/>
        <w:t>contain any Marks.</w:t>
        <w:br/>
        <w:br/>
        <w:t xml:space="preserve">         17.6.    You promptly shall make such alterations and modifications to</w:t>
        <w:br/>
        <w:t>the Premises as may be necessary to clearly distinguish to the public the</w:t>
        <w:br/>
        <w:t>Premises from its former appearance and also make those specific additional</w:t>
        <w:br/>
        <w:t>changes as us may request for that purpose. If you fail to promptly make these</w:t>
        <w:br/>
        <w:t>alterations and modifications, us shall</w:t>
        <w:br/>
        <w:br/>
        <w:br/>
        <w:t xml:space="preserve">                                      -30-</w:t>
        <w:br/>
        <w:br/>
        <w:br/>
        <w:t>have the right (at your expense, to be paid upon your receipt of an invoice from</w:t>
        <w:br/>
        <w:t>us) to do so without being guilty of trespass or other tort.</w:t>
        <w:br/>
        <w:br/>
        <w:t xml:space="preserve">         17.7.    You shall furnish us, within 30 days after the effective date</w:t>
        <w:br/>
        <w:t>of termination or expiration, evidence (certified to be true, complete, accurate</w:t>
        <w:br/>
        <w:t>and correct by your chief executive officer) reasonably satisfactory to us of</w:t>
        <w:br/>
        <w:t>your compliance with Sections 17.2. through 17.6.</w:t>
        <w:br/>
        <w:br/>
        <w:t xml:space="preserve">         17.8.    You shall not, except with respect to a restaurant franchised</w:t>
        <w:br/>
        <w:t>by us or a Rubio's Affiliate which is then open and operating pursuant to an</w:t>
        <w:br/>
        <w:t>effective franchise agreement: (A) operate or do business under any name or in</w:t>
        <w:br/>
        <w:t>any manner that might tend to give the public the impression that you are</w:t>
        <w:br/>
        <w:t>connected in any way with us or Rubio's Affiliates or have any right to use the</w:t>
        <w:br/>
        <w:t>System or the Marks; (B) make use or avail yourself of any of the materials or</w:t>
        <w:br/>
        <w:t>information furnished or disclosed by us or a Rubio's Affiliate under this</w:t>
        <w:br/>
        <w:t>Agreement or disclose or reveal any such materials or information or any portion</w:t>
        <w:br/>
        <w:t>thereof to anyone else; or (C) assist anyone not licensed by us or Rubio's</w:t>
        <w:br/>
        <w:t>Affiliates to construct or equip a foodservice outlet substantially similar to a</w:t>
        <w:br/>
        <w:t>Rubio's Store.</w:t>
        <w:br/>
        <w:br/>
        <w:t>18.      OPTION TO PURCHASE</w:t>
        <w:br/>
        <w:br/>
        <w:t xml:space="preserve">         18.1.    Upon the expiration or termination of this Agreement for any</w:t>
        <w:br/>
        <w:t>reason, we shall give written notice to you, within 30 days after the effective</w:t>
        <w:br/>
        <w:t>date of termination or expiration, if we intend to exercise our option to</w:t>
        <w:br/>
        <w:t>purchase from you some or all of the assets used in your Rubio's Store</w:t>
        <w:br/>
        <w:t>("Assets"). As used in this Section 18, "Assets" shall mean and include, without</w:t>
        <w:br/>
        <w:t>limitation, leasehold improvements, equipment, vehicles, furnishings, fixtures,</w:t>
        <w:br/>
        <w:t>signs and inventory (non-perishable products, materials and supplies) used in</w:t>
        <w:br/>
        <w:t>your Rubio's Store, and the real estate fee simple or the lease or sublease for</w:t>
        <w:br/>
        <w:t>the Premises. We shall have the unrestricted right to assign this option to</w:t>
        <w:br/>
        <w:t>purchase the Assets. We or our assignee shall be entitled to all customary</w:t>
        <w:br/>
        <w:t>representations and warranties that the Assets are free and clear (or, if not,</w:t>
        <w:br/>
        <w:t>accurate and complete disclosure) as to: (A) ownership, condition and title; (B)</w:t>
        <w:br/>
        <w:t>liens and encumbrances; (C) environmental and hazardous substances; and (D)</w:t>
        <w:br/>
        <w:t>validity of contracts and liabilities inuring to us or affecting the Assets,</w:t>
        <w:br/>
        <w:t>whether contingent or otherwise.</w:t>
        <w:br/>
        <w:br/>
        <w:t xml:space="preserve">         18.2.    The purchase price for the Assets ("Purchase Price") shall be</w:t>
        <w:br/>
        <w:t>their fair market value, (or, for leased assets, the fair market value of your</w:t>
        <w:br/>
        <w:t>lease) determined as of the effective date of purchase in a manner that accounts</w:t>
        <w:br/>
        <w:t>for reasonable depreciation and condition of the Assets; provided, however, that</w:t>
        <w:br/>
        <w:t>the Purchase Price shall take into account the termination of this Agreement.</w:t>
        <w:br/>
        <w:t>Further, the Purchase Price for the Assets shall not contain any factor or</w:t>
        <w:br/>
        <w:t>increment for any trademark, service xxxx or other commercial symbol used in</w:t>
        <w:br/>
        <w:t>connection with the operation of your Rubio's Store nor any goodwill or "going</w:t>
        <w:br/>
        <w:t>concern" value for your Rubio's Store. We may exclude from the Assets purchased</w:t>
        <w:br/>
        <w:t>in accordance with this Section any equipment, vehicles, furnishings, fixtures,</w:t>
        <w:br/>
        <w:t>signs, and inventory that are not approved as meeting then-current standards for</w:t>
        <w:br/>
        <w:t>a Rubio's Store or for which you cannot deliver a Xxxx of Sale in a form</w:t>
        <w:br/>
        <w:t>satisfactory to us.</w:t>
        <w:br/>
        <w:br/>
        <w:t xml:space="preserve">         18.3.    If we and you are unable to agree on the fair market value of</w:t>
        <w:br/>
        <w:t>the Assets within 30 days after your receipt of our notice of intent to exercise</w:t>
        <w:br/>
        <w:t>our option to purchase the Assets, the fair market value shall be determined by</w:t>
        <w:br/>
        <w:t>2 professionally certified appraisers, you selecting one and we selecting one.</w:t>
        <w:br/>
        <w:t>If the valuations set by the two appraisers differ by more than 10%, the 2</w:t>
        <w:br/>
        <w:t>appraisers shall select a 3rd professionally certified appraiser who also shall</w:t>
        <w:br/>
        <w:t>appraise the fair market value of the Assets. The average value set by the</w:t>
        <w:br/>
        <w:t>appraisers (whether 2 or 3 appraisers as the case may be) shall be conclusive</w:t>
        <w:br/>
        <w:t>and shall be the Purchase Price.</w:t>
        <w:br/>
        <w:br/>
        <w:t xml:space="preserve">         18.4.    The appraisers shall be given full access to your Rubio's</w:t>
        <w:br/>
        <w:t>Store, the Premises and your books and records during customary business hours</w:t>
        <w:br/>
        <w:t>to conduct the appraisal and shall value the leasehold improvements, equipment,</w:t>
        <w:br/>
        <w:t>furnishings, fixtures, signs and inventory in accordance with the standards of</w:t>
        <w:br/>
        <w:t>this Section 18. The appraisers' fees and costs shall be borne equally by us and</w:t>
        <w:br/>
        <w:t>you.</w:t>
        <w:br/>
        <w:br/>
        <w:t xml:space="preserve">         18.5.    Within 10 days after the Purchase Price has been determined,</w:t>
        <w:br/>
        <w:t>we may exercise our option to purchase the Assets by so notifying you. The</w:t>
        <w:br/>
        <w:t>Purchase Price shall be paid in cash or cash equivalents at the closing of the</w:t>
        <w:br/>
        <w:t>purchase ("Closing"), which shall take place no later than 60 days after our</w:t>
        <w:br/>
        <w:t>receipt of the valuations set by the appraisers. At the Closing, you shall</w:t>
        <w:br/>
        <w:t>deliver instruments transferring to us or our assignee: (A) good and</w:t>
        <w:br/>
        <w:br/>
        <w:br/>
        <w:t xml:space="preserve">                                      -31-</w:t>
        <w:br/>
        <w:br/>
        <w:br/>
        <w:t>merchantable title to the Assets purchased, free and clear of all liens and</w:t>
        <w:br/>
        <w:t>encumbrances (other than liens and security interests acceptable to us or our</w:t>
        <w:br/>
        <w:t>assignee), with all sales and other transfer taxes paid by you; (B) all licenses</w:t>
        <w:br/>
        <w:t>and permits for your Rubio's Store that may be assigned or transferred, with</w:t>
        <w:br/>
        <w:t>appropriate consents, if required; and (C) the lease or sublease for the</w:t>
        <w:br/>
        <w:t>Premises, with appropriate consents, if required. If you cannot deliver clear</w:t>
        <w:br/>
        <w:t>title to all of the purchased Assets as indicated in this Section, or if there</w:t>
        <w:br/>
        <w:t>are other unresolved issues, the Closing shall be accomplished through an</w:t>
        <w:br/>
        <w:t>escrow.</w:t>
        <w:br/>
        <w:br/>
        <w:t xml:space="preserve">         18.6.    Prior to Closing, you and we shall comply with all applicable</w:t>
        <w:br/>
        <w:t>legal requirements, including the bulk sales provisions of the Uniform</w:t>
        <w:br/>
        <w:t>Commercial Code of the state in which your Rubio's Store is located and the bulk</w:t>
        <w:br/>
        <w:t>sales provisions of any applicable tax laws and regulations. You shall, prior to</w:t>
        <w:br/>
        <w:t>or simultaneously with the Closing, pay all tax liabilities incurred in</w:t>
        <w:br/>
        <w:t>connection with the operation of your Rubio's Store prior to Closing. We shall</w:t>
        <w:br/>
        <w:t>have the right to set off against and reduce the Purchase Price by any and all</w:t>
        <w:br/>
        <w:t>amounts owed by you to us, and the amount of any encumbrances or liens against</w:t>
        <w:br/>
        <w:t>the Assets or any obligations assumed by us.</w:t>
        <w:br/>
        <w:br/>
        <w:t xml:space="preserve">         18.7.    If we or our assignee exercises the option to purchase,</w:t>
        <w:br/>
        <w:t>pending the Closing, we shall have the right to appoint a manager to operate</w:t>
        <w:br/>
        <w:t>your Rubio's Store, effective upon your receipt of the notice from us pursuant</w:t>
        <w:br/>
        <w:t>to Section 18.5. Alternatively, we may require you to close your Rubio's Store</w:t>
        <w:br/>
        <w:t>during such time period without removing any Assets from the Rubio's Store. You</w:t>
        <w:br/>
        <w:t>shall maintain in force all insurance policies required under this Agreement</w:t>
        <w:br/>
        <w:t>until the Closing. If the Premises are leased, we agree to use reasonable</w:t>
        <w:br/>
        <w:t>efforts to effect a termination of the existing lease for the Premises. If the</w:t>
        <w:br/>
        <w:t>lease for the Premises is assigned to us or we sublease the Premises from you,</w:t>
        <w:br/>
        <w:t>we will indemnify and hold you harmless from any ongoing liability under the</w:t>
        <w:br/>
        <w:t>lease from the date we assume possession of the Premises, and you will indemnify</w:t>
        <w:br/>
        <w:t>and hold us harmless from any liability under the lease prior to and including</w:t>
        <w:br/>
        <w:t>that date. If you own the Premises, we, at our option, will either purchase the</w:t>
        <w:br/>
        <w:t>fee simple interest or, upon purchase of the other Assets, enter into a standard</w:t>
        <w:br/>
        <w:t>lease with you on terms comparable to those for which similar commercial</w:t>
        <w:br/>
        <w:t>properties in the area are then being leased. The initial term of this lease</w:t>
        <w:br/>
        <w:t>with you shall be at least 10 years with 4 options to renew of 5 years each and</w:t>
        <w:br/>
        <w:t>the rent shall be the fair market rental value of the Premises. If you and we</w:t>
        <w:br/>
        <w:t>cannot agree on the fair market rental value of the Premises, then the rental</w:t>
        <w:br/>
        <w:t>value shall be determined by appraisers (selected in the manner described in</w:t>
        <w:br/>
        <w:t>Section 18.3.).</w:t>
        <w:br/>
        <w:br/>
        <w:br/>
        <w:t>19.      GENERAL MATTERS</w:t>
        <w:br/>
        <w:br/>
        <w:t xml:space="preserve">         19.1.    NO WAIVER. Our failure to exercise any power reserved to us,</w:t>
        <w:br/>
        <w:t>or our failure to insist upon compliance by you (or anyone else) with any</w:t>
        <w:br/>
        <w:t>obligation or condition in this Agreement, any other agreement, any Manuals or</w:t>
        <w:br/>
        <w:t>otherwise, and no custom or practice of the parties at variance with the terms</w:t>
        <w:br/>
        <w:t>of this Agreement, shall constitute a waiver of our right to demand exact</w:t>
        <w:br/>
        <w:t>compliance with the terms of this Agreement, any other agreement, any Manuals or</w:t>
        <w:br/>
        <w:t>otherwise. Waiver by us of any of our rights in connection with any particular</w:t>
        <w:br/>
        <w:t>default by you (or anyone else) shall not affect or impair our rights with</w:t>
        <w:br/>
        <w:t>respect to any subsequent or other default of the same or a different nature,</w:t>
        <w:br/>
        <w:t>nor shall any delay, forbearance or omission by us to exercise any power or</w:t>
        <w:br/>
        <w:t>rights arising out of any breach or default by you (or anyone else) of any of</w:t>
        <w:br/>
        <w:t>the terms, provisions or covenants of this Agreement, any other agreement, any</w:t>
        <w:br/>
        <w:t>Manuals or otherwise, affect or impair our rights, nor shall such constitute a</w:t>
        <w:br/>
        <w:t>waiver by us of any rights hereunder or the right to declare any subsequent</w:t>
        <w:br/>
        <w:t>breach or default.</w:t>
        <w:br/>
        <w:br/>
        <w:t xml:space="preserve">         Acceptance by us of any payments due to us, and/or our failure to</w:t>
        <w:br/>
        <w:t>insist on compliance with any required signing, payment and/or opening or other</w:t>
        <w:br/>
        <w:t>date, shall not be deemed to be a waiver by us of that, or any preceding or</w:t>
        <w:br/>
        <w:t>other, breach by you of any terms, covenants or conditions of this Agreement or</w:t>
        <w:br/>
        <w:t>otherwise. Our failure to give notice of default or to pursue any remedy for a</w:t>
        <w:br/>
        <w:t>breach of this or any other agreement shall not affect our right to give notice</w:t>
        <w:br/>
        <w:t>of termination upon subsequent defaults or to pursue any remedy upon subsequent</w:t>
        <w:br/>
        <w:t>similar or other breaches, under this or any other agreement or in the case of</w:t>
        <w:br/>
        <w:t>any other area developer or franchisee.</w:t>
        <w:br/>
        <w:br/>
        <w:t xml:space="preserve">         19.2.    CONSENTS. Whenever this Agreement requires our prior approval</w:t>
        <w:br/>
        <w:t>or consent, you shall make a timely written request to us; and any approval or</w:t>
        <w:br/>
        <w:t>consent received, in order to be effective and binding upon us, must be obtained</w:t>
        <w:br/>
        <w:t>in writing and be signed by one of our authorized officers. We make no</w:t>
        <w:br/>
        <w:t>warranties or guarantees upon which you may rely by providing any waiver,</w:t>
        <w:br/>
        <w:t>approval, consent or suggestion to you in connection with this</w:t>
        <w:br/>
        <w:br/>
        <w:br/>
        <w:t xml:space="preserve">                                      -32-</w:t>
        <w:br/>
        <w:br/>
        <w:br/>
        <w:t>Agreement, and we assume no liability or obligation to you in that regard, or by</w:t>
        <w:br/>
        <w:t>reason of any neglect, delay, or denial of any request therefor. We shall not,</w:t>
        <w:br/>
        <w:t>by virtue of any approvals, advice or services provided to you, assume</w:t>
        <w:br/>
        <w:t>responsibility or liability to you or to any third parties to which we would not</w:t>
        <w:br/>
        <w:t>otherwise by subject.</w:t>
        <w:br/>
        <w:br/>
        <w:t xml:space="preserve">         19.3.    RELATIONSHIP OF THE PARTIES. The relationship between us and</w:t>
        <w:br/>
        <w:t>you is that of franchisor and franchisee only, the parties have dealt with each</w:t>
        <w:br/>
        <w:t>other at arm's length and as businesspersons with equivalent bargaining power</w:t>
        <w:br/>
        <w:t>and no other relationship is intended or created hereby. You are in no sense an</w:t>
        <w:br/>
        <w:t>agent of ours and all obligations to you are those of Xxxxx'x Restaurants, Inc.</w:t>
        <w:br/>
        <w:t>only, no other entity or individual having any obligations to you under this</w:t>
        <w:br/>
        <w:t>Agreement or otherwise. Neither you nor any person employed by you shall be, or</w:t>
        <w:br/>
        <w:t>shall at any time represent or hold itself out as being, our employee, partner,</w:t>
        <w:br/>
        <w:t>joint venturer, subsidiary, subfranchisor, agent or affiliate. You will be an</w:t>
        <w:br/>
        <w:t>independent contractor and are in no way authorized to make any contract,</w:t>
        <w:br/>
        <w:t>agreement, warranty or representation on behalf of us, or to create any</w:t>
        <w:br/>
        <w:t>obligation, express or implied, on behalf of us. You are and shall remain an</w:t>
        <w:br/>
        <w:t>independent business entity and nothing in this Agreement or otherwise shall be</w:t>
        <w:br/>
        <w:t>construed to create an agency or fiduciary or trust relationship, a partnership</w:t>
        <w:br/>
        <w:t>or joint venture, between you and us or any other entity or individual (neither</w:t>
        <w:br/>
        <w:t>you nor we intending to create, and expressly disavowing, any such or similar</w:t>
        <w:br/>
        <w:t>relationships) and there does not, and will not, exist any fiduciary, trust or</w:t>
        <w:br/>
        <w:t>similar special relationship between you and us. Neither you nor we shall act as</w:t>
        <w:br/>
        <w:t>the agent of the other, and neither you nor we shall guarantee or become in any</w:t>
        <w:br/>
        <w:t>way responsible for the obligations, debts or expenses of the other.</w:t>
        <w:br/>
        <w:br/>
        <w:t xml:space="preserve">         We are not entitled to share in your profits nor obligated to share in</w:t>
        <w:br/>
        <w:t>your losses or liabilities, nor do we have any ownership or equity interest in</w:t>
        <w:br/>
        <w:t>you nor can we regulate the hiring or firing of your employees (other than as</w:t>
        <w:br/>
        <w:t>specified in this Agreement or any Manuals issued by us) or other persons</w:t>
        <w:br/>
        <w:t>performing functions on your behalf nor regulate working conditions or determine</w:t>
        <w:br/>
        <w:t>whom you shall accept as customers, except to the extent necessary to protect</w:t>
        <w:br/>
        <w:t>our Marks and the goodwill associated therewith. The conduct of your business</w:t>
        <w:br/>
        <w:t>shall be determined by your own independent reasonable business judgment and</w:t>
        <w:br/>
        <w:t>discretion, subject only to the provisions of this Agreement and the Manuals.</w:t>
        <w:br/>
        <w:br/>
        <w:t xml:space="preserve">         Each of the rights and benefits of this Agreement which apply to us</w:t>
        <w:br/>
        <w:t>shall also apply to all Rubio's Affiliates. The restrictions, obligations and</w:t>
        <w:br/>
        <w:t>requirements of this Agreement applying to you will also apply to each Affiliate</w:t>
        <w:br/>
        <w:t>of yours, together with each of your owners (if you are a business entity). Any</w:t>
        <w:br/>
        <w:t>default by any Affiliate of yours in any obligation to us may be regarded as a</w:t>
        <w:br/>
        <w:t>default by you under this Agreement and you will not use any Affiliate or other</w:t>
        <w:br/>
        <w:t>means to avoid your obligations to us. In any case, any rights held by us under</w:t>
        <w:br/>
        <w:t>this Agreement or otherwise may be exercised, and will benefit, each Rubio's</w:t>
        <w:br/>
        <w:t>Affiliate and any other persons/entities we designate.</w:t>
        <w:br/>
        <w:br/>
        <w:t xml:space="preserve">         19.4.    TAXES. We'll have no liability for any sales, VAT, GST, use,</w:t>
        <w:br/>
        <w:t>service, occupation, excise, gross receipts, income, property or other taxes,</w:t>
        <w:br/>
        <w:t>whether levied on you, your Rubio's Store or your property, or on us, in</w:t>
        <w:br/>
        <w:t>connection with the sales made and/or business conducted by you (except for any</w:t>
        <w:br/>
        <w:t>taxes we are required by law to collect from you with respect to purchases from</w:t>
        <w:br/>
        <w:t>us.) Payment of all taxes will be your sole responsibility.</w:t>
        <w:br/>
        <w:br/>
        <w:t xml:space="preserve">         19.5.    INDEMNIFICATION. You're the only one responsible for any</w:t>
        <w:br/>
        <w:t>damage, loss or other claims arising out of, or related in any way to, any of</w:t>
        <w:br/>
        <w:t>your acts, errors or omissions, whether related to you, your employees, agents</w:t>
        <w:br/>
        <w:t>or representatives, your operations or ownership of your Rubio's Store or</w:t>
        <w:br/>
        <w:t>otherwise arising. You will indemnify and hold harmless us and all Rubio's</w:t>
        <w:br/>
        <w:t>Affiliates from all fines, suits, proceedings, claims, demands, actions, loss,</w:t>
        <w:br/>
        <w:t>damages, costs, fees (including attorneys' fees and related expenses) and/or any</w:t>
        <w:br/>
        <w:t>other expense, obligation and/or liability of any kind or nature (including, but</w:t>
        <w:br/>
        <w:t>not limited to, claims of negligence), however arising, growing out of or</w:t>
        <w:br/>
        <w:t>otherwise connected with and/or related to any act, error and/or omission of</w:t>
        <w:br/>
        <w:t>yours (including, but not limited to, your ownership and/or operation of your</w:t>
        <w:br/>
        <w:t>Rubio's Store, any act or omission of your employees and/or agents, and/or any</w:t>
        <w:br/>
        <w:t>Transfer of any interest in this Agreement, your Rubio's Store, the Franchise,</w:t>
        <w:br/>
        <w:t>Franchisee or otherwise.) We'll have the right to control all litigation, and</w:t>
        <w:br/>
        <w:t>defend and/or settle any claim, against and/or including us and/or the Rubio's</w:t>
        <w:br/>
        <w:t>Affiliates or affecting our and/or their interests, in such manner as we deem</w:t>
        <w:br/>
        <w:t>appropriate in our reasonable discretion, in each case without affecting our</w:t>
        <w:br/>
        <w:t>rights under such indemnity.</w:t>
        <w:br/>
        <w:br/>
        <w:t xml:space="preserve">         With respect to anything (goods, services or otherwise) provided,</w:t>
        <w:br/>
        <w:t>approved or otherwise by us and/or any</w:t>
        <w:br/>
        <w:br/>
        <w:br/>
        <w:t xml:space="preserve">                                      -33-</w:t>
        <w:br/>
        <w:br/>
        <w:br/>
        <w:t>person/company affiliated in any way with and/or referred/"approved" by us,</w:t>
        <w:br/>
        <w:t>other than specific written warranties expressly provided by us in connection</w:t>
        <w:br/>
        <w:t>with such items, such items are provided without any warranties, express or</w:t>
        <w:br/>
        <w:t>implied, the warranties of merchantability and fitness for a particular purpose</w:t>
        <w:br/>
        <w:t>being expressly disclaimed, nor do there exist any express or implied warranties</w:t>
        <w:br/>
        <w:t>on the part of us or any Rubio's Affiliate as to the design, condition,</w:t>
        <w:br/>
        <w:t>capacity, performance or any other aspect of such items or their material or</w:t>
        <w:br/>
        <w:t>workmanship. Any warranty or other responsibility with respect to any Designated</w:t>
        <w:br/>
        <w:t>Equipment, Products and/or Services or otherwise will be those of the</w:t>
        <w:br/>
        <w:t>manufacturers or service providers only.</w:t>
        <w:br/>
        <w:br/>
        <w:t xml:space="preserve">         19.6.    DISCLOSURE. We may, in the exercise of our reasonable business</w:t>
        <w:br/>
        <w:t>judgment, disclose, whether in offering circulars or otherwise, any information</w:t>
        <w:br/>
        <w:t>relating to your ownership and operation of your Rubio's Store, including (but</w:t>
        <w:br/>
        <w:t>not limited to) your name, any address and/or phone number, revenues, expenses,</w:t>
        <w:br/>
        <w:t>results of operations or other information but, wherever practicable and legal,</w:t>
        <w:br/>
        <w:t>we will make no public disclosures of revenues of your specific Rubio's Store</w:t>
        <w:br/>
        <w:t>such that a recipient will be able to match such store-specific revenues with</w:t>
        <w:br/>
        <w:t>your ownership of your specific Rubio's Store.</w:t>
        <w:br/>
        <w:br/>
        <w:t xml:space="preserve">         19.7.    CAPTIONS. Any titles or captions contained in this Agreement</w:t>
        <w:br/>
        <w:t>are for convenience of reference only and shall not be deemed part of the</w:t>
        <w:br/>
        <w:t>context of this Agreement.</w:t>
        <w:br/>
        <w:br/>
        <w:t xml:space="preserve">         19.8.    SEVERABILITY. If any provision of this Agreement is deemed to</w:t>
        <w:br/>
        <w:t>be invalid or unenforceable for any reason and to any extent, the remainder of</w:t>
        <w:br/>
        <w:t>this Agreement shall not be affected thereby, but rather shall be enforced to</w:t>
        <w:br/>
        <w:t>the greatest extent permitted by law. In the event of any inconsistencies and/or</w:t>
        <w:br/>
        <w:t>conflicts between this Agreement and any other agreement and/or document, the</w:t>
        <w:br/>
        <w:t>agreement and/or document which gives us (and/or Rubio's Affiliates) the</w:t>
        <w:br/>
        <w:t>greatest rights and/or benefits shall control.</w:t>
        <w:br/>
        <w:br/>
        <w:t xml:space="preserve">         19.9.    ENTIRE AGREEMENT. This Agreement contains the entire</w:t>
        <w:br/>
        <w:t>understanding between the parties with respect to its subject matter and</w:t>
        <w:br/>
        <w:t>supersedes any prior understandings and agreements between you and us respecting</w:t>
        <w:br/>
        <w:t>its subject matter. You acknowledge that you are a sophisticated businessperson</w:t>
        <w:br/>
        <w:t>experienced in franchising, foodservice and/or other businesses, have had the</w:t>
        <w:br/>
        <w:t>benefit of advice by your own independent legal counsel (which is strongly</w:t>
        <w:br/>
        <w:t>recommended by us), have conducted an independent investigation of the Rubio's</w:t>
        <w:br/>
        <w:t>Franchise and business, and recognize that the business venture contemplated by</w:t>
        <w:br/>
        <w:t>this Agreement involves speculative business risks and any results will be</w:t>
        <w:br/>
        <w:t>primarily dependent upon your ability as an independent businessperson. We</w:t>
        <w:br/>
        <w:t>expressly disclaim the making of, and you acknowledge that you have not</w:t>
        <w:br/>
        <w:t>received, any representation, promise, warranty or guarantee, express or</w:t>
        <w:br/>
        <w:t>implied, as to the potential volume, profits, success or otherwise of any</w:t>
        <w:br/>
        <w:t>business venture contemplated by this Agreement. THERE ARE NO REPRESENTATIONS,</w:t>
        <w:br/>
        <w:t>WARRANTIES, EARNINGS, REVENUE OR OTHER CLAIMS, AGREEMENTS, PROMISES,</w:t>
        <w:br/>
        <w:t>ARRANGEMENTS OR UNDERSTANDINGS, ORAL OR WRITTEN, BETWEEN OR AMONG THE PARTIES</w:t>
        <w:br/>
        <w:t>HERETO RELATING TO THE WITHIN SUBJECT MATTER WHICH ARE NOT FULLY EXPRESSED</w:t>
        <w:br/>
        <w:t>HEREIN OR WHICH HAVE BEEN RELIED UPON BY THE PARTIES.</w:t>
        <w:br/>
        <w:br/>
        <w:t xml:space="preserve">         19.10.   AMENDMENTS. Any modification or change in or to this Agreement</w:t>
        <w:br/>
        <w:t>must be in writing and signed by each of the parties thereto and this Agreement</w:t>
        <w:br/>
        <w:t>and any modification or change thereto must be approved in a writing signed by a</w:t>
        <w:br/>
        <w:t>corporate officer of ours before this Agreement or any modification or change</w:t>
        <w:br/>
        <w:t>can take effect or bind us.</w:t>
        <w:br/>
        <w:br/>
        <w:t xml:space="preserve">         19.11.   INSOLVENCY. No corporation, firm or person other than you</w:t>
        <w:br/>
        <w:t>shall have or acquire any rights awarded to you hereunder by virtue of any</w:t>
        <w:br/>
        <w:t>bankruptcy, insolvency or assignment for the benefit of creditors or</w:t>
        <w:br/>
        <w:t>reorganization proceedings, or any receivership or other legal process, either</w:t>
        <w:br/>
        <w:t>under attachment, execution or otherwise, or in any manner whatsoever growing</w:t>
        <w:br/>
        <w:t>out of any proceeding or suit in law or in equity, without our prior written</w:t>
        <w:br/>
        <w:t>consent.</w:t>
        <w:br/>
        <w:br/>
        <w:t xml:space="preserve">         19.12.   REMEDIES. All rights and remedies of each party will be</w:t>
        <w:br/>
        <w:t>cumulative and not alternative, in addition to and not exclusive of any other</w:t>
        <w:br/>
        <w:t>rights or remedies which are provided for herein or which may be available at</w:t>
        <w:br/>
        <w:t>law or in equity in case of any breach, failure or default or threatened breach,</w:t>
        <w:br/>
        <w:t>failure or default of any term, provision or condition of this Agreement or</w:t>
        <w:br/>
        <w:t>otherwise.</w:t>
        <w:br/>
        <w:br/>
        <w:br/>
        <w:t xml:space="preserve">                                      -34-</w:t>
        <w:br/>
        <w:br/>
        <w:br/>
        <w:t>20.      NOTICES AND PAYMENTS</w:t>
        <w:br/>
        <w:br/>
        <w:t xml:space="preserve">         All notices and reports permitted or required to be delivered by the</w:t>
        <w:br/>
        <w:t>provisions of this Agreement shall be in writing. All notices or reports to you</w:t>
        <w:br/>
        <w:t>or any guarantors of your obligations to us may be addressed to your Authorized</w:t>
        <w:br/>
        <w:t>Agent at the notice address set forth in Exhibit 1 and all notices or reports to</w:t>
        <w:br/>
        <w:t>us shall be addressed to us at Xxxxx'x Restaurants, Inc., 0000 Xxxxxx Xxxxx,</w:t>
        <w:br/>
        <w:t>Xxxxx 000, Xxxxxxxx, Xxxxxxxxxx, 00000 (or our then-current headquarters), to</w:t>
        <w:br/>
        <w:t>the attention of the President. Any party may designate a new address for</w:t>
        <w:br/>
        <w:t>notices by giving written notice of the new address pursuant to this Section.</w:t>
        <w:br/>
        <w:t>Notices shall be effective upon receipt (or first refusal) and may be: (A)</w:t>
        <w:br/>
        <w:t>delivered personally; (B) transmitted by facsimile or electronic mail with</w:t>
        <w:br/>
        <w:t>electronic confirmation of receipt; (C) mailed in the United States mail,</w:t>
        <w:br/>
        <w:t>postage prepaid, certified mail, return receipt requested; or (D) sent via</w:t>
        <w:br/>
        <w:t>commercial courier service. All payments required by this Agreement will be</w:t>
        <w:br/>
        <w:t>directed to us at our address as specified above. Any required payment or report</w:t>
        <w:br/>
        <w:t>not actually received by us during regular business hours on the date due will</w:t>
        <w:br/>
        <w:t>be deemed delinquent. Notice to the Authorized Agent shall be deemed effective</w:t>
        <w:br/>
        <w:t>as to you, all persons with an ownership interest in you and all guarantors of</w:t>
        <w:br/>
        <w:t>your obligations to us.</w:t>
        <w:br/>
        <w:br/>
        <w:t>21.      DISPUTE RESOLUTION</w:t>
        <w:br/>
        <w:br/>
        <w:t xml:space="preserve">         21.1.    ARBITRATION. Except as provided in Section 21.2., any monetary</w:t>
        <w:br/>
        <w:t>claim arising out of or relating to this Agreement, or any breach of this</w:t>
        <w:br/>
        <w:t>Agreement, or any controversies, disputes or claims arising between us and you,</w:t>
        <w:br/>
        <w:t>including controversies, disputes or claims regarding: (A) any provision of this</w:t>
        <w:br/>
        <w:t>Agreement or any other agreement between the parties related to this Agreement;</w:t>
        <w:br/>
        <w:t>(B) the relationship of the parties; (C) the validity of this Agreement or any</w:t>
        <w:br/>
        <w:t>other agreement between the parties related to this Agreement; or (D) any</w:t>
        <w:br/>
        <w:t>specification, standard or operating procedure relating to the establishment or</w:t>
        <w:br/>
        <w:t>operation of your Rubio's Store must be submitted to final and binding</w:t>
        <w:br/>
        <w:t>arbitration before the American Arbitration Association ("AAA") as the sole and</w:t>
        <w:br/>
        <w:t>exclusive remedy.</w:t>
        <w:br/>
        <w:br/>
        <w:t xml:space="preserve">         The arbitration will be governed by the AAA commercial arbitration</w:t>
        <w:br/>
        <w:t>rules in effect on the date the demand for arbitration is filed and shall be</w:t>
        <w:br/>
        <w:t>conducted before one neutral arbitrator selected in accordance with the AAA</w:t>
        <w:br/>
        <w:t>commercial arbitration rules from the AAA's national or regional arbitrator</w:t>
        <w:br/>
        <w:t>lists. The arbitration shall be administered by the AAA office nearest to our</w:t>
        <w:br/>
        <w:t>principal offices at the time the demand for arbitration is filed and all</w:t>
        <w:br/>
        <w:t>hearings shall take place in the county in which our principal offices are</w:t>
        <w:br/>
        <w:t>located at the time the demand for arbitration is filed. Any demand for</w:t>
        <w:br/>
        <w:t>arbitration shall specify the amount of damages sought. The arbitrator shall</w:t>
        <w:br/>
        <w:t>have no authority to amend or modify the provisions of this Agreement and any</w:t>
        <w:br/>
        <w:t>settlement offers made by either party may not be considered by the arbitrator.</w:t>
        <w:br/>
        <w:t>The arbitrator may award or otherwise provide for temporary restraining orders,</w:t>
        <w:br/>
        <w:t>preliminary injunctions, injunctions, attachments, claim and delivery</w:t>
        <w:br/>
        <w:t>proceedings, temporary protective orders, receiverships and other pre-judgment,</w:t>
        <w:br/>
        <w:t>equitable and/or interim relief as appropriate pending final resolution by</w:t>
        <w:br/>
        <w:t>binding arbitration of a claim, as well as in connection with any such final</w:t>
        <w:br/>
        <w:t>resolution, and may issue summary orders disposing of all or part of a claim at</w:t>
        <w:br/>
        <w:t>any point. The award and decision of the arbitrator shall be conclusive and</w:t>
        <w:br/>
        <w:t>binding upon all parties thereto and judgment upon the award may be entered in</w:t>
        <w:br/>
        <w:t>any court of competent jurisdiction, and we and you waive any right to contest</w:t>
        <w:br/>
        <w:t>the validity or enforceability of the award.</w:t>
        <w:br/>
        <w:br/>
        <w:t xml:space="preserve">         We and you agree that each party will provide discovery to the other in</w:t>
        <w:br/>
        <w:t>the form of document production and depositions in accordance with the Federal</w:t>
        <w:br/>
        <w:t>Rules of Civil Procedure. We and you also will obtain the agreement of the</w:t>
        <w:br/>
        <w:t>arbitrator that: (1) the arbitrator shall provide a written ruling, stating in</w:t>
        <w:br/>
        <w:t>separate sections the findings of fact and conclusions of law on which his</w:t>
        <w:br/>
        <w:t>ruling is based; and (2) the ruling is due not later then 60 days after the</w:t>
        <w:br/>
        <w:t>final hearing. This arbitration provision will be deemed to be self-executing</w:t>
        <w:br/>
        <w:t>and if you fail to appear at any properly noticed arbitration proceeding, award</w:t>
        <w:br/>
        <w:t>may be entered against you despite your failure to appear.</w:t>
        <w:br/>
        <w:br/>
        <w:t xml:space="preserve">         21.2.    RESERVATIONS. Notwithstanding anything to the contrary</w:t>
        <w:br/>
        <w:t>contained in Section 21.1., we may file suit with respect to claims or issues</w:t>
        <w:br/>
        <w:t>relating primarily to: (A) the validity, or your use, of any of the Marks or our</w:t>
        <w:br/>
        <w:t>other intellectual property; (B) our rights to obtain possession of any real</w:t>
        <w:br/>
        <w:t>and/or personal property (including any action in unlawful detailer, ejectment</w:t>
        <w:br/>
        <w:t>or otherwise); and (C) our rights to obtain a writ of attachment and/or other</w:t>
        <w:br/>
        <w:t>pre-judgment remedies. In addition, either we or you may file suit for the entry</w:t>
        <w:br/>
        <w:t>of temporary or preliminary injunctive relief, restraining orders and orders of</w:t>
        <w:br/>
        <w:t>specific performance, including, without limitation, injunctive relief</w:t>
        <w:br/>
        <w:br/>
        <w:br/>
        <w:t xml:space="preserve">                                      -35-</w:t>
        <w:br/>
        <w:br/>
        <w:br/>
        <w:t>pertaining to your use of the Marks and/or the System. You and we agree that any</w:t>
        <w:br/>
        <w:t>judicial actions that either you or we may file: (1) shall, if filed by you, be</w:t>
        <w:br/>
        <w:t>filed only in the federal or state court having jurisdiction where our principal</w:t>
        <w:br/>
        <w:t>offices are located at the time suit is filed; and (2) may, if filed by us, be</w:t>
        <w:br/>
        <w:t>filed in the federal or state court located in the jurisdiction where our</w:t>
        <w:br/>
        <w:t>principal offices are located at the time suit is filed or in the jurisdiction</w:t>
        <w:br/>
        <w:t>where you reside or do business or where your Rubio's Store is or was located or</w:t>
        <w:br/>
        <w:t>where the claim arose.</w:t>
        <w:br/>
        <w:br/>
        <w:t xml:space="preserve">         21.3.    PRIOR NOTICE OF CLAIMS BY YOU. Prior to you taking any legal</w:t>
        <w:br/>
        <w:t>or other action against us and/or any Rubio's Affiliate, whether for</w:t>
        <w:br/>
        <w:t>arbitration, damages, injunctive, equitable or other relief (including but not</w:t>
        <w:br/>
        <w:t>limited to rescission) and whether by way of claim, counterclaim,</w:t>
        <w:br/>
        <w:t>cross-complaint, raised as an affirmative defense, offset or otherwise, you will</w:t>
        <w:br/>
        <w:t>first give us 60 days' prior written notice and opportunity to cure such alleged</w:t>
        <w:br/>
        <w:t>act or omission (or, if the alleged act or omission cannot reasonably be cured</w:t>
        <w:br/>
        <w:t>within that 60 day period, and we are diligently continuing efforts to attempt</w:t>
        <w:br/>
        <w:t>to cure such alleged act or omission, such additional time as reasonably</w:t>
        <w:br/>
        <w:t>necessary); provided that any dispute regarding our withholding consent with</w:t>
        <w:br/>
        <w:t>respect to a proposed Transfer by you may be immediately submitted to</w:t>
        <w:br/>
        <w:t>arbitration as provided in Section 21.1.</w:t>
        <w:br/>
        <w:br/>
        <w:t xml:space="preserve">         Since we and you share a mutual interest in your possible success and</w:t>
        <w:br/>
        <w:t>each believe that it's important that any possible business problems be</w:t>
        <w:br/>
        <w:t>addressed as soon as possible, we and you agree that if you have any complaint</w:t>
        <w:br/>
        <w:t>regarding our failing to perform any obligation to you (including, but not</w:t>
        <w:br/>
        <w:t>limited to, training, marketing, operational support, representations by us or</w:t>
        <w:br/>
        <w:t>otherwise) you will promptly advise us in writing of such problem within 90 days</w:t>
        <w:br/>
        <w:t>of the problem arising, so that we can have an opportunity to correct the</w:t>
        <w:br/>
        <w:t>problem. If you fail to so advise us, then, notwithstanding any provision in</w:t>
        <w:br/>
        <w:t>this Agreement or otherwise, you'll be forever precluded from taking any legal</w:t>
        <w:br/>
        <w:t>or other action against us and/or any of the Rubio's Affiliates, whether for</w:t>
        <w:br/>
        <w:t>arbitration, damages, injunctive, equitable or other relief (including but not</w:t>
        <w:br/>
        <w:t>limited to rescission) and whether by way of claim, counterclaim,</w:t>
        <w:br/>
        <w:t>cross-complaint, raised as an affirmative defense, offset or otherwise, with</w:t>
        <w:br/>
        <w:t>regard to the problem.</w:t>
        <w:br/>
        <w:br/>
        <w:t xml:space="preserve">         21.4.    PERIODS IN WHICH TO MAKE CLAIMS.</w:t>
        <w:br/>
        <w:br/>
        <w:t xml:space="preserve">                  A.       No arbitration, action or suit (whether by way of</w:t>
        <w:br/>
        <w:t>claim, counterclaim, cross-complaint, raised as an affirmative defense, offset</w:t>
        <w:br/>
        <w:t>or otherwise) by either we or you may be filed against the other (nor by you</w:t>
        <w:br/>
        <w:t>against any Rubio's Affiliate), whether for damages, rescission, injunctive or</w:t>
        <w:br/>
        <w:t>any other legal and/or equitable relief, in respect of any alleged breach of</w:t>
        <w:br/>
        <w:t>this Agreement, or any other claim of any type, unless such party will have</w:t>
        <w:br/>
        <w:t>commenced such arbitration, action or suit before the expiration of the earlier</w:t>
        <w:br/>
        <w:t>of: (1) one year after the date on which the state of facts giving rise to the</w:t>
        <w:br/>
        <w:t>cause of action comes to the attention of, or should reasonably have come to the</w:t>
        <w:br/>
        <w:t>attention of, such party; or (2) one year after the initial occurrence of any</w:t>
        <w:br/>
        <w:t>act or omission giving rise to the cause of action, whenever discovered.</w:t>
        <w:br/>
        <w:t>Notwithstanding the foregoing limitations, where any federal, state or</w:t>
        <w:br/>
        <w:t>provincial law provides for a shorter limitations period than above described,</w:t>
        <w:br/>
        <w:t>whether on notice or otherwise, such shorter period will govern.</w:t>
        <w:br/>
        <w:br/>
        <w:t xml:space="preserve">                  B.       The foregoing limitations may, where brought into</w:t>
        <w:br/>
        <w:t>effect by our failure to commence an action within the time periods specified,</w:t>
        <w:br/>
        <w:t>operate to exclude our right to xxx for damages but will in no case, even on</w:t>
        <w:br/>
        <w:t>expiration or lapse of the periods specified or referenced above, operate to</w:t>
        <w:br/>
        <w:t>prevent us from: (1) terminating your rights and our obligations under this</w:t>
        <w:br/>
        <w:t>Agreement as provided herein and/or under applicable law nor prevent us from</w:t>
        <w:br/>
        <w:t>obtaining any appropriate court judgment, order or otherwise which enforces</w:t>
        <w:br/>
        <w:t>and/or is otherwise consistent with such termination; or (2) obtaining and/or</w:t>
        <w:br/>
        <w:t>enforcing a temporary restraining order, preliminary injunction, permanent</w:t>
        <w:br/>
        <w:t>injunction or other equitable relief (whether by an arbitrator or a court) with</w:t>
        <w:br/>
        <w:t>respect to any operational non-compliance by you, irrespective of when such</w:t>
        <w:br/>
        <w:t>operational non-compliance occurred or came to our attention, in each case you</w:t>
        <w:br/>
        <w:t>agree that such relief is appropriate so that we can, among other things,</w:t>
        <w:br/>
        <w:t>protect the goodwill inherent in the Marks and the related investments by us and</w:t>
        <w:br/>
        <w:t>all other Rubio's franchisees.</w:t>
        <w:br/>
        <w:br/>
        <w:t xml:space="preserve">                  C.       The limitations set forth in this Section 21.4. will</w:t>
        <w:br/>
        <w:t>not apply to our claims arising from or related to: (1) indemnification by you;</w:t>
        <w:br/>
        <w:t>(2) your confidentiality, noncompetition or other exclusive relationship</w:t>
        <w:br/>
        <w:t>obligations; and/or (3) your unauthorized use of the Marks.</w:t>
        <w:br/>
        <w:br/>
        <w:br/>
        <w:t xml:space="preserve">                                      -36-</w:t>
        <w:br/>
        <w:br/>
        <w:br/>
        <w:t xml:space="preserve">         21.5.    WAIVERS. We and you waive, to the fullest extent permitted by</w:t>
        <w:br/>
        <w:t>law, any right or claim of any consequential, punitive or exemplary damages</w:t>
        <w:br/>
        <w:t>against each other and agree that, in the event of a dispute between us, we and</w:t>
        <w:br/>
        <w:t>you shall be limited to the recovery of actual damages sustained by either we or</w:t>
        <w:br/>
        <w:t>you. We and you waive, to the fullest extent permitted by law, the right to</w:t>
        <w:br/>
        <w:t>bring, or be a class member in, any class action proceeding (whether in</w:t>
        <w:br/>
        <w:t>arbitration or in a judicial proceeding) and the right to trial by jury.</w:t>
        <w:br/>
        <w:br/>
        <w:t xml:space="preserve">         21.6.    CHOICE OF LAWS. Except with respect to the applicability of</w:t>
        <w:br/>
        <w:t>the Federal Arbitration Act, 9 U.S.C. ss. 1 et seq. and the effect of federal</w:t>
        <w:br/>
        <w:t>preemption of state law by that Act and except to the extent governed by the</w:t>
        <w:br/>
        <w:t>United States Trademark Act and other federal laws, or as provided elsewhere in</w:t>
        <w:br/>
        <w:t>this Agreement, you and we agree that this Agreement (including any claims,</w:t>
        <w:br/>
        <w:t>counterclaims or otherwise by you) and all other matters concerning you and us</w:t>
        <w:br/>
        <w:t>(and/or you and any Rubio's Affiliate), including your and our/their respective</w:t>
        <w:br/>
        <w:t>rights and obligations, will be governed by, and construed and enforced in</w:t>
        <w:br/>
        <w:t>accordance with, the laws of the state of , without regard to the laws</w:t>
        <w:br/>
        <w:t>of such state relating to conflicts of laws or choice of law; except that the</w:t>
        <w:br/>
        <w:t>provisions of any law of that state regarding franchises (including, without</w:t>
        <w:br/>
        <w:t>limitation, registration, disclosure, or relationship, and the regulations</w:t>
        <w:br/>
        <w:t>thereunder) shall not apply unless such state's jurisdictional, definitional and</w:t>
        <w:br/>
        <w:t>other requirements are met independently of, and without reference to, this</w:t>
        <w:br/>
        <w:t>Section.</w:t>
        <w:br/>
        <w:br/>
        <w:t xml:space="preserve">         21.7.    SURVIVAL AND CONSTRUCTION. Each provision of this Section 21</w:t>
        <w:br/>
        <w:t>will be deemed to be self-executing and continue in full force and effect</w:t>
        <w:br/>
        <w:t>subsequent to and notwithstanding the expiration, termination, setting aside,</w:t>
        <w:br/>
        <w:t>cancellation, rescission, unenforceability or otherwise of this Agreement (or</w:t>
        <w:br/>
        <w:t>any part of it) for any reason, will survive and will govern any claim for</w:t>
        <w:br/>
        <w:t>rescission or otherwise. Your noncompetition and confidentiality obligations as</w:t>
        <w:br/>
        <w:t>set forth in this Agreement or elsewhere also shall survive the expiration</w:t>
        <w:br/>
        <w:t>and/or termination of this Agreement according to their terms, and your</w:t>
        <w:br/>
        <w:t>indemnity/hold harmless obligation as set forth in this Agreement or elsewhere</w:t>
        <w:br/>
        <w:t>also shall forever survive the expiration and/or termination of this Agreement.</w:t>
        <w:br/>
        <w:t>To the maximum extent permitted by law, you waive the effect of any statute of</w:t>
        <w:br/>
        <w:t>limitations which would, by lapse of time, limit your duties to observe such</w:t>
        <w:br/>
        <w:t>obligations and/or so defend and/or indemnify and/or hold harmless.</w:t>
        <w:br/>
        <w:br/>
        <w:t xml:space="preserve">         Each provision of this Agreement (including but not limited to those</w:t>
        <w:br/>
        <w:t>relating to mandatory arbitration, waiver of jury trial, limitation of damages,</w:t>
        <w:br/>
        <w:t>prior notice of claims, shortened periods in which to bring claims, costs and</w:t>
        <w:br/>
        <w:t>attorneys' fees, or otherwise) will be construed as independent of, and</w:t>
        <w:br/>
        <w:t>severable from, every other provision and if any provisions are deemed to be</w:t>
        <w:br/>
        <w:t>unenforceable in any way, such provisions will be modified or interpreted to the</w:t>
        <w:br/>
        <w:t>minimum extent necessary to have them comply with the law (including making such</w:t>
        <w:br/>
        <w:t>provision mutual in effect) and the remaining provisions of this Agreement will</w:t>
        <w:br/>
        <w:t>remain in full force and effect, the parties agreeing that the unenforceability</w:t>
        <w:br/>
        <w:t>of any provisions of this Section 21 will not affect the remainder of this</w:t>
        <w:br/>
        <w:t>Section 21, notwithstanding any statutory or decisional law to the contrary.</w:t>
        <w:br/>
        <w:br/>
        <w:t xml:space="preserve">         The rights and obligations of this Agreement run directly between you</w:t>
        <w:br/>
        <w:t>and us, are not intended to create any third-party beneficiary or similar rights</w:t>
        <w:br/>
        <w:t>or obligations (except for benefits to Rubio's Affiliates) and we do not have</w:t>
        <w:br/>
        <w:t>any duty to take any legal or other actions against, or with respect to, any</w:t>
        <w:br/>
        <w:t>other Rubio's franchisees in connection with any alleged violation of their</w:t>
        <w:br/>
        <w:t>obligations.</w:t>
        <w:br/>
        <w:br/>
        <w:t xml:space="preserve">         21.8.    ATTORNEYS' FEES.</w:t>
        <w:br/>
        <w:br/>
        <w:t xml:space="preserve">                  A.       If either party is required to enforce this Agreement</w:t>
        <w:br/>
        <w:t>in a judicial or arbitration proceeding, the party prevailing in that proceeding</w:t>
        <w:br/>
        <w:t>shall be entitled to reimbursement of costs and expenses, including, but not</w:t>
        <w:br/>
        <w:t>limited to, reasonable accountants', attorneys', attorneys' assistants' and</w:t>
        <w:br/>
        <w:t>expert witness fees, the cost of investigation and proof of facts, court costs,</w:t>
        <w:br/>
        <w:t>other litigation expenses, and travel and living expenses, whether incurred</w:t>
        <w:br/>
        <w:t>prior to, in preparation for, or in contemplation of the filing of, any</w:t>
        <w:br/>
        <w:t>proceeding. The prevailing party shall be the party that prevails on its claims</w:t>
        <w:br/>
        <w:t>regardless of whether judgment is entered in its favor. If there are multiple</w:t>
        <w:br/>
        <w:t>claims, the costs and expenses shall be reimbursed accordingly. In any judicial</w:t>
        <w:br/>
        <w:t>proceeding, the amount of these costs and expenses will be determined by the</w:t>
        <w:br/>
        <w:t>court and not by a jury.</w:t>
        <w:br/>
        <w:br/>
        <w:br/>
        <w:t xml:space="preserve">                                      -37-</w:t>
        <w:br/>
        <w:br/>
        <w:br/>
        <w:t xml:space="preserve">                  B.       If we are required to utilize legal counsel</w:t>
        <w:br/>
        <w:t>(including in-house counsel employed by us or any Rubio's Affiliate) in</w:t>
        <w:br/>
        <w:t>connection with any failure by you to comply with this Agreement, you shall</w:t>
        <w:br/>
        <w:t>reimburse us for any of the above-listed costs and expenses incurred by us.</w:t>
        <w:br/>
        <w:br/>
        <w:br/>
        <w:t>22.      ACKNOWLEDGMENTS</w:t>
        <w:br/>
        <w:br/>
        <w:t xml:space="preserve">         You and each guarantor of your obligations to us expressly acknowledge</w:t>
        <w:br/>
        <w:t>that:</w:t>
        <w:br/>
        <w:br/>
        <w:t xml:space="preserve">         22.1.    You have entered into this agreement as a result of your own</w:t>
        <w:br/>
        <w:t>independent investigation, after consultation with an attorney or other</w:t>
        <w:br/>
        <w:t>advisor(s) of your choice, and not as a result of any representations of Xxxxx'x</w:t>
        <w:br/>
        <w:t>Restaurants, Inc., its agents, officers or employees or anyone else, except as</w:t>
        <w:br/>
        <w:t>expressly set forth herein.</w:t>
        <w:br/>
        <w:br/>
        <w:t xml:space="preserve">         22.2.    The possible success of your Rubio's Store is speculative and</w:t>
        <w:br/>
        <w:t>will be largely dependent upon your abilities and efforts and the abilities and</w:t>
        <w:br/>
        <w:t>efforts of the guarantors of your obligations, and neither Xxxxx'x Restaurants,</w:t>
        <w:br/>
        <w:t>Inc. nor anyone else has made any representation or guarantee to you or any</w:t>
        <w:br/>
        <w:t>guarantor that your Rubio's Store will be successful or profitable.</w:t>
        <w:br/>
        <w:br/>
        <w:t xml:space="preserve">         22.3.    Neither you nor any guarantor of your obligations has received</w:t>
        <w:br/>
        <w:t>or relied on (nor have we or anyone else provided) any oral or written: sales,</w:t>
        <w:br/>
        <w:t>income or other projections of any kind or nature or any statements,</w:t>
        <w:br/>
        <w:t>representations, data, charts, tables, spreadsheets or mathematical calculations</w:t>
        <w:br/>
        <w:t>or otherwise which stated or suggested any level or range of actual or potential</w:t>
        <w:br/>
        <w:t>sales, costs, income, expenses, profits, cash flow, tax effects or otherwise</w:t>
        <w:br/>
        <w:t>with respect to, and neither we nor anyone else has made, nor have you or any</w:t>
        <w:br/>
        <w:t>guarantor relied on, any promises, representations or warranties as to any</w:t>
        <w:br/>
        <w:t>profits or otherwise you may realize in the operation of, a Rubio's Store, nor</w:t>
        <w:br/>
        <w:t>have you or any guarantor received or relied on any representations regarding</w:t>
        <w:br/>
        <w:t>any working capital or other funds necessary to reach any "break-even" or any</w:t>
        <w:br/>
        <w:t>other financial level. We can't reliably predict, forecast or project future</w:t>
        <w:br/>
        <w:t>performance, revenues, profits or otherwise of any Rubio's Store, even including</w:t>
        <w:br/>
        <w:t>one owned and/or operated by us, due to the large number of factors outside our</w:t>
        <w:br/>
        <w:t>control, and we certainly can't reliably predict what your results might be. We</w:t>
        <w:br/>
        <w:t>are unable, and do not attempt, to predict, forecast or project future</w:t>
        <w:br/>
        <w:t>performance, revenues, profits or otherwise of any Rubio's Stores. If any such</w:t>
        <w:br/>
        <w:t>information, promises, representations and/or warranties has been provided to</w:t>
        <w:br/>
        <w:t>you or any guarantor, they haven't been authorized, they should not be relied</w:t>
        <w:br/>
        <w:t>on, we will not be bound by them, and, if you or any guarantor does rely on such</w:t>
        <w:br/>
        <w:t>information, promises, representations and/or warranties, you and each guarantor</w:t>
        <w:br/>
        <w:t>do so at their own risk.</w:t>
        <w:br/>
        <w:br/>
        <w:t xml:space="preserve">         22.4.    A complete ready-to-sign copy of this Agreement as signed by</w:t>
        <w:br/>
        <w:t>you was received by you and each guarantor of your obligations at least 5</w:t>
        <w:br/>
        <w:t>business days prior to the earlier of its execution by you and each guarantor or</w:t>
        <w:br/>
        <w:t>payment of any amounts, and a complete copy of Xxxxx'x Restaurants, Inc.'s</w:t>
        <w:br/>
        <w:t>franchise offering circular, together with all exhibits, was received at least</w:t>
        <w:br/>
        <w:t>10 business days prior to the earlier of you and each guarantor signing this</w:t>
        <w:br/>
        <w:t>agreement or paying any amounts to us.</w:t>
        <w:br/>
        <w:br/>
        <w:br/>
        <w:t xml:space="preserve">                                      -38-</w:t>
        <w:br/>
        <w:br/>
        <w:br/>
        <w:t xml:space="preserve">         IN WITNESS WHEREOF, the undersigned have executed this Agreement to be</w:t>
        <w:br/>
        <w:t>effective the day and year first above written.</w:t>
        <w:br/>
        <w:br/>
        <w:br/>
        <w:br/>
        <w:t xml:space="preserve">                                             RUBIO'S:</w:t>
        <w:br/>
        <w:t>ATTEST:                                      XXXXX'X RESTAURANTS, INC.</w:t>
        <w:br/>
        <w:br/>
        <w:t>By:                                          By</w:t>
        <w:br/>
        <w:t xml:space="preserve">   ---------------------------------           ----------------------------</w:t>
        <w:br/>
        <w:br/>
        <w:t>Title:                                       Title</w:t>
        <w:br/>
        <w:t xml:space="preserve">      ------------------------------              -------------------------</w:t>
        <w:br/>
        <w:br/>
        <w:t xml:space="preserve">                                             Date:</w:t>
        <w:br/>
        <w:t xml:space="preserve">                                                  -------------------------</w:t>
        <w:br/>
        <w:br/>
        <w:t>ATTEST/WITNESS:                              FRANCHISEE:</w:t>
        <w:br/>
        <w:br/>
        <w:t xml:space="preserve">                                             ------------------------------</w:t>
        <w:br/>
        <w:br/>
        <w:br/>
        <w:t>------------------------------------         ------------------------------</w:t>
        <w:br/>
        <w:br/>
        <w:t>------------------------------------         ------------------------------</w:t>
        <w:br/>
        <w:br/>
        <w:t>------------------------------------         ------------------------------</w:t>
        <w:br/>
        <w:br/>
        <w:t>------------------------------------         ------------------------------</w:t>
        <w:br/>
        <w:br/>
        <w:br/>
        <w:br/>
        <w:br/>
        <w:t xml:space="preserve">                                             Date:</w:t>
        <w:br/>
        <w:t xml:space="preserve">                                                  -------------------------</w:t>
        <w:br/>
        <w:br/>
        <w:t xml:space="preserve">                                      -39-</w:t>
        <w:br/>
        <w:br/>
        <w:br/>
        <w:br/>
        <w:t xml:space="preserve">              GUARANTEE AND ASSUMPTION OF FRANCHISEE'S OBLIGATIONS</w:t>
        <w:br/>
        <w:br/>
        <w:t xml:space="preserve">         In consideration of, and as an inducement to, the execution of the</w:t>
        <w:br/>
        <w:t>Rubio's Restaurants Franchise Agreement dated as of _________________</w:t>
        <w:br/>
        <w:t>("Agreement") by Xxxxx'x Restaurants, Inc. ("Rubio's"), entered into with</w:t>
        <w:br/>
        <w:t>___________________________________________________________ ("Franchisee"), the</w:t>
        <w:br/>
        <w:t>undersigned ("Guarantors"), each of whom is a member of Franchisee's Control</w:t>
        <w:br/>
        <w:t>Group, a holder of a legal or beneficial interest in Franchisee of 10% or more</w:t>
        <w:br/>
        <w:t>("10% Owner") or an executive officer of Franchisee, hereby personally and</w:t>
        <w:br/>
        <w:t>unconditionally: (1) guarantee to Rubio's and its successors and assigns, for</w:t>
        <w:br/>
        <w:t>the term of the Agreement and thereafter as provided in the Agreement, that</w:t>
        <w:br/>
        <w:t>Franchisee shall punctually pay and perform each and every undertaking,</w:t>
        <w:br/>
        <w:t>agreement and covenant set forth in the Agreement; (2) agree personally to be</w:t>
        <w:br/>
        <w:t>bound by each and every provision in the Agreement, including, without</w:t>
        <w:br/>
        <w:t>limitation, the provisions of Sections 15 and 19.5.; and (3) agree personally to</w:t>
        <w:br/>
        <w:t>be liable for the breach of each and every provision in this Agreement,</w:t>
        <w:br/>
        <w:t>including, without limitation, Section 15.</w:t>
        <w:br/>
        <w:br/>
        <w:t xml:space="preserve">         Each of the undersigned waives: (A) acceptance and notice of acceptance</w:t>
        <w:br/>
        <w:t>by Rubio's of the foregoing undertakings; (B) notice of demand for payment of</w:t>
        <w:br/>
        <w:t>any indebtedness or nonperformance of any obligations hereby guaranteed; (C)</w:t>
        <w:br/>
        <w:t>protest and notice of default to any party with respect to the indebtedness or</w:t>
        <w:br/>
        <w:t>nonperformance of any obligations hereby guaranteed; (D) any right he may have</w:t>
        <w:br/>
        <w:t>to require that an action be brought against Franchisee or any other person as a</w:t>
        <w:br/>
        <w:t>condition of liability; (E) all rights to payments and claims for reimbursement</w:t>
        <w:br/>
        <w:t>or subrogation which any of the undersigned may have against Franchisee arising</w:t>
        <w:br/>
        <w:t>as a result of the execution of and performance under this Guarantee by the</w:t>
        <w:br/>
        <w:t>undersigned; (F) any law or statute which requires that Rubio's make demand</w:t>
        <w:br/>
        <w:t>upon, assert claims against or collect from Franchisee or any others, foreclose</w:t>
        <w:br/>
        <w:t>any security interest, sell collateral, exhaust any remedies or take any other</w:t>
        <w:br/>
        <w:t>action against Franchisee or any others prior to making any demand upon,</w:t>
        <w:br/>
        <w:t>collecting from or taking any action against the undersigned with respect to</w:t>
        <w:br/>
        <w:t>this Guarantee; (G) any and all other notices and legal or equitable defenses to</w:t>
        <w:br/>
        <w:t>which he may be entitled; and (H) any and all right to have any legal action</w:t>
        <w:br/>
        <w:t>under this Guarantee decided by a jury.</w:t>
        <w:br/>
        <w:br/>
        <w:t xml:space="preserve">         Each of the undersigned consents and agrees that: (I) his direct and</w:t>
        <w:br/>
        <w:t>immediate liability under this Guarantee shall be joint and several; (II) he</w:t>
        <w:br/>
        <w:t>shall render any payment or performance required under the Agreement upon demand</w:t>
        <w:br/>
        <w:t>if Franchisee fails or refuses punctually to do so; (III) such liability shall</w:t>
        <w:br/>
        <w:t>not be contingent or conditioned upon pursuit by Rubio's of any remedies against</w:t>
        <w:br/>
        <w:t>Franchisee or any other person; (iv) such liability shall not be diminished,</w:t>
        <w:br/>
        <w:t>relieved or otherwise affected by any amendment of the Agreement, any extension</w:t>
        <w:br/>
        <w:t>of time, credit or other indulgence which Rubio's may from time to time grant to</w:t>
        <w:br/>
        <w:t>Franchisee or to any other person including, without limitation, the acceptance</w:t>
        <w:br/>
        <w:t>of any partial payment or performance or the compromise or release of any</w:t>
        <w:br/>
        <w:t>claims, none of which shall in any way modify or amend this Guarantee, which</w:t>
        <w:br/>
        <w:t>shall be continuing and irrevocable during the term of the Agreement and for so</w:t>
        <w:br/>
        <w:t>long thereafter as there are monies or obligations owing from Franchisee to</w:t>
        <w:br/>
        <w:t>Rubio's or its affiliates under the Agreement; and (V) monies received from any</w:t>
        <w:br/>
        <w:t>source by Rubio's for application toward payment of the obligations under the</w:t>
        <w:br/>
        <w:t>Agreement and under this Guarantee may be applied in any manner or order deemed</w:t>
        <w:br/>
        <w:t>appropriate by Rubio's. In addition, if any of the undersigned ceases to be a</w:t>
        <w:br/>
        <w:t>member of the Control Group, a 10% Owner or an executive officer of Franchisee</w:t>
        <w:br/>
        <w:t>prior to termination or expiration of the Agreement, that person agrees that his</w:t>
        <w:br/>
        <w:t>obligations under this Guarantee shall continue to remain in force and effect</w:t>
        <w:br/>
        <w:t>unless Rubio's in its sole discretion, in writing, releases that person from</w:t>
        <w:br/>
        <w:t>this Guarantee. Notwithstanding the provisions of the previous sentence, unless</w:t>
        <w:br/>
        <w:t>prohibited by applicable law, the obligations contained in Section 15.2. shall</w:t>
        <w:br/>
        <w:t>remain in force and effect for a period of 2 years after any such release by</w:t>
        <w:br/>
        <w:t>Rubio's. A release by Rubio's of any of the undersigned shall not affect the</w:t>
        <w:br/>
        <w:t>obligations of any other Guarantor.</w:t>
        <w:br/>
        <w:br/>
        <w:t xml:space="preserve">         If Rubio's is required to enforce this Guarantee in a judicial or</w:t>
        <w:br/>
        <w:t>arbitration proceeding, the prevailing party in such proceeding shall be</w:t>
        <w:br/>
        <w:t>entitled to reimbursement of its costs and expenses, including, but not limited</w:t>
        <w:br/>
        <w:t>to, reasonable accountants', attorneys', attorneys' assistants' and expert</w:t>
        <w:br/>
        <w:t>witness fees, cost of investigation and proof of facts, court costs, other</w:t>
        <w:br/>
        <w:t>litigation expenses and travel and living expenses, whether incurred prior to,</w:t>
        <w:br/>
        <w:t>in preparation for or in contemplation of the filing of any such proceeding. The</w:t>
        <w:br/>
        <w:t>prevailing party shall be the party that prevails on its claims regardless of</w:t>
        <w:br/>
        <w:t>whether judgment is entered in its favor. If there are multiple claims, the</w:t>
        <w:br/>
        <w:t>costs and expenses shall be reimbursed accordingly. In any judicial proceeding,</w:t>
        <w:br/>
        <w:t>these costs and expenses shall be determined by the court and not by a jury.</w:t>
        <w:br/>
        <w:br/>
        <w:br/>
        <w:t xml:space="preserve">                                      -40-</w:t>
        <w:br/>
        <w:br/>
        <w:br/>
        <w:t xml:space="preserve">         If Rubio's is required to utilize legal counsel (including in-house</w:t>
        <w:br/>
        <w:t>counsel employed by Rubio's or any Rubio's Affiliate) in connection with any</w:t>
        <w:br/>
        <w:t>failure by the undersigned to comply with this Guarantee, the undersigned shall</w:t>
        <w:br/>
        <w:t>reimburse Rubio's for any of the above-listed costs and expenses incurred by it.</w:t>
        <w:br/>
        <w:br/>
        <w:t xml:space="preserve">         If any of the following events occur, a default ("Default") under this</w:t>
        <w:br/>
        <w:t>Guarantee shall exist: (a) failure of timely payment or performance of the</w:t>
        <w:br/>
        <w:t>obligations under this Guarantee; (B) breach of any agreement or representation</w:t>
        <w:br/>
        <w:t>contained or referred to in this Guarantee; (C) the death of, appointment of a</w:t>
        <w:br/>
        <w:t>guardian for, dissolution of, termination of existence of, loss of good standing</w:t>
        <w:br/>
        <w:t>status by, appointment of a receiver for, assignment for the benefit of</w:t>
        <w:br/>
        <w:t>creditors of, or the commencement of any insolvency or bankruptcy proceeding by</w:t>
        <w:br/>
        <w:t>or against, any of the undersigned; and/or (D) the entry of any monetary</w:t>
        <w:br/>
        <w:t>judgment or the assessment against, the filing of any tax lien against, or the</w:t>
        <w:br/>
        <w:t>issuance of any writ of garnishment or attachment against any property of or</w:t>
        <w:br/>
        <w:t>debts due any of the undersigned. If a Default occurs, the obligations of the</w:t>
        <w:br/>
        <w:t>undersigned shall be due immediately and payable without notice.</w:t>
        <w:br/>
        <w:br/>
        <w:t xml:space="preserve">         This Guarantee shall inure to the benefit of and be binding upon the</w:t>
        <w:br/>
        <w:t>parties and their respective heirs, legal representatives, successors and</w:t>
        <w:br/>
        <w:t>assigns. Rubio's interests in and rights under this Guarantee are freely</w:t>
        <w:br/>
        <w:t>assignable, in whole or in part, by Rubio's. Any assignment shall not release</w:t>
        <w:br/>
        <w:t>the undersigned from this Guarantee.</w:t>
        <w:br/>
        <w:br/>
        <w:t xml:space="preserve">         Sections 21.1. through 21.7. of the Agreement are incorporated by</w:t>
        <w:br/>
        <w:t>reference into this Guarantee and all capitalized terms that are not defined in</w:t>
        <w:br/>
        <w:t>this Guarantee shall have the meaning given them in the Agreement.</w:t>
        <w:br/>
        <w:br/>
        <w:br/>
        <w:t xml:space="preserve">                                      -41-</w:t>
        <w:br/>
        <w:br/>
        <w:br/>
        <w:t xml:space="preserve">         IN WITNESS WHEREOF, each of the undersigned has hereunto affixed his</w:t>
        <w:br/>
        <w:t>signature, under seal.</w:t>
        <w:br/>
        <w:br/>
        <w:t xml:space="preserve">                                          GUARANTORS(S):</w:t>
        <w:br/>
        <w:br/>
        <w:t>Date:</w:t>
        <w:br/>
        <w:t xml:space="preserve">     -------------------------------      ----------------------------------</w:t>
        <w:br/>
        <w:br/>
        <w:t>% Ownership Interest in                   Print Name:</w:t>
        <w:br/>
        <w:t xml:space="preserve">                                                     -----------------------</w:t>
        <w:br/>
        <w:t>Franchisee:</w:t>
        <w:br/>
        <w:t xml:space="preserve">           -------------------------</w:t>
        <w:br/>
        <w:t xml:space="preserve">                                          Address:</w:t>
        <w:br/>
        <w:t xml:space="preserve">                                                  --------------------------</w:t>
        <w:br/>
        <w:br/>
        <w:br/>
        <w:t>Date:</w:t>
        <w:br/>
        <w:t xml:space="preserve">     -------------------------------      ----------------------------------</w:t>
        <w:br/>
        <w:br/>
        <w:t>% Ownership Interest in                   Print Name:</w:t>
        <w:br/>
        <w:t xml:space="preserve">                                                     -----------------------</w:t>
        <w:br/>
        <w:t>Franchisee:</w:t>
        <w:br/>
        <w:t xml:space="preserve">           -------------------------</w:t>
        <w:br/>
        <w:t xml:space="preserve">                                          Address:</w:t>
        <w:br/>
        <w:t xml:space="preserve">                                                  --------------------------</w:t>
        <w:br/>
        <w:br/>
        <w:br/>
        <w:t>Date:</w:t>
        <w:br/>
        <w:t xml:space="preserve">     -------------------------------      ----------------------------------</w:t>
        <w:br/>
        <w:br/>
        <w:t>% Ownership Interest in                   Print Name:</w:t>
        <w:br/>
        <w:t xml:space="preserve">                                                     -----------------------</w:t>
        <w:br/>
        <w:t>Franchisee:</w:t>
        <w:br/>
        <w:t xml:space="preserve">           -------------------------</w:t>
        <w:br/>
        <w:t xml:space="preserve">                                          Address:</w:t>
        <w:br/>
        <w:t xml:space="preserve">                                                  --------------------------</w:t>
        <w:br/>
        <w:br/>
        <w:br/>
        <w:t>Date:</w:t>
        <w:br/>
        <w:t xml:space="preserve">     -------------------------------      ----------------------------------</w:t>
        <w:br/>
        <w:br/>
        <w:t>% Ownership Interest in                   Print Name:</w:t>
        <w:br/>
        <w:t xml:space="preserve">                                                     -----------------------</w:t>
        <w:br/>
        <w:t>Franchisee:</w:t>
        <w:br/>
        <w:t xml:space="preserve">           -------------------------</w:t>
        <w:br/>
        <w:t xml:space="preserve">                                          Address:</w:t>
        <w:br/>
        <w:t xml:space="preserve">                                                  --------------------------</w:t>
        <w:br/>
        <w:br/>
        <w:br/>
        <w:t xml:space="preserve">                                      -42-</w:t>
        <w:br/>
        <w:br/>
        <w:br/>
        <w:br/>
        <w:t xml:space="preserve">                                    EXHIBIT 1</w:t>
        <w:br/>
        <w:br/>
        <w:br/>
        <w:t>1        Premises:</w:t>
        <w:br/>
        <w:t xml:space="preserve">                   -------------------------------------------------------------</w:t>
        <w:br/>
        <w:t xml:space="preserve">         -----------------------------------------------------------------------</w:t>
        <w:br/>
        <w:br/>
        <w:t>2        Franchisee's Control Group is comprised of the following:</w:t>
        <w:br/>
        <w:t xml:space="preserve">                                                                   -------------</w:t>
        <w:br/>
        <w:t xml:space="preserve">         -----------------------------------------------------------------------</w:t>
        <w:br/>
        <w:t xml:space="preserve">         -----------------------------------------------------------------------</w:t>
        <w:br/>
        <w:t xml:space="preserve">         -----------------------------------------------------------------------</w:t>
        <w:br/>
        <w:br/>
        <w:t>3        Franchisee's Authorized Agent:</w:t>
        <w:br/>
        <w:t xml:space="preserve">                                        ----------------------------------------</w:t>
        <w:br/>
        <w:t xml:space="preserve">         -----------------------------------------------------------------------</w:t>
        <w:br/>
        <w:br/>
        <w:t>4        Franchisee's Existing Restaurant Operations:</w:t>
        <w:br/>
        <w:t xml:space="preserve">                                                      --------------------------</w:t>
        <w:br/>
        <w:t xml:space="preserve">         -----------------------------------------------------------------------</w:t>
        <w:br/>
        <w:t xml:space="preserve">         -----------------------------------------------------------------------</w:t>
        <w:br/>
        <w:br/>
        <w:t>5        Franchisee's Notice Address and Facsimile Number:</w:t>
        <w:br/>
        <w:t xml:space="preserve">                                                           ---------------------</w:t>
        <w:br/>
        <w:t xml:space="preserve">         -----------------------------------------------------------------------</w:t>
        <w:br/>
        <w:t xml:space="preserve">         -----------------------------------------------------------------------</w:t>
        <w:br/>
        <w:br/>
        <w:br/>
        <w:br/>
        <w:t>FRANCHISEE TO ACKNOWLEDGE RECEIPT OF THIS EXHIBIT BY INITIALING BELOW:</w:t>
        <w:br/>
        <w:br/>
        <w:br/>
        <w:br/>
        <w:t xml:space="preserve">   YOUR INITIALS:  __________ / __________</w:t>
        <w:br/>
        <w:br/>
        <w:br/>
        <w:br/>
        <w:t xml:space="preserve">                                      -43-</w:t>
        <w:br/>
        <w:br/>
        <w:br/>
        <w:br/>
        <w:t xml:space="preserve">                                    EXHIBIT 2</w:t>
        <w:br/>
        <w:br/>
        <w:t xml:space="preserve">                       CURRENT FORM OF RELEASING LANGUAGE</w:t>
        <w:br/>
        <w:br/>
        <w:t xml:space="preserve">                               (SUBJECT TO CHANGE)</w:t>
        <w:br/>
        <w:br/>
        <w:t xml:space="preserve">         RELEASE-GENERAL PROVISIONS. Franchisee(s), jointly and severally,</w:t>
        <w:br/>
        <w:t>hereby release and forever discharge us and each and all of the Rubio's</w:t>
        <w:br/>
        <w:t>Affiliates (as defined below) of and from any and all causes of action, in law</w:t>
        <w:br/>
        <w:t>or in equity, suits, debts, liens, defaults under contracts, leases, agreements</w:t>
        <w:br/>
        <w:t>or promises, liabilities, claims, demands, damages, losses, costs or expenses,</w:t>
        <w:br/>
        <w:t>of any nature whatsoever, howsoever arising, KNOWN OR UNKNOWN, fixed or</w:t>
        <w:br/>
        <w:t>contingent, past or present, that Franchisee(s) (or any of them) now has or may</w:t>
        <w:br/>
        <w:t>hereafter have against us or all or any of the Rubio's Affiliates by reason of</w:t>
        <w:br/>
        <w:t>any matter, cause or thing whatsoever from the beginning of time to the date</w:t>
        <w:br/>
        <w:t>hereof ("Claims"), it being the mutual intention of the parties that this</w:t>
        <w:br/>
        <w:t>release be unqualifiedly general in scope and effect and that any Claims against</w:t>
        <w:br/>
        <w:t>us or any of the Rubio's Affiliates are hereby forever canceled and forgiven.</w:t>
        <w:br/>
        <w:br/>
        <w:t xml:space="preserve">         FRANCHISEE(S) ACKNOWLEDGE THAT THEY ARE FAMILIAR WITH THE PROVISIONS OF</w:t>
        <w:br/>
        <w:t>CALIFORNIA CIVIL CODE SECTION 1542, WHICH PROVIDES AS FOLLOWS:</w:t>
        <w:br/>
        <w:br/>
        <w:t xml:space="preserve">         "A GENERAL RELEASE DOES NOT EXTEND TO CLAIMS WHICH THE CREDITOR DOES</w:t>
        <w:br/>
        <w:t xml:space="preserve">         NOT KNOW OR SUSPECT TO EXIST IN HIS FAVOR AT THE TIME OF EXECUTING THE</w:t>
        <w:br/>
        <w:t xml:space="preserve">         RELEASE, WHICH IF KNOWN BY HIM MUST HAVE MATERIALLY AFFECTED HIS</w:t>
        <w:br/>
        <w:t xml:space="preserve">         SETTLEMENT WITH THE DEBTOR."</w:t>
        <w:br/>
        <w:br/>
        <w:t xml:space="preserve">         FRANCHISEE(S), BEING AWARE OF THIS CODE SECTION, HEREBY EXPRESSLY WAIVE</w:t>
        <w:br/>
        <w:t>ALL OF THEIR RIGHTS THEREUNDER AS WELL AS UNDER ANY OTHER STATUTES OR COMMON LAW</w:t>
        <w:br/>
        <w:t>PRINCIPLES OF SIMILAR EFFECT OF ANY APPLICABLE JURISDICTION, INCLUDING, WITHOUT</w:t>
        <w:br/>
        <w:t>LIMITATION, CALIFORNIA.</w:t>
        <w:br/>
        <w:br/>
        <w:t xml:space="preserve">         Franchisee(s) expressly assume the risk of any fact or mistake of fact</w:t>
        <w:br/>
        <w:t>of which they may be unaware or that the true facts may be other than any facts</w:t>
        <w:br/>
        <w:t>now known or believed to exist by Franchisee(s), and it is Franchisee(s)</w:t>
        <w:br/>
        <w:t>intention to forever settle, adjust and compromise any and all present and/or</w:t>
        <w:br/>
        <w:t>future disputes with respect to all matters from the beginning of time to the</w:t>
        <w:br/>
        <w:t>date of this document finally and forever and without regard to who may or may</w:t>
        <w:br/>
        <w:t>not have been correct in their understanding of the facts, law or otherwise. All</w:t>
        <w:br/>
        <w:t>releases given by Franchisee(s) are intended to constitute a full, complete,</w:t>
        <w:br/>
        <w:t>unconditional and immediate substitution for any and all rights, claims, demands</w:t>
        <w:br/>
        <w:t>and causes of action whatsoever which exist, or might have existed, on the date</w:t>
        <w:br/>
        <w:t>of this document. Franchisee(s) represent and warrant that they have made such</w:t>
        <w:br/>
        <w:t>independent investigation of the facts, law and otherwise pertaining to all</w:t>
        <w:br/>
        <w:t>matters discussed, referred to or released in or by this document as</w:t>
        <w:br/>
        <w:t>Franchisee(s), in Franchisee(s) independent judgment, believe necessary or</w:t>
        <w:br/>
        <w:t>appropriate. Franchisee(s) have not relied on any statement, promise,</w:t>
        <w:br/>
        <w:t>representation or otherwise, whether of fact, law or otherwise, or lack of</w:t>
        <w:br/>
        <w:t>disclosure of any fact, law or otherwise, by us or any of the Rubio's Affiliates</w:t>
        <w:br/>
        <w:t>or anyone else, not expressly set forth herein, in executing this document</w:t>
        <w:br/>
        <w:t>and/or the related releases.</w:t>
        <w:br/>
        <w:br/>
        <w:t xml:space="preserve">         NO ASSIGNMENT OR TRANSFER OF INTEREST. Franchisee(s) represent and</w:t>
        <w:br/>
        <w:t>warrant that there has been, and there will be, no assignment or other transfer</w:t>
        <w:br/>
        <w:t>of any interest in any Claims that Franchisee(s) may have against us or any or</w:t>
        <w:br/>
        <w:t>all of the Rubio's Affiliates, all Claims having been fully and finally</w:t>
        <w:br/>
        <w:t>extinguished, and Franchisee(s) agree to forever indemnify and hold us and the</w:t>
        <w:br/>
        <w:t>Rubio's Affiliates harmless from any liability, claims, demands, damages,</w:t>
        <w:br/>
        <w:t>losses, costs, expenses or attorneys' fees incurred by us or any of the Rubio's</w:t>
        <w:br/>
        <w:t>Affiliates as a result of any person asserting any voluntary, involuntary or</w:t>
        <w:br/>
        <w:t>other assignment or transfer, or any rights or claims under such assignment or</w:t>
        <w:br/>
        <w:t>transfer. It is the intention of the parties that this indemnity does not</w:t>
        <w:br/>
        <w:t>require payment by us or any of the Rubio's Affiliates as a condition precedent</w:t>
        <w:br/>
        <w:t>to recovery against Franchisee(s) under this indemnity.</w:t>
        <w:br/>
        <w:br/>
        <w:t xml:space="preserve">         ATTORNEYS' FEES. If Franchisee(s), or anyone acting for, or on behalf</w:t>
        <w:br/>
        <w:t>of, Franchisee(s) or claiming to have received, by assignment or otherwise, any</w:t>
        <w:br/>
        <w:t>interest in any of the Claims, commence, join in, or in any manner seek relief</w:t>
        <w:br/>
        <w:t>through any suit (or otherwise) arising out of, based upon or relating to any of</w:t>
        <w:br/>
        <w:t>the Claims released hereunder or in any manner asserts against us or all or any</w:t>
        <w:br/>
        <w:t>of the Rubio's Affiliates any of the Claims released hereunder,</w:t>
        <w:br/>
        <w:br/>
        <w:br/>
        <w:t xml:space="preserve">                                      -44-</w:t>
        <w:br/>
        <w:br/>
        <w:br/>
        <w:t>Franchisee(s) agree to pay all attorneys' fees and other costs incurred by us or</w:t>
        <w:br/>
        <w:t>any of the Rubio's Affiliates in defending or otherwise responding to said suit</w:t>
        <w:br/>
        <w:t>or assertion directly to us or the Rubio's Affiliates incurring such costs.</w:t>
        <w:br/>
        <w:br/>
        <w:t xml:space="preserve">         "RUBIO'S AFFILIATES." Each and all of the following, whether past,</w:t>
        <w:br/>
        <w:t>present and/or future: each and all company(ies) and/or person(s) acting by,</w:t>
        <w:br/>
        <w:t>through, under, in concert, affiliated and/or associated in any way with us;</w:t>
        <w:br/>
        <w:t>each and all of the partners, shareholders, officers, directors, agents,</w:t>
        <w:br/>
        <w:t>attorneys, accountants, and/or employees of us; and/or any of the foregoing, as</w:t>
        <w:br/>
        <w:t>well as each and all of the successors and/or assigns of us and/or any of the</w:t>
        <w:br/>
        <w:t>foregoing.</w:t>
        <w:br/>
        <w:br/>
        <w:t xml:space="preserve">         DATE OF RELEASES, JOINT AND SEVERAL LIABILITY. The releases granted</w:t>
        <w:br/>
        <w:t>hereunder shall be deemed effective as of both the date hereof and the date of</w:t>
        <w:br/>
        <w:t>any transaction in which they are to be issued. The liabilities and obligations</w:t>
        <w:br/>
        <w:t>of each of Franchisee(s) (and any other person/entity providing releases to us</w:t>
        <w:br/>
        <w:t>or the Rubio's Affiliates) shall be joint and several.</w:t>
        <w:br/>
        <w:br/>
        <w:t>FRANCHISEE TO ACKNOWLEDGE RECEIPT OF THIS EXHIBIT BY INITIALING BELOW:</w:t>
        <w:br/>
        <w:br/>
        <w:br/>
        <w:t xml:space="preserve">   YOUR INITIALS:  __________ / __________</w:t>
        <w:br/>
        <w:br/>
        <w:br/>
        <w:br/>
        <w:t xml:space="preserve">                                      -45-</w:t>
        <w:br/>
        <w:br/>
        <w:br/>
        <w:t xml:space="preserve">                                     RIDER 1</w:t>
        <w:br/>
        <w:br/>
        <w:t xml:space="preserve">                       FRANCHISE AGREEMENT EXPIRATION DATE</w:t>
        <w:br/>
        <w:br/>
        <w:br/>
        <w:t>TO:  ______________________________________________________________</w:t>
        <w:br/>
        <w:br/>
        <w:br/>
        <w:t xml:space="preserve">         The Rubio's Store located at ___________________________________ first</w:t>
        <w:br/>
        <w:t>opened for business on</w:t>
        <w:br/>
        <w:t>____________________________________________________________. The initial term</w:t>
        <w:br/>
        <w:t>of the Franchise Agreement for the Rubio's Store expires on __________________.</w:t>
        <w:br/>
        <w:t>If you desire to remain a franchisee for the First Renewal Term, you must give</w:t>
        <w:br/>
        <w:t>us notice no earlier than _______________ (240 days before the expiration date</w:t>
        <w:br/>
        <w:t>of the Franchise Agreement) and no later than _______________ (180 days before</w:t>
        <w:br/>
        <w:t>the expiration date).</w:t>
        <w:br/>
        <w:br/>
        <w:br/>
        <w:t>XXXXX'X RESTAURANTS, INC.</w:t>
        <w:br/>
        <w:br/>
        <w:br/>
        <w:br/>
        <w:t>By:</w:t>
        <w:br/>
        <w:t xml:space="preserve">    -------------------------------------------------</w:t>
        <w:br/>
        <w:br/>
        <w:t>Title:</w:t>
        <w:br/>
        <w:t xml:space="preserve">       ----------------------------------------------</w:t>
        <w:br/>
        <w:br/>
        <w:t>Date:</w:t>
        <w:br/>
        <w:t xml:space="preserve">      -----------------------------------------------</w:t>
        <w:br/>
        <w:br/>
        <w:br/>
        <w:t xml:space="preserve">                                      -46-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