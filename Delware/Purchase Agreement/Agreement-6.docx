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https://www2.tulsacounty.org/media/2tndecfb/juvenile-bureau-agreement-idemia-identity-security-usa-llc-cmf-20241856.pdf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