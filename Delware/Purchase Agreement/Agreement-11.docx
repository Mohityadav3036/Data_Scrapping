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https://d17th0s7i8wl11.cloudfront.net/files/Leo_Labs_Series_25_1_a_Series_of_Start_Engine_Private_LLC_Sub_Agreement_Combined_491aee92ef.pdf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