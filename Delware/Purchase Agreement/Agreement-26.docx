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THIS PURCHASE AGREEMENT (this “Purchase Agreement”), dated as of November 17, 2023, by and between Alpine 4 Holdings, Inc., a Delaware corporation (the “Company”), and the undersigned signatory hereto (the “Investor”).</w:t>
        <w:br/>
        <w:t>WHEREAS:</w:t>
        <w:br/>
        <w:t>Subject to the terms and conditions set forth in this Agreement, the Company wishes to sell to the Investor, and the Investor wishes to buy from the Company, up to Thirty-Two Million Dollars ($32,000,000) of Class A Common Stock of the Company, par value $0.0001 per share (the “Common Stock”). The shares of Common Stock to be purchased hereunder are referred to herein as the “Purchase Shares”; and</w:t>
        <w:br/>
        <w:t>WHEREAS, the offer and sale of the Common Stock issuable hereunder will be made in reliance upon Section 4(a)(2) under the Securities Act of 1933, as amended, and the rules and regulations promulgated thereunder (the “Securities Act”), or upon such other exemption from the registration requirements of the Securities Act as may be available with respect to any or all of the transactions to be made hereunder;</w:t>
        <w:br/>
        <w:t>NOW THEREFORE, in consideration of the mutual covenants contained in this Agreement, and for other good and valuable consideration, the receipt and adequacy of which are hereby acknowledged, the Company and the Investor hereby agree as follows:</w:t>
        <w:br/>
        <w:t>1.CERTAIN DEFINITIONS.</w:t>
        <w:br/>
        <w:t>For purposes of this Agreement, the following terms shall have the following meanings:</w:t>
        <w:br/>
        <w:t>(a)“Available Amount” means, initially, Thirty-Two Million Dollars ($32,000,000) in the aggregate, which amount shall be reduced by the Purchase Amount each time the Investor purchases shares of Common Stock pursuant to Section 2 hereof.</w:t>
        <w:br/>
        <w:t>(b)“Bankruptcy Law” means Title 11, U.S. Code, or any similar federal or state law for the relief of debtors.</w:t>
        <w:br/>
        <w:t>(c)“Business Day” means any day on which the Principal Market is open for trading, including any day on which the Principal Market is open for trading for a period of time less than the customary time.</w:t>
        <w:br/>
        <w:t>(d)“Closing Sale Price” means, for any security as of any date, the last closing sale price for such security on the Principal Market as reported by the Principal Market.</w:t>
        <w:br/>
        <w:t>(e)“Confidential Information” means any information disclosed by either party to the other party, either directly or indirectly, in writing, orally or by inspection of tangible objects (including, without limitation, documents, prototypes, samples, plant and equipment), which is designated as “Confidential,” “Proprietary” or some similar designation. Information communicated orally shall be considered Confidential Information if such information is</w:t>
        <w:br/>
        <w:br/>
        <w:br/>
        <w:t>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w:t>
        <w:br/>
        <w:t>(f)“Custodian” means any receiver, trustee, assignee, liquidator, or similar official under any Bankruptcy Law.</w:t>
        <w:br/>
        <w:t>(g)“DTC” means The Depository Trust Company, or any successor performing substantially the same function for the Company.</w:t>
        <w:br/>
        <w:t>(h)“DWAC Shares” means shares of Common Stock that are (i) issued in electronic form, (ii) freely tradable and transferable and without restriction on resale and (iii) timely credited by the Company to the Investor’s or its designee’s specified Deposit/Withdrawal at Custodian (DWAC) account with DTC under its Fast Automated Securities Transfer (FAST) Program, or any similar program hereafter adopted by DTC performing substantially the same function.</w:t>
        <w:br/>
        <w:t>(i)“Exchange Act” means the Securities Exchange Act of 1934, as amended, and the rules and regulations promulgated thereunder.</w:t>
        <w:br/>
        <w:t>(j)“Exemption Purchase Measurement Period” means the period starting on the day that the Investor receives the Exemption Purchase Notice and ending on the Trading Day upon which the aggregate dollar volume of the Common Stock traded on the Principal Market equals six (6) times the Purchase Amount, in the aggregate, subject to a five (5) Trading Day minimum; provided that the calculation of the dollar volume of the Common Stock traded on the Principal Market for purposes of this definition will begin on the day following the delivery of Pre-Settlement Purchase Shares from an effective Registration Statement.</w:t>
        <w:br/>
        <w:t>(k)“Exemption Purchase Notice” means, with respect to any Exemption Purchase pursuant to Section 2(b) hereof, an irrevocable written notice from the Company to the Investor directing the Investor to buy such applicable amount of Purchase Shares as specified by the Company therein.</w:t>
        <w:br/>
        <w:t>2</w:t>
        <w:br/>
        <w:br/>
        <w:t>(l)“Exemption Purchase Notice Date” means, with respect to an Exemption Purchase made pursuant to Section 2(b) hereof, the Business Day on which the Investor receives, after 4:00 p.m., Eastern time, but prior to 5:00 p.m., Eastern time, on such Business Day, a valid Exemption Purchase Notice for such Exemption Purchase in accordance with this Agreement.</w:t>
        <w:br/>
        <w:t>(m)“Exemption Purchase Price” means, with respect to any Exemption Purchase made pursuant to Section 2(b) hereof, 90% (or, if the Common Stock is suspended from trading or delisted from the Principal Market at any time after the Commencement Date, 80%) (the “EPP Percentage”) of the arithmetic average of the two (2) lowest daily VWAPs during an Exemption Purchase Measurement Period (in each case, to be appropriately adjusted for any reorganization, recapitalization, non-cash dividend, share split or other similar transaction that occurs on or after the date of this Agreement).</w:t>
        <w:br/>
        <w:t>(n)“Floor Price” means $0.20, which shall be appropriately adjusted for any reorganization, recapitalization, non-cash dividend, share split or other similar transaction and, effective upon the consummation of any such reorganization, recapitalization, non-cash dividend, share split or other similar transaction, the Floor Price shall mean the lower of (i) the adjusted price and (ii) $0.20.</w:t>
        <w:br/>
        <w:t>(o)“Material Adverse Effect” means any material adverse effect on (i) the business, properties, assets, liabilities, operations (including results thereof), condition (financial or otherwise) or prospects of the Company or any Subsidiary,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w:t>
        <w:br/>
        <w:t>(p)“Maturity Date” means the first day of the month immediately following the thirty-six (36) month anniversary of the Commencement Date.</w:t>
        <w:br/>
        <w:t>(q)“PEA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such post-effective amendment to the Registration Statement (as defined herein) or such New Registration Statement (as such term is defined in the Registration Rights Agreement).</w:t>
        <w:br/>
        <w:t>(r)“Person” means an individual or entity including but not limited to any limited liability company, an exempted company, a partnership, an exempted limited partnership, a joint venture, a corporation, a trust, an unincorporated organization and a government or any department or agency thereof.</w:t>
        <w:br/>
        <w:t>(s)“Principal Market” means the Nasdaq Capital Market.</w:t>
        <w:br/>
        <w:t>3</w:t>
        <w:br/>
        <w:br/>
        <w:t>(t)“Purchase Amount” means, with respect to any Regular Purchase made hereunder, the portion of the Available Amount to be purchased by the Investor pursuant to Section 2 hereof.</w:t>
        <w:br/>
        <w:t>(u)“Purchase Notice” means a Regular Purchase Notice with respect to any Regular Purchase or an Exemption Purchase Notice with respect to any Exemption Purchase.</w:t>
        <w:br/>
        <w:t>(v) “Purchase Notice Date” means a Regular Purchase Notice Date with respect to any Regular Purchase or an Exemption Purchase Notice Date with respect to any Exemption Purchase.</w:t>
        <w:br/>
        <w:t>(w)“Registration Rights Agreement” means that certain Registration Rights Agreement, of even date herewith between the Company and the Investor.</w:t>
        <w:br/>
        <w:t>(x)“Regular Purchase Measurement Period” means the period starting on the Trading Day immediately after the day that the Investor receives the Pre-Settlement Regular Purchase Shares and ending on the Trading Day upon which the aggregate dollar volume of the Common Stock traded on the Principal Market equals six (6) times the Purchase Amount, in the aggregate, subject to a five (5) Trading Day minimum; provided, however, that each day on which (i) Investor has requested Purchase Shares which cannot be delivered to Investor or (ii) Purchase Shares are not free trading for any reason, shall be excluded from such calculation.</w:t>
        <w:br/>
        <w:t>(y)“Regular Purchase Notice” means, with respect to any Regular Purchase pursuant to Section 2(a) hereof, an irrevocable written notice from the Company to the Investor directing the Investor to buy such applicable amount of Purchase Shares as specified by the Company therein.</w:t>
        <w:br/>
        <w:t>(z)“Regular Purchase Notice Date” means, with respect to a Regular Purchase made pursuant to Section 2(a) hereof, the Business Day on which the Investor receives, after 4:00 p.m., Eastern time, but prior to 5:00 p.m., Eastern time, on such Business Day, a valid Regular Purchase Notice for such Regular Purchase in accordance with this Agreement.</w:t>
        <w:br/>
        <w:t>(aa)“Regular Purchase Price” means, with respect to any Regular Purchase made pursuant to Section 2(a) hereof, 95% (or, if the Common Stock is suspended from trading or delisted from the Principal Market at any time after the Commencement Date, 80%) (the “RPP Percentage”) of the arithmetic average of the two (2) lowest daily VWAPs during a Regular Purchase Measurement Period (in each case, to be appropriately adjusted for any reorganization, recapitalization, non-cash dividend, share split or other similar transaction that occurs on or after the date of this Agreement).</w:t>
        <w:br/>
        <w:t>(bb)“Required Delivery Date” means any date on which the Company or the Transfer Agent is required to deliver shares of Common Stock to Investor hereunder and under the Registration Rights Agreement, including, without limitation, Pre-Settlement Regular Purchase Shares, Settlement Regular Purchase Shares, and Commitment Shares.</w:t>
        <w:br/>
        <w:t>(cc)“SEC” means the U.S. Securities and Exchange Commission.</w:t>
        <w:br/>
        <w:t>4</w:t>
        <w:br/>
        <w:br/>
        <w:t>(dd)“Securities” means, collectively, the Purchase Shares, the Exemption Purchase Shares (as defined in Section 2(b)), the Commitment Shares, and Additional Commitment Shares.</w:t>
        <w:br/>
        <w:t>(ee)“Securities Act” means the Securities Act of 1933, as amended, and the rules and regulations promulgated thereunder.</w:t>
        <w:br/>
        <w:t>(ff)“Subsidiary” means any Person the Company wholly owns or controls, or in which the Company, directly or indirectly, owns a majority of the voting stock, voting shares or similar voting interest, in each case that would be disclosable pursuant to Item 601(b)(21) of Regulation S-K promulgated under the Securities Act.</w:t>
        <w:br/>
        <w:t>(gg)“Trading Day” means, as applicable, (x) with respect to all price or trading volume determinations relating to the Common Stock, any day on which the Common Stock is traded on the Principal Market, or, if the Principal Market is not the principal trading market for the Common Stock, then on the principal securities exchange or securities market on which the Common Stock is then traded during the period beginning at 9:30:01 a.m., New York time, and ending at 4:00:00 p.m., New York time; provided that “Trading Day” shall not include any day on which the Common Stock are scheduled to trade on such exchange or market for less than 4.5 hours or any day that the Common Stock are suspended from trading during the final hour of trading on such exchange or market (or if such exchange or market does not designate in advance the closing time of trading on such exchange or market, then during the hour ending at 4:00:00 p.m., New York time) unless such day is otherwise designated as a Trading Day in writing by the Investor or (y) with respect to all determinations other than price determinations relating to the Common Stock, any day on which Nasdaq (or any successor thereto) is open for trading of securities.</w:t>
        <w:br/>
        <w:t>(hh)“Transaction Documents” means, collectively, this Agreement and the schedules and exhibits hereto, the Registration Rights Agreement and the schedules and exhibits thereto and each of the other agreements, documents, certificates, and instruments entered into or furnished by the parties hereto in connection with the transactions contemplated hereby and thereby.</w:t>
        <w:br/>
        <w:t>(ii)“Transfer Agent” means VStock Transfer, LLC, the registrar and transfer agent for the Company.</w:t>
        <w:br/>
        <w:t>(jj)“VWAP”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9:30:01 a.m., New York time, and ending at 4:00:00 p.m., New York time, as reported by Bloomberg, L.P. through its “HP” function (set to weighted average) or, if the foregoing does not apply, the dollar volume-weighted average price of such security in the over-the-counter market on the electronic bulletin board for such security during the period beginning at 9:30:01 a.m., New York time, and ending at 4:00:00 p.m., New York time, as reported by Bloomberg, L.P., or, if no dollar volume-weighted average price is reported for such security by Xxxxxxxxx, L.P. for such hours, the</w:t>
        <w:br/>
        <w:t>5</w:t>
        <w:br/>
        <w:br/>
        <w:t>average of the highest closing bid price and the lowest closing ask price of any of the market makers for such security as reported in the “pink sheets” by OTC Markets Group Inc. (formerly Pink Sheets LLC).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12(a). All such determinations shall be appropriately adjusted for any stock dividend, stock split, stock combination, recapitalization or other similar transaction applicable during such period.</w:t>
        <w:br/>
        <w:t>2.PURCHASE OF SHARES OF COMMON STOCK.</w:t>
        <w:br/>
        <w:t>Subject to the terms and conditions set forth in this Agreement, the Company has the right to sell to the Investor, and the Investor has the obligation to purchase from the Company, Purchase Shares as follows:</w:t>
        <w:br/>
        <w:t>(a) Commencement of Regular Sales of Shares of Common Stock.</w:t>
        <w:br/>
        <w:t>(i)Regular Purchase Notice. Upon the satisfaction of the conditions set forth in Sections 7 and 8 hereof (the “Commencement” and the date of satisfaction of such conditions the “Commencement Date”), the Company shall have the right, but not the obligation, to direct the Investor, by its delivery to the Investor of a Regular Purchase Notice from time to time in accordance with this Agreement, to purchase any amount up to the lessor of (i) $2,000,000 and (ii) 75% of the average VWAP of the Common Stock for each of the eight (8) lowest Trading Days during the ten (10) consecutive Trading Day period immediately preceding the Regular Purchase Notice Date (a “Regular Purchase”).</w:t>
        <w:br/>
        <w:t>(ii)Frequency. Subject also to Sections 7, 8 and 10, the Company may deliver a Regular Purchase Notice to the Investor as often as every Business Day, so long as (i) there is an effective Registration Statement covering the resale of the Purchase Shares covered by such Regular Purchase Notice, (ii) on any Regular Purchase Notice Date, the Closing Sale Price of the Common Shares is not below the Floor Price, (iii) Purchase Shares for all prior Regular Purchases have theretofore been received by the Investor in accordance with this Agreement, and (iv) no current Regular Purchase Measurement Period or Variable Conversion Measuring Period is running (unless the Company and the Investor mutually agree otherwise in writing). Notwithstanding the foregoing, the Company shall not deliver a Regular Purchase Notice to the Investor during the PEA Period.</w:t>
        <w:br/>
        <w:t>(iii)Pre-Settlement. No later than two (2) Trading Days (or such earlier date as required pursuant to the Exchange Act or other applicable law, rule or regulation for the settlement of a trade initiated on the Regular Purchase Notice Date of such shares of Common Stock issuable pursuant to the Regular Purchase) after the Regular Purchase Notice Date, the Company shall cause the Transfer Agent to deliver to the Investor as DWAC Shares such number of shares of Common Stock (the “Pre-Settlement Regular</w:t>
        <w:br/>
        <w:t>6</w:t>
        <w:br/>
        <w:br/>
        <w:t>Purchase Shares”) equal to the product of (A) the quotient of (y) the Purchase Amount divided by (z) the Pre-Settlement Regular Purchase Price (as defined below), and as to which the Holder shall be the owner thereof as of such time of delivery of such Pre-Settlement Regular Purchase Shares, multiplied by (B) 125%. The “Pre-Settlement Regular Purchase Price” means 90% of the Closing Price on the date immediately preceding the Regular Purchase Notice Date. All such determinations to be appropriately adjusted for any share split, share dividend, share combination or other similar transaction during any such measuring period. Investor shall have the right to request additional Pre-Settlement Regular Purchase Shares during the Regular Purchase Measurement Period at any time there is an anticipated shortfall as reasonably determined by Investor.</w:t>
        <w:br/>
        <w:t>(iv)Payment for Regular Purchase Shares. If the Company delivers a valid Regular Purchase Notice to Investor and delivers the Pre-Settlement Regular Purchase Shares in accordance with the terms herein, then the Investor shall pay to the Company an amount equal to the Purchase Amount with respect to such Regular Purchase as full payment for such Purchase Shares via wire transfer of immediately available funds on the first Business Day following the date that the Investor receives the Pre-Settlement Regular Purchase Shares, if such Purchase Shares are received by the Investor before 1:00 p.m., Eastern time, or, if such Purchase Shares are received by the Investor after 1:00 p.m., Eastern time, the following Business Day.</w:t>
        <w:br/>
        <w:t>(v)Settlement. No later than two (2) Trading Days after the Regular Purchase Measurement Period (the “Regular Purchase Settlement Date”), the Company shall cause the Transfer Agent to deliver to the Investor as DWAC Shares such number of shares of Common Stock (the “Settlement Regular Purchase Shares”) equal to the Purchase Amount divided by the Regular Purchase Price. The number of shares of Common Stock to be delivered on the Regular Purchase Settlement Date shall be reduced by the number of Pre-Settlement Regular Purchase Shares delivered. Notwithstanding anything herein to the contrary, if the number of Pre-Settlement Regular Purchase Shares delivered to the Investor exceeds the number of Settlement Regular Purchase Shares, then the Investor shall return such excess shares.</w:t>
        <w:br/>
        <w:t>(vi)Purchase Price Adjustment. If an Event of Default occurs between the Regular Purchase Notice Date and any time through the Regular Purchase Settlement Date, then (i) the RPP Percentage shall be automatically adjusted to 60% for so long as such Event of Default remains uncured (provided, however, that if the Company is in default under Section 10(b), then the RPP Percentage shall be automatically adjusted to 80%) and (ii) the Investor shall be entitled to all the rights hereunder as if such Event of Default occurred immediately prior to such Regular Purchase Notice Date.1</w:t>
        <w:br/>
        <w:t>1 Standard price adjustment provision which only kicks in if there is an Event of Default.</w:t>
        <w:br/>
        <w:t>7</w:t>
        <w:br/>
        <w:br/>
        <w:t>(b)Exempt Purchases.</w:t>
        <w:br/>
        <w:t>(i)Exemption Purchase Notice. The Company shall be permitted to deliver one or more irrevocable written notices (each, an “Exemption Purchase Notice”) to the Investor directing the Investor to buy such applicable amount of Purchase Shares as specified by the Company therein in an aggregate amount not to exceed Two Million Dollars ($2,000,000) (the “Exemption Amount”), which amount shall be reduced by the Purchase Amount each time the Investor purchases Common Shares pursuant to an Exemption Purchase Notice (an “Exemption Purchase”). Such purchases shall be subject to Section 2(b) herein, with “EPP Percentage” replacing “RPP Percentage”, with “Exemption Purchase Measurement Period” replacing “Regular Purchase Measurement Period”, with “Exemption Purchase Notice” replacing “Regular Purchase Notice” and with “Exemption Purchase Notice Date” replacing “Regular Purchase Notice Date” for all purposes hereunder with respect to such Exemption Purchase, and with Section 2(a)(iv) being replaced by the following with respect to such Exemption Purchase:</w:t>
        <w:br/>
        <w:t>If the Company delivers a valid Exemption Purchase Notice to Investor, Investor shall pay to the Company an amount equal to the Purchase Amount with respect to such Exemption Purchase as full payment for such Purchase Shares via wire transfer of immediately available funds on the first Business Day following the date that the Investor receives the Exemption Purchase Notice.</w:t>
        <w:br/>
        <w:t>(ii)The Company shall be permitted to deliver one Exemption Purchase Notice on (i) the date of the execution of this Agreement (the “Closing”), up to an aggregate amount of One Million Dollars ($1,000,000) and (ii) immediately following the date that the Registration Statement covering resale of the Purchase Shares has been declared effective and the Stockholder Approval2 has been obtained by Company in accordance with Section 5(q) herein, up to an aggregate amount of One Million Dollars ($1,000,000).</w:t>
        <w:br/>
        <w:t>(iii)Any additional Exemption Purchase Notices that are not in accordance with the terms and provisions of the Purchase Agreement shall be subject to Investor’s approval.</w:t>
        <w:br/>
        <w:t>(iv)Investor shall receive an additional 250,000 shares of Common Stock (the “Exemption Purchase Shares”) upon delivery of an Exemption Purchase Notice.</w:t>
        <w:br/>
        <w:t>(c)[Intentionally Omitted]</w:t>
        <w:br/>
        <w:t>(d)Compliance with Principal Market Rules. Notwithstanding anything to the contrary contained in this Agreement, the Company shall not be required or permitted to issue, and the Investor shall not be required to purchase, any shares of Common Stock</w:t>
        <w:br/>
        <w:t>2 Approval to approve all transactions including issuance of shares in accordance with Nasdaq rules.</w:t>
        <w:br/>
        <w:t>8</w:t>
        <w:br/>
        <w:br/>
        <w:t>under this Agreement if such issuance would violate the rules or regulations of the Principal Market..</w:t>
        <w:br/>
        <w:t>(e)Beneficial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4.99% of the then issued and outstanding shares of Common Stock of the Company (the “Beneficial Ownership Limitation”). Upon the written or oral request of the Investor, the Company shall promptly (but not later than twenty-four (24) hours) confirm orally or in writing to the Investor the amount of shares of Common Stock then outstanding. The Investor and the Company shall each cooperate in good faith in the determinations required hereby and the application hereof.</w:t>
        <w:br/>
        <w:t>(f)Excess Share Limitation. If the Company delivers any Purchase Notice for a Purchase Amount in excess of the limitations contained in this Section 2, such Purchase Notice shall be void ab initio to the extent of the amount by which the number of Purchase Shares set forth in such Purchase Notice exceeds the number of Purchase Shares which the Company is permitted to include in such Purchase Notice in accordance herewith, and the Investor shall have no obligation to purchase such excess Purchase Shares with respect to such Purchase Notice; provided, however, that the Investor shall remain obligated to purchase the number of Purchase Shares which the Company is permitted to include in such Purchase Notice.</w:t>
        <w:br/>
        <w:t>(g)Adjustments for Shares. All share-related numbers contained in this Section 2 shall be adjusted to take into account any reorganization, recapitalization, non-cash dividend, share split or other similar transaction effected with respect to the Common Stock, except as specifically stated herein.</w:t>
        <w:br/>
        <w:t>3.INVESTOR’S REPRESENTATIONS AND WARRANTIES.</w:t>
        <w:br/>
        <w:t>The Investor represents and warrants to the Company that as of the date hereof and as of the Commencement Date:</w:t>
        <w:br/>
        <w:t>(a)Investment Purpose. The Investor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shares of Common Stock representing the Securities at any time pursuant to the Registration Statement described herein or otherwise in compliance with applicable federal</w:t>
        <w:br/>
        <w:t>9</w:t>
        <w:br/>
        <w:br/>
        <w:t>and state securities laws). The Investor is acquiring the Securities hereunder in the ordinary course of its business.</w:t>
        <w:br/>
        <w:t>(b)Accredited Investor Status. The Investor is an “accredited investor” as that term is defined in Rule 501(a)(3) of Regulation D promulgated under the Securities Act.</w:t>
        <w:br/>
        <w:t>(c)Reliance on Exemptions. The Investor understands that the Securities may be offered and sold to it in reliance on specific exemptions from the registration requirements of United States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w:t>
        <w:br/>
        <w:t>(d)Information. Investor and its advisors, if any, have been furnished with all materials relating to the business, finances, and operations of the Company and materials relating to the offer and sale of the Securities that have been requested by Investor. Investor and its advisors, if any, have been afforded the opportunity to ask questions of the Company. Neither such inquiries nor any other due diligence investigations conducted by Investor or its advisors, if any, or its representatives shall modify, amend or affect Investor’s right to rely on the Company’s representations and warranties contained herein. Investor understands that its investment in the Securities involves a high degree of risk. Investor has sought such accounting, legal and tax advice as it has considered necessary to make an informed investment decision with respect to its acquisition of the Securities.</w:t>
        <w:br/>
        <w:t>(e)No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(f)Transfer or Sale. The Investor understands that (i) the Securities may not be offered for sale, sold, assigned or transferred unless (A) registered pursuant to the Securities Act or (B) an exemption exists permitting such Securities to be sold, assigned or transferred without such registration and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w:t>
        <w:br/>
        <w:t>(g)Validity; Enforcement. This Agreement and each of the other Transactions Documents to which it is a party have been duly and validly authorized, executed and delivered on behalf of the Investor and is a valid and binding agreement of the Investor enforceable against the Investor in accordance with its terms, subject as to enforceability to general principles of equity and to applicable bankruptcy, insolvency, reorganization, moratorium, liquidation and</w:t>
        <w:br/>
        <w:t>10</w:t>
        <w:br/>
        <w:br/>
        <w:t>other similar laws relating to, or affecting generally, the enforcement of applicable creditors’ rights and remedies.</w:t>
        <w:br/>
        <w:t>(h)Residency. The Investor is a resident of the State of California.</w:t>
        <w:br/>
        <w:t>(i)No Short Selling. The Investor represents and warrants to the Company that at no time prior to the date of this Agreement has any of the Investor, its agents, representatives or affiliates engaged in or effected, and shall not engage in or effect, in any manner whatsoever, directly or indirectly, any (i) “short sale” (as such term is defined in Rule 200 of Regulation SHO of the Exchange Act) of the Common Stock (excluding transactions properly marked “short exempt”) or (ii) hedging transaction, which establishes a net short position with respect to the Common Stock.</w:t>
        <w:br/>
        <w:t>4.REPRESENTATIONS AND WARRANTIES OF THE COMPANY.3</w:t>
        <w:br/>
        <w:t>The Company represents and warrants to the Investor that as of the date hereof and as of the Commencement Date:</w:t>
        <w:br/>
        <w:t>(a)Organization and Qualification. Each of the Company and each of its material Subsidiaries is an entity duly incorporated or otherwise organized,4 validly existing and in good standing under the laws of the jurisdiction in which it was formed and have the requisite corporate power and authority to own and use its properties and assets and to carry on its business as currently conducted. Each of the Company and its Subsidiaries is duly qualified as a foreign entity to conduct business and is in good standing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no Subsidiaries except as set forth on Schedule 4(a). The Company has furnished or made available to the Investor true and correct copies of the Company’s Certificate of Incorporation, as amended (the “Certificate of Incorporation”), Bylaws, summaries of the material terms of all securities convertible into or exercisable for Common Stock or Common Stock, if any, and copies of any documents containing the material rights of the holders thereof in respect thereto (it being understood that any filing available to the Investor via the SEC’s XXXXX system shall be deemed “furnished to the Investor” hereunder).</w:t>
        <w:br/>
        <w:t>(b)Authorization; Enforcement; Xxxxxxxx.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w:t>
        <w:br/>
        <w:t>3 Company to provide disclosure schedule (in accordance with this Agreement, including Section 4, rather than referring to public filings generally).</w:t>
        <w:br/>
        <w:t>4 Due organization rep is standard and expected.</w:t>
        <w:br/>
        <w:t>11</w:t>
        <w:br/>
        <w:br/>
        <w:t>including without limitation, the issuance of the Exemption Purchase Shares, the Commitment Shares (as defined below in Section 5(e)) and the Additional Commitment Shares and the reservation for issuance and the issuance of the Purchase Shares issuable under this Agreement, have been duly authorized by the Company’s Board of Directors (the “Signing Resolutions”); the Signing Resolutions are valid, in full force and effect, have been made available or furnished to Investor, and have not been modified or supplemented in any respect; and except as set forth in this Agreement, and no further consent or authorization is required by the Company, its Board of Directors or its shareholders, in connection with the consummation of the transactions contemplated by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and except as rights to indemnification and to contribution may be limited by federal or state securities laws.</w:t>
        <w:br/>
        <w:t>(c)Equity Capitalization.</w:t>
        <w:br/>
        <w:t>(i)As of November 2, 2023, the authorized share capital of the Company consists of 5,000,000 shares of preferred stock, par value $0.0001 per share, of which 100 shares have been designated as Series B Preferred Stock, par value $0.0001 per share (the “Series B Preferred Stock”), of which 3 shares are issued and outstanding and 0 shares are reserved for issuance pursuant to outstanding securities exercisable or exchangeable for, or convertible into, Series B Preferred Stock; 200,000,000 shares of Class A Common Stock, of which 24,607,833 shares are issued and outstanding and 1,788,005 shares are reserved for issuance pursuant to outstanding securities exercisable or exchangeable for, or convertible into, Class A Common Stock; 10,000,000 shares of Class B Common Stock, of which 906,012 shares are issued and outstanding and 0 shares are reserved for issuance pursuant to outstanding securities exercisable or exchangeable for, or convertible into, Class B Common Stock; and 15,000,000 shares of Class C Common Stock, of which 1,504,163 shares are issued and outstanding and 0 shares are reserved for issuance pursuant to outstanding securities exercisable or exchangeable for, or convertible into, Class C Common Stock. No Common Stock is held in the treasury of the Company.</w:t>
        <w:br/>
        <w:t>(ii)All of such outstanding shares are duly authorized and have been validly issued and are fully paid and nonassessable. All shares underlying convertible securities are duly authorized and, upon issuance in accordance with the terms of the agreements governing such convertible securities, will be validly issued, fully paid and nonassessable. Schedule 4(c)(ii) sets forth the number of shares of Common Stock that are (A) reserved for issuance pursuant to convertible securities and (B) as of the date hereof, owned by Persons who are “affiliates” (as defined in Rule 405 of the Securities Act and calculated based on the assumption that only officers, directors and holders of at</w:t>
        <w:br/>
        <w:t>12</w:t>
        <w:br/>
        <w:br/>
        <w:t>least 10% of the Company’s issued and outstanding shares of Common Stock are “affiliates” without conceding that any such Persons are “affiliates” for purposes of federal securities laws) of the Company or any of its Subsidiaries. To the Company’s knowledge, no Person owns 10% or more of the Company’s issued and outstanding shares of Common Stock (calculated based on the assumption that all convertible securities, whether or not presently exercisable or convertible, have been fully exercised or converted (as the case may be) taking account of any limitations on exercise or conversion (including “blockers”) contained therein without conceding that such identified Person is a 10% shareholder for purposes of federal securities laws).</w:t>
        <w:br/>
        <w:t>(iii)Except as set forth on Schedule 4(c)(iii), (i) none of the Company’s or any Subsidiary’s shares are subject to preemptive rights or any other similar rights or any liens, encumbrances and defects (“Liens”) suffered or permitted by the Company or any Subsidiary, (ii) neither the Company nor any Subsidiary has any outstanding debt securities, (iii) there are no outstanding options, warrants, scrip, rights to subscribe to, calls or commitments of any character whatsoever relating to, or securities or rights convertible into, any of the Company’s or any of its Subsidiary’s shares, or contracts, commitments, understandings or arrangements by which the Company or any of its Subsidiaries is or may become bound to issue additional shares of Common Stock of the Company or any shares of capital stock of its Subsidiaries or options, warrants, scrip, rights to subscribe to, calls or commitments of any character whatsoever relating to, or securities or rights convertible into, any of the Company’s shares or of capital stock of any of its Subsidiaries, (iv) there are no agreements or arrangements under which the Company or any of its Subsidiaries is obligated to register the sale of any of their securities under the Securities Act (except the Registration Rights Agreement),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w:t>
        <w:br/>
        <w:t>(d)Issuance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The Company shall reserve a sufficient number (initially 14,000,000) of its currently authorized but unissued Common Stock for issuance as Purchase Shares, Exemption Purchase Shares, Commitment Shares, Additional Commitment Shares, Filing Default Shares (as such term is defined in the Registration Rights Agreement) and Effectiveness Default Shares (as such term is defined in the Registration Rights Agreement) hereunder and under the terms of the Transaction Documents, subject to equitable adjustment for any reorganization, recapitalization, non-cash dividend, share split or other similar transaction.</w:t>
        <w:br/>
        <w:t>13</w:t>
        <w:br/>
        <w:br/>
        <w:t>The Commitment Shares, Additional Commitment Shares, Exemption Purchase Shares, Filing Default Shares, and Effectiveness Default Shares shall be validly issued, fully paid and nonassessable and free from all taxes, Liens, charges, restrictions, rights of first refusal and preemptive rights with respect to the issue thereof, with the holders thereof being entitled to all rights accorded to a holder of Common Stock. Subject to the accuracy of the representations and warranties of Investor in this Agreement, the offer and issuance by the Company of the Securities is exempt from registration under the Securities Act.</w:t>
        <w:br/>
        <w:t>(e)Indebtedness and Other Contracts. Neither the Company nor any of its Subsidiaries, (i) except as disclosed on Schedule 4(e), has any outstanding debt securities, notes, credit agreements, credit facilities or other agreements, documents or instruments evidencing Indebtedness of the Company or any of its Subsidiaries or by which the Company or any of its Subsidiaries is or may become bound, (ii) except as set forth on Schedule 4(e) and disclosed in the SEC Documents, is a party to any contract, agreement or instrument, the violation of which, or default under which, by the other party or parties to such contract, agreement or instrument could reasonably be expected to result in a Material Adverse Effect, (iii) has any financing statements securing obligations in any amounts filed in connection with the Company or any of its Subsidiaries, or (iv) is in violation of any term of, or in default under, any contract, agreement or instrument relating to any Indebtedness, except where such violations and defaults would not result, individually or in the aggregate, in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U.S.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U.S.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w:t>
        <w:br/>
        <w:t>14</w:t>
        <w:br/>
        <w:br/>
        <w:t>or that any agreements relating thereto will be complied with, or that the holders of such liability will be protected (in whole or in part) against loss with respect thereto.</w:t>
        <w:br/>
        <w:t>(f)No Conflicts. The execution, delivery and performance of the Transaction Documents by the Company and the consummation by the Company of the transactions contemplated hereby and thereby (including, without limitation, the reservation for issuance and issuance of the Securities) will not (i) result in a violation of the Certificate of Incorporation or the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(iii) assuming the accuracy of the representations and warranties in Section 3 above and the making of the Required Filings, result in a violation of any law, rule, regulation, order, judgment or decree (including, without limitation foreign, federal and state securities laws and regulations and the rules and regulations of the Principal Market and including all applicable foreign, federal and state laws, rules and regulations) applicable to the Company or any of its Subsidiaries or by which any property or asset of the Company or any of its Subsidiaries is bound or affected, except in the case of clauses (ii) and (iii) above, for such breaches, violations or conflicts as would not reasonably be expected, individually or in the aggregate, to have a Material Adverse Effect. Other than the Required Filings and such consents, authorizations, filings or registrations the absence of which would not, individually or in the aggregate, reasonably be expected to have a Material Adverse Effect,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all consents, Authorizations, orders, filings and registrations which the Company is required to obtain pursuant to the preceding sentence shall be obtained or effected on or prior to the Commencement Date.</w:t>
        <w:br/>
        <w:t>(g)SEC Documents; Financial Statements. Except as set forth on Schedule 4(g), since December 31, 2022, the Company has filed all reports, schedules, forms, proxy statements, information statements and other documents required to be filed or furnished by the Company under the Securities Act and the Exchange Act, including pursuant to Section 13(a) or 15(d) thereof (all of the foregoing materials, including all exhibits and appendices included therein and financial statements, notes and schedules thereto and documents incorporated by reference therein and SEC correspondence, being collectively referred to herein as the “SEC Documents”) on a timely basis or has received a valid extension of such time of filing and has filed any such SEC Documents prior to the expiration of any such extension. The Company has delivered or has made available to Investor or its representatives true, correct and complete copies of each of the SEC Documents not available on the XXXXX system.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w:t>
        <w:br/>
        <w:t>15</w:t>
        <w:br/>
        <w:br/>
        <w:t>Documents (the “Financial Statements”) comply in all material respects with applicable accounting requirements and the published rules and regulations of the SEC with respect thereto as in effect at the time of filing. Such Financial Statements have been prepared in accordance with United States generally accepted accounting principles applied on a consistent basis during the periods involved (“GAAP”) (except (i) as may be otherwise specified in such Financial Statements or the notes thereto and (ii) in the case of any unaudited interim statements, to the extent they may exclude footnotes or may be condensed or summary statements), and fairly present in all material respects the financial position of the Company and its consolidated Subsidiaries as of and for the dates thereof and the results of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Investor which is not included in the SEC Documents (including, without limitation, information referred to in Section 3(d)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nor is the Company currently aware of facts or circumstances which would require the Company to amend or restate any of the Financial Statements, in each case, in order for any of the Financials Statements to be in material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 Except as set forth on Schedule 4(g), neither the Company nor any of its Subsidiaries has received any accountant, Governmental Entity or other Person relating to any potential material weakness or significant deficiency in any part of the internal controls over financial reporting of the Company or any of its Subsidiaries. The SEC has not commenced any enforcement proceedings against the Company or any of its Subsidiaries.</w:t>
        <w:br/>
        <w:t>(h)Absence of Certain Changes. Since the date of the Company’s most recent audited Financial Statements filed with the SEC,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filed with the SEC,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w:t>
        <w:br/>
        <w:t>16</w:t>
        <w:br/>
        <w:br/>
        <w:t>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Commencement, will not be Insolvent (as defined below). For purposes of this Section 4(h),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(i)Litigation. There is no material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except as set forth on Schedule 4(i). To the Company’s knowledge, no director, officer or employee of the Company or any of its Subsidiaries has willfully violated 18 U.S.C. §1519 or engaged in spoliation in reasonable anticipation of litigation. Without limitation of the foregoing, there has not been, there is not pending, and to the knowledge of the Company, there is not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Securities Act or the Exchange Act. The Company has no knowledge of any fact that might result in or form the basis for any such action, suit, arbitration, investigation, inquiry or other proceeding. Neither the Company nor any of its Subsidiaries is subject to any order, writ, judgment, injunction, decree, determination, or award of any Governmental Entity.</w:t>
        <w:br/>
        <w:t>(j)Acknowledgment Regarding Investor’s Purchase of Securities. The Company acknowledges and agrees that Investor is acting solely in the capacity of an arm’s length purchaser with respect to the Transaction Documents and the transactions contemplated hereby</w:t>
        <w:br/>
        <w:t>17</w:t>
        <w:br/>
        <w:br/>
        <w:t>and thereby and that Investor is not (i) an officer or director of the Company or any of its Subsidiaries, (ii) an “affiliate” (as defined in Rule 144) of the Company or any of its Subsidiaries or (iii) to the Company’s knowledge, a “beneficial owner” (as defined for purposes of Rule 13d-3 of the Exchange Act of more than 10% of the Common Stock. The Company acknowledges that Investor is not acting as a financial advisor or fiduciary of the Company or any of its Subsidiaries (or in any similar capacity) with respect to the Transaction Documents and the transactions contemplated hereby and thereby, and any advice given by Investor or any of its representatives or agents in connection with the Transaction Documents and the transactions contemplated hereby and thereby is merely incidental to Investor’s purchase of the Securities. The Company represents to Investor that the Company’s and each Subsidiary’s decision to enter into the Transaction Documents to which each is a party has been based solely on the independent evaluation by the Company, each Subsidiary and their respective representatives. For the avoidance of doubt, Company further acknowledges to Investor that Investor is not a broker dealer nor is Investor registered or required to be registered as a broker dealer.</w:t>
        <w:br/>
        <w:t>(k)No Integrated or Aggregated Offering. None of the Company, its Subsidiaries or any of their affiliates, nor any Person acting on its or their behalf has, directly or indirectly, made any offers or sales of any security or solicited any offers to buy any security, under circumstances that would require registration of the offer and sale of any of the Securities under the Securities Act, whether through integration with prior offerings or otherwise, or cause the transactions contemplated hereby to be aggregated with prior offerings by the Company in a manner that would require stockholder approval for purposes of the Securities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Securities Act or cause the offering of any of the Securities to be integrated with other offerings of securities of the Company.</w:t>
        <w:br/>
        <w:t>(l)Intellectual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Each of the patents owned by the Company or any of its Subsidiaries is set forth on Schedule 4(l).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except where such claim, action or proceeding is not likely to result in a Material Adverse Effect. Neither the Company nor any of its Subsidiaries is aware of any facts or circumstances that might give rise to any of the foregoing infringements or claims, actions or proceedings. The Company and its Subsidiaries have taken reasonable security measures to protect the secrecy, confidentiality, and value of all of their Intellectual Property Rights.</w:t>
        <w:br/>
        <w:t>18</w:t>
        <w:br/>
        <w:br/>
        <w:t>(m)Environmental Laws. To the Company’s knowledge,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except where, in each of the foregoing clauses (A), (B) and (C), the failure to so comply would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(n)Title.</w:t>
        <w:br/>
        <w:t>(i)Real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Such Real Property is free and clear of all Liens and is not subject to any rights of way, building use restrictions, exceptions, variances, reservations, or limitations of any nature except for (a) Liens for current taxes not yet due, (b) zoning laws and other land use restrictions that do not impair the present or anticipated use of the property subject thereto and (c) those that are not likely to result in a Material Adverse Effect. Any Real Property held under lease by the Company or any of its Subsidiaries are held by them under valid, subsisting and enforceable leases with such exceptions as are not material and do not interfere in any material respect with the use made and proposed to be made of such property and buildings by the Company or any of its Subsidiaries.</w:t>
        <w:br/>
        <w:t>(ii)Fixtures and Equipment. Each of the Company and its Subsidiaries (as applicable) has good title to, or a valid leasehold interest in, the tangible personal property, equipment, improvements, fixtures, and other personal property and appurtenances that are used by the Company or such Subsidiaries in connection with the conduct of their respective businesses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each Closing. Each of the Company and its Subsidiaries owns all of their respective Fixtures and Equipment free and clear of all Liens except for</w:t>
        <w:br/>
        <w:t>19</w:t>
        <w:br/>
        <w:br/>
        <w:t>(a) liens for current taxes not yet due and (b) zoning laws and other land use restrictions that do not impair the present or anticipated use of the property subject thereto.</w:t>
        <w:br/>
        <w:t>(o)Insurance. The Company and each of its Subsidiaries are insured by insurers of recognized financial responsibility against such loses and risks and in such amounts as management of the Company believes to be prudent and customary in the businesses in which the Company and its Subsidiaries are engaged. The Company has no reason to believe that it will not be able to renew its existing insurance coverage as and when such coverage expires or to obtain similar coverage from similar insurers as may be necessary to continue its business at a cost that would not have a Material Adverse Effect.</w:t>
        <w:br/>
        <w:t>(p)Employee Relations. Except as set forth on Schedule 4(p),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Securities Act) or other key employee of the Company or any of its Subsidiaries has notified the Company or any such Subsidiary that such officer or employee intends to leave the Company or any such Subsidiary or otherwise terminate such officer’s or employee’s employment with the Company or any such Subsidiary. No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(q)Violations; Regulatory Permits. Neither the Company nor any of its Subsidiaries is in violation of any term of or in default under the Certificate of Incorporation, any certificate of designation, preferences or rights of any outstanding series of preferred shares or other special shares of the Company or any of its Subsidiaries or the certificate of formation, memorandum of association, articles of association, articles of incorporation, certificate of incorporation, bylaws or other organizational documents of any of the Subsidiaries, as applicable. Except as disclosed on Schedule 4(q),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Except as disclosed on Schedule 4(q), since December 31, 2022,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w:t>
        <w:br/>
        <w:t>20</w:t>
        <w:br/>
        <w:br/>
        <w:t>by the appropriate regulatory authorities necessary to conduct their respective businesses, except where the failure to possess such certificates, authorizations or permits would not reasonably be expected to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w:t>
        <w:br/>
        <w:t>(r)Subsidiary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(s)Tax Status. The Company and each of its Subsidiaries (i) have made or filed all foreign, federal and state income and all other tax returns, reports and declarations required by any jurisdiction to which it is subject, (ii) have paid all material taxes and other governmental assessments and charges that are material in amount, shown or determined to be due on such returns, reports and declarations, except those being contested in good faith and for which reserves required by U.S. GAAP have been created in the financial statements of the Company and (iii) have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United States Internal Revenue Code, as amended (the “Code”). The net operating loss carryforwards (“NOLs”) for United States federal income tax purposes of the consolidated group of which the Company is the common parent, if any, shall not be adversely affected by the transactions contemplated hereby. The transactions contemplated hereby do not constitute an “ownership change” within the meaning of Section 382 of the Code, thereby preserving the Company’s ability to utilize such NOLs.</w:t>
        <w:br/>
        <w:t>(t)Transactions with Affiliates. Except as set forth on Schedule 4(t), none of the officers or directors of the Company and, to the knowledge of the Company, none of the Company’s shareholders, the officers or directors of any shareholder of the Company, or, to the knowledge of the Company, any family member or affiliate of any of the foregoing, has either directly or indirectly any interest in, or is a party to, any transaction that is required to be disclosed as a related party transaction pursuant to Item 404 of Regulation S-K promulgated under the Securities Act.</w:t>
        <w:br/>
        <w:t>21</w:t>
        <w:br/>
        <w:br/>
        <w:t>(u)Application of Takeover Protections; Rights Agreement. The Company and its Board of Directors have taken or will take prior to the Commencement Date all necessary action, if any, in order to render inapplicable any control share acquisition, business combination, poison pill (including any distribution under a rights agreement) shareholder rights plan or other similar anti-takeover provision under the Certificate of Incorporation or other organizational documents or the laws of the jurisdiction of its incorporation or otherwise which is or could become applicable to the Investor as a result of the transactions contemplated by this Agreement, including, without limitation, the Company’s issuance of the Securities and the Investor’s ownership of the Securities. The Company and its Board of Directors have taken all necessary action, if any, in order to render inapplicable any shareholder rights plan or similar arrangement relating to accumulations of beneficial ownership of Common Stock or a change in control of the Company or any of its Subsidiaries.</w:t>
        <w:br/>
        <w:t>(v)Disclosure. Except with respect to the material terms and conditions of the transactions contemplated by the Transaction Documents that will be timely publicly disclosed by the Company and the disclosures made in the Company’s disclosure schedules attached hereto, the Company confirms that neither it nor any other Person acting on its behalf has provided the Investor or its agents or counsel with any information that it believes constitutes or might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is true and correct and does not contain any untrue statement of a material fact or omit to state any material fact necessary in order to make the statements made therein, in light of the circumstances under which they were made, not misleading. The Company acknowledges and agrees that the Investor neither makes nor has made any representations or warranties with respect to the transactions contemplated hereby other than those specifically set forth in Section 3 hereof.</w:t>
        <w:br/>
        <w:t>(w)Foreign Corrupt Practices. Neither the Company nor any of the Subsidiaries nor, to the knowledge of the Company, any director, officer, agent, employee or affiliate of the Company or any of the Subsidiaries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the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 The operations of the Company and the Subsidiaries are and have been conducted at all times in compliance with applicable financial recordkeeping and</w:t>
        <w:br/>
        <w:t>22</w:t>
        <w:br/>
        <w:br/>
        <w:t>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(x)DTC Eligibility. The Company, through the Transfer Agent, currently participates in the DTC Fast Automated Securities Transfer (FAST) Program and the Common Stock can be transferred electronically to third parties via the DTC Fast Automated Securities Transfer (FAST) Program.</w:t>
        <w:br/>
        <w:t>(y)Accounting Controls; Xxxxxxxx-Xxxxx. Except as set forth in the SEC Documents, Company maintains a system of internal accounting controls sufficient to provide reasonable assurances that (A) transactions are executed in accordance with management’s general or specific authorization; (B) transactions are recorded as necessary to permit preparation of financial statements in conformity with GAAP and to maintain accountability for assets; (C) access to assets is permitted only in accordance with management’s general or specific</w:t>
        <w:br/>
        <w:t>23</w:t>
        <w:br/>
        <w:br/>
        <w:t>authorization; and (D) the recorded accountability for assets is compared with existing assets at reasonable intervals and appropriate action is taken with respect to any differences. The Company has concluded that its internal control over financial reporting is effective and the Company is not aware of any “significant deficiencies” or “material weaknesses” (each as defined by the rules adopted by the SEC) in its internal control over financial reporting, or any fraud, whether or not material, that involves management or other employees of the Company and its Subsidiaries who have a significant role in the Company’s internal controls; and since the end of the latest audited fiscal year, there has been no change in the Company’s internal control over financial reporting (whether or not remediated) that has materially affected, or is reasonably likely to materially affect, the Company’s internal control over financial reporting. The Board of Directors has, subject to the exceptions, cure periods and the phase in periods specified in the applicable stock exchange rules of the Principal Market (“Exchange Rules”), validly appointed an audit committee to oversee internal accounting controls whose composition satisfies the applicable independence and other requirements of the Exchange Rules and the rules under the Exchange Act, and the Board of Directors has adopted a charter for the audit committee that satisfies the requirements of the Exchange Rules and the rules under the Exchange Act. No relationship, direct or indirect, exists between or among the Company, on the one hand, and the directors, officers, shareholders, customers or suppliers of the Company, on the other hand, which is required to be described in the Registration Statement that is not so described. The Company has not, directly or indirectly, extended or maintained credit, or arranged for the extension of credit, or renewed an extension of credit, in the form of a personal loan to or for any of its directors or executive officers in violation of Applicable Laws, including Section 402 of the Xxxxxxxx-Xxxxx Act of 2002 and the rules and regulations promulgated in connection therewith. The Company and each Subsidiary is in compliance with any and all applicable requirements of the Xxxxxxxx-Xxxxx Act of 2002, as amended, and any and all applicable rules and regulations promulgated by the SEC thereunder.</w:t>
        <w:br/>
        <w:t>(z)No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Investor or its investment advisor) relating to or arising out of the transactions contemplated hereby. The Company shall pay, and hold Investor harmless against, any liability, loss or expense (including, without limitation, attorneys’ fees and out-of-pocket expenses) arising in connection with any such claim. Neither the Company nor any of its Subsidiaries has engaged any placement agent, broker, finder, or other agent in connection with the offer or sale of the Securities.</w:t>
        <w:br/>
        <w:t>(aa)Off Balance Sheet Arrangements. There is no transaction, arrangement, or other relationship between the Company or any of its Subsidiaries and an unconsolidated or other off balance sheet entity that is required to be disclosed by the Company in its Exchange Act filings and is not so disclosed or that otherwise could be reasonably likely to have a Material Adverse Effect.</w:t>
        <w:br/>
        <w:t>24</w:t>
        <w:br/>
        <w:br/>
        <w:t>(bb)Investment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United States Investment Company Act of 1940, as amended.</w:t>
        <w:br/>
        <w:t>(cc)Listing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Except as disclosed on Schedule 4(cc), the Company has not, in the twelve (12) months preceding the date hereof, received any notice from any Person to the effect that the Company is not in compliance with the listing or maintenance requirements of the Principal Market. Except as disclosed on Schedule 4(cc), the Company is, and has no reason to believe that it will not in the foreseeable future continue to be, in compliance with all such listing and maintenance requirements.</w:t>
        <w:br/>
        <w:t>(dd)Accountants; No Disagreements. The Company’s accountants are set forth in the SEC Documents and, to the knowledge of the Company, such accountants are an independent registered public accounting firm as required by the Securities Act.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has had discussions with its accountants about its financial statements previously filed with the SEC. Based on those discussions, the Company has no reason to believe that it will need to restate any such financial statements or any part thereof.</w:t>
        <w:br/>
        <w:t>(ee)No Market Manipulation.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(ff)U.S. Real Property Holding Corporation. Neither the Company nor any of its Subsidiaries is, or has ever been, and so long as any of the Securities are held by Investor, shall become, a United States real property holding corporation within the meaning of Section 897 of the Code, and the Company and each Subsidiary shall so certify upon Investor’s request.</w:t>
        <w:br/>
        <w:t>(gg)Registration Eligibility. The Company is eligible to register the Securities for resale by Investor using Form S-1 promulgated under the Securities Act.</w:t>
        <w:br/>
        <w:t>25</w:t>
        <w:br/>
        <w:br/>
        <w:t>(hh)Bank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5% or more of the outstanding shares of any class of voting securities or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(ii)Shell Company Status. The Company is not, and has not been since 2016, an issuer identified in, or subject to, Rule 144(i) under the Securities Act.</w:t>
        <w:br/>
        <w:t>(jj)Illegal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(kk)Benefit Plans. Each benefit and compensation plan, agreement, policy and arrangement that is maintained, administered or contributed to by the Company or any Subsidiary for current or former employees or directors of, or independent contractors with respect to, the Company has been maintained in compliance with its terms and the requirements of any applicable statutes, orders, rules and regulations, and the Company has complied in all material respects with all applicable statutes, orders, rules and regulations in regard to such plans, agreements, policies and arrangements. Each stock option granted under any equity incentive plan of the Company (each, a “Stock Plan”) was granted with a per share exercise price no less than the market price per share of Common Stock on the grant date of such option in accordance with the rules of the Principal Market, and no such grant involved any “back-dating,” “forward-dating” or similar practice with respect to the effective date of such grant; each such option (i) was granted in compliance in all material respects with Applicable Laws and with the applicable Stock Plan(s), (ii) was duly approved by the Board of Directors or a duly authorized committee thereof, and (iii) has been properly accounted for in the Company’s Financial Statements and disclosed, to the extent required, in the Company’s filings or submissions with the SEC, and the Principal Market. The Company has not knowingly granted, and there is no and has been no policy or practice of the Company to knowingly grant, share options prior to, or otherwise knowingly coordinate the grant of share options with, the release or other public announcement of material information regarding the Company or its Subsidiaries or their financial results or prospects.</w:t>
        <w:br/>
        <w:t>26</w:t>
        <w:br/>
        <w:br/>
        <w:t>(ll)Regulatory. During the 12-month period immediately preceding the date hereof, the Company and each of its Subsidiaries: (A) is and at all times has been in material compliance with all applicable U.S. and foreign statutes, rules, regulations, or guidance applicable to Company and its Subsidiaries (“Applicable Laws”); (B) have not received any notice of adverse finding, warning letter, untitled letter or other correspondence or notice from the U.S. Food and Drug Administration or any nation, state, province, region, county, prefecture, city, town, township,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 (“Governmental Entity”) alleging or asserting noncompliance with any Applicable Laws or any licenses, certificates, approvals, clearances, authorizations, permits and supplements or amendments thereto required by any such Applicable Laws (“Authorizations”); (C) possess all material Authorizations and such material Authorizations are valid and in full force and effect and are not in violation of any term of any such material Authorizations; (D) have not received notice of any claim, action, suit, proceeding, hearing, enforcement, investigation, arbitration or other action from any Governmental Entity or third party alleging that any product, operation or activity is in violation of any Applicable Laws or Authorizations and have no knowledge that any such Governmental Entity or third party is considering any such claim, litigation, arbitration, action, suit, investigation or proceeding; (E) have not received notice that any Governmental Entity has taken, is taking or intends to take action to limit, suspend, modify or revoke any Authorizations and the Company has no knowledge that any such Governmental Entity is considering such action; and (F) have filed, obtained, maintained or submitted all material reports, documents, forms, notices, applications, records, claims, submissions and supplements or amendments as required by any Applicable Laws or material Authorizations and that all such reports, documents, forms, notices, applications, records, claims, submissions and supplements or amendments were complete and correct in all material respects on the date filed (or were corrected or supplemented by a subsequent submission), except, in each of clauses (A) through (F) above, for such matters as would not reasonably be expected, individually or in the aggregate, to have a Material Adverse Effect.</w:t>
        <w:br/>
        <w:t>(mm)No Disqualification Events. None of the Company, any of its predecessors, any affiliated issuer, any director, executive officer, other officer of the Company participating in the transactions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27</w:t>
        <w:br/>
        <w:br/>
        <w:t>(nn)Other Covered Persons. The Company is not aware of any Person that has been or will be paid (directly or indirectly) remuneration for solicitation of Investor or potential purchasers in connection with the sale of any Regulation D Securities.</w:t>
        <w:br/>
        <w:t>(oo)Absence of Schedules. In the event that on the Commencement Date, the Company does not deliver any disclosure schedule contemplated by this Agreement, the Company hereby acknowledges and agrees that each such undelivered disclosure schedule shall be deemed to read as follows: “Nothing to Disclose”.</w:t>
        <w:br/>
        <w:t>(pp)No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or (ii) could have a Material Adverse Effect.</w:t>
        <w:br/>
        <w:t>(qq)Money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(rr)Management. During the past five year period, no current officer or director or, to the knowledge of the Company, no former officer or director or current 10% or greater equity holder of the Company or any of its Subsidiaries has been the subject of:</w:t>
        <w:br/>
        <w:t>(i)a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(ii)a conviction in a criminal proceeding or a named subject of a pending criminal proceeding (excluding traffic violations that do not relate to driving while intoxicated or driving under the influence);</w:t>
        <w:br/>
        <w:t>(iii)any order, judgment or decree, not subsequently reversed, suspended or vacated, of any court of competent jurisdiction, permanently or temporarily enjoining any such Person from, or otherwise limiting, the following activities:</w:t>
        <w:br/>
        <w:t>28</w:t>
        <w:br/>
        <w:br/>
        <w:t>(iv)acting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(v)engaging in any particular type of business practice; or</w:t>
        <w:br/>
        <w:t>(vi)engaging in any activity in connection with the purchase or sale of any security or commodity or in connection with any violation of securities laws or commodities laws;</w:t>
        <w:br/>
        <w:t>(vii)any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(viii)a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(ix)a finding by a court of competent jurisdiction in a civil action or by the Commodity Futures Trading Commission to have violated any federal commodities law, and the judgment in such civil action or finding has not been subsequently reversed, suspended, or vacated.</w:t>
        <w:br/>
        <w:t>(ss)No Additional Agreements. The Company does not have any agreement or understanding with Investor with respect to the transactions contemplated by the Transaction Documents other than as specified in the Transaction Documents.</w:t>
        <w:br/>
        <w:t>(tt)Public Utility Holding Act. None of the Company nor any of its Subsidiaries is a “holding company,” or an “affiliate” of a “holding company,” as such terms are defined in the Public Utility Holding Act of 2005.</w:t>
        <w:br/>
        <w:t>(uu)Federal Power Act. None of the Company nor any of its Subsidiaries is subject to regulation as a “public utility” under the Federal Power Act, as amended.</w:t>
        <w:br/>
        <w:t>(vv)Disclosure. The Company confirms that neither it nor any other Person acting on its behalf has provided Investor or Investor’s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and the disclosures contained in the Company’s disclosure schedules to this Agreement. The Company understands</w:t>
        <w:br/>
        <w:t>29</w:t>
        <w:br/>
        <w:br/>
        <w:t>and confirms that Investor will rely on the foregoing representations in effecting transactions in securities of the Company. All disclosure provided to Investor in the Transaction Documents regarding the Company and its Subsidiaries, their businesses and the transactions contemplated hereby and thereby, including the disclosures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Investor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Investor have been prepared in good faith based upon reasonable assumptions and represented, at the time each such financial projection or forecast was delivered to Investor,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Investor has not made and is not making any representations or warranties with respect to the transactions contemplated hereby other than those specifically set forth in Section 3.</w:t>
        <w:br/>
        <w:t>5.COVENANTS.</w:t>
        <w:br/>
        <w:t>(a)Filing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one or more registration statements (the “Registration Statement”) covering the resale of shares of Common Stock (with the initial Registration Statement covering no less than 14,000,000 shares) in accordance with the terms of the Registration Rights Agreement. The Company shall permit the Investor to review and comment upon a pre-filing draft version of the Current Report at least two (2) Business Days prior to its filing with the SEC, and the Company shall not file the Current Report or the Registration Statement with the SEC in a form to which the Investor reasonably objects. The Investor shall use its reasonable best efforts to comment upon a pre-filing draft version of the Current Report within one (1) Business Day from the date the Investor receives it from the Company.</w:t>
        <w:br/>
        <w:t>30</w:t>
        <w:br/>
        <w:br/>
        <w:t>(b)Blue Sky. The Company shall take all such action, if any, as is reasonably necessary in order to obtain an exemption for or to register or qualify (i) the issuance of the Commitment Shares, Additional Commitment Shares, Exemption Purchase Shares, Filing Default Shares and Effectiveness Default Shares and the sale of the Purchase Shares to the Investor under this Agreement and (ii) any subsequent resale of all Commitment Shares, Additional Commitment Shares, Exemption Purchase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(c)Listing/DTC. The Company shall promptly secure the listing of all of the shares of Common Stock representing the Purchase Shares, Exemption Purchase Shares, Commitment Shares, Additional Commitment Shares, Filing Default Shares and Effectiveness Default Shares to be issued to the Investor hereunder on the Principal Market (subject to official notice of issuance) and upon each other national securities exchange or automated quotation system, if any, upon which the Common Stock are then listed, and shall use commercially reasonable efforts to maintain, so long as any Common Stock shall be so listed, such listing of all such Securities from time to time issuable hereunder. The Company shall use commercially reasonable efforts to maintain the listing of the Common Stock on the Principal Market and shall comply in all respects with the Company’s reporting, filing and other obligations under the rules and regulations of the Principal Market. Neither the Company nor any of its Subsidiaries shall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provide the Investor copies of any such notice that the Company reasonably believes constitutes material non-public information, and the Company would not be required to publicly disclose such notice in any report or statement filed with the SEC under the Exchange Act (including on Form 8-K) or the Securities Act. The Company shall pay all fees and expenses in connection with satisfying its obligations under this Section 5(c). The Company shall take all action necessary to ensure that its Common Stock can be transferred electronically as DWAC Shares.</w:t>
        <w:br/>
        <w:t>(d)Prohibition of Short Sales and Hedging Transactions. The Investor agrees that beginning on the date of this Agreement and ending on the date of termination of this Agreement as provided in Section 11, the Investor and its agents, representatives and affiliates shall not in any manner whatsoever enter into or effect, directly or indirectly, any (i) “short sale” (as such term is defined in Rule 200 of Regulation SHO of the Exchange Act) of the Common Stock (excluding transactions properly marked “short exempt”) or (ii) hedging transaction, which establishes a net short position with respect to the Common Stock.</w:t>
        <w:br/>
        <w:t>(e)Issuance of Commitment Shares. In connection with each Regular Purchase and each Exemption Purchase hereunder, the Company shall cause the Transfer Agent to issue to the Investor a number of shares of Common Stock (the “Commitment Shares”) equal to the product of (x) the number of Settlement Regular Purchase Shares issuable to Investor in accordance with</w:t>
        <w:br/>
        <w:t>31</w:t>
        <w:br/>
        <w:br/>
        <w:t>Section 2 herein and (y) 2.5%. The Commitment Shares shall be issued to the Investor on the Regular Purchase Settlement Date.</w:t>
        <w:br/>
        <w:t>(f)Due Diligence; Non-Public Information. The Investor shall have the right, from time to time as the Investor may reasonably deem appropriate, to perform reasonable due diligence on the Company during normal business hours upon five (5) Business Days’ prior written notice. The Company and its officers and employees shall provide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of such other party for any purpose other than in connection with, or in furtherance of, the transactions contemplated hereby in full compliance with applicable securities laws; provided, however that a party may disclose Confidential Information that is required by law to be disclosed by the receiving party, provided that the receiving party gives the disclosing party prompt written notice of such requirement prior to such disclosure and assistance in obtaining an order protecting the information from public disclosure. Each party hereto acknowledges that the Confidential Information shall remain the property of the disclosing party and agrees that it shall take all reasonable measures to protect the secrecy of any Confidential Information disclosed by the other party. The Company confirms that neither it nor any other Person acting on its behalf shall provide the Investor or its agents or counsel with any information that constitutes material, non-public information, unless a simultaneous public announcement thereof is made by the Company in the manner contemplated by Regulation FD under the Exchange Act. In the event of a breach of the foregoing covenant by the Company or any Person acting on its behalf (as determined in the reasonable good faith judgment of the Investor), in addition to any other remedy provided herein or in the other Transaction Documents,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the Company shall have at least twenty-four (24) hours to publicly disclose such material, non-public information prior to any such disclosure by the Investor, and the Company shall have failed to publicly disclose such material, non-public information within such time period. The Investor shall not have any liability to the Company, any of its Subsidiaries, or any of their respective directors, officers, employees, shareholders or agents, for any such disclosure. The Company understands and confirms that the Investor shall be relying on the foregoing covenants in effecting transactions in securities of the Company.</w:t>
        <w:br/>
        <w:t>(g)Purchase Records. The Investor and the Company shall each maintain records showing the remaining Available Amount at any given time and the dates and Purchase Amounts for each Regular Purchase and each Exemption Purchase or shall use such other method, reasonably satisfactory to the Investor and the Company.</w:t>
        <w:br/>
        <w:t>(h)Taxes and Fees. The Company shall pay any and all transfer, stamp or similar taxes and fees that may be payable with respect to the issuance and delivery of any Common Stock to the Investor made under this Agreement.</w:t>
        <w:br/>
        <w:t>32</w:t>
        <w:br/>
        <w:br/>
        <w:t>(i)Aggregation. From and after the date of this Agreement, neither the Company, nor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shareholder approval pursuant to the rules of the Principal Market on which any of the securities of the Company are listed or designated, unless shareholder approval is obtained before the closing of such subsequent transaction in accordance with the rules of such Principal Market.</w:t>
        <w:br/>
        <w:t>(j)Use of Proceeds. The Company will use the net proceeds from the offering for any corporate purpose at the sole discretion of the Company.</w:t>
        <w:br/>
        <w:t>(k)Other Transactions. The Company shall not enter into, announce or recommend to its shareholders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Securities to the Investor in accordance with the terms of the Transaction Documents.</w:t>
        <w:br/>
        <w:t>(l)Integration.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require registration of the offer and sale of any of the Securities under the Securities Act.</w:t>
        <w:br/>
        <w:t>(m)Limitation on Variable Rate Transactions. From the date hereof until the earlier of (i) the date of termination of this Agreement or (ii) the Maturity Date, the Company shall be prohibited from effecting or entering into an agreement to affect any issuance by the Company or any of its Subsidiaries of shares of Common Stock or Common Stock Equivalents (or a combination of units thereof) involving a Variable Rate Transaction, other than in connection with an Exempt Issuance. The Investor shall be entitled to seek injunctive relief against the Company and its Subsidiaries to preclude any such issuance, which remedy shall be in addition to any right to collect damages, without the necessity of showing economic loss and without any bond or other security being required. “Common Stock Equivalents” means any securities of the Company or its Subsidiaries which entitle the holder thereof to acquire at any time shares of Common Stock, including, without limitation, shares of Common Stock, any debt, preferred shares, rights, options, warrants or other instrument that is at any time convertible into or exercisable or exchangeable for, or otherwise entitles the holder thereof to receive, shares of Common Stock. “Variable Rate Transaction” means a transaction in which the Company (i) issues or sells any equity or debt securities that are convertible into, exchangeable or exercisable for, or include the right to receive additional shares of Common Stock or Common Stock Equivalents either (A) at a conversion price, exercise price, exchange rate or other price that is based upon and/or varies with the trading prices of or quotations for the shares of Common Stock at any time after the initial issuance of such equity or debt securities (including, without</w:t>
        <w:br/>
        <w:t>33</w:t>
        <w:br/>
        <w:br/>
        <w:t>limitation, pursuant to any “cashless exercise” provision), or (B) with a conversion, exercise or exchange price that is subject to being reset at some future date after the initial issuance of such equity or debt security or upon the occurrence of specified or contingent events directly or indirectly related to the business of the Company or the market for the Common Stock (including, without limitation, any “full ratchet” or “weighted average” anti-dilution provisions, but not including any standard anti-dilution protection for any reorganization, recapitalization, non-cash dividend, share split, reverse share split or other similar transaction), (ii) issues or sells any equity or debt securities, including without limitation, shares of Common Stock or Common Stock Equivalents, either (A) at a price that is subject to being reset at some future date after the initial issuance of such debt or equity security or upon the occurrence of specified or contingent events directly or indirectly related to the business of the Company or the market for the Common Stock (other than standard anti-dilution protection for any reorganization, recapitalization, non-cash dividend, share split, reverse share split or other similar transaction), or (B) that is subject to or contains any put, call, redemption, buy-back, price-reset or other similar provision or mechanism (including, without limitation, a “Black-Scholes” put or call right) that provides for the issuance of additional equity securities of the Company or the payment of cash by the Company, or (iii) enters into any agreement, including, but not limited to, an “equity line”, “at-the-market offering” that is not an Exempt Issuance or other continuous offering or similar offering of shares of Common Stock or Common Stock Equivalents, whereby the Company may sell Common Stock or Common Stock Equivalents at a future determined price. “Exempt Issuance” means the issuance of (a) shares of Common Stock, options, restricted stock units or other equity incentive awards to employees, officers, directors or vendors of the Company pursuant to any equity incentive plan duly adopted for such purpose, by the Board of Directors of the Company or a majority of the members of a committee of directors established for such purpose, (b) any Securities issued to the Investor pursuant to this Agreement, (c) shares of Common Stock, Common Stock Equivalents or other securities issued to the Investor pursuant to any other existing or future contract, agreement or arrangement between the Company and the Investor, (d) shares of Common Stock, Common Stock Equivalents or other securities upon the exercise, exchange or conversion of any Common Stock, Common Stock Equivalents or other securities held by the Investor at any time, (e) any securities issued upon the exercise or exchange of or conversion of any Common Stock Equivalents issued and outstanding on the date hereof, provided that such securities or Common Stock Equivalents referred to in this clause (e) have not been amended since the date hereof to increase the number of such securities or shares of Common Stock underlying such securities or to decrease the exercise price, exchange price or conversion price of such securities or to extend the term of such securities, (f) Common Stock Equivalents that are convertible into, exchangeable or exercisable for, or include the right to receive shares of Common Stock at a conversion price, exercise price, exchange rate or other price (which may be below the then current market price of the Common Stock) that is fixed at the time of initial issuance of such Common Stock Equivalents (subject only to standard anti-dilution protection for any reorganization, recapitalization, non-cash dividend, share split, reverse share split or other similar transaction), which fixed conversion price, exercise price, exchange rate or other price shall not at any time after the initial issuance of such Common Stock Equivalent be based upon or varying with the trading prices of or quotations for the Common Stock or subject to being reset at some future date, (g) any shares of Common Stock or Convertible Securities by reason of a dividend, stock split, split-up or other distribution on</w:t>
        <w:br/>
        <w:t>34</w:t>
        <w:br/>
        <w:br/>
        <w:t>Common Stock, and (h) securities issued pursuant to acquisitions, divestitures, licenses, partnerships, collaborations or strategic transactions approved by the Board of Directors of the Company or a majority of the members of a committee of directors established for such purpose, provided that such securities are issued as “restricted securities” (as defined in Rule 144) and carry no registration rights that require or permit the filing of any registration statement in connection therewith during the prohibition period in this Section 5(m), further provided that any such issuance shall only be to a Person (or to the equity holders of a Person) which is, itself or through its subsidiaries, an operating company or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(n)Financing Restriction.5 During any active Regular Purchase Measurement Period or Exemption Purchase Measurement Period, neither the Company nor any Subsidiary shall (i) issue, enter into any agreement to issue or announce the issuance or proposed issuance of any shares of Common Stock or Common Stock Equivalents or (ii) file any registration statement or amendment or supplement thereto, other than the Prospectus Supplement or filing a registration statement on Form S-8 in connection with any employee benefit plan.</w:t>
        <w:br/>
        <w:t>(o)Fees. The Company shall reimburse Investor for all actual costs and expenses incurred by it or its affiliates in connection with the structuring, documentation, negotiation and closing of the transactions contemplated by the Transaction Documents (including, without limitation, as applicable, all reasonable legal fees of outside counsel and disbursements of Xxxxxxxx &amp; Worcester LLP, counsel to Investor, any other reasonable fees and expenses in connection with the structuring, documentation, negotiation and closing of the transactions contemplated by the Transaction Documents and due diligence and regulatory filings in connection therewith) (the “Transaction Expenses”) and the Transaction Expenses accrued to the date of the Closing, less, $15,000 previously paid by the Company to Investor, shall be withheld by Investor from the Purchase Price at the Closing; provided, that the aggregate Transaction Expenses shall not exceed $45,000 (the “Fee Cap”) and the Company shall promptly reimburse Xxxxxxxx &amp; Worcester LLP on demand for all Transaction Expenses not so reimbursed through withholding at Closing. The Company shall be responsible for the payment of any placement agent’s fees, financial advisory fees, transfer agent fees, DTC (as defined below) fees or broker’s commissions (other than for Persons engaged by Investor) relating to or arising out of the transactions contemplated hereby. The Company shall pay, and hold Investor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Investor.</w:t>
        <w:br/>
        <w:t>(p)Leak Out. Investor will be limited to total sales of Common Stock equal to the greater of the average of: (a) $10,000 per Trading Day each month, and (b) an amount equal to 17.5% of greater of the (x) average daily trading volume of the Common Stock as reported by</w:t>
        <w:br/>
        <w:t>5 Standard restriction during active measurement periods.</w:t>
        <w:br/>
        <w:t>35</w:t>
        <w:br/>
        <w:br/>
        <w:t>Bloomberg, LP per calendar month or (y) trading volume of the Common Stock as reported by Bloomberg, LP on such Trading Day.</w:t>
        <w:br/>
        <w:t>(q)Stockholder Approval. The Company shall obtain the prior written consent of the requisite stockholders (the “Stockholder Consent”)6 to obtain the Stockholder Approval (as defined below), and shall inform the stockholders of the Company of the receipt of the Stockholder Consent by preparing and filing with the SEC, as promptly as practicable after the date hereof, but prior to the twentieth (20th) calendar day after the date hereof (or, if such filing is delayed by a court or regulatory agency, in no event later than forty-fifth (45th) calendar days after the date hereof), an information statement with respect thereto.7 As used herein, “Stockholder Approval” means the approval of such number of the holders of the outstanding shares of the Company’s voting securities as required by its Bylaws and the Delaware General Corporation Law, to ratify and approve all of the transactions contemplated by the Transaction Documents, including the issuance of all of the Securities, all as may be required by the applicable rules and regulations of the Principal Market (or any successor entity).</w:t>
        <w:br/>
        <w:t>6.IRREVOCABLE TRANSFER AGENT INSTRUCTIONS; FAILURE TO TIMELY DELIVER.</w:t>
        <w:br/>
        <w:t>(a)Irrevocable Transfer Agent Instructions. On the Commencement Date, the Company shall issue to the Transfer Agent (and any subsequent transfer agent) irrevocable instructions, in the form mutually agreed by the parties and substantially similar to those used by investors in substantially similar transactions, to issue the Purchase Shares, Exemption Purchase Shares, Commitment Shares and Additional Commitment Shares in accordance with the terms of this Agreement (the “Irrevocable Transfer Agent Instructions”). All Securities to be issued to or for the benefit of the Investor pursuant to this Agreement shall be issued as DWAC Shares. The Company warrants to the Investor that no instruction other than the Irrevocable Transfer Agent Instructions referred to in this Section 6 will be given by the Company to the Transfer Agent with respect to the Securities, and the Securities shall otherwise be freely transferable on the books and records of the Company. The Company represents and warrants to the Investor that, from and after Commencement, and the Commitment Shares, Additional Commitment Shares, Exemption Purchase Shares and the Purchase Shares covered by the Registration Statement shall otherwise be freely transferable on the books and records of the Company.</w:t>
        <w:br/>
        <w:t>(b)Failure to Timely Deliver. If the Company fails, for any reason or for no reason, to issue and deliver (or cause to be delivered) to Investor (or its designee) by each Required Delivery Date hereunder, either (I) if the Transfer Agent is not participating in the DTC Fast Automated Securities Transfer Program, a certificate for the number of shares of Common Stock to which Investor is entitled and register such Common Stock on the Company’s share register or, if the Transfer Agent is participating in the DTC Fast Automated Securities Transfer</w:t>
        <w:br/>
        <w:t>6 The written consent shall be obtained though effectiveness of the approval will be at a later time.</w:t>
        <w:br/>
        <w:t>7 The expectation is that the information statement should be filed as soon as possible and the required periods are standard given there should be no issue in obtaining such stockholder approval in this case.</w:t>
        <w:br/>
        <w:t>36</w:t>
        <w:br/>
        <w:br/>
        <w:t>Program, to credit the balance account of Investor or Investor’s designee with DTC for such number of shares of Common Stock submitted for legend removal by Investor pursuant to Section 5(d) above or (II) if the Registration Statement covering the resale of the Securities submitted for legend removal by Investor (the “Unavailable Shares”) is not available for the resale of such Unavailable Shares and the Company fails to promptly, but in no event later than as required pursuant to the Registration Rights Agreement (x) so notify Investor and (y) deliver the shares of Common Stock electronically without any restrictive legend by crediting such aggregate number of shares of Common Stock submitted for legend removal by Investor to Investor’s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Investor, the Company shall pay in cash to Investor on each day after the Required Delivery Date and during such Delivery Failure an amount equal to 2% of the product of (A) the aggregate number of shares of Common Stock not issued to Investor on or prior to the Required Delivery Date and to which Investor is entitled, multiplied by (B) the highest trading price of the applicable shares of Common Stock for the period between the Required Delivery Date and the actual date the shares are delivered. In addition to the foregoing, if on or prior to the Required Delivery Date either (I) if the Transfer Agent is not participating in the DTC Fast Automated Securities Transfer Program, the Company shall fail to issue and deliver a certificate to Investor and register such Common Stock on the Company’s share register or, if the Transfer Agent is participating in the DTC Fast Automated Securities Transfer Program, credit the balance account of Investor or Investor’s designee with DTC for the number of shares of Common Stock to which Investor submitted for legend removal by Investor pursuant to clause (ii) below or otherwise or (II) a Notice Failure occurs, and if on or after such Trading Day Investor purchases (in an open market transaction or otherwise) Common Stock to deliver in satisfaction of a sale by Investor of shares of Common Stock submitted for legend removal by Investor that Investor is entitled to receive from the Company (a “Buy-In”), then the Company shall, within two (2) Business Days after Investor’s request and in Investor’s discretion, either (i) pay cash to Investor in an amount equal to Investor’s total purchase price (including reasonable brokerage commissions, borrow fees and other out-of-pocket expenses, if any, for the Common Stock so purchased) (the “Buy-In Price”), at which point the Company’s obligation to so deliver such certificate or credit Investor’s balance account shall terminate and such shares shall be cancelled, or (ii) promptly honor its obligation to so deliver to Investor a certificate or certificates or credit the balance account of Investor or Investor’s designee with DTC representing such number of shares of Common Stock that would have been so delivered if the Company timely complied with its obligations hereunder and pay cash to Investor in an amount equal to the excess (if any) of the Buy-In Price over the product of (A) such number of shares of Common Stock that the Company was required to deliver to Investor by the Required Delivery Date multiplied by (B) the price at which Investor sold such Common Stock in anticipation of the Company’s timely compliance with its delivery obligations hereunder. Nothing shall limit Investor’s right to pursue any other remedies available to it hereunder, at law or in equity, including, without limitation, a decree of specific performance and/or injunctive relief with respect to the Company’s failure to timely deliver certificates representing Common Stock (or to electronically deliver such Common Stock) as required pursuant to the terms hereof.</w:t>
        <w:br/>
        <w:t>37</w:t>
        <w:br/>
        <w:br/>
        <w:t>7.CONDITIONS TO THE COMPANY’S RIGHT TO COMMENCE SALES OF COMMON STOCK.</w:t>
        <w:br/>
        <w:t>The right of the Company hereunder to commence sales of the Purchase Shares on the Commencement Date is subject to the satisfaction of each of the following conditions:</w:t>
        <w:br/>
        <w:t>(a)The Investor shall have executed each of the Transaction Documents and delivered the same to the Company;</w:t>
        <w:br/>
        <w:t>(b)The Registration Statement covering the resale of the Common Stock representing Commitment Shares, Additional Commitment Shares, Exemption Purchase Shares and Purchase Shares shall have been declared effective under the Securities Act by the SEC and no stop order with respect to the Registration Statement shall be pending or threatened by the SEC;</w:t>
        <w:br/>
        <w:t>(c)All Securities to be issued by the Company to the Investor under the Transaction Documents shall have been approved for listing on the Principal Market in accordance with the applicable rules and regulations of the Principal Market, subject only to official notice of issuance;</w:t>
        <w:br/>
        <w:t>(d)The representations and warranties of the Investor shall be true and correct in all material respects as of the date hereof and as of the Commencement Date as though made at that time.</w:t>
        <w:br/>
        <w:t>(e)Notwithstanding anything herein to the contrary, the Company’s sale of Exemption Purchase Shares pursuant to an Exemption Purchase Notice delivered on the date hereof pursuant to Section 2(b)(ii)(i) shall only be subject to the satisfaction of the conditions specified in Sections 7(a), (b) and (d), to the extent applicable, with applicable deliverables with respect to such Exemption Purchase dated as of the date hereof unless otherwise agreed upon by the parties.</w:t>
        <w:br/>
        <w:t>8.CONDITIONS TO THE INVESTOR’S OBLIGATION TO PURCHASE COMMON STOCK.</w:t>
        <w:br/>
        <w:t>The obligation of the Investor to buy Purchase Shares under this Agreement is subject to the satisfaction of each of the following conditions on or prior to the Commencement Date and, once such conditions have been initially satisfied, there shall not be any ongoing obligation to satisfy such conditions after the Commencement has occurred:</w:t>
        <w:br/>
        <w:t>(a)The Company shall have executed each of the Transaction Documents and delivered the same to the Investor;</w:t>
        <w:br/>
        <w:t>(b)The Common Stock shall be listed or quoted on the Principal Market, trading in the Common Stock shall not have been within the last 180 days suspended by the SEC or the Principal Market, and all Common Stock representing Securities to be issued by the Company to the Investor pursuant to this Agreement shall have been approved for listing or quotation on the</w:t>
        <w:br/>
        <w:t>38</w:t>
        <w:br/>
        <w:br/>
        <w:t>Principal Market in accordance with the applicable rules and regulations of the Principal Market, subject only to official notice of issuance;</w:t>
        <w:br/>
        <w:t>(c)The Investor shall have received one or more opinion letters8 of Xxxxxx XxXxxxxx, P.C., the Company’s U.S. legal counsel, dated as of the date hereof and the Commencement Date, in form and substance which are customary for deals of this nature and satisfactory to counsel for the Investor and previously agreed upon by the Investor and such counsel;</w:t>
        <w:br/>
        <w:t>(d)The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as of such date) and the Company shall have performed, satisfied and complied with the covenants, agreements and conditions required by the Transaction Documents to be performed, satisfied or complied with by the Company at or prior to the Commencement Date. The Investor shall have received a certificate, executed by the Chief Executive Officer of the Company, dated as of the Commencement Date, to the foregoing effect in the form attached hereto as Exhibit A;</w:t>
        <w:br/>
        <w:t>(e)As of the Commencement Date, the Company shall have initially reserved 14,000,000 shares of Common Stock out of its authorized and unissued Common Stock, solely for the purpose of effecting purchases of Purchase Shares hereunder, the issuance of Commitment Shares hereunder (including the issuance of Additional Commitment Shares hereunder), the issuance of Exemption Purchase Shares hereunder, and the issuance of the Filing Default Shares and Effectiveness Default Shares under the Registration Rights Agreement;</w:t>
        <w:br/>
        <w:t>(f)The Irrevocable Transfer Agent Instructions shall have been delivered to and acknowledged in writing by the Company and the Company’s Transfer Agent (or any successor transfer agent);</w:t>
        <w:br/>
        <w:t>(g)The Company shall have delivered to the Investor (i) a certificate evidencing the good standing of the Company in the State of Delaware issued by the Secretary of Delaware on or prior to the date hereof and (ii) a certificate or its equivalent evidencing the good standing of the Company as a foreign corporation in each jurisdiction where the Company is duly qualified to conduct business as of a date within ten (10) Business Days of the Commencement Date;</w:t>
        <w:br/>
        <w:t>(h)The Company shall have delivered to the Investor a certified copy of the Certificate of Incorporation as certified by the Secretary of State of Delaware on or prior to the date hereof;</w:t>
        <w:br/>
        <w:t>8 Xxxxxx XxXxxxxx to confirm that an opinion can be issued with respect to the subsidiaries’ good standings once certificates are obtained.</w:t>
        <w:br/>
        <w:t>39</w:t>
        <w:br/>
        <w:br/>
        <w:t>(i)The Company shall have delivered to the Investor a certificate executed by a director of the Company, dated as of the Commencement Date, in the form attached hereto as Exhibit B;</w:t>
        <w:br/>
        <w:t>(j)The Registration Statement covering the resale of the Common Stock representing Commitment Shares, Additional Commitment Shares, Exemption Purchase Shares, and Purchase Shares shall have been declared effective under the Securities Act by the SEC and no stop order with respect to the Registration Statement shall be pending or, to the knowledge of the Company, threatened by the SEC. The Company shall have prepared and filed with the SEC, not later than two (2) Business Days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Common Stock representing Securities covered thereby;</w:t>
        <w:br/>
        <w:t>(k)Voting Agreements. The Company shall have delivered to Investor one or more voting agreements in the form of Exhibit C hereto (collectively, the “Voting Agreements”), by and between the Company and the stockholders listed on Schedule 8(k) attached hereto (the “Stockholders”) and the Stockholders shall have duly executed and delivered to Investor each of the Voting Agreements on or prior to the date hereof.</w:t>
        <w:br/>
        <w:t>(l)Waivers. The Company shall have delivered to Investor waivers from Company’s creditors Mast Hill and Xxxx Xxxxxx, in a form acceptable to Investor (collectively, the “Waivers”), by and between the Company and the signatories thereto and the parties to such Waiver shall have duly executed and delivered to Investor each of the Waivers on or prior to the date hereof.</w:t>
        <w:br/>
        <w:t>(m)No Event of Default has occurred, or any event which, after notice and/or lapse of time, would become an Event of Default has occurred;</w:t>
        <w:br/>
        <w:t>(n)All foreign,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(o)No statute, regulation, order, decree, writ, ruling or injunction shall have been enacted, entered, promulgated, threatened or endorsed by any federal, state, local or foreign court or Governmental Entity of competent jurisdiction which prohibits the consummation of or which</w:t>
        <w:br/>
        <w:t>40</w:t>
        <w:br/>
        <w:br/>
        <w:t>would materially modify or delay any of the transactions contemplated by the Transaction Documents;</w:t>
        <w:br/>
        <w:t>(p)No action, suit or proceeding before any federal, state, local or foreign arbitrator or any court or Governmental Entity of competent jurisdiction shall have been commenced or threatened, and no inquiry or investigation by any federal, state, local or foreign Governmental Entity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w:t>
        <w:br/>
        <w:t>(q)[Reserved].</w:t>
        <w:br/>
        <w:t>(r)[Reserved].</w:t>
        <w:br/>
        <w:t>(s)The Company shall have provided the Investor with the information requested by the Investor in connection with its due diligence requests in accordance with the terms of Section 5(f) hereof.</w:t>
        <w:br/>
        <w:t>(t)The Company shall have delivered to the Investor any other documents, certificates or instruments that may be reasonably requested by the Investor.</w:t>
        <w:br/>
        <w:t>Notwithstanding anything herein to the contrary, the Investor’s purchase of Exemption Purchase Shares pursuant to an Exemption Purchase Notice delivered on the date hereof pursuant to Section 2(b)(ii)(i) shall only be subject to the satisfaction of the conditions specified in this Section, to the extent applicable, with applicable deliverables with respect to such Exemption Purchase dated as of the date hereof unless otherwise agreed upon by the parties.</w:t>
        <w:br/>
        <w:t>9.INDEMNIFICATION.</w:t>
        <w:br/>
        <w:t>In consideration of the Investor’s execution and delivery of the Transaction Documents and acquiring the Securities hereunder and in addition to all of the Company’s other obligations under the Transaction Documents, the Company shall defend, protect, indemnify and hold harmless the Investor and all of its affiliates, shareholders, officers, directors, members, managers,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contemplated hereby or thereby, (b) any breach of any covenant, agreement or obligation of the Company contained in the Transaction Documents or any other certificate, instrument or document contemplated hereby or thereby, (c) any cause of</w:t>
        <w:br/>
        <w:t>41</w:t>
        <w:br/>
        <w:br/>
        <w:t>action, suit or claim brought or made against such Indemnitee and arising out of or resulting from the execution, delivery, performance or enforcement of the Transaction Documents or any other certificate, instrument or document contemplated hereby or thereby, (d) any violation of the Securities Act, the Exchange Act, state securities or “Blue Sky” laws, or the rules and regulations of the Principal Market in connection with the transactions contemplated by the Transaction Documents by the Company or any of its Subsidiaries, affiliates, officers, directors or employees, (e) any untrue statement or alleged untrue statement of a material fact contained, or incorporated by reference, in the Registration Statement or any amendment thereto or any omission or alleged omission to state therein, or in any document incorporated by reference therein, a material fact required to be stated therein or necessary to make the statements therein not misleading, or (f) any untrue statement or alleged untrue statement of a material fact contained, or incorporated by reference, in the Registration Statement, or any omission or alleged omission to state therein, or in any document incorporated by reference therein, a material fact required to be stated therein or necessary to make the statements therein, in light of the circumstances under which they were made, not misleading; provided, however, that (I) the indemnity contained in clause (c) of this Section 9 shall not apply to any Indemnified Liabilities which directly and primarily result from the fraud, gross negligence or willful misconduct of an Indemnitee, (II) the indemnity contained in clauses (d), (e) and (f) of this Section 9 shall not apply to any Indemnified Liabilities to the extent, but only to the extent, arising out of or based upon any untrue statement or alleged untrue statement or omission or alleged omission made in reliance upon and in conformity with written information furnished to the Company by or on behalf of the Investor expressly for use in any Registration Statement and (III)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provided that no seller of Securities guilty of fraudulent misrepresentation (within the meaning of Section 11(f) of the Securities Act) shall be entitled to contribution from any seller of Securities who was not guilty of fraudulent misrepresentation. Payment under this indemnification shall be made within thirty (30) days from the date the Indemnitee makes written request for it. A certificate containing reasonable detail as to the amount of such indemnification submitted to the Company by the Indemnitee shall be conclusive evidence, absent manifest error, of the amount due from the Company to the Indemnitee. If any action shall be brought against any Indemnitee with respect to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w:t>
        <w:br/>
        <w:t>42</w:t>
        <w:br/>
        <w:br/>
        <w:t>10.EVENTS OF DEFAULT.</w:t>
        <w:br/>
        <w:t>An “Event of Default” shall be deemed to have occurred at any time as any of the following events occurs:</w:t>
        <w:br/>
        <w:t>(a)9the effectiveness of a registration statement registering the resale of the shares of Common Stock representing Securities lapses for any reason (including, without limitation, the issuance of a stop order or similar order) or such registration statement (or the prospectus forming a part thereof) is unavailable to the Investor for resale of any or all of the Common Stock representing Securities to be issued to the Investor under the Transaction Documents, and such lapse or unavailability continues for a period of ten (10) consecutive Business Days or for more than an aggregate of thirty (30) Business Days in any 365-day period,10 but excluding a lapse or unavailability where (i) the Company terminates a registration statement after the Investor has confirmed in writing that all of the Common Stock representing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Common Stock representing Securities (provided in the case of this clause (ii) that all of the Common Stock representing Securities covered by the superseded (or terminated) registration statement that have not theretofore been resold are included in the superseding (or new) registration statement);</w:t>
        <w:br/>
        <w:t>(b)the suspension of the Common Stock from trading on the Principal Market for a period of one (1) Business Day, provided that the Company may not direct the Investor to purchase any Common Stock during any such suspension;</w:t>
        <w:br/>
        <w:t>(c)[Reserved];</w:t>
        <w:br/>
        <w:t>(d)the failure for any reason by Company or the Transfer Agent to deliver, as DWAC Shares, (i) the Pre-Settlement Purchase Shares to the Investor within two (2) Trading Days after the Purchase Notice Date, (ii) the Settlement Regular Purchase Shares to the Investor within two (2) Trading Days after the Regular Purchase Measurement Period or the Exemption Purchase Measurement Period, or (iii) the Commitment Shares to which Investor is entitled hereunder in connection with a Regular Purchase or an Exemption Purchase within two (2) Trading Days after the Regular Purchase Measurement Period or the Exemption Purchase Measurement Period;</w:t>
        <w:br/>
        <w:t>(e)the Company breaches any representation or warranty in any material respect, or breaches any covenant or other term or condition under any Transaction Document, and except in the case of a breach of a covenant which is reasonably curable, only if such breach continues for a period of at least five (5) consecutive Business Days;</w:t>
        <w:br/>
        <w:t>9 We understand that ALPP is a smaller reporting company that is not a shell company and would be eligible to use forward incorporation by reference to future SEC filings in the S-1 (subject to company confirmation).</w:t>
        <w:br/>
        <w:t>10 Standard lapse periods.</w:t>
        <w:br/>
        <w:t>43</w:t>
        <w:br/>
        <w:br/>
        <w:t>(f)if any Person commences a proceeding against the Company pursuant to or within the meaning of any Bankruptcy Law for so long as such proceeding is not dismissed;</w:t>
        <w:br/>
        <w:t>(g)if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(v) the Company is generally unable to pay its debts as the same become due;</w:t>
        <w:br/>
        <w:t>(h)a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 any Subsidiary for so long as such order, decree or similar action remains in effect; or</w:t>
        <w:br/>
        <w:t>(i)if at any time the Company is not eligible to transfer its Common Stock as DWAC Shares.</w:t>
        <w:br/>
        <w:t>(j)In addition to any other rights and remedies under applicable law and this Agreement, so long as an Event of Default has occurred and is continuing, or if any event which, after notice and/or lapse of time, would become an Event of Default, has occurred and is continuing, the Company shall not deliver to the Investor any Purchase Notice. Notwithstanding the foregoing, the foregoing sentence shall not be deemed to apply to any notice from Nasdaq previously received or received in the future regarding the Company’s failure to comply with the continuing listing standards of The Nasdaq Capital Market, and to the fact of each such failure, unless and unless all compliance and appeal periods for such failure have lapsed or expired.</w:t>
        <w:br/>
        <w:t>11.TERMINATION</w:t>
        <w:br/>
        <w:t>This Agreement may be terminated only as follows:</w:t>
        <w:br/>
        <w:t>(a)If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is not cured within the applicable cure period (any of which would be an Event of Default as described in Sections 10(f), 10(g) and 10(h) hereof), this Agreement shall automatically terminate without any liability or payment to the Company (except as set forth below) without further action or notice by any Person.</w:t>
        <w:br/>
        <w:t>(b)In the event that the Commencement shall not have occurred on or before December 31, 2023, due to the failure to satisfy the conditions set forth in Sections 7 and 8 above with respect to the Commencement, the Company shall have the option to terminate this Agreement at the close of business on such date or thereafter without any liability; provided, however, that the right to terminate this Agreement under this Section 11(b) shall not be available to the Company if the Company is then in breach of any covenant or agreement</w:t>
        <w:br/>
        <w:t>44</w:t>
        <w:br/>
        <w:br/>
        <w:t>contained in this Agreement or any representation or warranty of the Company contained in this Agreement fails to be true and correct such that the conditions set forth in Section 8(d) could not then be satisfied.</w:t>
        <w:br/>
        <w:t>(c)At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Upon any termination pursuant to this Section 11(c), if the Company has sold less than $15,000,000 to the Investor hereunder (other than as a result of the Company’s inability to sell Common Stock to the Investor (x) as a result of the Beneficial Ownership Limitation and (y) the Company’s failure to obtain the Stockholder Approval), the Company shall pay an additional commitment fee of $500,000 (the “Additional Commitment Fee”), which shall be payable either in cash or in shares of Common Stock at a price equal to 100% of the Closing Price on the date immediately preceding the date of receipt by the Investor of the Company Termination Notice (such shares, the “Additional Commitment Shares”) at the Company’s discretion, within two (2) Trading Days after a Company Termination Note is received by the Investor. The Company Termination Notice shall not be effective until one (1) Business Day after the Additional Commitment Fee has been received by the Investor.</w:t>
        <w:br/>
        <w:t>(d)This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(e)If,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Except as set forth in Sections 11(a) (with respect to an Event of Default under Sections 10(f), 10(g) and 10(h)), 11(d) and 11(e), any termination of this Agreement pursuant to this Section 11 shall be effected by written notice from the Company to the Investor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Commencement and any termination of this Agreement. No termination of this Agreement shall (i) affect the Company’s or the Investor’s rights or obligations under (A) this Agreement with respect to pending Regular Purchases or Exemption Purchases and the Company and the Investor shall complete their respective obligations with respect to any pending Regular Purchases or Exemption Purchases under this Agreement and (B) the Registration Rights Agreement, which shall survive any such termination, or (ii) be deemed to release the Company or the Investor from any liability for intentional misrepresentation or willful breach of any of the Transaction Documents.</w:t>
        <w:br/>
        <w:t>45</w:t>
        <w:br/>
        <w:br/>
        <w:t>12.MISCELLANEOUS.</w:t>
        <w:br/>
        <w:t>(a)Governing Law; Jurisdiction; Jury Trial. Questions concerning the construction, validity, enforcement and interpretation of this Agreement and the other Transaction Documents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Each party hereby irrevocably submits to the exclusive jurisdiction of the state and federal courts sitting in Delaware,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(b)Counterparts. This Agreement may be executed in two or more identical counterparts, all of which shall be considered one and the same agreement and shall become effective when counterparts have been signed by each party and delivered to the other party; provided that a signature delivered by e-mail in a “.pdf” format data file shall be considered due execution and shall be binding upon the signatory thereto with the same force and effect as if the signature were an original signature.</w:t>
        <w:br/>
        <w:t>(c)Headings. The headings of this Agreement are for convenience of reference and shall not form part of, or affect the interpretation of, this Agreement.</w:t>
        <w:br/>
        <w:t>(d)Severability.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(e)Entire Agreement.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is has not</w:t>
        <w:br/>
        <w:t>46</w:t>
        <w:br/>
        <w:br/>
        <w:t>relied on, in any manner whatsoever, any representations or statements, written or oral, other than as expressly set forth in the Transaction Documents.</w:t>
        <w:br/>
        <w:t>(f)Notices. Any notices, consents or other communications required or permitted to be given under the terms of this Agreement must be in writing and will be deemed to have been delivered: (i) upon receipt when delivered personally; (ii) upon receipt when sent by email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for such communications shall be:</w:t>
        <w:br/>
        <w:t>If to the Company:</w:t>
        <w:br/>
        <w:t>Alpine 4 Holdings, Inc.</w:t>
        <w:br/>
        <w:t>0000 X Xxxxxxx Xxxxxxxx Xxxxxx, Xxxxx 000</w:t>
        <w:br/>
        <w:t>Phoenix, AZ 85016</w:t>
        <w:br/>
        <w:t>Attention: Xxxxxxxxxxx X. Xxxxxxx, CFO</w:t>
        <w:br/>
        <w:t>Email: xxxxxxxx@xxxxxx0.xxx</w:t>
        <w:br/>
        <w:t>With a copy to (which shall not constitute notice or service of process):</w:t>
        <w:br/>
        <w:t>Xxxxxx XxXxxxxx, P.C.</w:t>
        <w:br/>
        <w:t>00 Xxxx Xxxxx Xxxxxx Xxxxxx, Xxxxx 000</w:t>
        <w:br/>
        <w:t>Salt Lake City, UT 84111</w:t>
        <w:br/>
        <w:t>Attention: X. Xxxxxxxxx Xxxxx, Esq.</w:t>
        <w:br/>
        <w:t>Email: xxxxxx@xxxxxx.xxx</w:t>
        <w:br/>
        <w:t>If to the Investor:</w:t>
        <w:br/>
        <w:t>As set forth on Schedule 12(f).</w:t>
        <w:br/>
        <w:t>With a copy to (which shall not constitute notice or service of process):</w:t>
        <w:br/>
        <w:t>Xxxxxxxx &amp; Worcester LLP</w:t>
        <w:br/>
        <w:t>1633 Broadway</w:t>
        <w:br/>
        <w:t>New York, NY 10019</w:t>
        <w:br/>
        <w:t>Attention: Xxxxx Xxxxxxxxx, Esq.</w:t>
        <w:br/>
        <w:t>Email: xxxxxxxxxx@xxxxxxxxxxx.xxx</w:t>
        <w:br/>
        <w:t>If to the Transfer Agent:</w:t>
        <w:br/>
        <w:t>VStock Transfer, LLC</w:t>
        <w:br/>
        <w:t>00 Xxxxxxxxx Xxxx</w:t>
        <w:br/>
        <w:t>Woodmere, New York 11598</w:t>
        <w:br/>
        <w:t>47</w:t>
        <w:br/>
        <w:br/>
        <w:t>Attention:</w:t>
        <w:br/>
        <w:t>Email:</w:t>
        <w:br/>
        <w:t>or at such other address, email address and/or to the attention of such other Person as the recipient party has specified by written notice given to each other party five (5) Business Days prior to the effectiveness of such change. Written confirmation of receipt (A) given by the recipient of such notice, consent or other communication, (B) mechanically or electronically generated by the sender’s email account containing the time, date, and recipient email address, as applicable or (C) provided by a nationally recognized overnight delivery service, shall be rebuttable evidence of personal service, or receipt from a nationally recognized overnight delivery service in accordance with clause (i), (ii) or (iii) above, respectively.</w:t>
        <w:br/>
        <w:t>(g)Successors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(h)No Third Party Beneficiaries. This Agreement is intended for the benefit of the parties hereto and their respective permitted successors and assigns, and, except as set forth in Section 9, is not for the benefit of, nor may any provision hereof be enforced by, any other Person.</w:t>
        <w:br/>
        <w:t>(i)Publicity.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SEC filing or any other public disclosure by or on behalf of the Company relating to the Investor, its purchases hereunder or any aspect of the Transaction Documents or the transactions contemplated thereby (other than any press release, SEC filing or other public disclosure that contains disclosures substantially similarly to disclosures previously reviewed by the Investor or its counsel), not less than 24 hours prior to the issuance, filing or public disclosure thereof. The Investor must be provided with a final version of any such press release, SEC filing, or other public disclosure at least 24 hours prior to any release, filing, or use by the Company thereof. The Company agrees and acknowledges that its failure to fully comply with this provision constitutes a Material Adverse Effect.</w:t>
        <w:br/>
        <w:t>(j)Further Assurances. Each party shall do and perform, or cause to be done and performed, all such further acts and things, and shall execute and deliver all such other agreements, certificates, instruments and documents, as may be reasonably necessary in order to consummate and make effective, as soon as reasonably possible, the Commencement, and to carry out the intent and accomplish the purposes of this Agreement and the consummation of the transactions contemplated hereby.</w:t>
        <w:br/>
        <w:t>(k)No Financial Advisor, Placement Agent, Broker, or Finder. Except as set forth on Schedule 12(k), the Company represents and warrants to the Investor that it has not engaged any</w:t>
        <w:br/>
        <w:t>48</w:t>
        <w:br/>
        <w:br/>
        <w:t>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attorneys’ fees and out of pocket expenses) arising in connection with any such claim.</w:t>
        <w:br/>
        <w:t>(l)No Strict Construction. The language used in this Agreement will be deemed to be the language chosen by the parties to express their mutual intent, and no rules of strict construction will be applied against any party.</w:t>
        <w:br/>
        <w:t>(m)Remedies, Other Obligations, Breaches, and Injunctive Relief. Except as set forth in the Transaction Documents, the parties’ remedies provided in this Agreement, including, without limitation, the Investor’s remedies provided in Section 9, shall be cumulative and in addition to all other remedies available to the parties under this Agreement, at law or in equity (including a decree of specific performance and/or other injunctive relief), no remedy of any party contained herein shall be deemed a waiver of compliance with the provisions giving rise to such remedy and nothing herein shall limit the parties’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(n)Enforcement Costs. If: (i) due to a breach or anticipatory breach of this Agreement by a party hereto, this Agreement is enforced by either party through any legal proceeding; (ii) an attorney is retained to represent a party hereto in any bankruptcy, reorganization, receivership or other proceedings affecting creditors’ rights and involving a claim under this Agreement; or (iii) an attorney is retained to represent a party hereto in any other proceedings whatsoever in connection with this Agreement, then the party that prevails in such proceedings shall be paid by the other party all reasonable costs and expenses including attorneys’ fees incurred in connection therewith, in addition to all other amounts due hereunder.</w:t>
        <w:br/>
        <w:t>(o)Amendment and Waiver; Failure or Indulgence Not Waiver. (i) No provision of this Agreement may be amended other than by a written instrument signed by both parties hereto and (ii)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of any other right, power, or privilege.</w:t>
        <w:br/>
        <w:t>** Signature Page Follows **</w:t>
        <w:br/>
        <w:t>49</w:t>
        <w:br/>
        <w:br/>
        <w:t>IN WITNESS WHEREOF, the Investor and the Company have caused this Purchase Agreement to be duly executed as of the date first written above.</w:t>
        <w:br/>
        <w:t>COMPANY:</w:t>
        <w:br/>
        <w:t>ALPINE 4 HOLDINGS, INC.</w:t>
        <w:br/>
        <w:t>By:</w:t>
        <w:br/>
        <w:t>Name:</w:t>
        <w:br/>
        <w:t>Title:</w:t>
        <w:br/>
        <w:t>INVESTOR:</w:t>
        <w:br/>
        <w:t xml:space="preserve"> IONIC VENTURES, LLC</w:t>
        <w:br/>
        <w:t>By:</w:t>
        <w:br/>
        <w:t>Name:</w:t>
        <w:br/>
        <w:t>Title:</w:t>
        <w:br/>
        <w:t>50</w:t>
        <w:br/>
        <w:br/>
        <w:t>COMPANY DISCLOSURE SCHEDULES</w:t>
        <w:br/>
        <w:t>51</w:t>
        <w:br/>
        <w:br/>
        <w:t>Schedule 4(a)</w:t>
        <w:br/>
        <w:t>ALPINE 4 HOLDINGS, INC SUBSIDIARY ORGANIZATIONAL CHART – 10-18-23</w:t>
        <w:br/>
        <w:t>Note: All entities domiciled in Delaware unless mentioned otherwise</w:t>
        <w:br/>
        <w:t>PARENT CHILD GRANDCHILD GREAT-</w:t>
        <w:br/>
        <w:t>GRANDCHILD</w:t>
        <w:br/>
        <w:t>Alpine 4 Holdings, Inc</w:t>
        <w:br/>
        <w:t>(Also foreign registered in Arizona, however a Arizona agent was somehow never specified)</w:t>
        <w:br/>
        <w:t>A4 Aerospace Corporation</w:t>
        <w:br/>
        <w:t>Vayu (US), Inc.</w:t>
        <w:br/>
        <w:t>Identified Technologies, Corporation</w:t>
        <w:br/>
        <w:t>(also, foreign registered in Pennsylvania)</w:t>
        <w:br/>
        <w:t>A4 Construction Services, Inc.</w:t>
        <w:br/>
        <w:t>Xxxxxx Sheet Metal Corp.</w:t>
        <w:br/>
        <w:t>(Indiana)</w:t>
        <w:br/>
        <w:t>JTD Spiral, Inc.</w:t>
        <w:br/>
        <w:t>(Indiana)</w:t>
        <w:br/>
        <w:t>Xxxxxx Enterprises, LLC</w:t>
        <w:br/>
        <w:t>(Indiana)</w:t>
        <w:br/>
        <w:t>Xxxxxx Transport, LLC</w:t>
        <w:br/>
        <w:t>(Indiana)</w:t>
        <w:br/>
        <w:t>Excel Construction Services, LLC</w:t>
        <w:br/>
        <w:t>(Idaho)</w:t>
        <w:br/>
        <w:t>A4 Corporate Finance, LLC</w:t>
        <w:br/>
        <w:t>A4 Corporate Services, LLC</w:t>
        <w:br/>
        <w:t>52</w:t>
        <w:br/>
        <w:br/>
        <w:t>PARENT CHILD GRANDCHILD GREAT-</w:t>
        <w:br/>
        <w:t>GRANDCHILD</w:t>
        <w:br/>
        <w:t>A4 Defense Systems, Inc.</w:t>
        <w:br/>
        <w:t>Thermaldynamics International, Inc.</w:t>
        <w:br/>
        <w:t>(Florida)</w:t>
        <w:br/>
        <w:t>A4 Manufacturing, Inc.</w:t>
        <w:br/>
        <w:t>Quality Circuit Assembly, Inc.</w:t>
        <w:br/>
        <w:t>(California)</w:t>
        <w:br/>
        <w:t>(also, foreign registered in Arkansas)</w:t>
        <w:br/>
        <w:t>KAI Enterprises LLC</w:t>
        <w:br/>
        <w:t>(Florida)</w:t>
        <w:br/>
        <w:t>Alternative Laboratories, LLC</w:t>
        <w:br/>
        <w:t>(Also, foreign registered in Florida)</w:t>
        <w:br/>
        <w:t>A4 Technologies, Inc.</w:t>
        <w:br/>
        <w:t>Elecjet Corp.</w:t>
        <w:br/>
        <w:t>Spectrumebos, Inc.</w:t>
        <w:br/>
        <w:t>DTI Services Limited Liability Company</w:t>
        <w:br/>
        <w:t>(Indiana)</w:t>
        <w:br/>
        <w:t>53</w:t>
        <w:br/>
        <w:br/>
        <w:t>PARENT CHILD GRANDCHILD GREAT-</w:t>
        <w:br/>
        <w:t>GRANDCHILD</w:t>
        <w:br/>
        <w:t>Direct Tech Sales LLC</w:t>
        <w:br/>
        <w:t>(Indiana)</w:t>
        <w:br/>
        <w:t>(also, foreign registered in: California</w:t>
        <w:br/>
        <w:t>Colorado</w:t>
        <w:br/>
        <w:t>Illinois</w:t>
        <w:br/>
        <w:t>Kentucky</w:t>
        <w:br/>
        <w:t>Michigan</w:t>
        <w:br/>
        <w:t>Mississippi</w:t>
        <w:br/>
        <w:t>New Jersey)</w:t>
        <w:br/>
        <w:t>PMI Group, LLC</w:t>
        <w:br/>
        <w:t>(Indiana)</w:t>
        <w:br/>
        <w:t>Xxxxxxx.xx, LLC</w:t>
        <w:br/>
        <w:t>(Indiana)</w:t>
        <w:br/>
        <w:t>Solas Ray, LLC</w:t>
        <w:br/>
        <w:t>(Indiana)</w:t>
        <w:br/>
        <w:t>ALTIA, LLC</w:t>
        <w:br/>
        <w:t>(Arizona)</w:t>
        <w:br/>
        <w:t>Global Autonomous Corporation Global Autonomous Corporation LLC (UAE)</w:t>
        <w:br/>
        <w:t>A4 Ventures, LLC</w:t>
        <w:br/>
        <w:t>Deluxe Sheet Metal, Inc.</w:t>
        <w:br/>
        <w:t>(Indiana)</w:t>
        <w:br/>
        <w:t>54</w:t>
        <w:br/>
        <w:br/>
        <w:t>PARENT CHILD GRANDCHILD GREAT-</w:t>
        <w:br/>
        <w:t>GRANDCHILD</w:t>
        <w:br/>
        <w:t>American Precision Fabricators, Inc.</w:t>
        <w:br/>
        <w:t>(Arkansas)</w:t>
        <w:br/>
        <w:t>RCA Batteries Corporation</w:t>
        <w:br/>
        <w:t>Horizon Welltesting LLC</w:t>
        <w:br/>
        <w:t>(Oklahoma)</w:t>
        <w:br/>
        <w:t>55</w:t>
        <w:br/>
        <w:br/>
        <w:t>Schedule 4(c)(ii)A</w:t>
        <w:br/>
        <w:t>Returnable Commitment Warrants Total Reserved Grand Total</w:t>
        <w:br/>
        <w:t xml:space="preserve">Armistice -  -  1,719,721  1,719,721  -  1,719,721 </w:t>
        <w:br/>
        <w:t xml:space="preserve">Mast Hill 1,200,000  67,400  200,000  1,467,400  1,552,500  3,019,900 </w:t>
        <w:br/>
        <w:t xml:space="preserve">XX Xxxxxx -  -  3,579  3,579  -  3,579 </w:t>
        <w:br/>
        <w:t xml:space="preserve">1,200,000  67,400  1,923,300  3,190,700  1,552,500  4,743,200 </w:t>
        <w:br/>
        <w:t xml:space="preserve">GS Capital -  -  -  -  235,505  235,505 </w:t>
        <w:br/>
        <w:t xml:space="preserve">1,200,000  67,400  1,923,300  3,190,700  1,788,005  4,978,705 </w:t>
        <w:br/>
        <w:t>56</w:t>
        <w:br/>
        <w:br/>
        <w:t>Schedule 4(c)(ii)B</w:t>
        <w:br/>
        <w:t>Name and Address of beneficial owner (1); Class of Securities Title/Class of Security Number of Shares Beneficial Ownership of Shares Listed Votes</w:t>
        <w:br/>
        <w:t xml:space="preserve">Xxxx X. Xxxxxx Chief Executive Officer, Director CLASS A 188,515 0.79  % 188,515 </w:t>
        <w:br/>
        <w:t xml:space="preserve">CLASS B 366,936 40.50  % 3,669,360 </w:t>
        <w:br/>
        <w:t xml:space="preserve">CLASS C 123,772 8.08  % 618,860 </w:t>
        <w:br/>
        <w:t xml:space="preserve">B Preferred 2 66.67  % 54,534,301 </w:t>
        <w:br/>
        <w:t xml:space="preserve">Total Votes 59,011,036 </w:t>
        <w:br/>
        <w:t xml:space="preserve">Xxx Xxxxxxxxxx Director CLASS A 104,177 0.43  % 104,177 </w:t>
        <w:br/>
        <w:t xml:space="preserve">CLASS B 187,429 20.69  % 1,874,290 </w:t>
        <w:br/>
        <w:t xml:space="preserve">CLASS C 126,218 8.24  % 631,090 </w:t>
        <w:br/>
        <w:t xml:space="preserve">B Preferred 1 33.33  % 27,267,151 </w:t>
        <w:br/>
        <w:t xml:space="preserve">Total Votes 29,876,708 </w:t>
        <w:br/>
        <w:t xml:space="preserve">Xxxx Xxxx Chief Operating Officer CLASS A 10,816 0.05  % 10,816 </w:t>
        <w:br/>
        <w:t xml:space="preserve">CLASS B 140,527 15.51  % 1,405,270 </w:t>
        <w:br/>
        <w:t xml:space="preserve">CLASS C 100,938 6.59  % 504,690 </w:t>
        <w:br/>
        <w:t xml:space="preserve">B Preferred - 0.00  % - </w:t>
        <w:br/>
        <w:t xml:space="preserve">Total Votes 1,920,776 </w:t>
        <w:br/>
        <w:t xml:space="preserve">Xxxxxxxxxxx Xxxxxxx Chief Financial Officer CLASS A 25,000 0.10  % 25,000 </w:t>
        <w:br/>
        <w:t xml:space="preserve">CLASS B - 0.00  % - </w:t>
        <w:br/>
        <w:t xml:space="preserve">CLASS C - 0.00  % - </w:t>
        <w:br/>
        <w:t xml:space="preserve">B Preferred - 0.00  % - </w:t>
        <w:br/>
        <w:t xml:space="preserve">Total Votes 25,000 </w:t>
        <w:br/>
        <w:t xml:space="preserve">Xxxxx Xxxxxx Director CLASS A 1,250 0.01  % 1,250 </w:t>
        <w:br/>
        <w:t xml:space="preserve">CLASS B - 0.00  % - </w:t>
        <w:br/>
        <w:t xml:space="preserve">CLASS C 126 0.01  % 630 </w:t>
        <w:br/>
        <w:t xml:space="preserve">B Preferred - 0.00  % - </w:t>
        <w:br/>
        <w:t xml:space="preserve">Total Votes 1,880 </w:t>
        <w:br/>
        <w:t xml:space="preserve">Xxxxxx Xxx Director CLASS A 15,460 0.06  % 15,460 </w:t>
        <w:br/>
        <w:t xml:space="preserve">CLASS B - 0.00  % - </w:t>
        <w:br/>
        <w:t xml:space="preserve">CLASS C 1,021 0.07  % 5,105 </w:t>
        <w:br/>
        <w:t xml:space="preserve">B Preferred - 0.00  % - </w:t>
        <w:br/>
        <w:t xml:space="preserve">Total Votes 20,565 </w:t>
        <w:br/>
        <w:t xml:space="preserve">Xxxxxxxxxx Xxxxxx Director CLASS A 22,112 0.09  % 22,112 </w:t>
        <w:br/>
        <w:t xml:space="preserve">CLASS B - 0.00  % - </w:t>
        <w:br/>
        <w:t xml:space="preserve">CLASS C 3,403 0.22  % 17,015 </w:t>
        <w:br/>
        <w:t xml:space="preserve">B Preferred - 0.00  % - </w:t>
        <w:br/>
        <w:t xml:space="preserve">Total Votes 39,127 </w:t>
        <w:br/>
        <w:t xml:space="preserve">Xxxxxxxx Xxxxxx Director CLASS A - 0.00  % - </w:t>
        <w:br/>
        <w:t xml:space="preserve">CLASS B - 0.00  % - </w:t>
        <w:br/>
        <w:t xml:space="preserve">CLASS C - 0.00  % - </w:t>
        <w:br/>
        <w:t xml:space="preserve">B Preferred - 0.00  % - </w:t>
        <w:br/>
        <w:t xml:space="preserve">Total Votes - </w:t>
        <w:br/>
        <w:t xml:space="preserve">Xxxxxx Xxxx Director CLASS A - 0.00  % - </w:t>
        <w:br/>
        <w:t xml:space="preserve">CLASS B - 0.00  % - </w:t>
        <w:br/>
        <w:t xml:space="preserve">CLASS C - 0.00  % - </w:t>
        <w:br/>
        <w:t>57</w:t>
        <w:br/>
        <w:br/>
        <w:t xml:space="preserve">B Preferred - 0.00  % - </w:t>
        <w:br/>
        <w:t xml:space="preserve">Total Votes - </w:t>
        <w:br/>
        <w:t xml:space="preserve">As Officers and Directors as a Group CLASS A 342,330 1.39  % 367,330 </w:t>
        <w:br/>
        <w:t xml:space="preserve">(8 people) CLASS B 694,892 76.70  % 6,948,920 </w:t>
        <w:br/>
        <w:t xml:space="preserve">CLASS C 355,478 23.67  % 1,777,390 </w:t>
        <w:br/>
        <w:t xml:space="preserve">B Preferred 3 100.00  % 81,801,452 </w:t>
        <w:br/>
        <w:t xml:space="preserve">Total Votes 90,895,092 </w:t>
        <w:br/>
        <w:t>There are no stockholders’ with greater than 5% ownership</w:t>
        <w:br/>
        <w:t>58</w:t>
        <w:br/>
        <w:br/>
        <w:t>Schedule 4(c)(iii)</w:t>
        <w:br/>
        <w:t>Options Outstanding</w:t>
        <w:br/>
        <w:t>Exercise Price Number of Shares Weighted Average</w:t>
        <w:br/>
        <w:t>Remaining Life (Years) Weighted Average</w:t>
        <w:br/>
        <w:t>Exercise Price</w:t>
        <w:br/>
        <w:t xml:space="preserve">0.40  111,438 4.76 0.40 </w:t>
        <w:br/>
        <w:t xml:space="preserve">0.80  10,625 4.53 0.80 </w:t>
        <w:br/>
        <w:t xml:space="preserve">6.16  217,939 8.59 6.16 </w:t>
        <w:br/>
        <w:t xml:space="preserve">7.20  13,504 3.52 7.20 </w:t>
        <w:br/>
        <w:t>353,506</w:t>
        <w:br/>
        <w:t>Warrants Outstanding</w:t>
        <w:br/>
        <w:t>Exercise Price Number of Shares Weighted Average</w:t>
        <w:br/>
        <w:t>Remaining Life (Years) Weighted Average</w:t>
        <w:br/>
        <w:t>Exercise Price</w:t>
        <w:br/>
        <w:t xml:space="preserve">52.80  52,084 1.39 52.80 </w:t>
        <w:br/>
        <w:t xml:space="preserve">20.16  49,604 1.2 20.16 </w:t>
        <w:br/>
        <w:t xml:space="preserve">24.80  535,716 3.16 24.80 </w:t>
        <w:br/>
        <w:t xml:space="preserve">24.64  53,572 3.15 24.64 </w:t>
        <w:br/>
        <w:t xml:space="preserve">5.52  1,630,435 3.79 5.52 </w:t>
        <w:br/>
        <w:t xml:space="preserve">3.50  200,000 4.75 3.50 </w:t>
        <w:br/>
        <w:t xml:space="preserve">4.20  3,579 4.75 4.20 </w:t>
        <w:br/>
        <w:t>2,524,990</w:t>
        <w:br/>
        <w:t>See Schedule 4e for list of debt securities</w:t>
        <w:br/>
        <w:t>59</w:t>
        <w:br/>
        <w:br/>
        <w:t>Schedule 4(e)</w:t>
        <w:br/>
        <w:t>Alpine 4 Holding, Inc.</w:t>
        <w:br/>
        <w:t>Debt Rollforward</w:t>
        <w:br/>
        <w:t>10/31/23</w:t>
        <w:br/>
        <w:t>Note Terms Balance Additions Repayments Balance 10/31/23 5-Year Maturity</w:t>
        <w:br/>
        <w:t>Lender Related Party Date Due Date Convertible Conv. Price per Share Principal</w:t>
        <w:br/>
        <w:t>Amount Interest Rate 12/31/22 Cash Non-Cash Discount Cash Non-Cash Conversions Discount Amort 10/31/23 Accrued</w:t>
        <w:br/>
        <w:t>Interest ST LT 2024 2025 2026 2027 2028 Thereafter</w:t>
        <w:br/>
        <w:t>Vayu</w:t>
        <w:br/>
        <w:t xml:space="preserve">SBA- EIDL 1/26/20 1/26/50 No N/A 65,000  1.00% 65,000  -  -  -  -  -  -  -  65,000  2,447  -  65,000  -  -  -  -  -  65,000 </w:t>
        <w:br/>
        <w:t xml:space="preserve">65,000  65,000  -  -  -  -  -  -  -  65,000  2,447  -  65,000  -  -  -  -  -  65,000 </w:t>
        <w:br/>
        <w:t>Xxxxxx</w:t>
        <w:br/>
        <w:t xml:space="preserve">Xxxx Mawr No N/A -  23,405  -  -  -  (20,719) -  -  -  2,686  -  2,686  -  2,686  -  -  -  -  - </w:t>
        <w:br/>
        <w:t xml:space="preserve">Mitsubishi Box 1/17/22 1/17/27 No N/A 89,153  5.86% 74,644  -  -  -  (13,882) -  -  -  60,762  -  17,576  43,186  17,576  18,634  19,756  4,796  -  - </w:t>
        <w:br/>
        <w:t xml:space="preserve">Mitsubishi Semi 3/10/22 3/10/27 No N/A 93,433  5.86% 79,653  -  -  -  (12,990) -  -  -  66,663  -  18,229  48,434  18,229  19,326  20,490  8,618  -  - </w:t>
        <w:br/>
        <w:t xml:space="preserve">Mitsubishi Trailer Truck 5/1/22 5/1/27 No N/A 61,000  10.00% 53,595  -  -  -  (9,006) -  -  -  44,589  -  11,753  32,836  11,753  12,984  14,344  5,508  -  - </w:t>
        <w:br/>
        <w:t xml:space="preserve">Ally Chevy -8934 3/7/23 3/21/28 No N/A 32,115  10.83% -  -  32,115  -  (2,918) -  -  -  29,197  -  5,401  23,796  5,401  6,016  6,701  7,464  3,615  - </w:t>
        <w:br/>
        <w:t xml:space="preserve">Ford Credit -5511 3/9/23 3/23/29 No N/A 47,449  8.36% -  -  47,449  -  (3,643) -  -  -  43,806  -  6,627  37,179  6,627  7,202  7,829  8,509  9,248  4,391 </w:t>
        <w:br/>
        <w:t xml:space="preserve">Ford Credit -6103 3/10/23 3/9/28 No N/A 49,581  0.90% -  -  49,581  -  (5,670) -  -  -  43,911  -  9,782  34,129  9,782  9,871  9,960  10,505  3,793  - </w:t>
        <w:br/>
        <w:t xml:space="preserve">372,731  231,297  -  129,145  -  (68,828) -  -  -  291,614  -  72,054  219,560  72,054  74,033  79,080  45,400  16,656  4,391 </w:t>
        <w:br/>
        <w:t>Excel</w:t>
        <w:br/>
        <w:t xml:space="preserve">Acqusition note - Xxxx Xxxx 2/21/20 2/21/24 No N/A 2,300,000  4.25% 2,062,318  -  -  -  -  -  -  -  2,062,318  -  2,062,318  -  2,062,318  -  -  -  -  - </w:t>
        <w:br/>
        <w:t xml:space="preserve">2,300,000  2,062,318  -  -  -  -  -  -  -  2,062,318  -  2,062,318  -  2,062,318  -  -  -  -  - </w:t>
        <w:br/>
        <w:t>Alt Labs</w:t>
        <w:br/>
        <w:t xml:space="preserve">Ascentium Capital 6/1/20 6/1/23 No N/A 21,589  10.00% 4,889  -  -  -  (4,889) -  -  -  -  -  -  -  -  -  -  -  -  - </w:t>
        <w:br/>
        <w:t xml:space="preserve">First Horizon 2/3/22 2/3/27 No N/A 500,000  3.85% 414,498  -  -  -  (79,473) -  -  -  335,025  -  99,073  235,952  99,073  102,955  106,990  26,007  -  - </w:t>
        <w:br/>
        <w:t xml:space="preserve">521,589  419,387  -  -  -  (84,362) -  -  -  335,025  -  99,073  235,952  99,073  102,955  106,990  26,007  -  - </w:t>
        <w:br/>
        <w:t>Alpine 4</w:t>
        <w:br/>
        <w:t xml:space="preserve">Xxxx Xxxxxx 12/17/18 12/1/20 No N/A 3,160,000  10.00% 2,857,500  -  -  -  -  (2,857,500) -  -  -  -  -  -  -  -  -  -  -  - </w:t>
        <w:br/>
        <w:t xml:space="preserve">Xxxxx Xxxxxx 12/9/21 12/9/31 No N/A 1,800,000  3.75% 1,648,786  -  -  -  (130,409) -  -  -  1,518,377  -  161,958  1,356,419  161,958  1,356,419  -  -  -  - </w:t>
        <w:br/>
        <w:t xml:space="preserve">Xxxxxx Xxxxxx 12/9/21 12/9/31 No N/A 200,000  3.75% 183,199  -  -  -  (14,490) -  -  -  168,709  -  17,995  150,714  17,995  150,714  -  -  -  - </w:t>
        <w:br/>
        <w:t xml:space="preserve">Xxxxx Dancer 1/30/23 7/29/23 No N/A 10,000  30.00% -  10,000  -  -  (10,000) -  -  -  -  -  -  -  -  -  -  -  -  - </w:t>
        <w:br/>
        <w:t xml:space="preserve">Xxxxx Xxxxxx 2/7/23 8/6/23 No N/A 50,000  30.00% -  50,000  -  -  (50,000) -  -  -  -  -  -  -  -  -  -  -  -  - </w:t>
        <w:br/>
        <w:t xml:space="preserve">Xxxxxxx Xxxxx 2/7/23 8/6/23 No N/A 20,000  30.00% -  20,000  -  -  (20,000) -  -  -  -  -  -  -  -  -  -  -  -  - </w:t>
        <w:br/>
        <w:t xml:space="preserve">Xxxx Xxxxxxxxx 2/15/23 8/14/23 No N/A 100,000  30.00% -  100,000  -  -  (100,000) -  -  -  -  -  -  -  -  -  -  -  -  - </w:t>
        <w:br/>
        <w:t xml:space="preserve">Xxxxx Xxxxxx 2/16/23 8/15/23 No N/A 100,000  30.00% -  100,000  -  -  (25,000) -  -  -  75,000  16,333  75,000  -  75,000  -  -  -  -  - </w:t>
        <w:br/>
        <w:t xml:space="preserve">Xxxxxxx Xxxxxxxx 5/15/23 2/15/24 No N/A 200,000  15.00% -  200,000  -  -  -  -  -  -  200,000  14,083  200,000  -  200,000  -  -  -  -  - </w:t>
        <w:br/>
        <w:t xml:space="preserve">GS Capital 5/22/23 5/22/24 Yes $ 2.00  420,000  12.00% -  420,000  -  (268,029) (168,000) -  -  122,847  106,818  2,520  106,818  -  106,818  -  -  -  -  - </w:t>
        <w:br/>
        <w:t xml:space="preserve">Mast Hill 6/29/23 6/29/24 Yes $ 2.00  1,670,000  12.00% -  1,670,000  -  (1,384,164) -  -  -  407,388  693,224  69,027  693,224  -  693,224  -  -  -  -  - </w:t>
        <w:br/>
        <w:t xml:space="preserve">Xxx Xxxxxxxxxx Related Party 7/25/23 1/21/24 No N/A 230,000  30.00% -  200,000  30,000  -  -  -  -  -  230,000  18,783  230,000  -  230,000  -  -  -  -  - </w:t>
        <w:br/>
        <w:t xml:space="preserve">Xxxxxxx Xxxxxxxx 7/27/23 4/27/23 No N/A 75,000  15.00% -  75,000  -  -  -  -  -  -  75,000  3,000  75,000  -  75,000  -  -  -  -  - </w:t>
        <w:br/>
        <w:t xml:space="preserve">Xxxxxxxxx Xxxxxx Related Party 7/28/23 1/24/24 No N/A 57,500  30.00% -  50,000  7,500  -  -  -  -  -  57,500  4,552  57,500  -  57,500  -  -  -  -  - </w:t>
        <w:br/>
        <w:t xml:space="preserve">Xxxxxxx Xxxxxx Related Party 7/29/23 1/25/24 No N/A 57,500  30.00% -  50,000  7,500  -  -  -  -  -  57,500  4,504  57,500  -  57,500  -  -  -  -  - </w:t>
        <w:br/>
        <w:t xml:space="preserve">Xx Xxxxxxxx 7/29/23 1/25/24 No N/A 57,500  30.00% -  50,000  7,500  -  -  -  -  -  57,500  4,504  57,500  -  57,500  -  -  -  -  - </w:t>
        <w:br/>
        <w:t xml:space="preserve">Xxxxx Xxxxxx Xxxxxxx 7/29/23 1/25/24 No N/A 57,500  30.00% -  50,000  7,500  -  -  -  -  -  57,500  4,504  57,500  -  57,500  -  -  -  -  - </w:t>
        <w:br/>
        <w:t xml:space="preserve">Xxxx Xxxxxxxxx 7/30/23 1/26/24 No N/A 57,500  30.00% -  50,000  7,500  -  -  -  -  -  57,500  4,456  57,500  -  57,500  -  -  -  -  - </w:t>
        <w:br/>
        <w:t>60</w:t>
        <w:br/>
        <w:br/>
        <w:t xml:space="preserve">Xxxxxxx Xxxxxxxx 7/31/23 1/26/24 No N/A 80,000  30.00% -  80,000  -  -  -  -  -  -  80,000  6,133  80,000  -  80,000  -  -  -  -  - </w:t>
        <w:br/>
        <w:t xml:space="preserve">Xxxxxx X Xxxxxx 7/31/23 1/27/24 No N/A 11,500  30.00% -  10,000  1,500  -  -  -  -  -  11,500  882  11,500  -  11,500  -  -  -  -  - </w:t>
        <w:br/>
        <w:t xml:space="preserve">Xxxx Xxxxxx 7/31/23 12/1/24 No N/A 1,800,000  0.00% -  -  1,800,000  -  -  -  -  -  1,800,000  -  825,000  975,000  825,000  975,000  -  -  -  - </w:t>
        <w:br/>
        <w:t xml:space="preserve">Xxxxxx Xxx Related Party 8/1/23 1/28/24 No N/A 57,500  30.00% -  50,000  7,500  -  -  -  -  -  57,500  4,360  57,500  -  57,500  -  -  -  -  - </w:t>
        <w:br/>
        <w:t xml:space="preserve">Xxxx Xxxx Related Party 8/1/23 1/28/24 No N/A 74,750  30.00% -  65,000  9,750  -  -  -  -  -  74,750  5,669  74,750  -  74,750  -  -  -  -  - </w:t>
        <w:br/>
        <w:t xml:space="preserve">Xxxxxxx Xxxxxx Related Party 8/2/23 1/29/24 No N/A 23,000  30.00% -  20,000  3,000  -  -  -  -  -  23,000  1,725  23,000  -  23,000  -  -  -  -  - </w:t>
        <w:br/>
        <w:t xml:space="preserve">Xxxxx Xxxxx 8/6/23 2/2/24 No N/A 34,500  30.00% -  30,000  4,500  -  -  -  -  -  34,500  2,473  34,500  -  34,500  -  -  -  -  - </w:t>
        <w:br/>
        <w:t xml:space="preserve">Xxxxxxx Xxxx Xxx 8/6/23 2/2/24 No N/A 57,500  30.00% -  50,000  7,500  -  -  -  -  -  57,500  4,121  57,500  -  57,500  -  -  -  -  - </w:t>
        <w:br/>
        <w:t xml:space="preserve">Xxxx Xxxx Related Party 8/9/23 2/5/24 No N/A 126,500  30.00% -  110,000  16,500  -  -  -  -  -  126,500  8,750  126,500  -  126,500  -  -  -  -  - </w:t>
        <w:br/>
        <w:t xml:space="preserve">Xxxx Xxxxx 8/9/23 2/5/24 No N/A 115,000  30.00% -  100,000  15,000  -  -  -  -  -  115,000  7,954  115,000  -  115,000  -  -  -  -  - </w:t>
        <w:br/>
        <w:t xml:space="preserve">Xxxx Xxxxxx Related Party 8/9/23 2/5/24 No N/A 11,500  30.00% -  10,000  1,500  -  -  -  -  -  11,500  795  11,500  -  11,500  -  -  -  -  - </w:t>
        <w:br/>
        <w:t xml:space="preserve">Cedar Advance LLC 9/29/23 5/10/24 No N/A 2,100,000  42.00% -  2,100,000  -  (100,000) (196,875) -  -  12,500  1,815,625  -  1,815,625  -  1,815,625  -  -  -  -  - </w:t>
        <w:br/>
        <w:t xml:space="preserve">Meged Funding Group 11/8/23 5/8/24 No N/A 1,050,000  41.00% -  1,050,000  -  (50,000) -  -  -  -  1,000,000  -  1,000,000  -  1,000,000  -  -  -  -  - </w:t>
        <w:br/>
        <w:t xml:space="preserve">13,864,250  4,689,485  6,770,000  1,934,250  (1,802,194) (714,774) (2,857,500) -  542,735  8,562,002  189,129  6,079,869  2,482,133  6,079,869  2,482,133  -  -  -  - </w:t>
        <w:br/>
        <w:t>(4,239,222)</w:t>
        <w:br/>
        <w:t>LOC Bank Date Due Date Availability Collateral Limit Interest Rate</w:t>
        <w:br/>
        <w:t>QCA Pinnacle 9/15/21 12/31/23 -  A/R, Inventory and</w:t>
        <w:br/>
        <w:t xml:space="preserve">Equipment 7,500,000  WSJ Prime + 2.5% 4,964,878  12,614,211  -  -  (15,578,318) -  -  67,199  2,067,970  -  2,067,970  -  2,067,970  -  -  -  -  - </w:t>
        <w:br/>
        <w:t>RCA JPMorgan Chase 9/1/22 12/8/23 5,120,469  A/R, Inventory and</w:t>
        <w:br/>
        <w:t xml:space="preserve">Equipment 20,000,000  SOFR + 1.75% 5,370,861  27,316,621  -  -  (31,311,277) -  -  171,239  1,547,444  -  1,547,444  -  1,547,444  -  -  -  -  - </w:t>
        <w:br/>
        <w:t xml:space="preserve">Xxxxxx First Horizon 5/1/21 11/22/23 -  Business Assets 2,500,000  WSJ Prime 2,492,069  -  -  -  (156,042) -  -  -  2,336,027  -  2,336,027  -  2,336,027  -  -  -  -  - </w:t>
        <w:br/>
        <w:t xml:space="preserve">Alt Labs Pinnacle 3/8/22 3/8/24 420,203  A/R WSJ Prime + 2.5% 84,135  20,365,409  -  -  (20,102,028) -  -  -  347,516  -  347,516  -  347,516  -  -  -  -  - </w:t>
        <w:br/>
        <w:t xml:space="preserve">Alt Labs Pinnacle 3/8/22 3/8/24 -  Inventory 5,000,000  WSJ Prime + 2.5% 1,158,794  286,453  -  -  -  -  -  11,508  1,456,755  -  1,456,755  -  1,456,755  -  -  -  -  - </w:t>
        <w:br/>
        <w:t xml:space="preserve">Alt Labs Pinnacle 3/8/22 3/8/26 -  CapEx WSJ Prime + 2.5% 571,597  -  -  -  (142,924) -  -  -  428,673  -  -  428,673  -  -  428,673  -  -  - </w:t>
        <w:br/>
        <w:t xml:space="preserve">5,540,672  35,000,000  14,642,334  60,582,694  -  -  (67,290,589) -  -  249,946  8,184,385  -  7,755,711  428,673  7,755,711  -  428,673  -  -  - </w:t>
        <w:br/>
        <w:t xml:space="preserve">Grand Total 17,123,570  22,109,821  67,352,694  2,063,395  (1,802,194) (68,158,553) (2,857,500) -  792,681  19,500,344  191,576  16,069,026  3,431,318  16,069,026  2,659,121  614,743  71,407  16,656  69,391 </w:t>
        <w:br/>
        <w:t>61</w:t>
        <w:br/>
        <w:br/>
        <w:t>Schedule 4(g)</w:t>
        <w:br/>
        <w:t>Filing Filing Deadline Filing Date</w:t>
        <w:br/>
        <w:t>Q3 2022 10-Q 11/14/22 4/25/23</w:t>
        <w:br/>
        <w:t>2022 10-K 3/31/23 5/8/23</w:t>
        <w:br/>
        <w:t>Q1 2023 10-Q 5/15/23 6/21/23</w:t>
        <w:br/>
        <w:t>Q2 2023 10-Q 8/14/23 8/11/23</w:t>
        <w:br/>
        <w:t>Q3 2023 10-Q 11/14/23 TBD</w:t>
        <w:br/>
        <w:t>10-K/Qs mention a material weakness</w:t>
        <w:br/>
        <w:t>62</w:t>
        <w:br/>
        <w:br/>
        <w:t>Schedule 4(I)</w:t>
        <w:br/>
        <w:t>LEGAL PROCEEDINGS</w:t>
        <w:br/>
        <w:t>Xxxx Xxxxxx Lawsuit</w:t>
        <w:br/>
        <w:t>In August 2020, in a matter relating to our former subsidiary Horizon Well Testing, LLC (“Horizon”), the Company filed a lawsuit in the United States District Court, District of Arizona (Case No.2:20-cv-01679-DJH), against Xxxx Xxxxxx, the seller of Horizon dba Venture West Energy Services, LLC (“VWES”). The Company brought suit seeking to avoid the claimed liability due from the Company to Xxxx Xxxxxx, for the Company’s 2017 purchase of Xx. Xxxxxx’x business, Horizon. On summary judgment, the court found that the Company’s claim was barred by a time-limiting clause for indemnification claims. In light of additional fees, penalties, and interest associated with possibly losing on appeal, the Company and Xx. Xxxxxx agreed to a modified settlement agreement whereby Xx. Xxxxxx will receive the following: $100,000 payable on or before August 3, 2023; 250,000 shares of Class A common stock issued immediately upon execution; $250,000 in cash and 250,000 shares of Class A common stock on or before October 31, 2023, $2,000,000 payable on or before January 15, 2024 and a $1,800,000 note payable with monthly payments of $75,000 beginning on December 1, 2023 with a final payment of $900,000 payable on or before December 1, 2024.</w:t>
        <w:br/>
        <w:t>Xxxxxx Xxxxxx Lawsuit</w:t>
        <w:br/>
        <w:t>In August 2021, in a matter relating to Horizon, Xxxxxx Xxxxxx filed a lawsuit in the District Court of Oklahoma County, State of Oklahoma (CJ-2021-3421), alleging unjust enrichment and breach of contract with respect to shares of Company that Xx. Xxxxxx claims were owed to him pursuant to his employment contract with the Company as President of Horizon. In October 2021, the Company filed its answer denying such claims. In October 2021, the Company also filed counterclaims against Xx. Xxxxxx for conversion and breach of fiduciary duties. The Company believes this is a frivolous lawsuit and as such, no accrual has been recorded.</w:t>
        <w:br/>
        <w:t>VWES Lawsuit</w:t>
        <w:br/>
        <w:t>In October 2021, in a matter relating to Horizon, the Company received three complaints in the District Court of Oklahoma Country State of Oklahoma from former VWES employees Xxxxx Xxxxx (CJ-2021-4316), Xxxxx Xxxxx (CJ-2021-4315), Xxxxxx Xxxxxxxx (CJ-2021-4314) for unjust enrichment, and breach of contract with respect to their employment contracts with Horizon. On January 19, 2022, the Company filed answers to all three lawsuits that denied these claims. The Company believes these are frivolous lawsuits. In July 2022, the Company and Xx. Xxxxx settled his claims against the Company. The settlement included the cash payment of $24,375 for Xx. Xxxxx'x claimed 4,688 shares of Class A common stock, and subsequently Xx. Xxxxx’x case has been dismissed. Subsequently, Xx. Xxxxx and Xx. Xxxxxxxx have also expressed interest in settling claims on similar terms, and negotiations were ongoing as of the date of this prospectus. As no formal settlement offer has been extended, no accrual has been recorded.</w:t>
        <w:br/>
        <w:t>Gatehouse Lawsuit</w:t>
        <w:br/>
        <w:t>In June 2022, in a matter relating to the Company’s subsidiaries, DTI Services Limited Liability Company and Direct Tech Sales, LLC (doing business as RCA, the Company received a complaint filed in the Superior Court of Marion County State of Indiana (CAUSE NO. 49D01-2203-</w:t>
        <w:br/>
        <w:t>63</w:t>
        <w:br/>
        <w:br/>
        <w:t>PL-006662) by Gatehouse, LLC (“Gatehouse”), a supplier of PPP gloves for resale by RCA, seeking payment of $213,000 for supplied goods that RCA has good reason to believe are counterfeit, and thus unsalable. RCA has answered the complaint and asserted counterclaims of fraud and breach of contract. After a long delay in prosecution of the case by Xxxxxxxxx, motion practice has begun in this matter, however no scheduling, hearings, or trial date has yet been set as of the date of this prospectus.</w:t>
        <w:br/>
        <w:t>Xxxx Xxxx Lawsuit</w:t>
        <w:br/>
        <w:t>In November 2022, the Company, and its subsidiaries Excel and A4 Construction, received a complaint filed by Mr. Xxxx Xxxx in the district court of Idaho (CV42-22-4066) with regard to the Company’s February 2020 purchase of Excel Fabrication LLC (“Excel”) from Xx. Xxxx. The matter relates to the lack of payment on a $2.3 million seller note comprising part of the purchase consideration. In December 2022 the Company counter-sued Xx. Xxxx for breach of contract, fraud, and misrepresentation in the February 2020 sale of Excel to the Company. The case is set for trial in June of 2024.</w:t>
        <w:br/>
        <w:t>Starr Corporation Arbitration</w:t>
        <w:br/>
        <w:t>In December 2022, the Company’s subsidiary Excel received a demand for binding arbitration (AAA Case No. 00-00-0000-0000) by Starr Corporation of Idaho (“Starr Corporation”), a contractor for whom Excel was performing as sub-contractor. Excel stopped its work for Starr Corporation' pursuant to its claimed contract right of termination based on Starr Corporation’s failure to make payment within the contracted period for work satisfactorily performed. Starr Corporation claims that Excel’s termination was wrongful, and seeks approximately $0.5 million, reflecting its costs in having to complete work that was called for under the contract. Excel is seeking a determination that its termination was rightful under the terms of the contract, and in addition seeks payment on its unpaid billing submittals and additional costs. Arbitration hearings are scheduled to commence in April 2024. As no formal settlement offer has been extended, no accrual has been recorded.</w:t>
        <w:br/>
        <w:t>State University of New York at Stonybrook Lawsuit</w:t>
        <w:br/>
        <w:t>In February 2023, the Company learned that a complaint was brought in the State of New York against Vayu in 2019 (prior to the Company’s ownership of Vayu) seeking a refund for two returned airframes. The case had originally been dismissed for lack of jurisdiction but was revived by virtue of New York’s highest court ruling (State of New York v Vayu, APL-2021-00148) that the State’s long arm statute applied to the 2016 transaction between Vayu and the State University of New York at Stonybrook. Total damages sought by the State of New York are less than $100,000, including interest and costs. In light of the decision by the Court of Appeals to return the case to the trial courts for adjudication, the Company has expressed its wish to settle the matter and has offered a settlement of $56,300. The Company and the State of NY have each stipulated to a settlement for $56,300, to be filed with the court upon payment by Company of that amount no later than November 30, 2023.</w:t>
        <w:br/>
        <w:t>Xxxxx Xxxxxx Xxxxxxx</w:t>
        <w:br/>
        <w:t>In May 2023, Mr. Xxxxx Xxxxxx, who sold Alternative Laboratories, LLC to the Company in May of 2021, sued the Company, and its subsidiaries Alt Labs and A4 Manufacturing, in the State</w:t>
        <w:br/>
        <w:t>64</w:t>
        <w:br/>
        <w:br/>
        <w:t>circuit court for Collier County Florida (Case Number 23-CA-1981), alleging that the Company failed to deliver shares of the Company as promised by the terms of the purchase agreement. Additionally, Xx. Xxxxxx claimed that an amount of $610,000 in Employee Retention Credits was received by the Company and that portion representing the credit attributed to the first and second quarters of 2021 (prior to the May 4th, 2021 date of sale), should be remitted to him rather than retained by the Company. The Company believes that Xx. Xxxxxx’ complaint is wholly without merit, and the Company is in the process of answering the complaint and considering possible motions and counterclaims.</w:t>
        <w:br/>
        <w:t>Xxxxx Xxxx Lawsuit</w:t>
        <w:br/>
        <w:t>In September 2023, Page Management Inc, who sold Thermal Dynamics International Inc to the Company in May of 2021, sued the Company’s A4 Defense subsidiary is the state circuit court for Lee County Florida (Case Number 23-CA-10426), alleging that an amount of $256,432.70 in Employee Retention Credits was received by the Company attributed to the fourth quarter of 2020 and first quarter of 2021 should be remitted to him rather than retained by the Company. The Company believes that Page Management’s complaint is wholly without merit, and the Company is in the process of answering the complaint and considering possible motions and counterclaims.</w:t>
        <w:br/>
        <w:t>65</w:t>
        <w:br/>
        <w:br/>
        <w:t>Schedule 4(L)</w:t>
        <w:br/>
        <w:t>Patent Title Reference</w:t>
        <w:br/>
        <w:t>Number Owner/Assignee Application</w:t>
        <w:br/>
        <w:t>Date Expiration</w:t>
        <w:br/>
        <w:t>Date</w:t>
        <w:br/>
        <w:t>US Patents</w:t>
        <w:br/>
        <w:t>Microprocessor controlled rechargeable brake light control circuit US10807513</w:t>
        <w:br/>
        <w:t>B2 Alpine 4 Technologies, Ltd. 12/24/38</w:t>
        <w:br/>
        <w:t>Universal brake light control mechanism US10894509</w:t>
        <w:br/>
        <w:t>B2 Alpine 4 Technologies, Ltd. 1/17/39</w:t>
        <w:br/>
        <w:t>US Patent Applications</w:t>
        <w:br/>
        <w:t>Aircraft Battery Systems and Aircraft Including Same W020180580</w:t>
        <w:br/>
        <w:t>04A1 US20180086</w:t>
        <w:br/>
        <w:t>472A1 Impossible Aerospace Corp. 9/22/17</w:t>
        <w:br/>
        <w:t>Ultra-fast charging high- capacity phosphorene composite activated carbon material for battery application US20230216 035A1 Elecjet 1/3/23</w:t>
        <w:br/>
        <w:t>Method of producing a graphene film US20230160 087A1 Elecjet 11/20/22</w:t>
        <w:br/>
        <w:t>Provisional US Patent Applications</w:t>
        <w:br/>
        <w:t>A solid-state battery in-situ growth self-healing binder and its preparation method Application #: 63/464,490 Alpine 4 Holdings, Inc. 5/5/23</w:t>
        <w:br/>
        <w:t>A self-healing conductive and thermally conductive binder for solid-state batteries and its preparation method Application #: 63/464,486 Alpine 4 Holdings, Inc. 5/5/23</w:t>
        <w:br/>
        <w:t>A pre-lithiated silicon cathode material and its preparation method Application #: 63/464,493 Alpine 4 Holdings, Inc. 5/5/23</w:t>
        <w:br/>
        <w:t>66</w:t>
        <w:br/>
        <w:br/>
        <w:t>Schedule 4(p)</w:t>
        <w:br/>
        <w:t>Xxxxxx Sheet Metal and its subsidiaries are subject to collective bargaining agreements with Deluxe Sheet Metal are subject to collective bargaining agreements with unions.</w:t>
        <w:br/>
        <w:t>67</w:t>
        <w:br/>
        <w:br/>
        <w:t>Schedule 4(q)</w:t>
        <w:br/>
        <w:t>SEE SCHEDULE 4(CC) FOR PRINCIPAL MARKET COMMUNICATIONS RELEVANT TO THIS SCHEDULE</w:t>
        <w:br/>
        <w:t>68</w:t>
        <w:br/>
        <w:br/>
        <w:t>Schedule 4(t)</w:t>
        <w:br/>
        <w:t>“On January 25, 2023, the Company issued a $200,000 six-month note payable due July 29, 2023 to Xxx Xxxxxxxxxx, our Vice President of Investor Relations and a member of the Board of Directors. The note has an annual interest rate of 30%. On July 31, 2023, the Company and Xx. Xxxxxxxxxx executed a revised note with the Company issuing a $230,000 note payable due on January 21, 2024 with all other terms remaining the same as the original note. The new principal balance represents the original note principal ($200,000) plus the accrued interest on the original note as of the maturity date ($30,000). Both notes were issued to be utilized for general corporate purposes. As of the date of the prospectus, the full $230,000 principal balance and $18,783 in accrued interest is outstanding.”</w:t>
        <w:br/>
        <w:t>“On January 30, 2023, the Company issued a $50,000 six-month note payable due July 29, 2023 to Xxxxxxxxx Xxxxxx, a member of the Board of Directors, with an annual interest rate of 30%. On August 1, 2023, the Company and Mr. Xxxxxx executed a revised note with the Company issuing a $57,500 note payable due on January 24, 2024 with all other terms remaining the same as the original note. The new principal balance represents the original note principal ($50,000) plus the accrued interest on the original note as of the maturity date ($7,500). Both notes were issued to be utilized for general corporate purposes. As of the date of the prospectus, the $57,500 principal balance and $4,552 in accrued interest is outstanding.”</w:t>
        <w:br/>
        <w:t>“On January 30, 2023, the Company issued a $50,000 six-month note payable due July 29, 2023 to Xxxxxxx Xxxxxx, our Vice President of Social Media &amp; Press Releases, with an annual interest rate of 30%. On July 31, 2023, the Company and Xx. Xxxxxx executed a revised note with the Company issuing a $57,500 note payable due on January 25, 2024 with all other terms remaining the same as the original note. The new principal balance represents the original note principal ($50,000) plus the accrued interest on the original note as of the maturity date ($7,500). Both notes were issued to be utilized for general corporate purposes. As of the date of the prospectus, the full $57,500 principal balance and $4,504 in accrued interest is outstanding.”</w:t>
        <w:br/>
        <w:t>“On February 1, 2023, the Company issued a $65,000 six-month note payable due August 1, 2023 to Xxxxxxx Xxxx, our Chief Operating Officer, with an annual interest rate of 30%. On August 2, 2023, the Company and Xx. Xxxx executed a revised note with the Company issuing a $74,750 note payable due on January 28, 2024 with all other terms remaining the same as the original note. The new principal balance represents the original note principal ($65,000) plus the accrued interest on the original note as of the maturity date ($9,750). Both notes were issued to be utilized for general corporate purposes. As of the date of the prospectus, the full $74,750 principal balance and $5,669 in accrued interest is outstanding.”</w:t>
        <w:br/>
        <w:t>“On February 2, 2023, the Company issued a $50,000 six-month note payable due August 2, 2023 to Xxxxxx Xxx, a member of the Board of Directors, with an annual interest rate of 30%. On August 1, 2023, the Company and Xx. Xxx executed a revised note with the Company issuing a $57,500 note payable due on January 28, 2024 with all other terms remaining the same as the original note. The new principal balance represents the original note principal ($50,000) plus the accrued interest on the original note as of the maturity date ($7,500). Both notes were</w:t>
        <w:br/>
        <w:t>69</w:t>
        <w:br/>
        <w:br/>
        <w:t>issued to be utilized for general corporate purposes. As of the date of the prospectus, the full $57,500 principal balance and $4,360 in accrued interest is outstanding.”</w:t>
        <w:br/>
        <w:t>“On February 3, 2023, the Company issued a $20,000 six-month note payable due August 1, 2023 to Xxxxxxx Xxxxxx, the spouse of our Chairwomen of the Board of Directors, with an annual interest rate of 30%. On August 3, 2023, the Company and Xx. Xxxxxx executed a revised note with the Company issuing a $23,000 note payable due on January 27, 2024 with all other terms remaining the same as the original note. The new principal balance represents the original note principal ($20,000) plus the accrued interest on the original note as of the maturity date ($3,000). Both notes were issued to be utilized for general corporate purposes. As of the date of the prospectus, the full $23,000 principal balance and $1,725 in accrued interest is outstanding.”</w:t>
        <w:br/>
        <w:t>“On February 9, 2023, the Company issued a $110,000 six-month note payable due August 8, 2023 to Xxxxxxx Xxxx, our Chief Operating Officer, with an annual interest rate of 30%. On August 2, 2023, the Company and Xx. Xxxx executed a revised note with the Company issuing a $126,500 note payable due on February 5, 2024 with all other terms remaining the same as the original note. The new principal balance represents the original note principal ($110,000) plus the accrued interest on the original note as of the maturity date ($16,500). Both notes were issued to be utilized for general corporate purposes. As of the date of the prospectus, the full $126,500 principal balance and $8,750 in accrued interest is outstanding.”</w:t>
        <w:br/>
        <w:t>“On February 10, 2023, the Company issued a $10,000 six-month note payable due August 9, 2023 to Xxxx Xxxxxx, our Chief Executive Officer and a member of the Board of Directors, with an annual interest rate of 30%. On August 2, 2023, the Company and Xx. Xxxxxx executed a revised note with the Company issuing a $11,500 note payable due on February 5, 2024 with all other terms remaining the same as the original note. The new principal balance represents the original note principal ($10,000) plus the accrued interest on the original note as of the maturity date ($1,500). Both notes were issued to be utilized for general corporate purposes. As of the date of the prospectus, the full $11,500 principal balance and $795 in accrued interest is outstanding.”</w:t>
        <w:br/>
        <w:t>70</w:t>
        <w:br/>
        <w:br/>
        <w:t>Schedule 4(cc)</w:t>
        <w:br/>
        <w:t>Date Counterparty Issue Status</w:t>
        <w:br/>
        <w:t>11/22/22 NASDAQ Timely Filing Failure Filed on 4/25/23</w:t>
        <w:br/>
        <w:t>4/18/23 NASDAQ Timely Filing Failure Filed on 5/8/23</w:t>
        <w:br/>
        <w:t>5/24/23 NASDAQ Timely Filing Failure Filed on 6/21/23</w:t>
        <w:br/>
        <w:t>5/31/23 NASDAQ Minimum Bid Price Achieved Resolved</w:t>
        <w:br/>
        <w:t>6/22/23 NASDAQ All Timely Filing Failure Resolved Resolved</w:t>
        <w:br/>
        <w:t>71</w:t>
        <w:br/>
        <w:br/>
        <w:t>Schedule 8(k)</w:t>
        <w:br/>
        <w:t>Voting Agreement Stockholders</w:t>
        <w:br/>
        <w:t>1.    Xxxx X. Xxxxxx</w:t>
        <w:br/>
        <w:t>2.    Xxx Xxxxxxxxxx</w:t>
        <w:br/>
        <w:t>72</w:t>
        <w:br/>
        <w:br/>
        <w:t>Schedule 12(f)</w:t>
        <w:br/>
        <w:t>Investor Notice Information</w:t>
        <w:br/>
        <w:t>Ionic Ventures, LLC</w:t>
        <w:br/>
        <w:t>0000 Xxxxxxxx Xx, Xxxxx</w:t>
        <w:br/>
        <w:t>256 San Francisco, CA</w:t>
        <w:br/>
        <w:t>94123 Attention:</w:t>
        <w:br/>
        <w:t>Xxxxxxx X. X’Xxxx</w:t>
        <w:br/>
        <w:t>Email: Xxxxxxx@xxxxxxxxxxxxx.xxx</w:t>
        <w:br/>
        <w:t>73</w:t>
        <w:br/>
        <w:br/>
        <w:t>EXHIBITS</w:t>
        <w:br/>
        <w:t>Exhibit A    Form of Officer’s Certificate</w:t>
        <w:br/>
        <w:t>Exhibit B    Form of Director’s Certificate</w:t>
        <w:br/>
        <w:t>Exhibit C    Form of Voting Agreement</w:t>
        <w:br/>
        <w:t>74</w:t>
        <w:br/>
        <w:br/>
        <w:t>EXHIBIT A</w:t>
        <w:br/>
        <w:t>FORM OF OFFICER’S CERTIFICATE</w:t>
        <w:br/>
        <w:t>This Officer’s Certificate (“Certificate”) is being delivered pursuant to Section 8(d) of that certain Purchase Agreement dated as of November 17, 2023, (“Purchase Agreement”), by and between ALPINE 4 HOLDINGS, INC., a Delaware corporation (the “Company”), and           (the “Investor”). Terms used herein and not otherwise defined shall have the meanings ascribed to them in the Purchase Agreement.</w:t>
        <w:br/>
        <w:t>The undersigned,__________,_______________________________of the Company, hereby certifies on behalf of the Company, solely in his capacity as such and not in his personal capacity, as follows as of the date hereof:</w:t>
        <w:br/>
        <w:t>1.I am the___________of the Company and make the statements contained in this Certificate;</w:t>
        <w:br/>
        <w:t>2.The representations and warranties of the Company are true and correct in all material respects (except to the extent that any of such representations and warranties is already qualified as to materiality in Section 4 of the Purchase Agreement, in which case, such representations and warranties are true and correct without further qualification) as of the date when made and as of the Commencement Date as though made at that time (except for representations and warranties that speak as of a specific date, in which case such representations and warranties are true and correct as of such date);</w:t>
        <w:br/>
        <w:t>3.The Company has performed, satisfied, and complied with the covenants, agreements and conditions required by the Transaction Documents to be performed, satisfied, or complied with by the Company at or prior to the Commencement Date.</w:t>
        <w:br/>
        <w:t>4.The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w:t>
        <w:br/>
        <w:t>IN WITNESS WHEREOF, I have hereunder signed my name on this __________ day of __________________.</w:t>
        <w:br/>
        <w:t>Name:</w:t>
        <w:br/>
        <w:t>Title: Director</w:t>
        <w:br/>
        <w:t>The undersigned as Director or Officer (as applicable) of ALPINE 4 HOLDINGS, INC., a Delaware corporation, hereby certifies that is a duly elected, appointed, qualified and acting Director of the company and that the signature appearing above is their genuine signature.</w:t>
        <w:br/>
        <w:t>[Director/Officer]</w:t>
        <w:br/>
        <w:t>75</w:t>
        <w:br/>
        <w:br/>
        <w:t>EXHIBIT B</w:t>
        <w:br/>
        <w:t>FORM OF DIRECTOR’S CERTIFICATE</w:t>
        <w:br/>
        <w:t>This Director’s Certificate (“Certificate”) is being delivered pursuant to Section 8(i) of that certain Purchase Agreement dated as of November 17, 2023 (“Purchase Agreement”), by and between Alpine 4 Holdings, Inc., a Delaware company (the “Company”) and ____________ (the “Investor”), pursuant to which the Company may sell to the Investor up to Thirty-Two Million Dollars ($32,000,000) of Common Stock of the Company, with a par value of $0.0001 per share (the “Common Stock”). Terms used herein and not otherwise defined shall have the meanings ascribed to them in the Purchase Agreement.</w:t>
        <w:br/>
        <w:t>The undersigned, ____________, a Director of the Company, hereby certifies on behalf of the Company, solely in his capacity as such and not in his personal capacity, as follows as of the date hereof:</w:t>
        <w:br/>
        <w:t>1.I am a Director of the Company and make the statements contained in this Director’s Certificate.</w:t>
        <w:br/>
        <w:t>2.Attached hereto as Exhibit A and Exhibit B are true, correct and complete copies of the Company’s Certificate of Incorporation (“Charter”), in each case, as amended through the date hereof, and no action has been taken by the Company, its directors, officers or shareholders, in contemplation of the filing of any further amendment relating to or affecting the Charter.</w:t>
        <w:br/>
        <w:t>3.Attached hereto as Exhibit C are true, correct, and complete copies of the resolutions duly adopted by the Board of Directors of the Company on______________, at which a quorum was present and acting throughout. Such resolutions have not been amended, modified or rescinded and remain in full force and effect and such resolutions are the only resolutions adopted by the Company’s Board of Directors, or any committee thereof, or the shareholders of the Company relating to or affecting (i) the entering into and performance of the Purchase Agreement, or the issuance, offering and sale of the Purchase Shares and the Commitment Shares and (ii) and the performance of the Company of its obligation under the Transaction Documents as contemplated therein.</w:t>
        <w:br/>
        <w:t>4.As of the date hereof, the authorized, issued and reserved share capital of the Company is as set forth on Exhibit D hereto.</w:t>
        <w:br/>
        <w:t>IN WITNESS WHEREOF, I have hereunder signed my name on this __________ day of__________________.</w:t>
        <w:br/>
        <w:t>Director</w:t>
        <w:br/>
        <w:t>The undersigned as______________of Alpine 4 Holdings, Inc., a Delaware company, hereby certifies that____________________is a duly elected, appointed, qualified and acting Director of the Company, and that the signature appearing above is their genuine signature.</w:t>
        <w:br/>
        <w:t>76</w:t>
        <w:br/>
        <w:br/>
        <w:t>EXHIBIT C</w:t>
        <w:br/>
        <w:t>FORM OF VOTING AGREEMENT</w:t>
        <w:br/>
        <w:t>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