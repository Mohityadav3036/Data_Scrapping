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https://voith.com/corp-en/2024-3_Voith_GPC_United_States_english.pdf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