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https://www.startengine.com/blog/wp-content/uploads/2024/06/Series-1-1-Howard-Marks-AI-Fund-Subscription-Agreement-6.19.24.pdf</w:t>
        <w:br/>
        <w:t>See similar contracts (2)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