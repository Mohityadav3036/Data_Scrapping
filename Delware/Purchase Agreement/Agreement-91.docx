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https://www.nanonests.com/assets/purchase-aggremeent/NanoNest-Purchase-Agreement.pdf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