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4.2</w:t>
        <w:br/>
        <w:t xml:space="preserve">      AMENDED AND RESTATED</w:t>
        <w:br/>
        <w:t>TRUST AGREEMENT</w:t>
        <w:br/>
        <w:t>between</w:t>
        <w:br/>
        <w:t xml:space="preserve">     19  </w:t>
        <w:br/>
        <w:t xml:space="preserve">     19  </w:t>
        <w:br/>
        <w:t xml:space="preserve">     20  </w:t>
        <w:br/>
        <w:t xml:space="preserve">     20  </w:t>
        <w:br/>
        <w:t xml:space="preserve">     20  </w:t>
        <w:br/>
        <w:t xml:space="preserve">     22  </w:t>
        <w:br/>
        <w:t xml:space="preserve">     22  </w:t>
        <w:br/>
        <w:t xml:space="preserve">     23  </w:t>
        <w:br/>
        <w:t xml:space="preserve">     24  </w:t>
        <w:br/>
        <w:t xml:space="preserve">     24  </w:t>
        <w:br/>
        <w:t xml:space="preserve">     24  </w:t>
        <w:br/>
        <w:t xml:space="preserve">     24  </w:t>
        <w:br/>
        <w:t xml:space="preserve">     25  </w:t>
        <w:br/>
        <w:t xml:space="preserve">     25  </w:t>
        <w:br/>
        <w:t xml:space="preserve">     25  </w:t>
        <w:br/>
        <w:t xml:space="preserve">     26  </w:t>
        <w:br/>
        <w:t xml:space="preserve">     26  </w:t>
        <w:br/>
        <w:t xml:space="preserve">     26  </w:t>
        <w:br/>
        <w:t xml:space="preserve">     26  </w:t>
        <w:br/>
        <w:t xml:space="preserve">     27  </w:t>
        <w:br/>
        <w:t xml:space="preserve">     27  </w:t>
        <w:br/>
        <w:t xml:space="preserve">     27  </w:t>
        <w:br/>
        <w:t xml:space="preserve">     27  </w:t>
        <w:br/>
        <w:t xml:space="preserve">     28  </w:t>
        <w:br/>
        <w:t xml:space="preserve">     28  </w:t>
        <w:br/>
        <w:t xml:space="preserve">     29  </w:t>
        <w:br/>
        <w:t xml:space="preserve">     29  </w:t>
        <w:br/>
        <w:t xml:space="preserve">     30  </w:t>
        <w:br/>
        <w:t xml:space="preserve">     30  </w:t>
        <w:br/>
        <w:t xml:space="preserve">     31  </w:t>
        <w:br/>
        <w:t xml:space="preserve">     31  </w:t>
        <w:br/>
        <w:t xml:space="preserve">     32  </w:t>
        <w:br/>
        <w:t xml:space="preserve">     33  </w:t>
        <w:br/>
        <w:t xml:space="preserve">     33  </w:t>
        <w:br/>
        <w:t xml:space="preserve">     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