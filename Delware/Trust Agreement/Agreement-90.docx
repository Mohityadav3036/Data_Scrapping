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Valkyrie Bitcoin Fund  S-1/A</w:t>
        <w:br/>
        <w:t>Exhibit 3.1</w:t>
        <w:br/>
        <w:t xml:space="preserve">  Execution Version</w:t>
        <w:br/>
        <w:t xml:space="preserve">  FIRST AMENDED AND RESTATED</w:t>
        <w:br/>
        <w:t>TRUST AGREEMENT</w:t>
        <w:br/>
        <w:t>OF</w:t>
        <w:br/>
        <w:t>VALKYRIE BITCOIN FUND</w:t>
        <w:br/>
        <w:t xml:space="preserve">  Dated as of December 28, 2023</w:t>
        <w:br/>
        <w:t xml:space="preserve">  By and Among</w:t>
        <w:br/>
        <w:t xml:space="preserve">  VALKYRIE DIGITAL ASSETS LLC</w:t>
        <w:br/>
        <w:t xml:space="preserve">  DELAWARE TRUST COMPANY</w:t>
        <w:br/>
        <w:t xml:space="preserve">  and</w:t>
        <w:br/>
        <w:t xml:space="preserve">  THE SHAREHOLDERS</w:t>
        <w:br/>
        <w:t>FROM TIME TO TIME HEREUNDER</w:t>
        <w:br/>
        <w:t xml:space="preserve">        TABLE OF CONTENTS</w:t>
        <w:br/>
        <w:t xml:space="preserve">        ARTICLE I    DEFINITIONS; THE TRUST 1</w:t>
        <w:br/>
        <w:t>SECTION 1.1    Definitions 1</w:t>
        <w:br/>
        <w:t>SECTION 1.2    Name 8</w:t>
        <w:br/>
        <w:t>SECTION 1.3    Delaware Trustee; Offices 8</w:t>
        <w:br/>
        <w:t>SECTION 1.4    Declaration of Trust 8</w:t>
        <w:br/>
        <w:t>SECTION 1.5    Purposes and Powers 9</w:t>
        <w:br/>
        <w:t>SECTION 1.6    Tax Treatment 9</w:t>
        <w:br/>
        <w:t>SECTION 1.7    Legal Title 10</w:t>
        <w:br/>
        <w:t>ARTICLE II    THE TRUSTEE 10</w:t>
        <w:br/>
        <w:t>SECTION 2.1    Term; Resignation; Removal 10</w:t>
        <w:br/>
        <w:t>SECTION 2.2    Powers 11</w:t>
        <w:br/>
        <w:t>SECTION 2.3    Compensation and Expenses of the Trustee 11</w:t>
        <w:br/>
        <w:t>SECTION 2.4    Indemnification 11</w:t>
        <w:br/>
        <w:t>SECTION 2.5    Successor Trustee 12</w:t>
        <w:br/>
        <w:t>SECTION 2.6    Liability of Trustee 12</w:t>
        <w:br/>
        <w:t>SECTION 2.7    Reliance; Advice of Counsel 15</w:t>
        <w:br/>
        <w:t>SECTION 2.8    Payments to the Trustee 15</w:t>
        <w:br/>
        <w:t>ARTICLE III    SHARES; CREATIONS AND ISSUANCE OF CREATION BASKETS 16</w:t>
        <w:br/>
        <w:t>SECTION 3.1    General 16</w:t>
        <w:br/>
        <w:t>SECTION 3.2    Offer of Shares; Procedures for Creation and Issuance of Creation Units to Persons Other than Authorized Participants 16</w:t>
        <w:br/>
        <w:t>SECTION 3.3    Offer of Shares; Procedures for Creation and Issuance of Creation Units to Authorized Participants 17</w:t>
        <w:br/>
        <w:t>SECTION 3.3    Book-Entry System 18</w:t>
        <w:br/>
        <w:t>SECTION 3.4    Assets of the Trust 18</w:t>
        <w:br/>
        <w:t>SECTION 3.5    Liabilities of the Trust 18</w:t>
        <w:br/>
        <w:t>SECTION 3.6    Distributions 19</w:t>
        <w:br/>
        <w:t>SECTION 3.7    Voting Rights 19</w:t>
        <w:br/>
        <w:t>SECTION 3.8    Equality 19</w:t>
        <w:br/>
        <w:t>ARTICLE IV    TRANSFERS OF SHARES 19</w:t>
        <w:br/>
        <w:t>SECTION 4.1    General Prohibition 19</w:t>
        <w:br/>
        <w:t>SECTION 4.2    [Reserved] 20</w:t>
        <w:br/>
        <w:t>SECTION 4.3    Transfer of Shares Generally 20</w:t>
        <w:br/>
        <w:t>ARTICLE V    REDEMPTIONS 20</w:t>
        <w:br/>
        <w:t>SECTION 5.1    Redemption of Creation Units 20</w:t>
        <w:br/>
        <w:t>ARTICLE VI    THE SPONSOR 21</w:t>
        <w:br/>
        <w:t xml:space="preserve">  -i- </w:t>
        <w:br/>
        <w:t xml:space="preserve">            SECTION 6.1    Management of the Trust 21</w:t>
        <w:br/>
        <w:t>SECTION 6.2    Authority of Sponsor 21</w:t>
        <w:br/>
        <w:t>SECTION 6.3    Obligations of the Sponsor 23</w:t>
        <w:br/>
        <w:t>SECTION 6.4    General Prohibitions 25</w:t>
        <w:br/>
        <w:t>SECTION 6.5    Liability of Covered Persons 25</w:t>
        <w:br/>
        <w:t>SECTION 6.6    Fiduciary Duty 26</w:t>
        <w:br/>
        <w:t>SECTION 6.7    Indemnification of the Sponsor 27</w:t>
        <w:br/>
        <w:t>SECTION 6.8    Expenses and Limitations Thereon 28</w:t>
        <w:br/>
        <w:t>SECTION 6.9    Voluntary Withdrawal of the Sponsor 30</w:t>
        <w:br/>
        <w:t>SECTION 6.10    Litigation 30</w:t>
        <w:br/>
        <w:t>SECTION 6.11    Bankruptcy; Merger of the Sponsor 30</w:t>
        <w:br/>
        <w:t>ARTICLE VII    THE SHAREHOLDERS 31</w:t>
        <w:br/>
        <w:t>SECTION 7.1    No Management or Control; Limited Liability; Exercise of Rights through an Authorized Participant 31</w:t>
        <w:br/>
        <w:t>SECTION 7.2    Rights and Duties 31</w:t>
        <w:br/>
        <w:t>SECTION 7.3    Limitation of Liability 32</w:t>
        <w:br/>
        <w:t>SECTION 7.4    Derivative Actions 32</w:t>
        <w:br/>
        <w:t>SECTION 7.5    Appointment of Agents 33</w:t>
        <w:br/>
        <w:t>SECTION 7.6    Business of Shareholders 33</w:t>
        <w:br/>
        <w:t>SECTION 7.7    Authorization of Prospectus 33</w:t>
        <w:br/>
        <w:t>ARTICLE VIII    BOOKS OF ACCOUNT AND REPORTS 34</w:t>
        <w:br/>
        <w:t>SECTION 8.1    Books of Account 34</w:t>
        <w:br/>
        <w:t>SECTION 8.2    Annual Updates, Quarterly Updates and Account Statements 34</w:t>
        <w:br/>
        <w:t>SECTION 8.3    Tax Information 34</w:t>
        <w:br/>
        <w:t>SECTION 8.4    Calculation of Bitcoin Holdings 35</w:t>
        <w:br/>
        <w:t>SECTION 8.5    Maintenance of Records 35</w:t>
        <w:br/>
        <w:t>ARTICLE IX    FISCAL YEAR 35</w:t>
        <w:br/>
        <w:t>SECTION 9.1    Fiscal Year 35</w:t>
        <w:br/>
        <w:t>ARTICLE X    AMENDMENT OF TRUST AGREEMENT; MEETINGS 35</w:t>
        <w:br/>
        <w:t>SECTION 10.1    Amendments to the Trust Agreement 35</w:t>
        <w:br/>
        <w:t>SECTION 10.2    Meetings of the Trust 36</w:t>
        <w:br/>
        <w:t>SECTION 10.3    Action Without a Meeting 37</w:t>
        <w:br/>
        <w:t>ARTICLE XI    TERM 37</w:t>
        <w:br/>
        <w:t>SECTION 11.1    Term 37</w:t>
        <w:br/>
        <w:t>ARTICLE XII    TERMINATION 37</w:t>
        <w:br/>
        <w:t>SECTION 12.1    Events Requiring Dissolution of the Trust 37</w:t>
        <w:br/>
        <w:t>SECTION 12.2    Distributions on Dissolution 39</w:t>
        <w:br/>
        <w:t xml:space="preserve">  -ii- </w:t>
        <w:br/>
        <w:t xml:space="preserve">            SECTION 12.3    Termination; Certificate of Cancellation 39</w:t>
        <w:br/>
        <w:t>ARTICLE XIII    MISCELLANEOUS 40</w:t>
        <w:br/>
        <w:t>SECTION 13.1    Governing Law 40</w:t>
        <w:br/>
        <w:t>SECTION 13.2    Provisions In Conflict With Law or Regulations 40</w:t>
        <w:br/>
        <w:t>SECTION 13.3    Merger and Consolidation 41</w:t>
        <w:br/>
        <w:t>SECTION 13.4    Construction 41</w:t>
        <w:br/>
        <w:t>SECTION 13.5    Notices 41</w:t>
        <w:br/>
        <w:t>SECTION 13.6    Counterparts; Electronic Signatures 42</w:t>
        <w:br/>
        <w:t>SECTION 13.7    Binding Nature of Trust Agreement 42</w:t>
        <w:br/>
        <w:t>SECTION 13.8    No Legal Title to Trust Estate 42</w:t>
        <w:br/>
        <w:t>SECTION 13.9    Creditors 42</w:t>
        <w:br/>
        <w:t>SECTION 13.10    Integration 43</w:t>
        <w:br/>
        <w:t>SECTION 13.11    Goodwill; Use of Name 43</w:t>
        <w:br/>
        <w:t>SECTION 13.12    Patriot Act Compliance 43</w:t>
        <w:br/>
        <w:t>SECTION 13.13    Corporate Transparency Act 43</w:t>
        <w:br/>
        <w:t xml:space="preserve">  EXHIBIT A — Form of Certificate of Trust of Valkyrie Bitcoin Fund</w:t>
        <w:br/>
        <w:t xml:space="preserve">  -iii- </w:t>
        <w:br/>
        <w:t xml:space="preserve">    VALKYRIE BITCOIN FUND</w:t>
        <w:br/>
        <w:t>FIRST AMENDED AND RESTATED TRUST AGREEMENT</w:t>
        <w:br/>
        <w:t xml:space="preserve">  This FIRST AMENDED AND RESTATED TRUST AGREEMENT of VALKYRIE BITCOIN FUND is made and entered into as of December 28, 2023 (“Trust Agreement”), by and among Valkyrie Digital Assets LLC, a Delaware limited liability company (“Sponsor”), Delaware Trust Company, a Delaware corporation, as trustee (“Trustee”), and the SHAREHOLDERS from time to time hereunder.</w:t>
        <w:br/>
        <w:t xml:space="preserve">  RECITALS</w:t>
        <w:br/>
        <w:t xml:space="preserve">  WHEREAS, with the filing of a Certificate of Trust on January 20, 2021 and entry into that certain original trust agreement with the Trustee (the “Original Trust Agreement”), the Sponsor established a statutory trust, to be known as the “Valkyrie Bitcoin Fund”, pursuant to the Delaware Trust Statute;</w:t>
        <w:br/>
        <w:t xml:space="preserve">  WHEREAS, the Sponsor and the Trustee desire to amend and restate the Original Trust Agreement; and</w:t>
        <w:br/>
        <w:t xml:space="preserve">  WHEREAS, the Sponsor desires to establish the terms on which bitcoin (as herein defined) may be deposited in the trust and provide for the creation of Shares in Creation Units (as herein defined) representing fractional undivided interests in the net assets of the trust and the execution and delivery of Certificates (as herein defined) evidencing the shares; and</w:t>
        <w:br/>
        <w:t xml:space="preserve">  WHEREAS, the Sponsor desires to provide for other terms and conditions upon which the trust shall be established and administered, as hereinafter provided;</w:t>
        <w:br/>
        <w:t xml:space="preserve">  NOW, THEREFORE, in consideration of the premises and of the mutual agreements herein contained, the Sponsor and the Trustee hereby amend and restate the Original Trust Agreement and agree as follows:</w:t>
        <w:br/>
        <w:t xml:space="preserve">  ARTICLE I</w:t>
        <w:br/>
        <w:t xml:space="preserve">  DEFINITIONS; THE TRUST</w:t>
        <w:br/>
        <w:t xml:space="preserve">  SECTION 1.1     Definitions.</w:t>
        <w:br/>
        <w:t xml:space="preserve">  As used in this Trust Agreement, the following terms shall have the following meanings unless the context otherwise requires:</w:t>
        <w:br/>
        <w:t xml:space="preserve">  “Administrator” means any Person from time to time engaged by the Sponsor to assist in the administration of the Shares.</w:t>
        <w:br/>
        <w:t xml:space="preserve">        “Administrator Fee” means the fee payable to the Administrator for services it provides to the Trust, which the Sponsor shall pay the Administrator as a Sponsor-paid Expense.</w:t>
        <w:br/>
        <w:t xml:space="preserve">  “Affiliate” means (i) any Person directly or indirectly owning, controlling or holding with power to vote 10% or more of the outstanding voting securities of such Person, (ii) any Person 10% or more of whose outstanding voting securities are directly or indirectly owned, controlled or held with power to vote by such Person, (iii) any Person, directly or indirectly, controlling, controlled by or under common control of such Person, (iv) any employee, officer, director, member, manager or partner of such Person, or (v) if such Person is an employee, officer, director, member, manager or partner, any Person for which such Person acts in any such capacity.</w:t>
        <w:br/>
        <w:t xml:space="preserve">  “Annual Report” means (i) the Trust’s most recent annual report, if any, prepared and publicly disseminated pursuant to the standards of any Secondary Market on which the Shares are then listed, quoted or traded or (ii) if the Shares are then registered under the Exchange Act, the Trust’s most recent annual report prepared and filed in accordance with the rules and regulations of the SEC. At inception, the Trust shall not be required to prepare a Quarterly Report.</w:t>
        <w:br/>
        <w:t xml:space="preserve">  “Authorized Participant” means a Person that (i) is a registered broker-dealer or other securities market participant, such as a bank or other financial institution, that is not required to register as a broker-dealer to engage in securities transactions, (ii) is a DTC Participant, and (iii) has entered into an Authorized Participant Agreement with the Sponsor and the Trust.</w:t>
        <w:br/>
        <w:t xml:space="preserve">  “Authorized Participant Agreement” means an agreement among the Distributor, the Transfer Agent and an Authorized Participant, as it may be amended or supplemented from time to time in accordance with its terms.</w:t>
        <w:br/>
        <w:t xml:space="preserve">  “Authorized Participant Representative” means an entity eligible to facilitate creations or redemptions of Shares on behalf of an Authorized Participant in exchange for cash and has access to a Authorized Participant Representative Account.</w:t>
        <w:br/>
        <w:t xml:space="preserve">  “Authorized Participant Representative Account” means, with respect to any Authorized Participant Representative, a Bitcoin account maintained by and at the Prime Broker or Custodian known to such Prime Broker or Custodian as associated with such Authorized Participant Representative.</w:t>
        <w:br/>
        <w:t xml:space="preserve">  “Authorized Participant Self-Administered Account” means, with respect to any Authorized Participant, a Bitcoin wallet address known to the Prime Broker or Custodian as associated with such Authorized Participant.</w:t>
        <w:br/>
        <w:t xml:space="preserve">  “Benchmark” means the CME CF Bitcoin Reference Rate - New York Variant, or such other benchmark or index as the Sponsor may designate from time to time.</w:t>
        <w:br/>
        <w:t xml:space="preserve">  “Beneficial Owners” means owners of beneficial interests in Shares.</w:t>
        <w:br/>
        <w:t xml:space="preserve">  -2- </w:t>
        <w:br/>
        <w:t xml:space="preserve">    “bitcoin” (in lowercase form) means bitcoin, a type of virtual currency based on an open source cryptographic protocol existing on the Bitcoin Network as determined by the Sponsor in accordance with Section 6.2, and the assets underlying the Trust’s Shares.</w:t>
        <w:br/>
        <w:t xml:space="preserve">  “Bitcoin Account” means the Trust’s digital asset custody account with the Prime Broker or Custodian.</w:t>
        <w:br/>
        <w:t xml:space="preserve">  “Bitcoin Creation Order” has the meaning assigned thereto in Section 3.3(a)(i).</w:t>
        <w:br/>
        <w:t xml:space="preserve">  “Bitcoin Holdings” means, at any time, the aggregate number of bitcoin representing the Trust’s assets, less its liabilities (which include estimated accrued but unpaid fees and expenses), calculated in accordance with Section 8.4.</w:t>
        <w:br/>
        <w:t xml:space="preserve">  “Bitcoin Network” or “Bitcoin” (in capitalized form) means the online, end-user-to-end-user network hosting a public transaction ledger, known as a blockchain, and the source code comprising the basis for the cryptographic and algorithmic protocols governing the Bitcoin Network.</w:t>
        <w:br/>
        <w:t xml:space="preserve">  “Bitcoin Redemption Order” has the meaning assigned thereto in Section 5.1(a)(i).</w:t>
        <w:br/>
        <w:t xml:space="preserve">  “Bitcoin Trading Platform” means an electronic marketplace where trading participants may trade, buy and sell bitcoin based on bid-ask trading.</w:t>
        <w:br/>
        <w:t xml:space="preserve">  “Business Day” means any day other than a Saturday, Sunday or other day on which banks are permitted or required to close for business in New York, New York.</w:t>
        <w:br/>
        <w:t xml:space="preserve">  “Cash Custodian” means U.S. Bank N.A. and any substitute or additional custodian of the Trust's cash pursuant to a written agreement with the Sponsor on behalf of the Trust.</w:t>
        <w:br/>
        <w:t xml:space="preserve">  “Cash Custodian Fee” means the fee payable to the Cash Custodian for the services it provides to the Trust, which the Sponsor shall pay to the Cash Custodian as a Sponsor-paid Expense.</w:t>
        <w:br/>
        <w:t xml:space="preserve">  “Cash Creation Order” has the meaning assigned thereto in Section 3.3(a)(i).</w:t>
        <w:br/>
        <w:t xml:space="preserve">  “Cash Redemption Order” has the meaning assigned thereto in Section 5.1(a)(i).</w:t>
        <w:br/>
        <w:t xml:space="preserve">  “Certificate of Trust” means the Certificate of Trust of the Trust, including all amendments thereto, in the form attached hereto as Exhibit A, filed with the Secretary of State of the State of Delaware pursuant to Section 3810 of the Delaware Trust Statute.</w:t>
        <w:br/>
        <w:t xml:space="preserve">  “CFTC” means the Commodity Futures Trading Commission.</w:t>
        <w:br/>
        <w:t xml:space="preserve">  “Code” means the Internal Revenue Code of 1986, as amended.</w:t>
        <w:br/>
        <w:t xml:space="preserve">  -3- </w:t>
        <w:br/>
        <w:t xml:space="preserve">    “Corporate Trust Office” means the principal office at which at any particular time the corporate trust business of the Trustee is administered, which office at the date hereof is located at 000 Xxxxxx Xxxxx Xxxxx, Xxxxxxxxxx, XX 00000.</w:t>
        <w:br/>
        <w:t xml:space="preserve">  “Covered Person” means the Sponsor and its Affiliates and their respective members, managers, directors, officers, employees, agents and controlling persons.</w:t>
        <w:br/>
        <w:t xml:space="preserve">  “Creation Unit” means a basket of 5,000 Shares that may be issued or redeemed by the Trust in exchange for deposits of the Creation Amount or distributions of the Redemption Amount, as applicable.</w:t>
        <w:br/>
        <w:t xml:space="preserve">  “Creation Amount” means, in the case of a Creation Order in bitcoin, the Creation Bitcoin Amount, or, in the case of a Creation Order for cash, the Creation Cash Amount.</w:t>
        <w:br/>
        <w:t xml:space="preserve">  “Creation Bitcoin Amount” means, on any Trade Date, the number of bitcoin required as of such Trade Date for each Creation Unit, as determined by dividing (x) the number of bitcoin owned by the Trust at 4:00 p.m., New York time, on such Trade Date, after deducting the number of bitcoin representing accrued but unpaid fees and expenses of the Trust (in the case of any such fee and expense other than the Sponsor’s Fee, converted using the Benchmark at such time, and carried to the eighth decimal place), by (y) the number of Shares outstanding at such time (with the quotient so obtained calculated to one one-hundred-millionth of one bitcoin (i.e., carried to the eighth decimal place)) and multiplying such quotient by 5,000.</w:t>
        <w:br/>
        <w:t xml:space="preserve">  “Creation Cash Amount” means, on any Trade Date, the amount of cash as of such Trade Date for each Creation Unit, as determined by dividing (x) the cash value of bitcoin owned by the Trust at 4:00 p.m., New York time, on such Trade Date, converted using the Benchmark at such time, after deducting representing accrued but unpaid fees and expenses of the Trust (in the case of any such fee and expense denominated in bitcoin, converted using the Benchmark at such time), by (y) the number of Shares outstanding at such time (with the quotient so obtained calculated to one one-hundred-millionth of one bitcoin (i.e., carried to the eighth decimal place)) and multiplying such quotient by 5,000.</w:t>
        <w:br/>
        <w:t xml:space="preserve">  “Creation Order” has the meaning assigned thereto in Section 3.3(a)(i).</w:t>
        <w:br/>
        <w:t xml:space="preserve">  “Creation Settlement Date” means, with respect to any Creation Order, the Business Day on which such Creation Order settles, as specified in the Authorized Participant Agreement.</w:t>
        <w:br/>
        <w:t xml:space="preserve">  “CTA” has the meaning given in Section 13.13 herein.</w:t>
        <w:br/>
        <w:t xml:space="preserve">  “Custodian” means Coinbase Custody Trust Company, LLC, or any other Person or Persons from time to time engaged to provide custodian, security or related services to the Trust pursuant to authority delegated by the Sponsor.</w:t>
        <w:br/>
        <w:t xml:space="preserve">  “Custodian Fee” means the fee payable to the Custodian for the services it provides to the Trust, which the Sponsor shall pay to the Custodian as a Sponsor-paid Expense.</w:t>
        <w:br/>
        <w:t xml:space="preserve">  -4- </w:t>
        <w:br/>
        <w:t xml:space="preserve">    “Delaware Trust Statute” means the Delaware Statutory Trust Act, Chapter 38 of Title 12 of the Delaware Code, 12 Del. C. § 3801 et seq., as the same may be amended from time-to-time.</w:t>
        <w:br/>
        <w:t xml:space="preserve">  “Depository” means The Depository Trust Company, or such other depository of Shares as may be selected by the Sponsor as specified herein.</w:t>
        <w:br/>
        <w:t xml:space="preserve">  “Digital Assets” means digital representations of value or rights represented by cryptocurrency, cryptographic tokens or other forms of virtual currency or assets.</w:t>
        <w:br/>
        <w:t xml:space="preserve">  “ERISA” means the Employee Retirement Income Security Act of 1974, as amended.</w:t>
        <w:br/>
        <w:t xml:space="preserve">  “Event of Withdrawal” has the meaning set forth in Section 12.1(a)(iv) hereof.</w:t>
        <w:br/>
        <w:t xml:space="preserve">  “Exchange Act” means the Securities Exchange Act of 1934, as amended.</w:t>
        <w:br/>
        <w:t xml:space="preserve">  “Expenses” has the meaning set forth in Section 2.4.</w:t>
        <w:br/>
        <w:t xml:space="preserve">  “Extraordinary Expenses” has the meaning set forth in Section 6.8(b).</w:t>
        <w:br/>
        <w:t xml:space="preserve">  “FinCEN” means the Financial Crimes Enforcement Network, a bureau of the U.S. Department of Treasury.</w:t>
        <w:br/>
        <w:t xml:space="preserve">  “Fiscal Year” has the meaning set forth in Article IX hereof.</w:t>
        <w:br/>
        <w:t xml:space="preserve">  “GAAP” means U.S. generally accepted accounting principles.</w:t>
        <w:br/>
        <w:t xml:space="preserve">  “Incidental Rights” means any rights to claim or otherwise take possession of IR Assets that may result from a “hard fork” of the Bitcoin Network, airdrop of Digital Assets or other future means of creating or disseminating Digital Assets, in each case as applicable to the Trust’s bitcoin.</w:t>
        <w:br/>
        <w:t xml:space="preserve">  “Indemnified Persons” has the meaning assigned to such term in Section 2.4.</w:t>
        <w:br/>
        <w:t xml:space="preserve">  “IR Agent” means any party appointed by agreement to serve as an agent of the Shareholders for the distribution of Incidental Rights or IR Assets.</w:t>
        <w:br/>
        <w:t xml:space="preserve">  “IR  Assets” means any Digital Assets that are entitled to be acquired by the Trust through the exercise (subject to Section 1.5(b) and Section 6.4(l)) of any Incidental Right.</w:t>
        <w:br/>
        <w:t xml:space="preserve">  “IRS” means the U.S. Internal Revenue Service or any successor thereto.</w:t>
        <w:br/>
        <w:t xml:space="preserve">  “Liquidating Trustee” has the meaning assigned thereto in Section 12.2.</w:t>
        <w:br/>
        <w:t xml:space="preserve">  “Marketing Agent” means any Person from time to time engaged to provide marketing and/or distribution services or related services to the Trust pursuant to authority delegated by the Sponsor.</w:t>
        <w:br/>
        <w:t xml:space="preserve">  -5- </w:t>
        <w:br/>
        <w:t xml:space="preserve">    “Marketing Agent Fee” means the fee payable to the Marketing Agent for services it provides to the Trust, which the Sponsor shall pay the Marketing Agent as a Sponsor-paid Expense.</w:t>
        <w:br/>
        <w:t xml:space="preserve">  “Percentage Interest” means, with respect to any Shareholder at any time, a fraction, the numerator of which is the number of Shares held by such Shareholder and the denominator of which is the total number of Shares outstanding, in each case as of 4:00 p.m., New York time, on the date of determination.</w:t>
        <w:br/>
        <w:t xml:space="preserve">  “Person” means any natural person, partnership, limited liability company, statutory trust, corporation, association or other legal entity.</w:t>
        <w:br/>
        <w:t xml:space="preserve">  “Prime Broker” shall mean Coinbase, Inc., an affiliate of the Custodian and any substitute or additional prime broker of the Trust pursuant to a written agreement with the Sponsor on behalf of the Trust.</w:t>
        <w:br/>
        <w:t xml:space="preserve">  “Prime Broker Fee” means the fee payable to the Prime Broker for the services it provides to the Trust, which the Sponsor shall pay to the Prime Broker as a Sponsor-paid Expense.</w:t>
        <w:br/>
        <w:t xml:space="preserve">  “Prospectus” means the most recent of any prospectus of the Trust that has been filed with the SEC as a part of the Registration Statement.</w:t>
        <w:br/>
        <w:t xml:space="preserve">  “Purchase Agreement” means an agreement among the Trust, the Sponsor and any Shareholder through which the Shareholder agrees to transfer bitcoin or cash to the Trust in exchange for the creation and issuance of Shares.</w:t>
        <w:br/>
        <w:t xml:space="preserve">  “Quarterly Report” means (i) the Trust’s most recent quarterly report, if any, prepared and publicly disseminated pursuant to the standards of any Secondary Market on which the Shares are then listed, quoted or traded or (ii) if the Shares are then registered under the Exchange Act, the Trust’s most recent quarterly report on Form 10-Q prepared and filed in accordance with the rules and regulations of the SEC. At inception, the Trust shall not be required to prepare a Quarterly Report.</w:t>
        <w:br/>
        <w:t xml:space="preserve">  “Redemption Order” has the meaning assigned thereto in Section 5.1(a).</w:t>
        <w:br/>
        <w:t xml:space="preserve">  “Redemption Settlement Date” means, with respect to any Redemption Order, the Business Day on which such Redemption Order settles, as specified in the Authorized Participant Agreement.</w:t>
        <w:br/>
        <w:t xml:space="preserve">  “Registration Statement” means the most recent registration statement of the Trust, if any, as filed with and declared effective by the SEC, as the same may at any time and from time to time be amended or supplemented. At inception, the Trust shall not file a Registration Statement.</w:t>
        <w:br/>
        <w:t xml:space="preserve">  “SEC” means the Securities and Exchange Commission.</w:t>
        <w:br/>
        <w:t xml:space="preserve">  -6- </w:t>
        <w:br/>
        <w:t xml:space="preserve">    “Secondary Market” means any marketplace or other alternative trading system, as determined by the Sponsor, on which the Shares may then be listed, quoted or traded, including but not limited to, the Nasdaq Stock Market, LLC or any national securities exchange.</w:t>
        <w:br/>
        <w:t xml:space="preserve">  “Securities Act” means the Securities Act of 1933, as amended.</w:t>
        <w:br/>
        <w:t xml:space="preserve">  “Shareholder” means any Person that owns Shares.</w:t>
        <w:br/>
        <w:t xml:space="preserve">  “Shares” means the common units of fractional undivided beneficial interest in the profits, losses, distributions, capital and assets of, and ownership of, the Trust.</w:t>
        <w:br/>
        <w:t xml:space="preserve">  “Sponsor” means Valkyrie Digital Assets LLC, or any substitute therefor as provided herein, or any successor thereto by merger or operation of law.</w:t>
        <w:br/>
        <w:t xml:space="preserve">  “Sponsor Agreement” means that certain Sponsor Agreement by and between the Sponsor and the Trust, dated December 28, 2023, as may be amended from time to time.</w:t>
        <w:br/>
        <w:t xml:space="preserve">  “Sponsor’s Fee” has the meaning set forth in Section 6.8(a)(i).</w:t>
        <w:br/>
        <w:t xml:space="preserve">  “Sponsor-paid Expenses” have the meaning set forth in Section 6.8(a)(v).</w:t>
        <w:br/>
        <w:t xml:space="preserve">  “Total Creation Amount” means, with respect to any Creation Order, the applicable Creation Amount multiplied by the number of Creation Units, as specified in such Creation Order.</w:t>
        <w:br/>
        <w:t xml:space="preserve">  “Total Redemption Amount” means, with respect to any Redemption Order, the applicable Creation Amount multiplied by the number of Creation Units being redeemed, as specified in such Redemption Order.</w:t>
        <w:br/>
        <w:t xml:space="preserve">  “Trade Date” means, for any Creation Order or Redemption Order, the Business Day on which the Total Creation Amount with respect to such Creation Order or Redemption Order is determined in accordance with the Authorized Participant Agreement.</w:t>
        <w:br/>
        <w:t xml:space="preserve">  “Transfer Agent” means any Person from time to time engaged to provide such services or related services to the Trust pursuant to authority delegated by the Sponsor.</w:t>
        <w:br/>
        <w:t xml:space="preserve">  “Transfer Agent Fee” means the fee payable to the Transfer Agent for services it provides to the Trust, which the Sponsor shall pay the Transfer Agent as a Sponsor-paid Expense.</w:t>
        <w:br/>
        <w:t xml:space="preserve">  “Treasury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means Valkyrie Bitcoin Fund, a Delaware statutory trust formed pursuant to the Certificate of Trust, the affairs of which are governed by this Trust Agreement.</w:t>
        <w:br/>
        <w:t xml:space="preserve">  -7- </w:t>
        <w:br/>
        <w:t xml:space="preserve">    “Trust Agreement” means this First Amended and Restated Trust Agreement, as it may at any time or from time-to-time be amended.</w:t>
        <w:br/>
        <w:t xml:space="preserve">  “Trustee” means Delaware Trust Company, its successors and assigns, or any substitute therefor as provided herein, acting not in its individual capacity but solely as trustee of the Trust.</w:t>
        <w:br/>
        <w:t xml:space="preserve">  “Trust Estate” means (i) all the bitcoin in the Trust’s accounts, including the Bitcoin Account, (ii) all Incidental Rights held by the Trust, (iii) all IR Assets in the Trust’s accounts, (iv) all proceeds from the sale of bitcoin, Incidental Rights and IR Assets pending use of such cash for payment of Extraordinary Expenses or distribution to the Shareholders, and (v) any rights of the Trust pursuant to any agreements, other than this Trust Agreement, to which the Trust is a party.</w:t>
        <w:br/>
        <w:t xml:space="preserve">  “Trust Expense” has the meaning set forth in Section 2.3.</w:t>
        <w:br/>
        <w:t xml:space="preserve">  “U.S. Dollar” means United States dollars.</w:t>
        <w:br/>
        <w:t xml:space="preserve">       SECTION 1.2     Name.</w:t>
        <w:br/>
        <w:t xml:space="preserve">  (a) The name of the Trust is “Valkyrie Bitcoin Fund” in which name the Trustee and the Sponsor shall cause the Trust to carry out its purposes as set forth in Section 1.5, make and execute contracts and other instruments in the name and on behalf of the Trust and sue and be sued in the name and on behalf of the Trust.</w:t>
        <w:br/>
        <w:t xml:space="preserve">       SECTION 1.3     Delaware Trustee; Offices.</w:t>
        <w:br/>
        <w:t xml:space="preserve">  (a) The sole Trustee of the Trust is Delaware Trust Company, which is located at the Corporate Trust Office or at such other address in the State of Delaware as the Trustee may designate in writing to the Shareholders. The Trustee shall receive service of process on the Trust in the State of Delaware at the foregoing address. In the event Delaware Trust Company resigns or is removed as the Trustee, the trustee of the Trust in the State of Delaware shall be the successor Trustee, subject to Section 2.1.</w:t>
        <w:br/>
        <w:t xml:space="preserve">  (b) The principal office of the Trust, and such additional offices as the Sponsor may establish, shall be located at such place or places inside or outside the State of Delaware as the Sponsor may designate from time to time in writing to the Trustee and the Shareholders. Initially, the principal office of the Trust shall be at 000 Xxxxx Xxxxxxx Xxx, Xxxxx 000, Xxxxxxxxx, XX 00000.</w:t>
        <w:br/>
        <w:t xml:space="preserve">       SECTION 1.4     Declaration of Trust.</w:t>
        <w:br/>
        <w:t xml:space="preserve">  The Trust Estate shall be held in trust for the Shareholders.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 statutory trust that is treated as a grantor trust for U.S. federal income tax purposes and for purposes of applicable state and local tax laws. Nothing in this Trust Agreement shall be construed to make the Shareholders partners or members of a joint stock association. Effective as of the date hereof, the Trustee and the Sponsor shall have all of the rights, powers and duties set forth herein and in the Delaware Trust Statute with respect to accomplishing the purposes of the Trust. The Trustee has filed the Certificate of Trust required by Section 3810 of the Delaware Trust Statute in connection with the formation of the Trust under the Delaware Trust Statute.</w:t>
        <w:br/>
        <w:t xml:space="preserve">  -8- </w:t>
        <w:br/>
        <w:t xml:space="preserve">         SECTION 1.5     Purposes and Powers.</w:t>
        <w:br/>
        <w:t xml:space="preserve">  (a) The purposes of the Trust shall be to accept bitcoin or cash for subscriptions of Shares in accordance with Article III hereof, to hold bitcoin, cash, Incidental Rights and IR Assets, to distribute bitcoin (or cash from the sale of Bitcoin) upon redemptions of Shares in accordance with Article V hereof and to distribute bitcoin, Incidental Rights and IR Assets (or cash from the sale thereof) upon the liquidation of the Trust, and to enter into any lawful transaction and engage in any lawful activities in furtherance of or incidental to the foregoing. For the avoidance of doubt, such activities include any lawful action necessary or desirable in connection with the Trust’s ownership of Incidental Rights, including the acquisition of IR Assets, except if such action would be prohibited by Section 1.5(b) or any other provision of this Trust Agreement. The Trust shall not engage in any business activity and shall not intentionally acquire any assets other than bitcoin or cash or own any assets other than bitcoin, Incidental Rights and (if permissible under Section 1.5(b) and Section 6.4(l)) IR Assets, or take any of the actions set forth in Section 6.4. The Trust shall have all of the powers specified in Section 3.1 hereof as powers which may be exercised by a Sponsor on behalf of the Trust under this Trust Agreement.</w:t>
        <w:br/>
        <w:t xml:space="preserve">  (b) The Trust shall not take any action that could cause the Trust to be treated other than as a grantor trust for U.S. federal income tax purposes. Without limiting the generality of the foregoing, nothing in this Trust Agreement (including, for the avoidance of doubt, Section 1.5(a)) shall be construed to give the Trustee or the Sponsor the power to vary the investment of the Shareholders within the meaning of Section 301.7701-4(c) or similar provisions of the Treasury Regulations, nor shall the Trustee or the Sponsor take any action that would vary the investment of the Shareholders. The Trust shall not seek to acquire Incidental Rights or IR Assets. However, if the Trust does acquire such assets by virtue of holding bitcoin, the Trust shall sell such Incidental Rights or IR Assets, distribute such Incidental Rights or IR Assets, or pay expenses with such Incidental Rights or IR Assets as soon as practical after acquiring such Incidental Rights or IR Assets.</w:t>
        <w:br/>
        <w:t xml:space="preserve">  (c) To the extent not held or reserved pending fulfillment of a Redemption Order or to pay the expenses of the Trust, the Sponsor shall cause all cash proceeds received by the Trust in connection with purchase of Creation Units to be converted to bitcoin as soon as reasonably practicable.</w:t>
        <w:br/>
        <w:t xml:space="preserve">       SECTION 1.6     Tax Treatment.</w:t>
        <w:br/>
        <w:t xml:space="preserve">  Each of the parties hereto, by entering into this Trust Agreement, (i) expresses its intention that the Shares will qualify under applicable tax law as interests in a grantor trust which holds the Trust Estate, (ii) agrees that it will file its own U.S. federal, state and local income, franchise and other tax returns in a manner that is consistent with clause (i) of this Section 1.6 and with the classification of the Trust as a grantor trust, and (iii) agrees to use reasonable efforts to notify the Sponsor promptly upon a receipt of any notice from any taxing authority having jurisdiction over such holders of Shares with respect to the treatment of the Shares as anything other than interests in a grantor trust.</w:t>
        <w:br/>
        <w:t xml:space="preserve">  -9- </w:t>
        <w:br/>
        <w:t xml:space="preserve">         SECTION 1.7     Legal Title.</w:t>
        <w:br/>
        <w:t xml:space="preserve">  Legal title to all of the Trust Estate shall be vested in the Trust as a separate legal entity; provided, however, that if applicable law in any jurisdiction requires legal title to any portion of the Trust Estate to be vested otherwise, the Sponsor may cause legal title to such portion of the Trust Estate to be held by or in the name of the Sponsor or any other Person (other than a Shareholder or the Trustee) as nominee.</w:t>
        <w:br/>
        <w:t xml:space="preserve">  ARTICLE II</w:t>
        <w:br/>
        <w:t xml:space="preserve">  THE TRUSTEE</w:t>
        <w:br/>
        <w:t xml:space="preserve">       SECTION 2.1     Term; Resignation; Removal.</w:t>
        <w:br/>
        <w:t xml:space="preserve">  (a) Delaware Trust Company has been appointed and hereby agrees to serve as the Trustee of the Trust. The Trust shall have only one Trustee unless otherwise determined by the Sponsor. The Trustee shall serve until such time as the Trust is terminated or if the Sponsor removes the Trustee or the Trustee resigns. The Trustee is appointed to serve as the trustee of the Trust in the State of Delaware and shall at all times satisfy the requirements of Section 3807(a) of the Delaware Trust Statute and be authorized to exercise corporate trust powers under the laws of Delaware, having a combined capital, surplus and undivided profits of at least $50,000,000 and subject to supervision or examination by federal or state authorities. If the Trustee publishes reports of condition at least annually, pursuant to law or to the requirements of the aforesaid supervising or examining authority, then for the purposes of this Article II the combined capital, surplus and undivided profits of the Trustee shall be deemed to be its combined capital and surplus as set forth in its most recent report of condition so published. In case at any time the Trustee shall cease to be eligible to serve as trustee of the Trust in accordance with the provisions of this Section 2.1, the Trustee shall resign promptly in the manner and with the effect specified in this Article II. The Trustee may have normal banking and trust relationships with the Sponsor and their respective Affiliates; provided that none of (i) the Sponsor, (ii) any Person involved in the organization or operation of the Sponsor or the Trust or (iii) any Affiliate of any of them may be the Trustee hereunder. The Trust shall have at least one trustee with a principal place of business in Delaware. It is understood and agreed by the parties hereto that the Trustee shall have none of the duties or liabilities of the Sponsor and shall have no obligation to supervise or monitor the Sponsor or otherwise manage the Trust.</w:t>
        <w:br/>
        <w:t xml:space="preserve">  (b) The Trustee is permitted to resign upon at least one hundred eighty (180) days’ notice to the Sponsor upon which date such resignation shall be effective.</w:t>
        <w:br/>
        <w:t xml:space="preserve">  -10- </w:t>
        <w:br/>
        <w:t xml:space="preserve">    (c) If at any time the Trustee shall cease to be eligible to serve as trustee of the Trust in accordance with the provisions of this Trust Agreement, or if at any time the Trustee shall become incapable of acting, or shall be adjudged bankrupt or insolvent, or a receiver of the Trustee or of its property shall be appointed, or any public officer shall take charge or control of the Trustee or of its property or affairs for the purpose of rehabilitation, conservation or liquidation, then the Sponsor may remove the Trustee and appoint a successor trustee by written instrument, in duplicate, which instrument shall be delivered to the Trustee so removed and the successor trustee. The Sponsor may at any time, upon sixty (60) days’ prior notice to the Trustee, remove the Trustee and appoint a successor trustee by written instrument or instruments, in triplicate, signed by the Sponsor or its attorney-in-fact duly authorized, one complete set of which instruments shall be delivered to the Trustee so removed and one complete set to the successor so appointed.</w:t>
        <w:br/>
        <w:t xml:space="preserve">       SECTION 2.2     Powers.</w:t>
        <w:br/>
        <w:t xml:space="preserve">  Except to the extent expressly set forth in Section 1.3 and this Article II, the duty and authority to manage the affairs of the Trust is vested in the Sponsor, which duty and authority the Sponsor may further delegate as provided herein, all pursuant to Section 3806(b)(7) of the Delaware Trust Statute. The duties of the Trustee shall be limited to (i) accepting legal process served on the Trust in the State of Delaware, (ii) the execution of any certificates required to be filed with the Secretary of State of the State of Delaware which the Trustee is required to execute under Section 3811 of the Delaware Trust Statute and (iii) any other duties specifically allocated to the Trustee in this Trust Agreement. The Trustee shall provide prompt notice to the Sponsor of its performance of any of the foregoing. The Sponsor shall reasonably keep the Trustee informed of any actions taken by the Sponsor with respect to the Trust that would reasonably be expected to affect the rights, obligations or liabilities of the Trustee hereunder or under the Delaware Trust Statute.</w:t>
        <w:br/>
        <w:t xml:space="preserve">       SECTION 2.3     Compensation and Expenses of the Trustee.</w:t>
        <w:br/>
        <w:t xml:space="preserve">  The Trustee shall be entitled to receive from the Sponsor, as a Sponsor-paid Expense, reasonable compensation for its services hereunder as set forth in a separate fee agreement and shall be entitled to be reimbursed by the Sponsor on behalf of the Trust for reasonable out-of-pocket expenses incurred by it in the performance of its duties hereunder, including without limitation, the reasonable compensation, out-of-pocket expenses and disbursements of counsel, any experts and such other agents as the Trustee may employ in connection with the exercise and performance of its rights and duties hereunder (together, the “Trust Expenses”). To the extent that the Sponsor fails to pay the Trust Expenses, the Trust will be responsible for such Trust Expenses.</w:t>
        <w:br/>
        <w:t xml:space="preserve">       SECTION 2.4     Indemnification.</w:t>
        <w:br/>
        <w:t xml:space="preserve">  (a) The Trust hereby agrees to be primary obligor and shall indemnify, defend and hold harmless the Trustee (including in its individual capacity) and any of the officers, directors, employees and agents of the Trustee (the “Indemnified Persons”) from and against any and all losses, damages, liabilities, claims, actions, suits, costs, expenses, disbursements (including the reasonable fees and expenses of counsel and fees and expenses incurred in connection with enforcement of its indemnification rights hereunder), taxes and penalties of any kind and nature whatsoever (collectively, “Expenses”), to the extent that such Expenses arise out of or are imposed upon or asserted at any time against such Indemnified Persons with respect to the performance of this Trust Agreement, the creation, operation or termination of the Trust or the transactions contemplated hereby; provided, however, that the Trust shall not be required to indemnify any Indemnified Person for any Expenses which are a result of the willful misconduct, bad faith or gross negligence of an Indemnified Person. If the Trust shall have insufficient assets or improperly refuses to pay an Indemnified Person within sixty (60) days of a request for payment owed hereunder, the Sponsor shall, as secondary obligor, compensate or reimburse the Trustee or indemnify, defend and hold harmless an Indemnified Person as if it were the primary obligor hereunder; provided, however, that the Sponsor shall not be required to indemnify any Indemnified Person for any Expenses which are a result of the willful misconduct, bad faith or gross negligence of an Indemnified Person. To the fullest extent permitted by law and by the requirement for treatment of the Trust as a grantor trust for tax purposes, Expenses to be incurred by an Indemnified Person shall, from time to time, be advanced by, or on behalf of, the Sponsor prior to the final disposition of any matter upon receipt by the Sponsor of an undertaking by, or on behalf of, such Indemnified Person to repay such amount if it shall be determined that the Indemnified Person is not entitled to be indemnified under this Trust Agreement.</w:t>
        <w:br/>
        <w:t xml:space="preserve">  -11- </w:t>
        <w:br/>
        <w:t xml:space="preserve">    (b) As security for any amounts owing to the Trustee hereunder, the Trustee shall have a lien against the Trust property, which lien shall be prior to the rights of the Sponsor or any other Shareholder. The obligations of the Sponsor and the Trust to indemnify the Indemnified Persons under this Section 2.4 shall survive the termination of this Trust Agreement.</w:t>
        <w:br/>
        <w:t xml:space="preserve">       SECTION 2.5     Successor Trustee.</w:t>
        <w:br/>
        <w:t xml:space="preserve">  Upon the resignation or removal of the Trustee, the Sponsor shall appoint a successor Trustee by delivering a written instrument to the outgoing Trustee. Any successor Trustee must satisfy the requirements of Section 3807 of the Delaware Trust Statute. The successor Trustee shall become fully vested with all of the rights, powers, duties and obligations of the outgoing Trustee under this Trust Agreement, with like effect as if originally named as Trustee, and the outgoing Trustee shall be discharged of its duties and obligations under this Trust Agreement. Any business entity into which the Trustee may be merged or converted or with which it may be consolidated, or any entity resulting from any merger, conversion or consolidation to which the Trustee shall be a party, or any entity succeeding to all or substantially all of the corporate trust business of the Trustee, shall be the successor of the Trustee hereunder, to the fullest extent permitted by law without the execution or filing of any paper or any further act on the part of any of the parties hereto. Any successor Trustee shall file any necessary amendments to the Certificate of Trust with the Secretary of State.</w:t>
        <w:br/>
        <w:t xml:space="preserve">       SECTION 2.6     Liability of Trustee.</w:t>
        <w:br/>
        <w:t xml:space="preserve">  Except as otherwise provided in this Article II, in accepting the trust created hereby, Delaware Trust Company acts solely as Trustee hereunder and not in its individual capacity, and all Persons having any claim against Delaware Trust Company by reason of the transactions contemplated by this Trust Agreement and any other agreement to which the Trust is a party shall look only to the Trust Estate for payment or satisfaction thereof. The Trustee shall not be liable or accountable hereunder to the Trust or to any other Person or under any other agreement to which the Trust is a party, except for the Trustee’s own fraud, gross negligence, bad faith or willful misconduct. In particular, but not by way of limitation:</w:t>
        <w:br/>
        <w:t xml:space="preserve">  -12- </w:t>
        <w:br/>
        <w:t xml:space="preserve">    (a) The Trustee shall have no liability or responsibility for the validity or sufficiency of this Trust Agreement or for the form, character, genuineness, sufficiency, enforceability, collectability, location, existence, value or validity of the Trust Estate;</w:t>
        <w:br/>
        <w:t xml:space="preserve">  (b) The Trustee has not prepared or verified, and shall not be responsible or liable for, any information, disclosure or other statement in the Prospectus or in any other document issued or delivered in connection with the sale or transfer of the Shares;</w:t>
        <w:br/>
        <w:t xml:space="preserve">  (c) The Trustee shall not be liable for any actions taken or omitted to be taken by it in accordance with the instructions of the Sponsor or the Liquidating Trustee;</w:t>
        <w:br/>
        <w:t xml:space="preserve">  (d) The Trustee shall not have any liability for the acts or omissions of the Sponsor, the Transfer Agent, the Prime Broker, the Cash Custodian, the Custodian or their respective delegates;</w:t>
        <w:br/>
        <w:t xml:space="preserve">  (e) The Trustee shall have no duty or obligation to monitor or supervise the performance of any obligations of the Sponsor, the Prime Broker, the Cash Custodian, the Custodian or their respective delegates or any Authorized Participant or any other Person;</w:t>
        <w:br/>
        <w:t xml:space="preserve">  (f) No provision of this Trust Agreement shall require the Trustee to expend or risk its own funds or otherwise incur any financial liability in the performance of any of its rights or powers hereunder;</w:t>
        <w:br/>
        <w:t xml:space="preserve">  (g) Under no circumstances shall the Trustee be liable for any obligations, representations, warranties, covenants or indebtedness of the Trust arising under this Trust Agreement or any other agreements to which the Trust is a party;</w:t>
        <w:br/>
        <w:t xml:space="preserve">  (h) The Trustee shall be authorized but not obligated to take the actions of the Trust under this Agreement and the related documents and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offered to Delaware Trust Company (or any successor Trustee) (in its capacity as Trustee and individually) security or indemnity satisfactory to it against the costs, expenses and liabilities that may be incurred by Delaware Trust Company (or such successor Trustee) (including, without limitation, the reasonable fees and expenses of its counsel) therein or thereby;</w:t>
        <w:br/>
        <w:t xml:space="preserve">  (i) Notwithstanding anything contained herein to the contrary, the Trustee shall not be required to take any action in any jurisdiction other than in the State of Delaware if the taking of such action will (i) require the consent or approval or authorization or order of, or the giving of notice to, or the registration with or taking of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 for causes of action arising from personal acts unrelated to the consummation of the actions of the Trustee contemplated by this Trust Agreement;</w:t>
        <w:br/>
        <w:t xml:space="preserve">  -13- </w:t>
        <w:br/>
        <w:t xml:space="preserve">    (j) To the extent that, at law or in equity, the Trustee has duties (including fiduciary duties) and liabilities relating thereto to the Trust, the Shareholders, the Beneficial Owners, or any other Person, the Trustee, acting under this Trust Agreement, shall not be liable to the Trust, the Shareholders, the Beneficial Owners or any other Person for its good faith reliance on the provisions of this Trust Agreement, and the provisions of this Trust Agreement, to the extent that they restrict or eliminate the duties and liabilities of the Trustee otherwise existing at law or in equity are agreed by the parties hereto to replace such other duties and liabilities of the Trustee;</w:t>
        <w:br/>
        <w:t xml:space="preserve">  (k) The Trustee shall not be liable for special, punitive, exemplary, consequential or similar damages for a breach of the Trust Agreement under any circumstances, including, without limitation, lost profits;</w:t>
        <w:br/>
        <w:t xml:space="preserve">  (l) If the Trustee is unsure of the application of any provision of this Agreement or any related agreement, then the Trustee may promptly deliver a notice to the Sponsor requesting written instructions as to the course of action desired by the Sponsor, and if the Trustee does not receive such instructions within ten Business Days after it has delivered such notice, or such shorter period of time set forth in such notice, it may, but shall be under no duty to, take or refrain from taking such action not inconsistent with this Agreement;</w:t>
        <w:br/>
        <w:t xml:space="preserve">  (m) The Trustee shall not be required to take any action if the Trustee shall reasonably determine, or shall have been advised by counsel, that such action is likely to result in personal liability, or is contrary to the terms hereof or of any document contemplated hereby to which the Trustee is a party or otherwise contrary to law;</w:t>
        <w:br/>
        <w:t xml:space="preserve">  (n) The Trustee shall have no duty or obligation to manage, control, use, sell, dispose of or otherwise deal with the Trust Estate, to prepare or file any document or report (including any securities or tax filings or reports, any financing or continuation statement, qualification to do business, licensing, commission filing or other filing for the Trust), or to otherwise perfect or maintain the perfection of any security interest or lien, or otherwise to take or refrain from taking any action under or in connection with this Agreement except as expressly required by the terms of this Agreement, and the right of the Trustee to perform any discretionary act enumerated in this Agreement or in any related document shall not be construed as a duty, and no implied duties (including fiduciary duties) or obligations shall be read into this Agreement or any related agreement against the Trustee;</w:t>
        <w:br/>
        <w:t xml:space="preserve">  (o) The Trustee shall not be liable for any action taken, or error of judgment made, in good faith by any officer or employee of the Trustee;</w:t>
        <w:br/>
        <w:t xml:space="preserve">  -14- </w:t>
        <w:br/>
        <w:t xml:space="preserve">    (p) In no event shall the Trustee be liable for forces beyond its control including strikes, work stoppages, acts of war or terrorism, insurrection, revolution, nuclear or natural catastrophes, epidemics or pandemics, or acts of God and interruptions, loss or malfunctions of utilities, communications or computer (software and hardware) services ; and</w:t>
        <w:br/>
        <w:t xml:space="preserve">  (r) The Trustee may earn compensation in the form of short-term interest (“float”) on items like uncashed distribution checks (from the date issued until the date cashed), funds that the Trustee is directed not to invest and deposits awaiting investment direction or received too late to be invested overnight in previously directed investments.</w:t>
        <w:br/>
        <w:t xml:space="preserve">       SECTION 2.7     Reliance; Advice of Counsel.</w:t>
        <w:br/>
        <w:t xml:space="preserve">  (a) In the absence of bad faith, the Trustee may conclusively rely upon certificates or opinions furnished to the Trustee and conforming to the requirements of this Trust Agreement in determining the truth of the statements and the correctness of the opinions contained therein, and shall incur no liability to anyone in acting or not acting on any signature, instrument, notice, resolution, request, consent, order, certificate, report, opinion, bond or other document or paper believed by it to be genuine and believed by it to be signed by the proper party or parties and need not investigate any fact or matter pertaining to, or contained in, any such document; provided, however, that the Trustee shall have examined any certificates and opinions so as to reasonably determine compliance of such certificates and opinions with the requirements of this Trust Agreement. The Trustee may accept a certified copy of a resolution of the board of directors or other governing body of any corporate party as conclusive evidence that such resolution has been duly adopted by such body and that such resolution is in full force and effect. As to any fact or matter the method of the determination of which is not specifically prescribed in this Trust Agreement, the Trustee may for all purposes hereof rely on a certificate, signed by the president, any vice president, the treasurer or any other authorized officers of the relevant party, as to such fact or matter, and such certificate shall constitute full protection to the Trustee for any action taken or omitted to be taken by it in good faith in reliance thereon.</w:t>
        <w:br/>
        <w:t xml:space="preserve">  (b) In the exercise or administration of the Trust hereunder and in the performance of its duties and obligations under this Trust Agreement, the Trustee, at the expense of the Trust (i) may act directly or through its agents, attorneys, custodians or nominees pursuant to agreements entered into with any of them, and the Trustee shall not be liable for the conduct or misconduct of such agents, attorneys, custodians or nominees if such agents, attorneys, custodians or nominees shall have been selected by the Trustee with reasonable care and (ii) may consult with counsel, accountants and other skilled professionals to be selected with reasonable care by it. The Trustee shall not be liable for anything done, suffered or omitted in good faith by it in accordance with the opinion or advice of any such counsel, accountant or other such Persons.</w:t>
        <w:br/>
        <w:t xml:space="preserve">       SECTION 2.8     Payments to the Trustee.</w:t>
        <w:br/>
        <w:t xml:space="preserve">  Any amounts paid to the Trustee pursuant to this Article II shall be deemed not to be a part of the Trust Estate immediately after such payment. Any amounts owing to the Trustee under this Trust Agreement shall constitute a claim against the Trust Estate. Notwithstanding any other provision of this Trust Agreement, all payments to the Trustee, including fees, expenses and any amounts paid in connection with indemnification of the Trustee in accordance with the terms of this Trust Agreement will be payable only in U.S. Dollars.</w:t>
        <w:br/>
        <w:t xml:space="preserve">  -15- </w:t>
        <w:br/>
        <w:t xml:space="preserve">    ARTICLE III</w:t>
        <w:br/>
        <w:t xml:space="preserve">  SHARES; CREATIONS AND ISSUANCE OF CREATION BASKETS</w:t>
        <w:br/>
        <w:t xml:space="preserve">       SECTION 3.1     General.</w:t>
        <w:br/>
        <w:t xml:space="preserve">  The Sponsor shall have the power and authority, without action or approval by the Shareholders, to cause the Trust to issue Shares from time to time as it deems necessary or desirable. The number of Shares authorized shall be unlimited, and the Shares so authorized may be represented in part by fractional Shares, calculated to one one-hundred-millionth of one bitcoin (i.e., carried to the eighth decimal place). From time to time, the Sponsor may cause the Trust to divide or combine the Shares into a greater or lesser number without thereby changing the proportionate beneficial interests in the Trust Estate, or in any way affecting the rights, of the Shareholders, without action or approval by the Shareholders. Except as set forth in Section 3.3(b), the Trust shall issue Shares solely in exchange for contributions of bitcoin and/or an amount of cash equivalent to the number of bitcoin (or for no consideration if pursuant to a Share distribution or split-up); provided, however, the Sponsor may, in its sole discretion, determine to require such transactions to exclusively in bitcoin or exclusively in cash. All Shares when so issued shall be fully paid and non-assessable. Subject to the limitations upon, and requirements for, the issuance of Creation Units stated herein and in the Authorized Participant Agreement, the number of Creation Units that may be issued by the Trust is unlimited. Every Shareholder and Beneficial Owner, by virtue of having purchased or otherwise acquired a Share, shall be deemed to have expressly consented and agreed to be bound by the terms of this Trust Agreement.</w:t>
        <w:br/>
        <w:t xml:space="preserve">       SECTION 3.2     Offer of Shares; Procedures for Creation and Issuance of Creation Units to Persons Other than Authorized Participants.</w:t>
        <w:br/>
        <w:t xml:space="preserve">  (a) General. On any Business Day, the Trust may create and issue Creation Units or such lesser whole number of Shares to any Person that has signed a Purchase Agreement with the Trust in exchange for a transfer of the Total Creation Amount into the Trust’s Bitcoin Account; provided that the Trust shall create and issue Creation Units or such lesser whole number of Shares only if the Sponsor has determined in good faith that such creation and issuance does not conflict with the other terms of this Trust Agreement or with applicable law.</w:t>
        <w:br/>
        <w:t xml:space="preserve">  (b) Cash Subscription. On any Business Day, the Trust may accept from any Person that has signed a Purchase Agreement with the Trust a transfer of US dollars to the Trust’s bank or cash custody account to facilitate the creation and issuance of Creation Units or such lesser whole number of Shares; provided, however, that the Purchase Agreement for such order shall designate reasonable provisions for the Trust’s conversion of such US dollars to bitcoin and the subsequent settlement of that bitcoin as the Total Creation Amount contributed for the creation and issuance of the purchased Creation Units or or such lesser whole number of Shares. In the event of such a cash Purchase Agreement order, settlement of the Purchase Agreement shall be upon the deposit into the Bitcoin Account of the purchased bitcoin as the Total Creation Amount, and not upon the receipt of US dollars. Notwithstanding the foregoing, the Sponsor may only accept cash Purchase Agreement subscriptions if the Sponsor has determined in good faith that such creation and issuance does not conflict with the other terms of this Trust Agreement or with applicable law.</w:t>
        <w:br/>
        <w:t xml:space="preserve">  -16- </w:t>
        <w:br/>
        <w:t xml:space="preserve">         SECTION 3.3     Offer of Shares; Procedures for Creation and Issuance of Creation Units to Authorized Participants.</w:t>
        <w:br/>
        <w:t xml:space="preserve">  (a) General. The following procedures, as supplemented by the more detailed procedures specified in each Authorized Participant Agreement, including all exhibits, annexes, attachments and procedures, as applicable, to each Authorized Participant Agreement, which may be amended from time to time in accordance with the provisions of the relevant Authorized Participant Agreement (provided that any such amendment shall not constitute an amendment of this Trust Agreement), shall govern the Trust with respect to the creation and issuance of Creation Units to Authorized Participants, subject to Section 3.3(b).</w:t>
        <w:br/>
        <w:t xml:space="preserve">  (i) On any Business Day, an Authorized Participant may place an order for one or more Creation Units (each, a “Creation Order”) in the manner provided in the Authorized Participant Agreement. The Sponsor may require, in its sole discretion, that a Creation Order be denominated in bitcoin (a “Bitcoin Creation Order”) or cash (a “Cash Creation Order”).</w:t>
        <w:br/>
        <w:t xml:space="preserve">  (ii) The Sponsor or its delegate shall process Creation Orders only from Authorized Participants with respect to which an Authorized Participant Agreement is in full force and effect and only in accordance with the Authorized Participant Agreement. The Sponsor or its delegate shall maintain and make available at the Trust’s principal offices during normal business hours a current list of the Authorized Participants with respect to which an Authorized Participant Agreement is in full force and effect.</w:t>
        <w:br/>
        <w:t xml:space="preserve">  (iii) The Trust shall create and issue Creation Units only in exchange for deposit in the account designated by the Sponsor on the applicable Creation Settlement Date of the applicable Total Creation Amount by the relevant Authorized Participant or Authorized Participant Representative, as applicable.</w:t>
        <w:br/>
        <w:t xml:space="preserve">  (iv) The Sponsor or its delegate has final determination of all questions as to the calculation of the Total Creation Amount at any time.</w:t>
        <w:br/>
        <w:t xml:space="preserve">  (v)  The expense and risk of delivery, ownership and safekeeping of bitcoin, until such bitcoin has been received and not rejected by the Trust, shall be borne solely by the Authorized Participant or a Authorized Participant Representative, as applicable.</w:t>
        <w:br/>
        <w:t xml:space="preserve">  (vi) Upon the receipt of the Total Creation Amount in the account designated by the Sponsor, the Sponsor or its delegate shall, or shall direct the Transfer Agent to, credit to the Authorized Participant’s account the number of Creation Units ordered by the Authorized Participant.</w:t>
        <w:br/>
        <w:t xml:space="preserve">  -17- </w:t>
        <w:br/>
        <w:t xml:space="preserve">    (vii) The Trust or its delegate may accept delivery of bitcoin or cash by such other means as the Sponsor, from time to time, may determine to be acceptable for the Trust.</w:t>
        <w:br/>
        <w:t xml:space="preserve">  (b) Rejection or Suspension. The Sponsor or its delegate shall reject a Creation Order if the Creation Order is not in proper form as described in the relevant Authorized Participant Agreement or if the fulfillment of the Creation Order, in the opinion of its counsel, might be unlawful. The issuance of Creation Units may be suspended by the Sponsor generally, or refused with respect to a particular Creation Order, during any period when the transfer books of the Transfer Agent are closed or if circumstances outside the control of the Sponsor or its delegate make it for all practicable purposes not feasible to process Creation Orders or for any other reason at any time or from time to time. None of the Sponsor, its delegates, the Prime Broker, the Cash Custodian or the Custodian shall be liable for the suspension or rejection of any Creation Order.</w:t>
        <w:br/>
        <w:t xml:space="preserve">  (c) Conflict. In the event of any conflict between the procedures described in this Section 3.3 and the Authorized Participant Agreement, the Authorized Participant Agreement shall control.</w:t>
        <w:br/>
        <w:t xml:space="preserve">  (d) Successor Prime Broker and Cash Custodian. If a successor to the Prime Broker or Cash Custodian shall be employed, the Trust and the Sponsor shall establish procedures acceptable to such successor with respect to the matters addressed in this Section 3.3.</w:t>
        <w:br/>
        <w:t xml:space="preserve">       SECTION 3.3     Book-Entry System.</w:t>
        <w:br/>
        <w:t xml:space="preserve">  (a) Shares shall be held in book-entry form by the Sponsor, its delegate, or the Transfer Agent. The Sponsor or its delegate shall, or shall direct the Transfer Agent, to (i) credit or debit the number of Creation Units to the account of the applicable Shareholder and (ii) issue or cancel Creation Units, as applicable, at the direction of the Sponsor or its delegate.</w:t>
        <w:br/>
        <w:t xml:space="preserve">  (b) The Sponsor or its delegate may cause the Trust to issue Shares in certificated form in its sole discretion.</w:t>
        <w:br/>
        <w:t xml:space="preserve">       SECTION 3.4     Assets of the Trust.</w:t>
        <w:br/>
        <w:t xml:space="preserve">  The Trust Estate shall irrevocably belong to the Trust for all purposes, subject only to the rights of creditors of the Trust and shall be so recorded upon the books of account of the Trust.</w:t>
        <w:br/>
        <w:t xml:space="preserve">       SECTION 3.5     Liabilities of the Trust.</w:t>
        <w:br/>
        <w:t xml:space="preserve">  The Trust Estate shall be charged with the liabilities of the Trust and with all expenses, costs, charges and reserves attributable to the Trust. The Sponsor shall have full discretion, to the extent not inconsistent with applicable law, to determine which items shall be treated as income and which items as capital, and each such determination and allocation shall be conclusive and binding upon the Shareholders and Beneficial Owners.</w:t>
        <w:br/>
        <w:t xml:space="preserve">  -18- </w:t>
        <w:br/>
        <w:t xml:space="preserve">         SECTION 3.6     Distributions.</w:t>
        <w:br/>
        <w:t xml:space="preserve">  (a) The Trust may make distributions on Shares either in cash or in kind, including in such form as is necessary and permissible for the Trust to facilitate the distribution of Incidental Rights and/or IR Assets.</w:t>
        <w:br/>
        <w:t xml:space="preserve">  (b) Distributions on Shares, if any, may be made with such frequency as the Sponsor may determine, which may be daily or otherwise, to the Shareholders, from the Trust Estate, after providing for actual and accrued liabilities. All distributions on Shares shall be made pro rata to the Shareholders in proportion to their respective Percentage Interests at the date and time of record established for such distribution.</w:t>
        <w:br/>
        <w:t xml:space="preserve">  (c) If the Trust sells bitcoin, Incidental Rights and/or IR Assets in order to pay Extraordinary Expenses, then any cash remaining from these sales after the payment of any Extraordinary Expenses shall promptly be distributed to the Shareholders.</w:t>
        <w:br/>
        <w:t xml:space="preserve">       SECTION 3.7     Voting Rights.</w:t>
        <w:br/>
        <w:t xml:space="preserve">  Notwithstanding any other provision hereof, on each matter submitted to a vote of the Shareholders, each Shareholder shall be entitled to a proportionate vote based upon its Percentage Interest at such time.</w:t>
        <w:br/>
        <w:t xml:space="preserve">       SECTION 3.8     Equality.</w:t>
        <w:br/>
        <w:t xml:space="preserve">  All Shares shall represent an equal proportionate beneficial interest in the Trust Estate subject to the liabilities of the Trust, and each Share’s interest in the Trust Estate shall be equal to each other Share.</w:t>
        <w:br/>
        <w:t xml:space="preserve">  ARTICLE IV</w:t>
        <w:br/>
        <w:t xml:space="preserve">  TRANSFERS OF SHARES</w:t>
        <w:br/>
        <w:t xml:space="preserve">       SECTION 4.1     General Prohibition.</w:t>
        <w:br/>
        <w:t xml:space="preserve">  A Shareholder may not sell, assign, transfer or otherwise dispose of, or pledge, hypothecate or in any manner encumber any or all of its Shares or any part of its right, title and interest in the Trust Estate except as permitted in this Article IV and any act in violation of this Article IV shall not be binding upon or recognized by the Trust (regardless of whether the Sponsor shall have knowledge thereof), unless approved in writing by the Sponsor.</w:t>
        <w:br/>
        <w:t xml:space="preserve">  -19- </w:t>
        <w:br/>
        <w:t xml:space="preserve">         SECTION 4.2     [Reserved].</w:t>
        <w:br/>
        <w:t xml:space="preserve">       SECTION 4.3     Transfer of Shares Generally.</w:t>
        <w:br/>
        <w:t xml:space="preserve">  Shares shall be transferable on the books of account for the Trust only by the record holder thereof or by his or her duly authorized agent upon delivery to the Sponsor or the Transfer Agent or similar agent of a duly executed instrument of transfer, and such evidence of the genuineness of each such execution and authorization and of such other matters as may be required by the Sponsor. Upon such delivery, and subject to any further requirements specified by the Sponsor, the transfer shall be recorded on the books of account for the Trust. Until a transfer is so recorded, the Shareholder of record of Shares shall be deemed to be the Shareholder with respect to such Shares for all purposes hereunder and neither the Sponsor nor the Trust, nor the Transfer Agent or any similar agent or registrar or any officer, employee or agent of the Trust, shall be affected by any notice of a proposed transfer.</w:t>
        <w:br/>
        <w:t xml:space="preserve">  ARTICLE V</w:t>
        <w:br/>
        <w:t xml:space="preserve">  REDEMPTIONS</w:t>
        <w:br/>
        <w:t xml:space="preserve">       SECTION 5.1     Redemption of Creation Units.</w:t>
        <w:br/>
        <w:t xml:space="preserve">  (a) General. The following procedures, as supplemented by the Authorized Participant Agreement, which may be amended from time to time in accordance with the provisions of the Authorized Participant Agreement (provided that any such amendment shall not constitute an amendment of this Trust Agreement), shall govern the Trust with respect to the redemption of Creation Units, subject to Section 5.1(b).</w:t>
        <w:br/>
        <w:t xml:space="preserve">  (i) On any Business Day, an Authorized Participant may place an order to redeem Creation Units (each, a “Redemption Order”) in the manner provided in the Authorized Participant Agreement. The Sponsor may require, in its sole discretion, that Redemption Orders may be denominated in bitcoin (a “Bitcoin Redemption Order”) or cash (a “Cash Redemption Order”).</w:t>
        <w:br/>
        <w:t xml:space="preserve">  (ii) The Sponsor or its delegates shall process Redemption Orders only from Authorized Participants with respect to which an Authorized Participant Agreement is in full force and effect.</w:t>
        <w:br/>
        <w:t xml:space="preserve">  (iii) The Sponsor or its delegate has final determination of all questions as to the determination of the Total Redemption Amount at any time.</w:t>
        <w:br/>
        <w:t xml:space="preserve">  (iv) With respect to a Bitcoin Redemption Order, the Total Redemption Amount shall be delivered only to an Authorized Participant Self-Administered Account or a Authorized Participant Representative Account.</w:t>
        <w:br/>
        <w:t xml:space="preserve">  -20- </w:t>
        <w:br/>
        <w:t xml:space="preserve">    (v) With respect to a Cash Creation Order, the Sponsor shall instruct the Custodian to withdraw from the Bitcoin Account bitcoin in such quantity as may be necessary to permit payment of the Total Redemption Amount and may cause the Trust (or its delegate) to convert such bitcoin into U.S. Dollars.</w:t>
        <w:br/>
        <w:t xml:space="preserve">  (vi) The Total Redemption Amount shall be subject to the deduction of any applicable tax or other governmental charges that may be due.</w:t>
        <w:br/>
        <w:t xml:space="preserve">  (b) Rejection or Suspension. The Sponsor or its delegate shall reject a Redemption Order if the Redemption Order is not in proper form as described in the relevant Authorized Participant Agreement or if the fulfillment of the Redemption Order, in the opinion of its counsel, might be unlawful. The redemption of Creation Units may be suspended by the Sponsor generally, or refused with respect to a particular Redemption Order, during any period when the transfer books of the Transfer Agent are closed or if circumstances outside the control of the Sponsor or its delegate make it for all practicable purposes not feasible to process Redemption Orders or for any other reason at any time or from time to time. None of the Sponsor, its delegates, the Prime Broker, the Cash Custodian or the Custodian shall be liable for the suspension or rejection of any Redemption Order.</w:t>
        <w:br/>
        <w:t xml:space="preserve">  (c) Conflict. In the event of any conflict between the procedures described in this Section 5.1 and the Authorized Participant Agreement, the Authorized Participant Agreement shall control.</w:t>
        <w:br/>
        <w:t xml:space="preserve">  ARTICLE VI</w:t>
        <w:br/>
        <w:t xml:space="preserve">  THE SPONSOR</w:t>
        <w:br/>
        <w:t xml:space="preserve">       SECTION 6.1     Management of the Trust.</w:t>
        <w:br/>
        <w:t xml:space="preserve">  Pursuant to Section 3806(b)(7) of the Delaware Trust Statute, the Trust shall be managed by the Sponsor in accordance with this Trust Agreement. The Sponsor may delegate, as provided herein, the duty and authority to manage the affairs of the Trust. Any determination as to what is in the interests of the Trust made by the Sponsor in good faith shall be conclusive. In construing the provisions of this Trust Agreement, the presumption shall be in favor of a grant of power to the Sponsor, but subject, for the avoidance of doubt, to the restrictions, prohibitions and limitations expressly set forth in Section 1.5, Section 6.4(l) and otherwise in this Trust Agreement. The enumeration of any specific power in this Trust Agreement shall not be construed as limiting the aforesaid power.</w:t>
        <w:br/>
        <w:t xml:space="preserve">       SECTION 6.2     Authority of Sponsor.</w:t>
        <w:br/>
        <w:t xml:space="preserve">  In addition to, and not in limitation of, any rights and powers conferred by law or other provisions of this Trust Agreement, and except as limited, restricted or prohibited by the express provisions of this Trust Agreement or the Delaware Trust Statute, the Sponsor shall have, and may exercise on behalf of the Trust, all powers and rights necessary, proper, convenient or advisable to effectuate and carry out the purposes of the Trust, which powers and rights shall include, without limitation, the following:</w:t>
        <w:br/>
        <w:t xml:space="preserve">  -21- </w:t>
        <w:br/>
        <w:t xml:space="preserve">    (a) To direct the Trustee pursuant to this Agreement and to enter into, execute, accept, deliver and maintain, and to cause the Trust to perform its obligations under, contracts, agreements and any or all other documents and instruments incidental to the Trust’s purposes, and to do and perform all such acts as may be in furtherance of the Trust’s purposes, or necessary or appropriate for the offer and sale of the Shares, including, but not limited to, causing the Trust to enter into (i) contracts or agreements with the Sponsor or an Affiliate, provided that any such contract or agreement does not conflict with the provisions of Section 1.5(b) of this Trust Agreement, Section 6.4 of this Trust Agreement or clause (ii) of this Section 6.2(a) and (ii) contracts with third parties for various services, it being understood that any document or instrument executed or accepted by the Sponsor in the Sponsor’s name shall be deemed executed and accepted on behalf of the Trust by the Sponsor</w:t>
        <w:br/>
        <w:t xml:space="preserve">  (b) To establish, maintain, deposit into, and sign checks and/or otherwise draw upon, accounts on behalf of the Trust with appropriate banking and savings institutions;</w:t>
        <w:br/>
        <w:t xml:space="preserve">  (c) To deposit, withdraw, pay, retain and distribute the Trust Estate or any portion thereof in any manner consistent with the provisions of this Trust Agreement;</w:t>
        <w:br/>
        <w:t xml:space="preserve">  (d) To supervise the preparation of the Prospectus and supplements and amendments thereto;</w:t>
        <w:br/>
        <w:t xml:space="preserve">  (e) To make or authorize the making of distributions to the Shareholders and expenses of the Trust out of the Trust Estate;</w:t>
        <w:br/>
        <w:t xml:space="preserve">  (f) To cause the Trust to appoint an agent to act on behalf of the Shareholders pursuant to Section 7.5;</w:t>
        <w:br/>
        <w:t xml:space="preserve">  (g) To prepare, or cause to be prepared, and file, or cause to be filed, an application to register any Shares under the Securities Act and/or the Exchange Act and to take any other action and execute and deliver any certificates or documents that may be necessary to effectuate such registration;</w:t>
        <w:br/>
        <w:t xml:space="preserve">  (h) To prepare, or cause to be prepared, and file, or cause to be filed, an application to enable the Shares to be listed, quoted or traded on any Secondary Market and to take any other action and execute and deliver any certificates or documents that may be necessary to effectuate such listing, quotation or trading;</w:t>
        <w:br/>
        <w:t xml:space="preserve">  (i) To appoint one or more Prime Brokers, Cash Custodians, Custodians or other security vendors, including itself or an Affiliate, to provide for custodian security services, or to determine not to appoint any Prime Broker, Cash Custodian, Custodian or other security vendors, and to otherwise take any action with respect to the Prime Brokers, Cash Custodians, Custodians or other security vendors to safeguard the Trust Estate;</w:t>
        <w:br/>
        <w:t xml:space="preserve">  -22- </w:t>
        <w:br/>
        <w:t xml:space="preserve">    (j) In the sole and absolute discretion of the Sponsor, to admit an Affiliate or Affiliates of the Sponsor as additional Sponsors;</w:t>
        <w:br/>
        <w:t xml:space="preserve">  (k) To delegate those of its duties hereunder as it shall determine from time to time to one or more Distributors, and add any additional service providers, if needed and as applicable;</w:t>
        <w:br/>
        <w:t xml:space="preserve">  (l) To perform such other services as the Sponsor believes that the Trust may from time to time require;</w:t>
        <w:br/>
        <w:t xml:space="preserve">  (m) Interact with the Depository as required; and</w:t>
        <w:br/>
        <w:t xml:space="preserve">  (n) In general, but subject to Section 1.5 and Section 6.4 of this Trust Agreement, to do everything necessary, suitable or proper for the accomplishment of any purpose or the furtherance of any power herein set forth, either alone or in association with others, and to do every other act or thing incidental or appurtenant to, or growing out of or connected with, the aforesaid purposes or powers.</w:t>
        <w:br/>
        <w:t xml:space="preserve">       SECTION 6.3     Obligations of the Sponsor.</w:t>
        <w:br/>
        <w:t xml:space="preserve">  In addition to the obligations expressly provided by the Delaware Trust Statute or this Trust Agreement, the Sponsor shall:</w:t>
        <w:br/>
        <w:t xml:space="preserve">  (a) Devote such of its time to the affairs of the Trust as it shall, in its discretion exercised in good faith, determine to be necessary to carry out the purposes of the Trust, as set forth in Section 1.5, for the benefit of the Shareholders;</w:t>
        <w:br/>
        <w:t xml:space="preserve">  (b) Execute, file, record and/or publish all certificates, statements and other documents and do any and all other things as may be appropriate for the formation, qualification and operation of the Trust and for the conduct of its affairs in all appropriate jurisdictions;</w:t>
        <w:br/>
        <w:t xml:space="preserve">  (c) Retain independent public accountants to audit the accounts of the Trust;</w:t>
        <w:br/>
        <w:t xml:space="preserve">  (d) Employ attorneys to represent the Sponsor and, as necessary, the Trust;</w:t>
        <w:br/>
        <w:t xml:space="preserve">  (e) Select and enter into agreements with the Trustee and any other service provider to the Trust;</w:t>
        <w:br/>
        <w:t xml:space="preserve">  (f) Use its best efforts to maintain the status of the Trust as a grantor trust for U.S. federal income tax purposes under Subpart E, Part I of Subchapter J of the Code;</w:t>
        <w:br/>
        <w:t xml:space="preserve">  (g) Monitor all fees charged to the Trust, and the services rendered by the service providers to the Trust, to determine whether the fees paid by, and the services rendered to, the Trust are at competitive rates and are the best price and services available under the circumstances, and if necessary, renegotiate the fee structure to obtain such rates and services for the Trust;</w:t>
        <w:br/>
        <w:t xml:space="preserve">  -23- </w:t>
        <w:br/>
        <w:t xml:space="preserve">    (h) Provide for the safekeeping and use of the Trust Estate, whether or not in the Sponsor’s immediate possession or control;</w:t>
        <w:br/>
        <w:t xml:space="preserve">  (i) Not employ or permit others to employ the Trust Estate in any manner except for the benefit of the Trust, including, among other things, the utilization of any portion of the Trust Estate as compensating balances for the exclusive benefit of the Sponsor;</w:t>
        <w:br/>
        <w:t xml:space="preserve">  (j) At all times act with integrity and good faith and exercise due diligence in all activities relating to the Trust and in resolving conflicts of interest;</w:t>
        <w:br/>
        <w:t xml:space="preserve">  (k) Enter into directly or through its delegates an Authorized Participant Agreement with each Authorized Participant and discharge the duties and responsibilities of the Trust and the Sponsor thereunder;</w:t>
        <w:br/>
        <w:t xml:space="preserve">  (l) Receive directly or through its delegates from Authorized Participants and process properly submitted Creation Orders, as described in Section 3.3(a);</w:t>
        <w:br/>
        <w:t xml:space="preserve">  (m) Receive directly or through its delegates from Authorized Participants and process properly submitted Redemption Orders (if authorized), as described in Section 5.1(a), or as may from time to time be permitted by Section 5.2;</w:t>
        <w:br/>
        <w:t xml:space="preserve">  (n) Interact with the Prime Broker, Cash Custodian, Custodian and any other party as required;</w:t>
        <w:br/>
        <w:t xml:space="preserve">  (o) If the Shares are listed, quoted or traded on any Secondary Market, cause the Trust to comply with all rules, orders and regulations of such Secondary Market to which the Trust is subject as a result of the listing, quotation or trading of the Shares on such Secondary Market, and take all such other actions that may reasonably be taken and are necessary for the Shares to remain listed, quoted or traded on such Secondary Market until the Trust is terminated or the Shares are no longer listed, quoted or traded on such Secondary Market;</w:t>
        <w:br/>
        <w:t xml:space="preserve">  (p) If the Shares are transferred in a transaction registered under the Securities Act or registered under the Exchange Act, cause the Trust to comply with all rules, orders and regulations of the SEC and take all such other actions as may reasonably be taken and are necessary for the Shares to remain registered under the Exchange Act until the Trust is terminated or the Shares are no longer registered under the Exchange Act; and</w:t>
        <w:br/>
        <w:t xml:space="preserve">  (q) Take all actions to prepare and, to the extent required by this Trust Agreement or by law, deliver to Shareholders and/or Beneficial Owners, as applicable, press releases or statements, financial or otherwise, that the Sponsor determines are required to be provided to Shareholders by applicable law or governmental regulation or the requirements of any Secondary Market on which the Shares are listed, quoted or traded or, if any Shares are transferred in a transaction registered under the Securities Act or registered under the Exchange Act, the SEC, as applicable.</w:t>
        <w:br/>
        <w:t xml:space="preserve">  -24- </w:t>
        <w:br/>
        <w:t xml:space="preserve">    The foregoing clauses of Section 6.2 and Section 6.3 shall be construed as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 xml:space="preserve">       SECTION 6.4     General Prohibitions.</w:t>
        <w:br/>
        <w:t xml:space="preserve">  The Trust shall not, and the Sponsor shall not have the power to cause the Trust to:</w:t>
        <w:br/>
        <w:t xml:space="preserve">  (a) Receive any property other than bitcoin or cash upon the issuance of Shares;</w:t>
        <w:br/>
        <w:t xml:space="preserve">  (b) Hold any property other than (i) bitcoin, Incidental Rights and IR Assets, (ii) cash from the sale of bitcoin, Incidental Rights or IR Assets or received in connection with a Cash Creation Order and (iii) interests in any liquidating trust or other vehicle formed to hold Incidental Rights or IR Assets pending distribution of such interests to the Shareholders;</w:t>
        <w:br/>
        <w:t xml:space="preserve">  (c) Hold any cash from the sale of bitcoin, Incidental Rights or IR Assets for more than thirty (30) Business Days prior to using such cash to pay Extraordinary Expenses or satifying Redemption Orders and distributing any remaining cash to the Shareholders;</w:t>
        <w:br/>
        <w:t xml:space="preserve">  (d)  redeem the Shares other than (i) to satisfy a Redemption Order from an Authorized Participant, (ii) as provided in Section 5.1 or Section 5.2 or (iii) upon the dissolution of the Trust;</w:t>
        <w:br/>
        <w:t xml:space="preserve">  (e) Borrow, utilize leverage or pledge the assets of the Trust, except to the extent the Trust is required by a counterparty in a bitcoin transaction to borrow, utilize leverage or pledge the Trust's assets (and no suitable alternative counterparty exists);</w:t>
        <w:br/>
        <w:t xml:space="preserve">  (f) Elect to be treated as an association taxable as a corporation for U.S. federal income tax purposes; or</w:t>
        <w:br/>
        <w:t xml:space="preserve">  (g) Notwithstanding any other provision of this Trust Agreement, including Section 6.4(b), take any action that could cause the Trust to be treated other than as a grantor trust for U.S. federal income tax purposes.</w:t>
        <w:br/>
        <w:t xml:space="preserve">       SECTION 6.5     Liability of Covered Persons.</w:t>
        <w:br/>
        <w:t xml:space="preserve">  A Covered Person shall have no liability to the Trust or to any Shareholder, Beneficial Owner or other Covered Person for any loss suffered by the Trust which arises out of any action or inaction of such Covered Person if such Covered Person, in good faith, determined that such course of conduct was in the best interest of the Trust and such course of conduct did not constitute fraud, gross negligence, bad faith or willful misconduct of such Covered Person. Subject to the foregoing, neither the Sponsor nor any other Covered Person shall be personally liable for the return or repayment of all or any portion of the bitcoin transferred, or the purchase price otherwise paid, by a Shareholder for its Shares, it being expressly agreed that any such return made pursuant to this Trust Agreement shall be made solely from the assets of the Trust without any rights of contribution from the Sponsor or any other Covered Person. A Covered Person shall not be liable for the conduct or misconduct of any delegatee selected by the Sponsor with reasonable care.</w:t>
        <w:br/>
        <w:t xml:space="preserve">  -25- </w:t>
        <w:br/>
        <w:t xml:space="preserve">         SECTION 6.6     Fiduciary Duty.</w:t>
        <w:br/>
        <w:t xml:space="preserve">  (a) To the extent that, at law or in equity, the Sponsor has duties (including fiduciary duties) and liabilities relating thereto to the Trust, the Shareholders, the Beneficial Owners or any other Person, the Sponsor acting under this Trust Agreement shall not be liable to the Trust, the Shareholders, the Beneficial Owners or any other Person for its good faith reliance on the provisions of this Trust Agreement subject to the standard of care set forth in Section 6.5 herein. The provisions of this Trust Agreement, to the extent that they restrict or eliminate the duties and liabilities of the Sponsor otherwise existing at law or in equity are agreed by the parties hereto to replace such other duties and liabilities of the Sponsor. To the fullest extent permitted by law, no Person other than the Sponsor and the Trustee shall have any duties (including fiduciary duties) or liabilities at law or in equity to the Trust, the Shareholders, the Beneficial Owners or any other Person.</w:t>
        <w:br/>
        <w:t xml:space="preserve">  (b) Unless otherwise expressly provided herein:</w:t>
        <w:br/>
        <w:t xml:space="preserve">  (i) whenever a conflict of interest exists or arises between the Sponsor or any of its Affiliates, on the one hand, and the Trust, any Shareholder, and Beneficial Owner or any other Person, on the other hand; or</w:t>
        <w:br/>
        <w:t xml:space="preserve">  (ii) whenever this Trust Agreement or any other agreement contemplated herein provides that the Sponsor shall act in a manner that is, or provides terms that are, fair and reasonable to the Trust, any Shareholder, any Beneficial Owner or any other Person,</w:t>
        <w:br/>
        <w:t xml:space="preserve">  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 or any other agreement contemplated herein or of any duty or obligation of the Sponsor at law or in equity or otherwise.</w:t>
        <w:br/>
        <w:t xml:space="preserve">  (c) The Sponsor and any Affiliate of the Sponsor may engage in or possess an interest in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the Shareholders or the Beneficial Owners for breach of any fiduciary or other duty by reason of the fact that the Sponsor pursues or acquires for, or directs such opportunity to, another Person or does not communicate such opportunity or information to the Trust. Neither the Trust, any Shareholder nor any Beneficial Owner shall have any rights or obligations by virtue of this Trust Agreement or the trust relationship created hereby in or to such independent ventures or the income or profits or losses derived therefrom, and the pursuit of such ventures, even if competitive with the purposes of the Trust, shall not be deemed wrongful or improper. Except to the extent expressly provided herein, the Sponsor may engage or be interested in any financial or other transaction with the Trust, the Shareholders, the Beneficial Owners or any Affiliate of the Trust,the Shareholders or the Beneficial Owners.</w:t>
        <w:br/>
        <w:t xml:space="preserve">  -26- </w:t>
        <w:br/>
        <w:t xml:space="preserve">    (d) To the fullest extent permitted by law and notwithstanding any other provision of this Trust Agreement or in any agreement contemplated herein or applicable provisions of law or equity or otherwise, whenever in this Trust Agreement a Person is permitted or required to make a decision (a) in its “sole discretion” or “discretion” or under a grant of similar authority or latitude, the Person shall be entitled to consider only such interests and factors as it desires, including its own interests, and shall have no duty or obligation to give any consideration to any interest of or factors affecting the Trust, the Shareholders, the Beneficial Owners or any other Person, or (b) in its “good faith” or under another express standard, the Person shall act under such express standard and shall not be subject to any other or different standard. The term “good faith” as used in this Trust Agreement shall mean subjective good faith as such term is understood and interpreted under Delaware law.</w:t>
        <w:br/>
        <w:t xml:space="preserve">       SECTION 6.7     Indemnification of the Sponsor.</w:t>
        <w:br/>
        <w:t xml:space="preserve">  (a) The Sponsor shall be indemnified by the Trust against any losses, judgments, liabilities, expenses and amounts paid in settlement of any claims sustained by it in connection with its activities for the Trust, provided that (i) the Sponsor was acting on behalf of, or performing services for, the Trust and has determined, in good faith, that such course of conduct was in the best interests of the Trust and such liability or loss was not the result of fraud, gross negligence, bad faith, willful misconduct, or a material breach of this Trust Agreement on the part of the Sponsor and (ii) any such indemnification will be recoverable only from the Trust Estate. All rights to indemnification permitted herein and payment of associated expenses shall not be affected by the dissolution or other cessation of existence of the Sponsor, or the withdrawal, adjudication of bankruptcy or insolvency of the Sponsor, or the filing of a voluntary or involuntary petition in bankruptcy under Title 11 of the United States Code by or against the Sponsor.</w:t>
        <w:br/>
        <w:t xml:space="preserve">  (b) Notwithstanding the provisions of Section 6.7(a) above, the Sponsor, any Authorized Participant and any other Person acting as a broker-dealer for the Trust shall not be indemnified for any losses, liabilities or expenses arising from or out of an alleged violation of U.S. federal or state securities laws unless (i) there has been a successful adjudication on the merits of each count involving alleged securities law violations as to the particular indemnitee and the court approves the indemnification of such expenses (including, without limitation, litigation costs), (ii) such claims have been dismissed with prejudice on the merits by a court of competent jurisdiction as to the particular indemnitee and the court approves the indemnification of such expenses (including, without limitation, litigation costs) or (iii) a court of competent jurisdiction approves a settlement of the claims against a particular indemnitee and finds that indemnification of the settlement and related costs should be made.</w:t>
        <w:br/>
        <w:t xml:space="preserve">  -27- </w:t>
        <w:br/>
        <w:t xml:space="preserve">    (c) The Trust shall not incur the cost of that portion of any insurance that insures any party against any liability, the indemnification of which is herein prohibited.</w:t>
        <w:br/>
        <w:t xml:space="preserve">  (d) Expenses incurred in defending a threatened or pending civil, administrative or criminal action suit or proceeding against the Sponsor shall be paid by the Trust in advance of the final disposition of such action, suit or proceeding if (i) the legal action relates to the performance of duties or services by the Sponsor on behalf of the Trust; (ii) the legal action is initiated by a third party who is not a Shareholder or the legal action is initiated by a Shareholder and a court of competent jurisdiction specifically approves such advance; and (iii) the Sponsor undertakes to repay the advanced funds with interest to the Trust in cases in which it is not entitled to indemnification under this Section 6.7.</w:t>
        <w:br/>
        <w:t xml:space="preserve">  (e) The term “Sponsor” as used only in this Section 6.7 shall include, in addition to the Sponsor, any other Covered Person performing services on behalf of the Trust and acting within the scope of the Sponsor’s authority as set forth in this Trust Agreement.</w:t>
        <w:br/>
        <w:t xml:space="preserve">  (f) In the event the Trust is made a party to any claim, dispute, demand or litigation or otherwise incurs any loss, liability, damage, cost or expense as a result of or in connection with any Shareholder’s (or assignee’s) or Beneficial Owner’s (or assignee’s) obligations or liabilities unrelated to Trust affairs, such Shareholder or Beneficial Owner (or assignees cumulatively) shall indemnify, defend, hold harmless, and reimburse the Trust for all such loss, liability, damage, cost and expense incurred, including attorneys’ and accountants’ fees.</w:t>
        <w:br/>
        <w:t xml:space="preserve">       SECTION 6.8     Expenses and Limitations Thereon.</w:t>
        <w:br/>
        <w:t xml:space="preserve">  (a) Sponsor’s Fee.</w:t>
        <w:br/>
        <w:t xml:space="preserve">  (i) The Trust shall pay to the Sponsor a unified fee (the “Sponsor’s Fee”) as set forth in the Sponsor Agreement. Except as provided The Sponsor’s Fee will accrue daily and be payable monthly in bitcoin or cash. The Sponsor may agree to waive or reduce the Sponsor’s Fee in its sole discretion without Shareholder consent or approval.</w:t>
        <w:br/>
        <w:t xml:space="preserve">  (ii) Except as provided in Section 6.8(a)(iv), to cause the Trust to pay the Sponsor’s Fee, the Sponsor shall instruct the Custodian to withdraw the number of bitcoin or cash equal to the accrued but unpaid Sponsor’s Fee and transfer such bitcoin or cash to the Sponsor’s account at such times as the Sponsor determines in its absolute discretion.</w:t>
        <w:br/>
        <w:t xml:space="preserve">  (iii) After the payment of the Sponsor’s Fee to the Sponsor, the Sponsor may elect to convert the bitcoin it receives into U.S. Dollars. The Shareholders acknowledge that the rate at which the Sponsor converts such bitcoin to U.S. Dollars may differ from the Benchmark. The Trust shall not be responsible for any fees and expenses incurred by the Sponsor to convert bitcoin received in payment of the Sponsor’s Fee into U.S. Dollars.</w:t>
        <w:br/>
        <w:t xml:space="preserve">  (iv) The Sponsor may, from time to time, temporarily waive all or a portion of the Sponsor’s Fee in its sole discretion.</w:t>
        <w:br/>
        <w:t xml:space="preserve">  -28- </w:t>
        <w:br/>
        <w:t xml:space="preserve">    (v) As partial consideration for receipt of the Sponsor’s Fee, the Sponsor shall assume and pay all fees and other expenses incurred by the Trust in the ordinary course of its affairs, excluding taxes, but including: (i) the Distributor Fee; (ii) the Administrator Fee; (iii) the Custodian Fee; (iv) the Transfer Agent Fee; (v) the Trustee fee; (vi) the Prime Broker Fee; (vii) the Cash Custodian Fee; (vi) the fees and expenses related to the listing, quotation or trading of the Shares on any Secondary Market (including customary marketing expenses); (vii) ordinary course legal fees and expenses; (viii) audit fees; (ix) regulatory fees, including, if applicable, any fees relating to the registration of the Shares under the Securities Act or the Exchange Act; (x) printing and mailing costs; (xi) costs of maintaining the Trust’s website and (xii) applicable license fees (each, an “Sponsor-paid Expense” and, together, the “Sponsor-paid Expenses”), provided that any expense that qualifies as an Extraordinary Expense as set forth in Section 6.8(b) shall be deemed to be an Extraordinary Expenses and not a Sponsor-paid Expense.</w:t>
        <w:br/>
        <w:t xml:space="preserve">  (vi) The Sponsor’s Fee payment dates may be delayed in order for the Trust, which is a widely held fixed investment trust as defined in Treas. Reg. Section 1.671-5(b)(22), to report in accordance with any of the methods described in Treasury Reg. Section 1.671-5(c)(2)(iv)(B).</w:t>
        <w:br/>
        <w:t xml:space="preserve">  (b) Extraordinary Expenses.</w:t>
        <w:br/>
        <w:t xml:space="preserve">  (i) The Trust shall pay any expenses incurred by the Trust in addition to the Sponsor’s Fee that are not Sponsor-paid Expenses, including, but not limited to, (i) brokerage and transaction costs associated with the sale or transfer of bitcoin not covered by an Authorized Participant, (ii) taxes and governmental charges; (iii) expenses and costs of any extraordinary services performed by the Sponsor (or any other service provider) on behalf of the Trust to protect the Trust or the interests of Shareholders (including in connection with any Incidental Rights and any IR Assets); (iii) any indemnification of the Prime Broker, Cash Custodian, Custodian, Administrator or other agents, service providers or counterparties of the Trust; (iv) extraordinary legal fees and expenses, including any legal fees and expenses incurred in connection with litigation, regulatory enforcement or investigation matters and (v)  other extraordinary expenses not included as Sponsor-paid Expenses (collectively, “Extraordinary Expenses”).</w:t>
        <w:br/>
        <w:t xml:space="preserve">  (ii) To cause the Trust to pay the Extraordinary Expenses, if any, the Sponsor or its delegates (i) shall instruct the Prime Broker or Custodian, as applicable, to withdraw from the Bitcoin Account bitcoin in such quantity as may be necessary to permit payment of such Extraordinary Expenses and (ii) may either (x) cause the Trust (or its delegate) to convert such bitcoin into U.S. Dollars or other fiat currencies or (y) cause the Trust (or its delegate) to deliver such bitcoin in kind in satisfaction of such Extraordinary Expenses.</w:t>
        <w:br/>
        <w:t xml:space="preserve">  (iii) If the Trust holds any Incidental Rights and/or IR Assets at any time, the Trust may pay any Extraordinary Expenses, in whole or in part, with such Incidental Rights and/or IR Assets by entering into an agreement with the relevant payee and transferring such Incidental Rights and/or IR Assets to that payee at a value to be determined pursuant to such agreement; provided that the Trust shall use Incidental Rights and/or IR Assets to pay Extraordinary Expenses only if such agreement and transfer does not otherwise conflict with the terms of this Trust Agreement. If the Trust pays the Extraordinary Expenses in Incidental Rights and/or IR Assets, in whole or in part, the amount of bitcoin that would otherwise have been used to satisfy such payment shall be correspondingly reduced.</w:t>
        <w:br/>
        <w:t xml:space="preserve">  -29- </w:t>
        <w:br/>
        <w:t xml:space="preserve">    (c) The Sponsor or any Affiliate of the Sponsor may be reimbursed only for the actual cost to the Sponsor or such Affiliate of any expenses that it advances on behalf of the Trust for payment of which the Trust is responsible. In addition, payment to the Sponsor or such Affiliate for indirect expenses incurred in performing services for the Trust in its capacity as the Sponsor (or an Affiliate of the Sponsor) of the Trust, such as salaries and fringe benefits of officers and directors, rent or depreciation, utilities and other administrative items generally falling within the category of the Sponsor’s “overhead,” is prohibited.</w:t>
        <w:br/>
        <w:t xml:space="preserve">       SECTION 6.9     Voluntary Withdrawal of the Sponsor.</w:t>
        <w:br/>
        <w:t xml:space="preserve">  The Sponsor may withdraw voluntarily as the Sponsor of the Trust only upon one hundred and twenty (120) days’ prior written notice to all Shareholders and the Trustee. If the withdrawing Sponsor is the last remaining Sponsor, the Shareholders holding Shares equal to at least a majority (over 50%) of the Shares may vote to elect and appoint, effective as of a date on or prior to the withdrawal, a successor Sponsor who shall carry on the affairs of the Trust. If the Sponsor withdraws and a successor Sponsor is named, the withdrawing Sponsor shall pay all expenses as a result of its withdrawal.</w:t>
        <w:br/>
        <w:t xml:space="preserve">       SECTION 6.10     Litigation.</w:t>
        <w:br/>
        <w:t xml:space="preserve">  The Sponsor is hereby authorized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therefor, next, out of the Trust’s assets and, thereafter, out of the assets (to the extent that it is permitted to do so under the various other provisions of this Trust Agreement) of the Sponsor.</w:t>
        <w:br/>
        <w:t xml:space="preserve">       SECTION 6.11     Bankruptcy; Merger of the Sponsor.</w:t>
        <w:br/>
        <w:t xml:space="preserve">  (a) 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 xml:space="preserve">  (b) To the fullest extent permitted by law, and on sixty (60) days’ prior written notice to the Shareholders of their right to vote thereon, if any such transaction is other than with an affiliated entity, nothing in this Trust Agreement shall be deemed to prevent the merger of the Sponsor with another corporation or other entity, the reorganization of the Sponsor into or with any other corporation or other entity, the transfer of all the capital stock of the Sponsor or the assumption of the rights, duties and liabilities of the Sponsor by, in the case of a merger, reorganization or consolidation, the surviving corporation or other entity by operation of law. Without limiting the foregoing, none of the transactions referenced in the preceding sentence shall be deemed to be a voluntary withdrawal for purposes of Section 6.10 or an Event of Withdrawal for purposes of Section 12.1(a)(iv).</w:t>
        <w:br/>
        <w:t xml:space="preserve">  -30- </w:t>
        <w:br/>
        <w:t xml:space="preserve">    ARTICLE VII</w:t>
        <w:br/>
        <w:t xml:space="preserve">  THE SHAREHOLDERS</w:t>
        <w:br/>
        <w:t xml:space="preserve">       SECTION 7.1     No Management or Control; Limited Liability; Exercise of Rights through an Authorized Participant.</w:t>
        <w:br/>
        <w:t xml:space="preserve">  The Shareholders shall not participate in the management or control of the Trust nor shall they enter into any transaction on behalf of the Trust or have the power to sign for or bind the Trust, said power being vested solely and exclusively in the Sponsor. Except as provided in Section 7.3 hereof, no Shareholder shall be bound by, or be personally liable for, the expenses, liabilities or obligations of the Trust in excess of its Percentage Interest of the Trust Estate. Except as provided in Section 7.3 hereof, each Share owned by a Shareholder shall be fully paid and no assessment shall be made against any Shareholder. No salary shall be paid to any Shareholder in its capacity as a Shareholder, nor shall any Shareholder have a drawing account or earn interest on its Percentage Interest of the Trust Estate. By the purchase and acceptance or other lawful delivery and acceptance of Shares, each owner of such Shares shall be deemed to be a Shareholder and beneficiary of the Trust and vested with beneficial undivided interest in the Trust to the extent of the Shares owned beneficially by such Shareholder, subject to the terms and conditions of this Trust Agreement.</w:t>
        <w:br/>
        <w:t xml:space="preserve">       SECTION 7.2     Rights and Duties.</w:t>
        <w:br/>
        <w:t xml:space="preserve">  The Shareholders shall have the following rights, powers, privileges, duties and liabilities:</w:t>
        <w:br/>
        <w:t xml:space="preserve">  (a) The Shareholders shall have the right to obtain from the Sponsor information on all things affecting the Trust, provided that such information is for a purpose reasonably related to the Shareholder’s interest as a beneficial owner of the Trust.</w:t>
        <w:br/>
        <w:t xml:space="preserve">  (b) The Shareholders shall receive the share of the distributions provided for in this Trust Agreement in the manner and at the times provided for in this Trust Agreement.</w:t>
        <w:br/>
        <w:t xml:space="preserve">  (c) Except for the Shareholders’ transfer rights set forth in Article IV and the Shareholders’ redemption rights set forth in Article V hereof, Shareholders shall have the right to demand a redemption of their Shares only upon the dissolution and winding up of the Trust and only to the extent of funds available therefor, as provided in Section 12.2. In no event shall a Shareholder be entitled to demand or receive property other than cash upon the dissolution and winding up of the Trust. No Shareholder shall have priority over any other Shareholder as to distributions. The Shareholder shall not have any right to bring an action for partition against the Trust.</w:t>
        <w:br/>
        <w:t xml:space="preserve">  -31- </w:t>
        <w:br/>
        <w:t xml:space="preserve">    (d) Shareholders holding Shares representing at least a majority (over 50%) of the Shares may vote to appoint a successor Xxxxxxx as provided in Section 6.10 or to continue the Trust as provided in Section 12.1(a)(iv).</w:t>
        <w:br/>
        <w:t xml:space="preserve">  Except as set forth above, the Shareholders shall have no voting or other rights with respect to the Trust.</w:t>
        <w:br/>
        <w:t xml:space="preserve">       SECTION 7.3     Limitation of Liability.</w:t>
        <w:br/>
        <w:t xml:space="preserve">  (a) Except as provided in Section 6.7(f) hereof, and as otherwise provided under Delaware law, the Shareholders shall be entitled to the same limitation of personal liability extended to stockholders of private corporations for profit organized under the General Corporation Law of Delaware and no Shareholder shall be liable for claims against or debts of the Trust in excess of its Percentage Interest of the Trust Estate, except in the case of a Shareholder that is an Authorized Participant, in the event that the liability is founded upon misstatements or omissions contained in such Shareholder’s Authorized Participant Agreement. In addition, and subject to the exceptions set forth in the immediately preceding sentence, the Trust shall not make a claim against a Shareholder with respect to amounts distributed to such Shareholder or amounts received by such Shareholder upon redemption of such Shareholder’s Shares unless, under Delaware law, such Shareholder is liable to repay such amount.</w:t>
        <w:br/>
        <w:t xml:space="preserve">  (b) The Trust shall indemnify to the full extent permitted by law and the other provisions of this Trust Agreement, and to the extent of the Trust Estate, each Shareholder against any claims of liability asserted against such Shareholder solely because it is a beneficial owner of one or more Shares as a Shareholder.</w:t>
        <w:br/>
        <w:t xml:space="preserve">  (c) Every written note, bond, contract, instrument, certificate or undertaking made or issued by the Sponsor on behalf of the Trust shall give notice to the effect that the same was executed or made by or on behalf of the Trust and that the obligations of such instrument are not binding upon the Shareholders individually but are binding only upon the assets and property of the Trust, and no resort shall be had to the Shareholders’ personal property for satisfaction of any obligation or claim thereunder, and appropriate references may be made to this Trust Agreement and may contain any further recital that the Sponsor deems appropriate, but the omission thereof shall not operate to bind the Shareholders individually or otherwise invalidate any such note, bond, contract, instrument, certificate or undertaking. Nothing contained in this Section 7.3 shall diminish the limitation on the liability of the Trust to the extent set forth in Section 3.5 hereof.</w:t>
        <w:br/>
        <w:t xml:space="preserve">       SECTION 7.4     Derivative Actions.</w:t>
        <w:br/>
        <w:t xml:space="preserve">  Subject to any other requirements of applicable law including Section 3816 of the Delaware Trust Statute, no Shareholder shall have the right, power or authority to bring or maintain a derivative action, suit or other proceeding on behalf of the Trust unless two or more Shareholders who (i) are not Affiliates of one another and (ii) collectively hold at least 10% of the outstanding Shares join in the bringing or maintaining of such action, suit or other proceeding. This Section 7.4 shall not apply to any derivative claims brought under the Securities Act of 1933, as amended, or the Securities Exchange Act of 1934, as amended, or the rules and regulations thereunder.</w:t>
        <w:br/>
        <w:t xml:space="preserve">  -32- </w:t>
        <w:br/>
        <w:t xml:space="preserve">         SECTION 7.5     Appointment of Agents.</w:t>
        <w:br/>
        <w:t xml:space="preserve">  (a) By the purchase and acceptance or other lawful delivery, acceptance or holding of the Shares, the Shareholders shall be deemed to agree that the Sponsor may cause the Trust to appoint an agent (an “IR Agent”) to act on their behalf in connection with any distribution of Incidental Rights and/or IR Assets if the Sponsor has determined in good faith that such appointment is reasonably necessary or in the best interests of the Trust and the Shareholders in order to facilitate the distribution of any Incidental Rights and/or IR Assets. For the avoidance of doubt, the Sponsor may cause the Trust to appoint the Sponsor or any of its Affiliates to act in such capacity, subject to Section 6.2(a) of this Trust Agreement. Any Person appointed as IR Agent of the Shareholders pursuant to this Section 7.5(a) shall receive an in-kind distribution of Incidental Rights and/or IR Assets on behalf of the Shareholders of record with respect to such distribution and (ii) following receipt of any such distribution, shall determine, in such Person’s sole discretion and without any direction from the Trust or the Sponsor (in its capacity as Sponsor of the Trust), whether and when to sell the distributed Incidental Rights and/or IR Assets on behalf of the record date Shareholders.</w:t>
        <w:br/>
        <w:t xml:space="preserve">  (b) Any IR Agent appointed pursuant to Section 7.5(a) shall not receive any compensation in connection with its role as IR Agent. The foregoing notwithstanding, any such IR Agent shall be entitled to receive from any distribution of Incidental Rights and/or IR Assets, Incidental Rights and/or IR Assets with an aggregate fair market value equal to the amount of administrative and other reasonable expenses incurred by such IR Agent in connection with such in-kind distribution of Incidental Rights and/or IR Assets, including expenses incurred by such IR Agent in connection with any post-distribution sale of such Incidental Rights and/or IR Assets.</w:t>
        <w:br/>
        <w:t xml:space="preserve">       SECTION 7.6     Business of Shareholders.</w:t>
        <w:br/>
        <w:t xml:space="preserve">  Except as otherwise specifically provided herein, any of the Shareholders and any shareholder, officer, director, employee or other Person holding a legal or beneficial interest in an entity that is a Shareholder, may engage in or possess an interest in business ventures of every nature and description, independently or with others, and the pursuit of such ventures, even if competitive with the affairs of the Trust, shall not be deemed wrongful or improper.</w:t>
        <w:br/>
        <w:t xml:space="preserve">       SECTION 7.7     Authorization of Prospectus.</w:t>
        <w:br/>
        <w:t xml:space="preserve">  Each Shareholder (or any permitted assignee thereof) hereby agrees that the Trust, the Sponsor and the Trustee are authorized to execute, deliver and perform the agreements, acts, transactions and matters contemplated hereby or described in, or contemplated by, the Prospectus on behalf of the Trust without any further act, approval or vote of the Shareholders, notwithstanding any other provision of this Trust Agreement, the Delaware Trust Statute or any applicable law, rule or regulation.</w:t>
        <w:br/>
        <w:t xml:space="preserve">  -33- </w:t>
        <w:br/>
        <w:t xml:space="preserve">    ARTICLE VIII</w:t>
        <w:br/>
        <w:t xml:space="preserve">  BOOKS OF ACCOUNT AND REPORTS</w:t>
        <w:br/>
        <w:t xml:space="preserve">       SECTION 8.1     Books of Account.</w:t>
        <w:br/>
        <w:t xml:space="preserve">  Proper books of account for the Trust shall be kept and shall be audited annually by an independent certified public accounting firm selected by the 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each Shareholder (or any duly constituted designee of a Shareholder) shall have, at all times during normal business hours, free access to and the right to inspect and copy the same for any purpose reasonably related to the Shareholder’s interest as a beneficial owner of the Trust. Such books of account shall be kept, and the Trust shall report its profits and losses on, the accrual method of accounting for financial accounting purposes on a Fiscal Year basis as described in Article IX.</w:t>
        <w:br/>
        <w:t xml:space="preserve">       SECTION 8.2     Annual Updates, Quarterly Updates and Account Statements.</w:t>
        <w:br/>
        <w:t xml:space="preserve">  (a) If the Shares are not then listed, quoted or traded on any Secondary Market or registered under the Securities Act or the Exchange Act, the Sponsor shall furnish each Shareholder with an annual report of the Trust within one hundred and eighty (180) calendar days after the Trust’s fiscal year (or as soon as reasonably practicable thereafter) including, but not limited to, annual audited financial statements (including a statement of income and statement of financial condition), prepared in accordance with GAAP and accompanied by a report of the independent registered public accounting firm that audited such statements.</w:t>
        <w:br/>
        <w:t xml:space="preserve">  (b) If the Shares are then listed, quoted or traded on a Secondary Market or registered under the Securities Act or the Exchange Act, the Sponsor shall prepare and publish the Trust’s Annual Reports and Quarterly Reports as required by the rules and regulations of such Secondary Market or the SEC, as applicable.</w:t>
        <w:br/>
        <w:t xml:space="preserve">       SECTION 8.3     Tax Information.</w:t>
        <w:br/>
        <w:t xml:space="preserve">  Appropriate tax information (adequate to enable each Shareholder to complete and file its U.S. federal tax return) shall be delivered to each Shareholder following the end of each Fiscal Year but, to the extent possible, no later than April 1. All such information shall be prepared, and all of the Trust’s tax returns shall be filed, in a manner consistent with the treatment of the Trust as a grantor trust. The Trust’s taxable year shall be the calendar year. The Trust shall comply with all U.S. federal withholding requirements respecting distributions to, or receipts of amounts on behalf of, Shareholders that the Sponsor reasonably believes are applicable under the Code. The consent of Shareholders shall not be required for such withholding.</w:t>
        <w:br/>
        <w:t xml:space="preserve">  -34- </w:t>
        <w:br/>
        <w:t xml:space="preserve">         SECTION 8.4     Calculation of Bitcoin Holdings.</w:t>
        <w:br/>
        <w:t xml:space="preserve">  The Sponsor or its delegate shall calculate and publish the Trust’s Bitcoin Holdings on each Business Day as of 4:00 p.m., New York time, or as soon as practicable thereafter, as set forth in and in accordance with the Prospectus.</w:t>
        <w:br/>
        <w:t xml:space="preserve">       SECTION 8.5     Maintenance of Records.</w:t>
        <w:br/>
        <w:t xml:space="preserve">  The Sponsor shall maintain for a period of at least six Fiscal Years (a) all books of account required by Section 8.1 hereof; (b) a list of the names and last known address of, and number of Shares owned by, all Shareholders; (c) a copy of the Certificate of Trust and all certificates of amendment thereto; (d) executed copies of any powers of attorney pursuant to which any certificate has been executed; (e) copies of the Trust’s U.S. federal, state and local income tax returns and reports, if any; (f) copies of any effective written Trust Agreements, Authorized Participant Agreements, including any amendments thereto; and (g)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8.5 and the rules and regulations of any Secondary Market on which the Shares are listed, quoted or traded or, if applicable, the SEC with respect to the maintenance of records, the records shall be maintained pursuant to the rules and regulations of such Secondary Market or the SEC.</w:t>
        <w:br/>
        <w:t xml:space="preserve">  ARTICLE IX</w:t>
        <w:br/>
        <w:t xml:space="preserve">  FISCAL YEAR</w:t>
        <w:br/>
        <w:t xml:space="preserve">       SECTION 9.1     Fiscal Year.</w:t>
        <w:br/>
        <w:t xml:space="preserve">  The fiscal year of the Trust for financial accounting purposes (the “Fiscal Year”) shall begin on the first day of January and end on the last day of December of each year. The Fiscal Year in which the Trust shall terminate shall end on the date of such termination.</w:t>
        <w:br/>
        <w:t xml:space="preserve">  ARTICLE X</w:t>
        <w:br/>
        <w:t xml:space="preserve">  AMENDMENT OF TRUST AGREEMENT; MEETINGS</w:t>
        <w:br/>
        <w:t xml:space="preserve">       SECTION 10.1     Amendments to the Trust Agreement.</w:t>
        <w:br/>
        <w:t xml:space="preserve">  (a) Amendment Generally.</w:t>
        <w:br/>
        <w:t xml:space="preserve">  (i) Except as otherwise specifically provided in this Section 10.1, the Sponsor, in its sole discretion and without Shareholder consent, may amend or otherwise supplement this Trust Agreement by making an amendment, an agreement supplemental hereto, or an amended and restated declaration of trust and trust agreement. Any such restatement, amendment and/or supplement hereto shall be effective on such date as designated by the Sponsor in its sole discretion; provided that the Sponsor shall not be permitted to make any such amendment, or otherwise supplement this Trust Agreement, if such amendment or supplement would permit the Sponsor, the Trustee or any other Person to vary the investment of the Shareholders (within the meaning of Treasury Regulations Section 301.7701-4(c)) or would otherwise adversely affect the status of the Trust as a grantor trust for U.S. federal income tax purposes.</w:t>
        <w:br/>
        <w:t xml:space="preserve">  -35- </w:t>
        <w:br/>
        <w:t xml:space="preserve">    (b) Without limitation of the foregoing, the Sponsor may, without the approval of the Shareholders, amend the provisions of this Trust Agreement if the Trust is advised at any time by the Trust’s accountants or legal counsel that the amendments made are necessary to ensure that the Trust’s status as a grantor trust will be respected for U.S. federal income tax purposes.</w:t>
        <w:br/>
        <w:t xml:space="preserve">  (c) No amendment affecting the rights or duties of the Trustee shall be binding upon or effective against the Trustee unless consented to by the Trustee in writing. No amendment shall be made to this Trust Agreement without the consent of the Trustee if the Trustee reasonably believes that such amendment adversely affects any of its rights, duties or liabilities. The Trustee shall be under no obligation to execute any amendment to the Trust Agreement or to any agreement to which the Trust is a party until it has received an instruction letter from the Sponsor, in form and substance reasonably satisfactory to the Trustee, (i) directing the Trustee to execute such amendment, (ii) representing and warranting to the Trustee that such execution is authorized and permitted by the terms of the Trust Agreement and (if applicable) such other agreement to which the Trust is a party and does not conflict with or violate any other agreement to which the Trust is a party and (iii) confirming that such execution and acts related thereto are covered by the indemnity provisions of the Trust Agreement in favor of the Trustee and do not adversely affect the Trustee.</w:t>
        <w:br/>
        <w:t xml:space="preserve">  (d) Upon amendment of this Trust Agreement, the Certificate of Trust shall also be amended, if required by the Delaware Trust Statute, to reflect such change. At the expense of the Sponsor, the Trustee shall execute and file any amendment to the Certificate of Trust, if so directed by the Sponsor.</w:t>
        <w:br/>
        <w:t xml:space="preserve">  (e) To the fullest extent permitted by law, no provision of this Trust Agreement may be amended, waived or otherwise modified orally but only by a written instrument adopted in accordance with this Section 10.1.</w:t>
        <w:br/>
        <w:t xml:space="preserve">       SECTION 10.2     Meetings of the Trust.</w:t>
        <w:br/>
        <w:t xml:space="preserve">  Meetings of the Shareholders may be called by the Sponsor in its sole discretion. The Sponsor shall furnish written notice to all Shareholders thereof of the meeting and the purpose of the meeting, which shall be held on a date not less than ten (10) nor more than sixty (60) days after the date of mailing of said notice, at a reasonable time and place. Any notice of meeting shall be accompanied by a description of the action to be taken at the meeting. Shareholders may vote in person or by proxy at any such meeting.</w:t>
        <w:br/>
        <w:t xml:space="preserve">  -36- </w:t>
        <w:br/>
        <w:t xml:space="preserve">         SECTION 10.3     Action Without a Meeting.</w:t>
        <w:br/>
        <w:t xml:space="preserve">  Any action required or permitted to be taken by Shareholders by vote may be taken without a meeting by written consent setting forth the actions so taken. Such written consents shall be treated for all purposes as votes at a meeting. If the vote or consent of any Shareholder to any action of the Trust or any Shareholder, as contemplated by this Trust Agreement, is solicited by the Sponsor, the solicitation shall be effected by notice to each Shareholder given in the manner provided in Section 13.5. The vote or consent of each Shareholder so solicited shall be deemed conclusively to have been cast or granted as requested in the notice of solicitation, whether or not the notice of solicitation is actually received by that Shareholder, unless the Shareholder expresses written objection to the vote or consent by notice given in the manner provided in Section 13.5 and actually received by the Trust within twenty (20) days after the notice of solicitation is sent. The Covered Persons dealing with the Trust shall be entitled to act in reliance on any vote or consent that is deemed cast or granted pursuant to this Section 10.3 and shall be fully indemnified by the Trust in so doing. Any action taken or omitted in reliance on any such deemed vote or consent of one or more Shareholders shall not be void or voidable by reason of any communication made by or on behalf of all or any of such Shareholders in any manner other than as expressly provided in Section 13.5.</w:t>
        <w:br/>
        <w:t xml:space="preserve">  ARTICLE XI</w:t>
        <w:br/>
        <w:t xml:space="preserve">  TERM</w:t>
        <w:br/>
        <w:t xml:space="preserve">       SECTION 11.1     Term.</w:t>
        <w:br/>
        <w:t xml:space="preserve">  The term for which the Trust is to exist shall be perpetual, unless terminated pursuant to the provisions of Article XII hereof or as otherwise provided by law.</w:t>
        <w:br/>
        <w:t xml:space="preserve">  ARTICLE XII</w:t>
        <w:br/>
        <w:t xml:space="preserve">  TERMINATION</w:t>
        <w:br/>
        <w:t xml:space="preserve">       SECTION 12.1     Events Requiring Dissolution of the Trust.</w:t>
        <w:br/>
        <w:t xml:space="preserve">  (a) The Trust shall dissolve at any time upon the happening of any of the following events:</w:t>
        <w:br/>
        <w:t xml:space="preserve">  (i) a U.S. federal or state regulator requires the Trust to shut down or forces the Trust to liquidate its bitcoin or seizes, impounds or otherwise restricts access to the Trust Estate;</w:t>
        <w:br/>
        <w:t xml:space="preserve">  (ii) any ongoing event exists that either prevents the Trust from converting or makes impractical the Trust’s reasonable efforts to convert bitcoin to U.S. Dollars;</w:t>
        <w:br/>
        <w:t xml:space="preserve">  (ii) a certificate of dissolution or revocation of the Sponsor’s charter is filed (and ninety (90) days have passed after the date of notice to the Sponsor of revocation without a reinstatement of the Sponsor’s charter) or the withdrawal, removal, adjudication or admission of bankruptcy or insolvency of the Sponsor (each of the foregoing events an “Event of Withdrawal”) has occurred unless (i) at the time there is at least one remaining Sponsor or (ii) within ninety (90) days of such Event of Withdrawal Shareholders holding at least a majority (over 50%) of the Shares agree in writing to continue the affairs of the Trust and to select, effective as of the date of such event, one or more successor Sponsors; or</w:t>
        <w:br/>
        <w:t xml:space="preserve">  -37- </w:t>
        <w:br/>
        <w:t xml:space="preserve">    (iii) Shareholders holding at least 50% of the outstanding Shares, not including affiliated parties of the Sponsor for purposes of calculation of such percentage, notify the Sponsor that they elect to dissolve the Trust, notice of which is sent to the Sponsor not less than ninety (90) business days prior to the effective date of dissolution.</w:t>
        <w:br/>
        <w:t xml:space="preserve">  (b) The Sponsor may, in its sole discretion, dissolve the Trust if any of the following events occur:</w:t>
        <w:br/>
        <w:t xml:space="preserve">  (i) the SEC determines that the Trust is an investment company required to be registered under the Investment Company Act of 1940;</w:t>
        <w:br/>
        <w:t xml:space="preserve">  (ii) the CFTC determines that the Trust is a commodity pool under the Commodity Exchange Act;</w:t>
        <w:br/>
        <w:t xml:space="preserve">  (iii) the Trust is determined to be a “money service business” under the regulations promulgated by FinCEN under the authority of the U.S. Bank Secrecy Act and is required to comply with certain FinCEN regulations thereunder;</w:t>
        <w:br/>
        <w:t xml:space="preserve">  (iv) the Trust is required to obtain a license or make a registration under any state law regulating money transmitters, money services businesses, providers of prepaid or stored value or similar entities, or virtual currency businesses;</w:t>
        <w:br/>
        <w:t xml:space="preserve">  (v) the Trust becomes insolvent or bankrupt;</w:t>
        <w:br/>
        <w:t xml:space="preserve">  (vi) the Prime Broker, Xxxx Custodian, or Xxxxxxxxx resigns or is removed without replacement;</w:t>
        <w:br/>
        <w:t xml:space="preserve">  (vii) all of the Trust’s assets are sold;</w:t>
        <w:br/>
        <w:t xml:space="preserve">  (viii) the Sponsor determines that the size of the Trust Estate in relation to the expenses of the Trust makes it unreasonable or imprudent to continue the affairs of the Trust;</w:t>
        <w:br/>
        <w:t xml:space="preserve">  (ix) the Sponsor receives notice from the IRS or from counsel for the Trust or the Sponsor that the Trust fails to qualify for treatment, or will not be treated, as a grantor trust under the Code;</w:t>
        <w:br/>
        <w:t xml:space="preserve">  (x) the Trustee notifies the Sponsor of the Trustee’s election to resign and the Sponsor does not appoint a successor trustee within one hundred and eighty (180) days; or</w:t>
        <w:br/>
        <w:t xml:space="preserve">  -38- </w:t>
        <w:br/>
        <w:t xml:space="preserve">    (xi) the Sponsor determines, in its sole discretion, that it is desirable or advisable for any reason to discontinue the affairs of the Trust.</w:t>
        <w:br/>
        <w:t xml:space="preserve">  (c) The death, legal disability, bankruptcy, insolvency, dissolution, or withdrawal of any Shareholder (as long as such Shareholder is not the sole Shareholder of the Trust) shall not result in the termination of the Trust, and such Shareholder, his or her estate, custodian or personal representative shall have no right to a redemption of such Shareholder’s Shares. Each Shareholder (and any assignee thereof) expressly agrees that in the event of his or her death, he or she waives on behalf of himself or herself and his or her estate, and he or she directs the legal representative of his or her estate and any person interested therein to waive the furnishing of any inventory, accounting or appraisal of the Trust Estate and any right to an audit or examination of the books of account for the Trust, except for such rights as are set forth in Article VIII hereof relating to the books of account and reports of the Trust.</w:t>
        <w:br/>
        <w:t xml:space="preserve">       SECTION 12.2     Distributions on Dissolution.</w:t>
        <w:br/>
        <w:t xml:space="preserve">  Upon the dissolution of the Trust, the Sponsor (or in the event there is no Sponsor, such person (the “Liquidating Trustee”) as the majority in interest of the Shareholders may propose and approve) shall take full charge of the Trust Estate. Any Liquidating Trustee so appointed shall have and may exercise, without further authorization or approval of any of the parties hereto, all of the powers conferred upon the 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Trust Statute, the affairs of the Trust shall be wound up by the Sponsor or the Liquidating Trustee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Shareholders who are creditors, to the extent otherwise permitted by law, in satisfaction of liabilities of the Trust (whether by payment or the making of reasonable provision for payment thereof) other than liabilities for distributions to Shareholders, and (b) to the Shareholders pro rata in accordance with their respective Percentage Interests of the Trust Estate.</w:t>
        <w:br/>
        <w:t xml:space="preserve">       SECTION 12.3     Termination; Certificate of Cancellation.</w:t>
        <w:br/>
        <w:t xml:space="preserve">  Following the dissolution and distribution of the assets of the Trust, the Trust shall terminate and the Sponsor or the Liquidating Trustee, as the case may be, shall instruct the Trustee in writing to execute and cause such certificate of cancellation of the Certificate of Trust to be filed in accordance with the Delaware Trust Statute at the expense of the Sponsor or the Liquidating Trustee, as the case may be. Notwithstanding anything to the contrary contained in this Trust Agreement, the existence of the Trust as a separate legal entity shall continue until the filing of such certificate of cancellation.</w:t>
        <w:br/>
        <w:t xml:space="preserve">  -39- </w:t>
        <w:br/>
        <w:t xml:space="preserve">    ARTICLE XIII</w:t>
        <w:br/>
        <w:t xml:space="preserve">  MISCELLANEOUS</w:t>
        <w:br/>
        <w:t xml:space="preserve">       SECTION 13.1     Governing Law.</w:t>
        <w:br/>
        <w:t xml:space="preserve">  The validity and construction of this Trust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 of laws provisions thereof; provided, however, that causes of action for violations of U.S. federal or state securities laws shall not be governed by this Section 13.1, and provided, further, that the parties hereto intend that the provisions hereof shall control over any contrary or limiting statutory or common law of the State of Delaware (other than the Delaware Trust Statute) and that, to the maximum extent permitted by applicable law, there shall not be applicable to the Trust, the Trustee, the Sponsor, the Shareholders or this Trust Agreement any provision of the laws (statutory or common) of the State of Delaware (other than the Delaware Trust Statute) pertaining to trusts that relate to or regulate in a manner inconsistent with the terms hereof: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or (g) the establishment of fiduciary or other standards or responsibilities or limitations on the acts or powers of trustees or managers that are inconsistent with the limitations on liability or authorities and powers of the Trustee or the Sponsor set forth or referenced in this Trust Agreement. Section 3540 of Title 12 of the Delaware Code shall not apply to the Trust. The Trust shall be of the type commonly called a “statutory trust,” and without limiting the provisions hereof, but subject to Section 1.5 and Section 1.6, the Trust may exercise all powers that are ordinarily exercised by such a statutory trust under Delaware law. Subject to Section 1.5 and Section 1.6, the Trust specifically reserves the right to exercise any of the powers or privileges afforded to statutory trusts and the absence of a specific reference herein to any such power, privilege or action shall not imply that the Trust may not exercise such power or privilege or take such actions.</w:t>
        <w:br/>
        <w:t xml:space="preserve">       SECTION 13.2     Provisions In Conflict With Law or Regulations.</w:t>
        <w:br/>
        <w:t xml:space="preserve">  (a) The provisions of this Trust Agreement are severable, and if the Sponsor shall determine, with the advice of counsel, that any one or more of such provisions (the “Conflicting Provisions”) are in conflict with the Code, the Delaware Trust Statute, the Securities Act, if applicable, or other applicable U.S. federal or state laws or the rules and regulations of any Secondary Market,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 determination. No Sponsor or Trustee shall be liable for making or failing to make such a determination.</w:t>
        <w:br/>
        <w:t xml:space="preserve">  -40- </w:t>
        <w:br/>
        <w:t xml:space="preserve">    (b) 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 xml:space="preserve">       SECTION 13.3     Merger and Consolidation.</w:t>
        <w:br/>
        <w:t xml:space="preserve">  Subject to the provisions of Section 1.5 and Section 1.6, the Sponsor may cause (i) the Trust to be merged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1.5, the Sponsor, with written notice to the Shareholders, may approve and effect any of the transactions contemplated under (i), (ii) and (iii) above without any vote or other action of the Shareholders.</w:t>
        <w:br/>
        <w:t xml:space="preserve">       SECTION 13.4     Construction.</w:t>
        <w:br/>
        <w:t xml:space="preserve">  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 xml:space="preserve">       SECTION 13.5     Notices.</w:t>
        <w:br/>
        <w:t xml:space="preserve">  All notices or communications under this Trust Agreement (other than notices of pledge or encumbrance of Shares, and reports and notices by the Sponsor to the Shareholders) shall be in writing and shall be effective upon personal delivery, or if sent by mail, postage prepaid, or if sent electronically, by email,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transmission and electronic confirmation thereof or upon deposit with a representative of an overnight courier, as the case may be. Notices of pledge or encumbrance of Shares shall be effective upon timely receipt by the Sponsor in writing. Any reports or notices by the Sponsor to the Shareholders which are given electronically shall be effective upon receipt without requirement of confirmation.</w:t>
        <w:br/>
        <w:t xml:space="preserve">  All notices that are required to be provided to the Trustee shall be sent to:</w:t>
        <w:br/>
        <w:t>Delaware Trust Company</w:t>
        <w:br/>
        <w:t>Attn: Corporate Trust Administration</w:t>
        <w:br/>
        <w:t>000 Xxxxxx Xxxxx Xxxxx</w:t>
        <w:br/>
        <w:t>Wilmington, DE 19808</w:t>
        <w:br/>
        <w:t xml:space="preserve">  -41- </w:t>
        <w:br/>
        <w:t xml:space="preserve">    All notices that the Trustee is required to provide shall be sent to:</w:t>
        <w:br/>
        <w:t xml:space="preserve">  if to the Trust, at</w:t>
        <w:br/>
        <w:t xml:space="preserve">  Valkyrie Bitcoin Fund</w:t>
        <w:br/>
        <w:t>000 Xxxxx Xxxxxxx Xxx, Xxxxx 000</w:t>
        <w:br/>
        <w:t>Xxxxxxxxx, XX 00000</w:t>
        <w:br/>
        <w:t>Attention: Legal Department</w:t>
        <w:br/>
        <w:t xml:space="preserve">  if to the Sponsor, at</w:t>
        <w:br/>
        <w:t xml:space="preserve">  Valkyrie Digital Assets LLC</w:t>
        <w:br/>
        <w:t>000 Xxxxx Xxxxxxx Xxx, Xxxxx 000</w:t>
        <w:br/>
        <w:t>Xxxxxxxxx, XX 00000</w:t>
        <w:br/>
        <w:t>Attention: Xxxxxx XxXxxxx</w:t>
        <w:br/>
        <w:t xml:space="preserve">       SECTION 13.6     Counterparts; Electronic Signatures.</w:t>
        <w:br/>
        <w:t xml:space="preserve">  This Trust Agreement may be executed in one or more counterparts (including those by facsimile or other electronic means), all of which shall constitute one and the same instrument binding on all of the parties hereto, notwithstanding that all parties are not signatory to the original or the same counterpart. This Trust Agreement, to the extent signed and delivered by means of a facsimile machine or other electronic transmission, shall be treated in all manner and respects as an original agreement and shall be considered to have the same binding legal effect as if it were the original signed version thereof delivered in person.</w:t>
        <w:br/>
        <w:t xml:space="preserve">       SECTION 13.7     Binding Nature of Trust Agreement.</w:t>
        <w:br/>
        <w:t xml:space="preserve">  The terms and provisions of this Trust Agreement shall be binding upon and inure to the benefit of the heirs, custodians, executors, estates, administrators, personal representatives, successors and permitted assigns of the respective Shareholders. For purposes of determining the rights of any Shareholder or assignee hereunder, the Trust and the Sponsor may rely upon the Trust records as to who are Shareholders and permitted assignees, and all Shareholders and assignees agree that the Trust and the Sponsor, in determining such rights, shall rely on such records and that Shareholders and their assignees shall be bound by such determination.</w:t>
        <w:br/>
        <w:t xml:space="preserve">       SECTION 13.8     No Legal Title to Trust Estate.</w:t>
        <w:br/>
        <w:t xml:space="preserve">  Subject to the provisions of Section 1.7 in the case of the Sponsor, the Shareholders shall not have legal title to any part of the Trust Estate.</w:t>
        <w:br/>
        <w:t xml:space="preserve">       SECTION 13.9     Creditors.</w:t>
        <w:br/>
        <w:t xml:space="preserve">  No creditors of any Shareholders shall have any right to obtain possession of, or otherwise exercise legal or equitable remedies with respect to, the Trust Estate.</w:t>
        <w:br/>
        <w:t xml:space="preserve">  -42- </w:t>
        <w:br/>
        <w:t xml:space="preserve">    SECTION 13.10     Integration.</w:t>
        <w:br/>
        <w:t xml:space="preserve">  This Trust Agreement constitutes the entire agreement among the parties hereto pertaining to the subject matter hereof and supersedes all prior agreements and understandings pertaining thereto.</w:t>
        <w:br/>
        <w:t xml:space="preserve">  SECTION 13.11     Goodwill; Use of Name.</w:t>
        <w:br/>
        <w:t xml:space="preserve">  No value shall be placed on the name or goodwill of the Trust, which shall belong exclusively to Valkyrie Digital Assets LLC.</w:t>
        <w:br/>
        <w:t xml:space="preserve">  SECTION 13.12     Patriot Act Compliance.</w:t>
        <w:br/>
        <w:t xml:space="preserve">  The parties hereto acknowledge that in accordance with requirements established under the USA PATRIOT Act and its implementing regulations (collectively, the "Patriot Act"), the Trustee, in order to help fight the funding of terrorism and money laundering, is required to obtain, verify, and record information that identifies each person or legal entity that establishes a relationship or opens an account with the Trustee. Each party hereby agrees that it shall provide the Trustee with such information in its possession as the Trustee may request from time to time in order to comply with any applicable requirements of the Patriot Act.</w:t>
        <w:br/>
        <w:t xml:space="preserve">  SECTION 13.13      Corporate Transparency Act.</w:t>
        <w:br/>
        <w:t xml:space="preserve">  The Corporate Transparency Act (31 U.S.C. § 5336) and its implementing regulations (collectively, the “CTA”), may require the Trust to file reports with Financial Crimes Enforcement Network. It shall be Sponsor’s duty and not the Trustee’s duty to prepare such filings, cause the Trust to make such filings, and to cause the Trust to comply with its obligations under the CTA, if any.</w:t>
        <w:br/>
        <w:t xml:space="preserve">  -43- </w:t>
        <w:br/>
        <w:t xml:space="preserve">    IN WITNESS WHEREOF, the undersigned have duly executed this Trust Agreement as of the day and year first above written.</w:t>
        <w:br/>
        <w:t xml:space="preserve">    DELAWARE TRUST COMPANY</w:t>
        <w:br/>
        <w:t>as Trustee</w:t>
        <w:br/>
        <w:t xml:space="preserve">      By:</w:t>
        <w:br/>
        <w:t>/s/ Xxxxxxx Xxxxxxx</w:t>
        <w:br/>
        <w:t xml:space="preserve">    Name:  Xxxxxxx Xxxxxxx</w:t>
        <w:br/>
        <w:t xml:space="preserve">    Title:  Vice President</w:t>
        <w:br/>
        <w:t xml:space="preserve">        VALKYRIE DIGITAL ASSETS LLC</w:t>
        <w:br/>
        <w:t xml:space="preserve">as Sponsor </w:t>
        <w:br/>
        <w:t xml:space="preserve">      By:</w:t>
        <w:br/>
        <w:t>/s/ Xxxx Xxxx</w:t>
        <w:br/>
        <w:t xml:space="preserve">    Name:  Xxxx Xxxx</w:t>
        <w:br/>
        <w:t xml:space="preserve">    Title:   Manager</w:t>
        <w:br/>
        <w:t xml:space="preserve">  -44- </w:t>
        <w:br/>
        <w:t xml:space="preserve">    EXHIBIT A</w:t>
        <w:br/>
        <w:t xml:space="preserve">  FORM OF CERTIFICATE OF TRUST</w:t>
        <w:br/>
        <w:t xml:space="preserve">    CERTIFICATE OF TRUST</w:t>
        <w:br/>
        <w:t>OF</w:t>
        <w:br/>
        <w:t>VALKYRIE BITCOIN FUND</w:t>
        <w:br/>
        <w:t xml:space="preserve">  This Certificate of Trust of Valkyrie Bitcoin Fund (the “Trust”) is being duly executed and filed on behalf of the Trust by the undersigned, as trustee, to form a statutory trust under the Delaware Statutory Trust Act (12 Del. C. § 3801 et seq.) (the “Act”).</w:t>
        <w:br/>
        <w:t xml:space="preserve">  1. Name. The name of the statutory trust formed hereby is Valkyrie Bitcoin Fund.</w:t>
        <w:br/>
        <w:t xml:space="preserve">  2. Delaware Trustee. The name and business address of the trustee of the Trust in the State of Delaware are Delaware Trust Company, 000 Xxxxxx Xxxxx Xxxxx, Xxxxxxxxxx, XX 00000.</w:t>
        <w:br/>
        <w:t xml:space="preserve">  3. Effective Date. This Certificate of Trust shall be effective upon filing.</w:t>
        <w:br/>
        <w:t xml:space="preserve">  IN WITNESS WHEREOF, the undersigned has duly executed this Certificate of Trust in accordance with Section 3811(a)(1) of the Act.</w:t>
        <w:br/>
        <w:t xml:space="preserve">    DELAWARE TRUST COMPANY, not in its individual capacity but solely as Trustee of the Trust</w:t>
        <w:br/>
        <w:t xml:space="preserve">      By:  </w:t>
        <w:br/>
        <w:t xml:space="preserve">    Name:</w:t>
        <w:br/>
        <w:t xml:space="preserve">    Title:</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