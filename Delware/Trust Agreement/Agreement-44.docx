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t>Execution Version</w:t>
        <w:br/>
        <w:br/>
        <w:br/>
        <w:br/>
        <w:br/>
        <w:br/>
        <w:br/>
        <w:br/>
        <w:br/>
        <w:t>AMENDED AND RESTATED TRUST AGREEMENT</w:t>
        <w:br/>
        <w:t>(Holding Trust)</w:t>
        <w:br/>
        <w:br/>
        <w:br/>
        <w:t>between</w:t>
        <w:br/>
        <w:br/>
        <w:br/>
        <w:t>EXETER AUTOMOBILE RECEIVABLES TRUST 2024-3</w:t>
        <w:br/>
        <w:t>Seller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