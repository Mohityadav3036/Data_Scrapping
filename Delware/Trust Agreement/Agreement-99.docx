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br/>
        <w:br/>
        <w:br/>
        <w:br/>
        <w:br/>
        <w:br/>
        <w:t xml:space="preserve"> </w:t>
        <w:br/>
        <w:t>AMENDED AND RESTATED TRUST AGREEMENT</w:t>
        <w:br/>
        <w:t>(Issuer)</w:t>
        <w:br/>
        <w:br/>
        <w:br/>
        <w:t>between</w:t>
        <w:br/>
        <w:t xml:space="preserve"> </w:t>
        <w:br/>
        <w:t>EFCAR, LLC</w:t>
        <w:br/>
        <w:t>Seller</w:t>
        <w:br/>
        <w:t xml:space="preserve"> </w:t>
        <w:br/>
        <w:t>and</w:t>
        <w:br/>
        <w:t xml:space="preserve"> </w:t>
        <w:br/>
        <w:t>WILMINGTON TRUST COMPANY</w:t>
        <w:br/>
        <w:t>Owner Trustee</w:t>
        <w:br/>
        <w:t xml:space="preserve"> </w:t>
        <w:br/>
        <w:t>Dated as of October 22, 2023</w:t>
        <w:br/>
        <w:br/>
        <w:br/>
        <w:br/>
        <w:t xml:space="preserve"> </w:t>
        <w:br/>
        <w:br/>
        <w:t>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w:t>
        <w:br/>
        <w:t>5</w:t>
        <w:br/>
        <w:t>SECTION 2.2.</w:t>
        <w:br/>
        <w:t>Office.</w:t>
        <w:br/>
        <w:t>6</w:t>
        <w:br/>
        <w:t>SECTION 2.3.</w:t>
        <w:br/>
        <w:t>Purposes and Powers.</w:t>
        <w:br/>
        <w:t>6</w:t>
        <w:br/>
        <w:t>SECTION 2.4.</w:t>
        <w:br/>
        <w:t>Appointment of Owner Trustee.</w:t>
        <w:br/>
        <w:t>7</w:t>
        <w:br/>
        <w:t>SECTION 2.5.</w:t>
        <w:br/>
        <w:t>Initial Capital Contribution of Trust Estate.</w:t>
        <w:br/>
        <w:t>7</w:t>
        <w:br/>
        <w:t>SECTION 2.6.</w:t>
        <w:br/>
        <w:t>Declaration of Trust.</w:t>
        <w:br/>
        <w:t>7</w:t>
        <w:br/>
        <w:t>SECTION 2.7.</w:t>
        <w:br/>
        <w:t>Title to Owner Trust Estate.</w:t>
        <w:br/>
        <w:t>8</w:t>
        <w:br/>
        <w:t>SECTION 2.8.</w:t>
        <w:br/>
        <w:t>Situs of Trust.</w:t>
        <w:br/>
        <w:t>8</w:t>
        <w:br/>
        <w:t>SECTION 2.9.</w:t>
        <w:br/>
        <w:t>Representations and Warranties of the Depositor.</w:t>
        <w:br/>
        <w:t>8</w:t>
        <w:br/>
        <w:t>SECTION 2.10.</w:t>
        <w:br/>
        <w:t>Covenants of the Certificateholders and Certificate Owners.</w:t>
        <w:br/>
        <w:t>9</w:t>
        <w:br/>
        <w:t>SECTION 2.11.</w:t>
        <w:br/>
        <w:t>U.S. Federal Income Tax Treatment of the Trust.</w:t>
        <w:br/>
        <w:t>10</w:t>
        <w:br/>
        <w:t>ARTICLE III. CERTIFICATES AND TRANSFER OF INTEREST</w:t>
        <w:br/>
        <w:t>12</w:t>
        <w:br/>
        <w:t>SECTION 3.1.</w:t>
        <w:br/>
        <w:t>Initial Ownership.</w:t>
        <w:br/>
        <w:t>12</w:t>
        <w:br/>
        <w:t>SECTION 3.2.</w:t>
        <w:br/>
        <w:t>The Certificates.</w:t>
        <w:br/>
        <w:t>12</w:t>
        <w:br/>
        <w:t>SECTION 3.3.</w:t>
        <w:br/>
        <w:t>Authentication of Certificates.</w:t>
        <w:br/>
        <w:t>12</w:t>
        <w:br/>
        <w:t>SECTION 3.4.</w:t>
        <w:br/>
        <w:t>Book-Entry Certificates.</w:t>
        <w:br/>
        <w:t>12</w:t>
        <w:br/>
        <w:t>SECTION 3.5.</w:t>
        <w:br/>
        <w:t>Notices to Clearing Agency.</w:t>
        <w:br/>
        <w:t>14</w:t>
        <w:br/>
        <w:t>SECTION 3.6.</w:t>
        <w:br/>
        <w:t>Definitive Certificates.</w:t>
        <w:br/>
        <w:t>14</w:t>
        <w:br/>
        <w:t>SECTION 3.7.</w:t>
        <w:br/>
        <w:t>Registration of Transfer and Exchange of Certificates.</w:t>
        <w:br/>
        <w:t>16</w:t>
        <w:br/>
        <w:t>SECTION 3.8.</w:t>
        <w:br/>
        <w:t>Mutilated, Destroyed, Lost or Stolen Certificates.</w:t>
        <w:br/>
        <w:t>23</w:t>
        <w:br/>
        <w:t>SECTION 3.9.</w:t>
        <w:br/>
        <w:t>Persons Deemed Certificateholders.</w:t>
        <w:br/>
        <w:t>24</w:t>
        <w:br/>
        <w:t>SECTION 3.10.</w:t>
        <w:br/>
        <w:t>Maintenance of Office or Agency.</w:t>
        <w:br/>
        <w:t>24</w:t>
        <w:br/>
        <w:t>SECTION 3.11.</w:t>
        <w:br/>
        <w:t>Tax Treatment of Trust Certificate Register and Transfer Provisions.</w:t>
        <w:br/>
        <w:t>24</w:t>
        <w:br/>
        <w:t>SECTION 3.12.</w:t>
        <w:br/>
        <w:t>ERISA Restrictions.</w:t>
        <w:br/>
        <w:t>24</w:t>
        <w:br/>
        <w:t>SECTION 3.13.</w:t>
        <w:br/>
        <w:t>Appointment of Certificate Paying Agent.</w:t>
        <w:br/>
        <w:t>25</w:t>
        <w:br/>
        <w:t>SECTION 3.14.</w:t>
        <w:br/>
        <w:t>Multiple Roles.</w:t>
        <w:br/>
        <w:t>25</w:t>
        <w:br/>
        <w:t>ARTICLE IV. VOTING RIGHTS AND OTHER ACTIONS</w:t>
        <w:br/>
        <w:t>26</w:t>
        <w:br/>
        <w:t>SECTION 4.1.</w:t>
        <w:br/>
        <w:t>Prior Notice to Holders with Respect to Certain Matters.</w:t>
        <w:br/>
        <w:t>26</w:t>
        <w:br/>
        <w:t>SECTION 4.2.</w:t>
        <w:br/>
        <w:t>[Reserved].</w:t>
        <w:br/>
        <w:t>26</w:t>
        <w:br/>
        <w:t>SECTION 4.3.</w:t>
        <w:br/>
        <w:t>Restrictions on Certificateholders’ Power.</w:t>
        <w:br/>
        <w:t>26</w:t>
        <w:br/>
        <w:t>SECTION 4.4.</w:t>
        <w:br/>
        <w:t>[Reserved].</w:t>
        <w:br/>
        <w:t>27</w:t>
        <w:br/>
        <w:t>SECTION 4.5.</w:t>
        <w:br/>
        <w:t>Action with Respect to Bankruptcy Action.</w:t>
        <w:br/>
        <w:t>27</w:t>
        <w:br/>
        <w:t>SECTION 4.6.</w:t>
        <w:br/>
        <w:t>Covenants and Restrictions on Conduct of Business.</w:t>
        <w:br/>
        <w:t>28</w:t>
        <w:br/>
        <w:t>ARTICLE V. AUTHORITY AND DUTIES OF OWNER TRUSTEE</w:t>
        <w:br/>
        <w:t>29</w:t>
        <w:br/>
        <w:t>SECTION 5.1.</w:t>
        <w:br/>
        <w:t>General Authority.</w:t>
        <w:br/>
        <w:t>29</w:t>
        <w:br/>
        <w:t>SECTION 5.2.</w:t>
        <w:br/>
        <w:t>General Duties.</w:t>
        <w:br/>
        <w:t>30</w:t>
        <w:br/>
        <w:t>SECTION 5.3.</w:t>
        <w:br/>
        <w:t>Action upon Instruction.</w:t>
        <w:br/>
        <w:t>30</w:t>
        <w:br/>
        <w:t>-i-</w:t>
        <w:br/>
        <w:t>TABLE OF CONTENTS</w:t>
        <w:br/>
        <w:t>(continued)</w:t>
        <w:br/>
        <w:t>Page</w:t>
        <w:br/>
        <w:br/>
        <w:t>SECTION 5.4.</w:t>
        <w:br/>
        <w:t>No Duties Except as Specified in this Agreement or in Instructions.</w:t>
        <w:br/>
        <w:t>32</w:t>
        <w:br/>
        <w:t>SECTION 5.5.</w:t>
        <w:br/>
        <w:t>No Action Except under Specified Documents or Instructions.</w:t>
        <w:br/>
        <w:t>32</w:t>
        <w:br/>
        <w:t>SECTION 5.6.</w:t>
        <w:br/>
        <w:t>Restrictions.</w:t>
        <w:br/>
        <w:t>32</w:t>
        <w:br/>
        <w:t>ARTICLE VI. CONCERNING THE OWNER TRUSTEE</w:t>
        <w:br/>
        <w:t>33</w:t>
        <w:br/>
        <w:t>SECTION 6.1.</w:t>
        <w:br/>
        <w:t>Acceptance of Trusts and Duties.</w:t>
        <w:br/>
        <w:t>33</w:t>
        <w:br/>
        <w:t>SECTION 6.2.</w:t>
        <w:br/>
        <w:t>Furnishing of Documents.</w:t>
        <w:br/>
        <w:t>34</w:t>
        <w:br/>
        <w:t>SECTION 6.3.</w:t>
        <w:br/>
        <w:t>Representations and Warranties.</w:t>
        <w:br/>
        <w:t>35</w:t>
        <w:br/>
        <w:t>SECTION 6.4.</w:t>
        <w:br/>
        <w:t>Reliance; Advice of Counsel.</w:t>
        <w:br/>
        <w:t>36</w:t>
        <w:br/>
        <w:t>SECTION 6.5.</w:t>
        <w:br/>
        <w:t>Not Acting in Individual Capacity.</w:t>
        <w:br/>
        <w:t>36</w:t>
        <w:br/>
        <w:t>SECTION 6.6.</w:t>
        <w:br/>
        <w:t>Owner Trustee Not Liable for Certificates.</w:t>
        <w:br/>
        <w:t>37</w:t>
        <w:br/>
        <w:t>SECTION 6.7.</w:t>
        <w:br/>
        <w:t>Owner Trustee May Own Notes.</w:t>
        <w:br/>
        <w:t>37</w:t>
        <w:br/>
        <w:t>SECTION 6.8.</w:t>
        <w:br/>
        <w:t>Payments from Owner Trust Estate.</w:t>
        <w:br/>
        <w:t>37</w:t>
        <w:br/>
        <w:t>SECTION 6.9.</w:t>
        <w:br/>
        <w:t>Doing Business in Other Jurisdictions.</w:t>
        <w:br/>
        <w:t>37</w:t>
        <w:br/>
        <w:t>SECTION 6.10.</w:t>
        <w:br/>
        <w:t>FATCA Information.</w:t>
        <w:br/>
        <w:t>38</w:t>
        <w:br/>
        <w:t>SECTION 6.11.</w:t>
        <w:br/>
        <w:t>Financial Crimes Enforcement Network’s Customer Due Diligence Requirements.</w:t>
        <w:br/>
        <w:t>38</w:t>
        <w:br/>
        <w:t>ARTICLE VII. COMPENSATION OF OWNER TRUSTEE</w:t>
        <w:br/>
        <w:t>39</w:t>
        <w:br/>
        <w:t>SECTION 7.1.</w:t>
        <w:br/>
        <w:t>Owner Trustee’s Fees and Expenses.</w:t>
        <w:br/>
        <w:t>39</w:t>
        <w:br/>
        <w:t>SECTION 7.2.</w:t>
        <w:br/>
        <w:t>Indemnification.</w:t>
        <w:br/>
        <w:t>39</w:t>
        <w:br/>
        <w:t>SECTION 7.3.</w:t>
        <w:br/>
        <w:t>Payments to the Owner Trustee.</w:t>
        <w:br/>
        <w:t>40</w:t>
        <w:br/>
        <w:t>SECTION 7.4.</w:t>
        <w:br/>
        <w:t>Non-recourse Obligations.</w:t>
        <w:br/>
        <w:t>40</w:t>
        <w:br/>
        <w:t>ARTICLE VIII. TERMINATION OF TRUST AGREEMENT</w:t>
        <w:br/>
        <w:t>40</w:t>
        <w:br/>
        <w:t>SECTION 8.1.</w:t>
        <w:br/>
        <w:t>Termination of Trust Agreement.</w:t>
        <w:br/>
        <w:t>40</w:t>
        <w:br/>
        <w:t>ARTICLE IX. SUCCESSOR OWNER TRUSTEES AND ADDITIONAL OWNER TRUSTEES</w:t>
        <w:br/>
        <w:t>42</w:t>
        <w:br/>
        <w:t>SECTION 9.1.</w:t>
        <w:br/>
        <w:t>Eligibility Requirements for Owner Trustee.</w:t>
        <w:br/>
        <w:t>42</w:t>
        <w:br/>
        <w:t>SECTION 9.2.</w:t>
        <w:br/>
        <w:t>Resignation or Removal of Owner Trustee.</w:t>
        <w:br/>
        <w:t>42</w:t>
        <w:br/>
        <w:t>SECTION 9.3.</w:t>
        <w:br/>
        <w:t>Successor Owner Trustee.</w:t>
        <w:br/>
        <w:t>43</w:t>
        <w:br/>
        <w:t>SECTION 9.4.</w:t>
        <w:br/>
        <w:t>Merger or Consolidation of Owner Trustee.</w:t>
        <w:br/>
        <w:t>43</w:t>
        <w:br/>
        <w:t>SECTION 9.5.</w:t>
        <w:br/>
        <w:t>Appointment of Co-Trustee or Separate Trustee.</w:t>
        <w:br/>
        <w:t>43</w:t>
        <w:br/>
        <w:t>ARTICLE X. MISCELLANEOUS</w:t>
        <w:br/>
        <w:t>45</w:t>
        <w:br/>
        <w:t>SECTION 10.1.</w:t>
        <w:br/>
        <w:t>Supplements and Amendments.</w:t>
        <w:br/>
        <w:t>45</w:t>
        <w:br/>
        <w:t>SECTION 10.2.</w:t>
        <w:br/>
        <w:t>No Legal Title to Owner Trust Estate in Certificateholders.</w:t>
        <w:br/>
        <w:t>46</w:t>
        <w:br/>
        <w:t>SECTION 10.3.</w:t>
        <w:br/>
        <w:t>Limitations on Rights of Others.</w:t>
        <w:br/>
        <w:t>46</w:t>
        <w:br/>
        <w:t>SECTION 10.4.</w:t>
        <w:br/>
        <w:t>Notices.</w:t>
        <w:br/>
        <w:t>46</w:t>
        <w:br/>
        <w:t>SECTION 10.5.</w:t>
        <w:br/>
        <w:t>Severability.</w:t>
        <w:br/>
        <w:t>47</w:t>
        <w:br/>
        <w:t>SECTION 10.6.</w:t>
        <w:br/>
        <w:t>Separate Counterparts.</w:t>
        <w:br/>
        <w:t>47</w:t>
        <w:br/>
        <w:t>SECTION 10.7.</w:t>
        <w:br/>
        <w:t>Assignments.</w:t>
        <w:br/>
        <w:t>47</w:t>
        <w:br/>
        <w:t>SECTION 10.8.</w:t>
        <w:br/>
        <w:t>No Recourse.</w:t>
        <w:br/>
        <w:t>47</w:t>
        <w:br/>
        <w:t>SECTION 10.9.</w:t>
        <w:br/>
        <w:t>Headings.</w:t>
        <w:br/>
        <w:t>48</w:t>
        <w:br/>
        <w:t>SECTION 10.10.</w:t>
        <w:br/>
        <w:t>GOVERNING LAW.</w:t>
        <w:br/>
        <w:t>48</w:t>
        <w:br/>
        <w:t>SECTION 10.11.</w:t>
        <w:br/>
        <w:t>WAIVER OF JURY TRIAL.</w:t>
        <w:br/>
        <w:t>48</w:t>
        <w:br/>
        <w:br/>
        <w:t>-ii-</w:t>
        <w:br/>
        <w:t>TABLE OF CONTENTS</w:t>
        <w:br/>
        <w:t>(continued)</w:t>
        <w:br/>
        <w:t>Page</w:t>
        <w:br/>
        <w:br/>
        <w:t>SECTION 10.12.</w:t>
        <w:br/>
        <w:t>Servicer.</w:t>
        <w:br/>
        <w:t>48</w:t>
        <w:br/>
        <w:t>SECTION 10.13.</w:t>
        <w:br/>
        <w:t>Nonpetition Covenants.</w:t>
        <w:br/>
        <w:t>48</w:t>
        <w:br/>
        <w:t>SECTION 10.14.</w:t>
        <w:br/>
        <w:t>Third-Party Beneficiaries.</w:t>
        <w:br/>
        <w:t>49</w:t>
        <w:br/>
        <w:t>SECTION 10.15.</w:t>
        <w:br/>
        <w:t>Force Majeure.</w:t>
        <w:br/>
        <w:t>49</w:t>
        <w:br/>
        <w:t>SECTION 10.16.</w:t>
        <w:br/>
        <w:t>Regulation AB.</w:t>
        <w:br/>
        <w:t>49</w:t>
        <w:br/>
        <w:t>SECTION 10.17.</w:t>
        <w:br/>
        <w:t>Entire Agreement.</w:t>
        <w:br/>
        <w:t>50</w:t>
        <w:br/>
        <w:t>ARTICLE XI. APPLICATION OF TRUST FUNDS; CERTAIN DUTIES</w:t>
        <w:br/>
        <w:t>50</w:t>
        <w:br/>
        <w:t>SECTION 11.1.</w:t>
        <w:br/>
        <w:t>Establishment of Trust Accounts.</w:t>
        <w:br/>
        <w:t>50</w:t>
        <w:br/>
        <w:t>SECTION 11.2.</w:t>
        <w:br/>
        <w:t>Application of Trust Funds.</w:t>
        <w:br/>
        <w:t>50</w:t>
        <w:br/>
        <w:t>SECTION 11.3.</w:t>
        <w:br/>
        <w:t>Method of Payment.</w:t>
        <w:br/>
        <w:t>51</w:t>
        <w:br/>
        <w:t>SECTION 11.4.</w:t>
        <w:br/>
        <w:t>Preservation of Information; Communications to Certificateholders.</w:t>
        <w:br/>
        <w:t>52</w:t>
        <w:br/>
        <w:br/>
        <w:t>EXHIBITS</w:t>
        <w:br/>
        <w:t xml:space="preserve">  Exhibit A  Form of Certificates</w:t>
        <w:br/>
        <w:t>Exhibit B  Form of Certificate of Trust</w:t>
        <w:br/>
        <w:br/>
        <w:t>-iii-</w:t>
        <w:br/>
        <w:t>This AMENDED AND RESTATED TRUST AGREEMENT, dated as of October 22, 2023, between EFCAR, LLC, a Delaware limited liability company, as depositor (the “Seller”), and WILMINGTON TRUST COMPANY, a Delaware trust company, as Owner Trustee, amends and restates in its entirety that certain Trust Agreement dated as of May 12, 2023, between the Seller and the Owner Trustee.</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w:t>
        <w:br/>
        <w:t>Section 4.5(a).</w:t>
        <w:br/>
        <w:t xml:space="preserve">  “Basic Documents” shall mean this Agreement, the Holding Trust Agreement, the Certificate of Trust, the Purchase Agreement, the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“BBA Partnership Audit Rules” shall mean Sections 6221 through 6241 of the Code, and any regulations promulgated or proposed under any such Sections and any administrative guidance with respect thereto.</w:t>
        <w:br/>
        <w:t xml:space="preserve">  “Benefit Plan” shall have the meaning assigned to such term in Section 3.12.</w:t>
        <w:br/>
        <w:t xml:space="preserve">  “Book-Entry Certificates” means the Certificates held by a Clearing Agency or its nominee and with respect to which beneficial ownership and transfers thereof shall be made through book entries by a Clearing Agency as described in Section 3.4 of this Agreement.</w:t>
        <w:br/>
        <w:t xml:space="preserve">  “Certificates” means the trust certificates evidencing the beneficial interest of the Certificateholders in the Trust, substantially in the form of Exhibit A attached hereto.</w:t>
        <w:br/>
        <w:t xml:space="preserve">  “Certificateholders” or “Holders” shall mean the person in whose name a Certificate is registered on the Certificate Register.</w:t>
        <w:br/>
        <w:t xml:space="preserve">  “Certificate Distribution Account” shall have the meaning assigned to such term in Section 11.1.</w:t>
        <w:br/>
        <w:t xml:space="preserve">  “Certificate Paying Agent” shall mean any paying agent or co-paying agent appointed pursuant to Section 3.13 and shall initially be Wilmington Trust Company.</w:t>
        <w:br/>
        <w:t xml:space="preserve">  “Certificate of Trust” shall mean the Certificate of Trust in the form of Exhibit B to be filed for the Trust pursuant to Section 3810(a) of the Statutory Trust Statute.</w:t>
        <w:br/>
        <w:t xml:space="preserve">  “Certificate Owner” means, with respect to a Book-Entry Certificate, the Person who is the beneficial owner of such Book-Entry Certificate, as reflected on the books of the Clearing Agency or a Person maintaining an account with such Clearing Agency (directly as a Clearing Agency Participant or as an indirect participant, in each case in accordance with the rules of such Clearing Agency).</w:t>
        <w:br/>
        <w:t xml:space="preserve">  “Certificate Register” and “Certificate Registrar” shall mean the register mentioned and the registrar appointed pursuant to Section 3.7.</w:t>
        <w:br/>
        <w:t xml:space="preserve">  “Clearing Agency” means an organization registered as a “clearing agency” pursuant to Section 17A of the Exchange Act.</w:t>
        <w:br/>
        <w:t xml:space="preserve">  “Clearing Agency Participant” means a broker, dealer, bank, other financial institution or other Person for whom from time to time a Clearing Agency effects book-entry transfers and pledges of securities deposited with the Clearing Agency.</w:t>
        <w:br/>
        <w:t xml:space="preserve">  “Code” shall mean the Internal Revenue Code of 1986, as amended from time to time, and Treasury Regulations promulgated thereunder.</w:t>
        <w:br/>
        <w:t xml:space="preserve">  “Contribution Agreement” shall mean the Contribution Agreement dated as of October 22, 2023, between the Trust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the Certificate Registrar and the Certificate Paying Agent,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Certificate Registrar or Certificate Paying Agent, as applicable (the address of which such successor will notify the Depositor).</w:t>
        <w:br/>
        <w:t xml:space="preserve">  “Definitive Certificates” means the definitive fully registered Certificates issued pursuant to Section 3.6 of this Agreement.</w:t>
        <w:br/>
        <w:t xml:space="preserve">  “Depositor” shall mean the Seller in its capacity as Depositor hereunder.</w:t>
        <w:br/>
        <w:t xml:space="preserve">  2</w:t>
        <w:br/>
        <w:t>“Distribution Date” shall have the meaning set forth in the Sale and Servicing Agreement.</w:t>
        <w:br/>
        <w:t xml:space="preserve">  “ERISA” shall have the meaning assigned to such term in Section 3.12.</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any Certificateholder or Holder, any form or other certification, or such other information reasonably sufficient to eliminate the imposition of, or determine the amount of, FATCA Withholding Tax.</w:t>
        <w:br/>
        <w:t xml:space="preserve">  “FATCA Withholding Tax” shall mean any required withholding or deduction of tax pursuant to FATCA.</w:t>
        <w:br/>
        <w:t xml:space="preserve">  “Flow-Through Entity” means an entity treated for U.S. federal income tax purposes as a partnership, subchapter S corporation or grantor trust (or a disregarded entity the single owner of which is any of the foregoing), in each case as defined in the Code.</w:t>
        <w:br/>
        <w:t xml:space="preserve">  “Holding Trust” shall mean Exeter Holdings Trust 2023-5, a Delaware statutory trust.</w:t>
        <w:br/>
        <w:t xml:space="preserve">  “Holding Trust Agreement” shall mean the Amended and Restated Trust Agreement dated as of October 22, 2023, between the Trust, as seller and Wilmington Trust Company, as owner trustee.</w:t>
        <w:br/>
        <w:t xml:space="preserve">  “Indemnified Parties” shall have the meaning assigned to such term in</w:t>
        <w:br/>
        <w:t>Section 7.2.</w:t>
        <w:br/>
        <w:t xml:space="preserve">  “Indenture” shall mean the Indenture dated as of October 22, 2023, among the Trust,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“Majority Certificateholders” shall mean Certificateholders holding in the aggregate more than 50% of the Percentage Interests.</w:t>
        <w:br/>
        <w:t xml:space="preserve">  3</w:t>
        <w:br/>
        <w:t>“Owner Trust Estate” shall mean all right, title and interest of the Trust in and to the property and rights assigned to the Trust pursuant to the Contribution Agreement, including the Holding Trust Certificate, all funds on deposit from time to time in the Trust Accounts and all other property of the Trust from time to time, including any rights of the Trust pursuant to the Contribution Agreement and any capital contributions made by a Certificateholder to the Trust from time to time in accordance with Section 2.5 hereof.</w:t>
        <w:br/>
        <w:t xml:space="preserve">  “Owner Trustee” shall mean Wilmington Trust Company, a Delaware trust company, not in its individual capacity but solely as owner trustee under this Agreement, and any successor Owner Trustee hereunder.</w:t>
        <w:br/>
        <w:t xml:space="preserve">  “Percentage Interest” shall mean, with respect to each Certificate, the individual percentage interest of such Certificate (calculated as the percentage that the applicable nominal principal amount of such Certificate represents of the aggregate nominal principal amount of all Certificates) which shall be specified on the face thereof and which shall represent the percentage of certain distributions of the Trust beneficially owned by such Certificateholder. The sum of the Percentage Interests for all of the Certificates shall be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October 22, 2023, among the Trust, the Holding Trust, the Seller, Exeter Finance LLC, and Citibank, N.A., as Backup Servicer and as Indenture Trustee, as the same may be amended and supplemented from time to time.</w:t>
        <w:br/>
        <w:t xml:space="preserve">  “Secretary of State” shall mean the Secretary of State of the State of Delaware.</w:t>
        <w:br/>
        <w:t xml:space="preserve">  “STAMP” shall have the meaning assigned to such term in Section 3.7.</w:t>
        <w:br/>
        <w:t xml:space="preserve">  4</w:t>
        <w:br/>
        <w:t>“Statutory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shall mean the trust continued by this Agreement.</w:t>
        <w:br/>
        <w:t xml:space="preserve">  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w:t>
        <w:br/>
        <w:t xml:space="preserve">  There is hereby continued a Delaware statutory trust to be known as “Exeter Automobile Receivables Trust 2023-5,” in which name the Owner Trustee may conduct the</w:t>
        <w:br/>
        <w:t xml:space="preserve">  5</w:t>
        <w:br/>
        <w:t>business of the Trust, make and execute contracts and other instruments on behalf of the Trust and sue and be sued.</w:t>
        <w:br/>
        <w:t xml:space="preserve">  SECTION 2.2.  Office.</w:t>
        <w:br/>
        <w:t xml:space="preserve">  The office of the Trust shall be in care of the Owner Trustee at the Corporate Trust Office or at such other address as the Owner Trustee may designate by written notice to the Depositor and Certificateholders.</w:t>
        <w:br/>
        <w:t xml:space="preserve">  SECTION 2.3.  Purposes and Powers.</w:t>
        <w:br/>
        <w:t xml:space="preserve">  The purpose of the Trust is, and the Trust and the Owner Trustee or the Servicer, as applicable, on behalf of the Trust, shall have the power and authority, to engage in the following activities:</w:t>
        <w:br/>
        <w:t xml:space="preserve">  (i)            to issue the Notes pursuant to the Indenture and the Certificates pursuant to this Agreement, and to sell the Notes and the Certificates;</w:t>
        <w:br/>
        <w:t xml:space="preserve">  (ii)            with the proceeds of the sale of the Notes, to fund the Reserve Account and to pay the organizational, start-up and transactional expenses of the Trust and the Holding Trust and to pay the balance to the Depositor pursuant to the Sale and Servicing Agreement;</w:t>
        <w:br/>
        <w:t xml:space="preserve">  (iii)            to contribute the Receivables to the Holding Trust on the Closing Date in exchange for the Holding Trust Certificate and to act as the holder of the Holding Trust Certificate;</w:t>
        <w:br/>
        <w:t xml:space="preserve">  (iv)            to acquire from time to time the Owner Trust Estate, to assign, grant, transfer, pledge, mortgage and convey the Owner Trust Estate to the Indenture Trustee pursuant to the Indenture for the benefit of the Indenture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 xml:space="preserve">  (v)            to enter into and perform its obligations under the Basic Documents to which it is a party;</w:t>
        <w:br/>
        <w:t xml:space="preserve">  (vi)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w:t>
        <w:br/>
        <w:t xml:space="preserve">  6</w:t>
        <w:br/>
        <w:t>Lender License Application with the South Dakota Department of Labor and Regulation;</w:t>
        <w:br/>
        <w:t xml:space="preserve">  (vii)            to accept capital contributions in accordance with Section 2.5 of this Agreement; and</w:t>
        <w:br/>
        <w:t xml:space="preserve">  (viii)  subject to compliance with the Basic Documents, to engage in such other activities as may be required in connection with conservation of the Owner Trust Estate and the making of distributions to the Certificateholders and the Noteholders.</w:t>
        <w:br/>
        <w:t xml:space="preserve">  The Trust is hereby authorized to engage in the foregoing activities. The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none of the Trust, the Owner Trustee or the Certificate Paying Agent (or any agent of either person) shall be authorized or empowered to acquire any other investments, reinvest any proceeds of the Issuer or engage in activities other than the foregoing, and, in particular none of the Trust, the Owner Trustee or the Certificate Paying Agent (or any agent of either person) shall be authorized or empowered to do anything that would cause the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Trust Estate.</w:t>
        <w:br/>
        <w:t xml:space="preserve">  The Owner Trustee hereby acknowledges receipt in trust from the Depositor of the Conveyed Assets (as defined in the Sale and Servicing Agreement) which shall constitute the initial Owner Trust Estate. The Depositor acknowledges that the Conveyed Assets have been transferred to, and are being held by, Citibank, N.A., as agent for the Trust. The Depositor shall pay organizational expenses of the Trust as they may arise.  The parties hereto acknowledge that any Certificateholder may, from time to time and in its sole and absolute discretion, make capital contributions to the Trust, which assets shall become a part of the Owner Trust Estate.</w:t>
        <w:br/>
        <w:t xml:space="preserve">  SECTION 2.6.  Declaration of Trust.</w:t>
        <w:br/>
        <w:t xml:space="preserve">  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w:t>
        <w:br/>
        <w:t xml:space="preserve">  7</w:t>
        <w:br/>
        <w:t>Owner Trustee shall have all rights, powers and duties set forth herein and to the extent not inconsistent herewith, in the Statutory Trust Statute with respect to accomplishing the purposes of the Trust. The Owner Trustee has filed the Certificate of Trust with the Secretary of State and such filing is hereby ratified in all respects.</w:t>
        <w:br/>
        <w:t xml:space="preserve">  The Holders shall not have any personal liability for any liability or obligation of the Trust.</w:t>
        <w:br/>
        <w:t xml:space="preserve">  SECTION 2.7.  Title to Owner Trust Estate.</w:t>
        <w:br/>
        <w:t xml:space="preserve">  (a)            Legal title to all the Owner Trust Estate shall be vested at all times in the Trust as a separate legal entity except where applicable law in any jurisdiction requires title to any part of the Owner Trust Estate to be vested in a trustee or trustees, in which case, only with the prior written approval of the Owner Trustee, title shall be deemed to be vested in the Owner Trustee, a co-trustee and/or a separate trustee, as the case may be.</w:t>
        <w:br/>
        <w:t xml:space="preserve">  (b)            No Holder shall have legal title to any part of the Owner Trust Estate. The Holders shall be entitled to receive distributions with respect to its undivided ownership interest therein only in accordance with Article VIII, Article XI and the Basic Documents. No transfer, by operation of law or otherwise, of any right, title or interest by any Certificateholder or Certificate Owner of its ownership interest in the Owner Trust Estate shall operate to terminate this Agreement or the trusts hereunder or entitle any transferee to an accounting or to the transfer to it of legal title to any part of the Owner Trust Estate.</w:t>
        <w:br/>
        <w:t xml:space="preserve">  SECTION 2.8.  Situs of Trust.</w:t>
        <w:br/>
        <w:t xml:space="preserve">  The Trust will be located and administered in the State of Delaware. The Trust shall not have any employees in any state other than Delaware; provided, however, that nothing herein shall restrict or prohibit the Owner Trustee, the Servicer, the Certificate Registrar, the Certificate Paying Agent or any agent of the Trust from having employees within or outside the State of Delaware. The only office of the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Trust Estate in trust and issuing the Certificates.</w:t>
        <w:br/>
        <w:t xml:space="preserve">  (a)            Organization and Good Standing. The Depositor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foreign limited liability company,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8</w:t>
        <w:br/>
        <w:br/>
        <w:t>(c)            Power and Authority.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Certificates.</w:t>
        <w:br/>
        <w:t xml:space="preserve">  SECTION 2.10.  Covenants of the Certificateholders and Certificate Owners.</w:t>
        <w:br/>
        <w:t xml:space="preserve">  Each Certificateholder and Certificate Owner, severally but not jointly, agrees:</w:t>
        <w:br/>
        <w:t xml:space="preserve">  (a)            to be bound by the terms and conditions of the Certificate of which the Certificate Owner or Certificateholder is the beneficial owner and of this Agreement, including any supplements or amendments hereto and to perform the obligations of a Certificate Owner or Certificateholder as set forth therein or herein, in all respects as if it were a signatory hereto. This undertaking is made for the benefit of the Trust and the Owner Trustee; and</w:t>
        <w:br/>
        <w:t xml:space="preserve">  (b)            except as expressly provided in Sections 4.5 and 10.12, not to, for any reason, take any Bankruptcy Action.</w:t>
        <w:br/>
        <w:t xml:space="preserve">  9</w:t>
        <w:br/>
        <w:t>SECTION 2.11.  U.S. Federal Income Tax Treatment of the Trust.</w:t>
        <w:br/>
        <w:t xml:space="preserve">  (a)            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Owner Trust Estate and other assets held by the Trust, and the Notes constituting non-recourse debt of the beneficial owners of the Certificates, provided that if it is successfully asserted by the appropriate tax authorities that the Trust is not properly characterized as a fixed investment trust described in Treasury Regulation section 301.7701-4(c) that is treated as a grantor trust under subtitle A, chapter 1, subchapter J, part I, subpart E of the Code, the Trust shall be treated, for U.S. federal, state and local income, franchise and value added tax purposes, as (A) a disregarded entity if there is only one beneficial owner for U.S. federal income tax purposes of the Certificates and any Notes that are treated as equity for U.S. federal income tax purposes in the Trust, or (B) a partnership (other than an association or publicly traded partnership taxable as a corporation) if there is more than one beneficial owner for U.S. federal income tax purposes of the Certificates and any Notes that are treated as equity for U.S. federal income tax purposes in the Trust, with the assets of the partnership being the Owner Trust Estate and other assets held by the Trust, the partners of the partnership being the Certificateholders, the Certificate Owners and the holders of the Notes that are treated as equity in the Trust for U.S. federal income tax purposes, and the remaining Notes constituting indebtedness of the partnership. For each taxable year in which the Trust is treated as a partnership, the initial Servicer will keep or cause to be kept complete and accurate books of the Trust.</w:t>
        <w:br/>
        <w:t xml:space="preserve">  (b)            The parties hereto, each Certificateholder (by its acceptance of a Certificate) and each Certificate Owner (by its acceptance of a beneficial interest in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any Receivable unless the modification is a Permitted Modification.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or Certificate Owner. The provisions of this Agreement shall be interpreted consistent with and to further this intention of the parties. The parties agree that, unless otherwise required by appropriate taxing authorities or by law, the</w:t>
        <w:br/>
        <w:t xml:space="preserve">  10</w:t>
        <w:br/>
        <w:t>Trust will not file or cause to be filed annual or other necessary returns, reports and other forms consistent with the characterization of the Trust as an entity separate from its owner.</w:t>
        <w:br/>
        <w:t xml:space="preserve">  (c)            Neither the Owner Trustee nor any Certificateholder or Certificate Owner will, under any circumstances, and at any time, make an election on IRS Form 8832 or otherwise, to classify the Trust as an association taxable as a corporation for federal, state or any other applicable tax purpose.</w:t>
        <w:br/>
        <w:t xml:space="preserve">  (d)            If, the appropriate taxing authorities determine, contrary to the agreed upon treatment above, that for any taxable period the Trust is treated as a partnership for U.S. federal income tax purposes, Exeter shall be designated as the Partnership Representative and the Trust will, to the extent practicable, make the election described in Section 6226 of the Code.</w:t>
        <w:br/>
        <w:t xml:space="preserve">  (e)            For each taxable year in which the Trust is treated as a partnership for U.S. federal income tax purposes, capital accounts shall be maintained by the initial Servicer, or a Person (other than the Owner Trustee or the Backup Servicer (including the Backup Servicer in its capacity as successor Servicer if so appointed)) designated by the initial Servicer, for each Certificate Owner in accordance with the Treasury Regulations promulgated under Section 704(b) of the Code and the capital account balance for each beneficial owner of the Certificates shall be determined by the initial Servicer, or a Person (other than the Owner Trustee or the Backup Servicer (including the Backup Servicer in its capacity as successor Servicer if so appointed)) designated by the initial Servicer, in accordance with the terms of this Agreement. All income, gain, deduction, expense, and loss of the Trust shall be allocated solely to (i) the Certificateholders and the Certificate Owners pro rata based upon the applicable nominal principal amount of the interests in the Certificates held by such Certificateholders or beneficially held by such Certificate Owner.</w:t>
        <w:br/>
        <w:t xml:space="preserve">  (f)            To the extent required by applicable law, all Certificateholders and Certificate Owners shall deliver to the Owner Trustee, the Certificate Registrar and the Issuer prior to the first Distribution Date and at any time or times required by applicable law, (i) a correct, complete and properly executed IRS Form W-9, IRS Form W-8BEN, IRS Form W-8BEN-E, IRS Form W-8IMY (but without any IRS Forms W-8ECI attached) or IRS Form W-8EXP (with appropriate attachments to these forms), or any successor form, as applicable, and (ii) any documentation that is required under FATCA or is otherwise necessary (in the sole determination of the Issuer, Owner Trustee or Certificate Registrar, as applicable) to enable the Issuer, Owner Trustee, Certificate Registrar, and any other agent of the Issuer to comply with their obligations under FATCA and to determine that such Certificateholder (or Certificate Owner) has complied with its obligations under FATCA, or to determine the amount to deduct and withhold from a payment.</w:t>
        <w:br/>
        <w:t xml:space="preserve">  11</w:t>
        <w:br/>
        <w:t>ARTICLE III.</w:t>
        <w:br/>
        <w:br/>
        <w:t>Certificates and Transfer of Interest</w:t>
        <w:br/>
        <w:t xml:space="preserve">  SECTION 3.1.  Initial Ownership.</w:t>
        <w:br/>
        <w:t xml:space="preserve">  Upon the formation of the Trust by the contribution by the Depositor pursuant to Section 2.5 and until the issuance of the Certificates to the initial Certificateholders, the Depositor shall be the sole beneficiary of the Trust, and upon the issuance of the Certificates, the Depositor will no longer be a beneficiary of the Trust, except to the extent that the Depositor is a Certificateholder or Certificate Owner.</w:t>
        <w:br/>
        <w:t xml:space="preserve">  SECTION 3.2.  The Certificates.</w:t>
        <w:br/>
        <w:t xml:space="preserve">  The Certificates shall be executed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 A transferee of any Certificate shall become a Certificateholder, and shall be entitled to the rights and subject to the obligations of the Certificateholders hereunder, upon due registration of such Certificate in such transferee’s name pursuant to Section 3.7.</w:t>
        <w:br/>
        <w:t xml:space="preserve">  SECTION 3.3.  Authentication of Certificates.</w:t>
        <w:br/>
        <w:t xml:space="preserve">  (a)            Concurrently with the contribution of the Conveyed Assets (as defined in the Contribution Agreement) by the Trust in exchange for the Holding Trust Certificate pursuant to the Contribution Agreement, at the written direction of the Depositor, one or more Regulation S Certificates that are Book-Entry Certificates (each, a “Regulation S Global Certificate”) shall be executed by the Owner Trustee on behalf of the Issuer and authenticated and delivered by the Certificate Registrar in the name of Cede &amp; Co. and (b) one or more 144A Certificates that are Book-Entry Certificates (each, a “Rule 144A Global Certificate”) shall be executed by the Owner Trustee on behalf of the Issuer and authenticated and delivered by the Certificate Registrar in the name of Cede &amp; Co. The Certificates shall in the aggregate represent 100% of the Percentage Interest in the Trust.</w:t>
        <w:br/>
        <w:t xml:space="preserve">  SECTION 3.4.  Book-Entry Certificates.</w:t>
        <w:br/>
        <w:t xml:space="preserve">  (a)            The Certificates, upon original issuance, shall be issued in the form of one or more typewritten Certificates representing Book-Entry Certificates, substantially in the form of Exhibit A hereto, to be delivered to the Certificate Registrar, as agent for the Clearing Agency, by, or on behalf of, the Trust. The Book-Entry Certificates shall be issued in an aggregate nominal principal amount of $100,000 (which shall be deemed to be the equivalent of 100,000 units, with $1 of principal amount being the equivalent of 1 unit). The Trust shall not issue any Certificate that would cause the aggregate nominal principal amount of all Certificates (including any Certificates that are issued on or after the Closing Date as Definitive Certificates) to exceed</w:t>
        <w:br/>
        <w:t xml:space="preserve">  12</w:t>
        <w:br/>
        <w:t>$100,000, or 100,000 units. All beneficial interests in the Certificates shall be owned in the minimum nominal principal amount of $4,167 and integral multiples of $1 in excess thereof. No distributions of moneys to the Certificateholders under the Basic Documents shall be deemed to reduce the nominal principal amount of any Certificate prior to payment in full of all Notes; provided, however, that the final aggregate $100,000 that is allocated to payment of the Certificates pursuant to the Basic Documents upon final distribution of the Owner Trust Estate and termination of the Trust pursuant to Section 8.1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Percentage Interests. Each Book-Entry Certificate shall initially be registered on the Certificate Register in the name of Cede &amp; Co., the nominee of The Depository Trust Company (“DTC”) as the initial Clearing Agency, and no Certificate Owner will receive a Definitive Certificate representing such Certificate Owner’s interest in such Certificate, except as provided in Section 3.6. For so long as any Book-Entry Certificates remain outstanding:</w:t>
        <w:br/>
        <w:t xml:space="preserve">  (i)            the provisions of this Section shall be in full force and effect;</w:t>
        <w:br/>
        <w:t xml:space="preserve">  (ii)            the Certificate Registrar, the Certificate Paying Agent, the Indenture Trustee and the Owner Trustee shall be entitled to deal with the Clearing Agency for all purposes of this Agreement (including the payment of amounts payable under the Basic Documents and the giving of instructions or directions hereunder) as the sole Certificateholders, and shall have no obligation to the Certificate Owners thereof;</w:t>
        <w:br/>
        <w:t xml:space="preserve">  (iii)             to the extent that the provisions of this Section conflict with any other provisions of this Agreement, the provisions of this Section shall control;</w:t>
        <w:br/>
        <w:t xml:space="preserve">  (iv)            the rights of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The initial Clearing Agency will make book-entry transfers among the Clearing Agency Participants and receive and transmit payments due under the Basic Documents with regard to the Certificates to such Clearing Agency Participants;</w:t>
        <w:br/>
        <w:t xml:space="preserve">  (v)            whenever this Agreement requires or permits actions to be taken based upon instructions or directions of Certificateholders representing a specified percentage of the Percentage Interest, the Clearing Agency shall deliver instructions to the Owner Trustee and the Certificate Registrar only to the extent that it has received instructions to such effect (which receipt the Owner Trustee and the Certificate Registrar shall have no duty to verify or confirm) from Certificate Owners and/or Clearing Agency Participants or Persons acting through Clearing</w:t>
        <w:br/>
        <w:t xml:space="preserve">  13</w:t>
        <w:br/>
        <w:t>Agency Participants owning or representing, respectively, such required percentage of the beneficial interest in the Certificates;</w:t>
        <w:br/>
        <w:t xml:space="preserve">  (vi)            owners of a beneficial interest in a Book-Entry Certificate will not be entitled to have any portion of a Book-Entry Certificate registered in their names and will not be considered to be the Certificateholders of any Certificates under this Agreement; and</w:t>
        <w:br/>
        <w:t xml:space="preserve">  (vii)            payments on a Book-Entry Certificate will be made to the Clearing Agency, or its nominee, as the registered owner thereof, and none of the Trust,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 xml:space="preserve">  (b)            Notwithstanding any provision to the contrary herein, so long as a Book-Entry Certificate remains outstanding and is held by or on behalf of the Clearing Agency, transfers of a Book-Entry Certificate, in whole or in part, shall only be made in accordance with Section 3.4(a). Subject to clauses (i)-(iv) of Section 3.4(a), transfers of a Book-Entry Certificate shall be limited to transfers of such Book-Entry Certificate in whole, but not in part, to a nominee of the Clearing Agency or to a successor of the Clearing Agency or such successor’s nominee.</w:t>
        <w:br/>
        <w:t xml:space="preserve">  In the event that a Book-Entry Certificate is exchanged for one or more Definitive Certificates pursuant to Section 3.6, such Certificates may be exchanged for one another only in accordance with the provisions of this Agreement and with such procedures as may be from time to time adopted by the Trust and the Owner Trustee or the Certificate Registrar.</w:t>
        <w:br/>
        <w:t xml:space="preserve">  SECTION 3.5.  Notices to Clearing Agency.</w:t>
        <w:br/>
        <w:t xml:space="preserve">  Whenever a notice or other communication to the Book-Entry Certificate Owners is required under this Agreement, the Owner Trustee, the Certificate Paying Agent or the Certificate Registrar shall give all such notices and communications specified herein to be given to the Certificate Owners to the Clearing Agency and the Depositor.</w:t>
        <w:br/>
        <w:t xml:space="preserve">  SECTION 3.6.  Definitive Certificates.</w:t>
        <w:br/>
        <w:t xml:space="preserve">  (a)            If (i) the Depositor advises the Certificate Registrar and the Indenture Trustee in writing that the Clearing Agency is no longer willing or able to properly discharge its responsibilities with respect to any Book-Entry Certificates, and the Depositor is unable to locate a qualified successor or (ii) the Depositor at its option advises the Certificate Registrar and the Indenture Trustee in writing that it elects to terminate the book-entry system through the Clearing Agency, then the Clearing Agency shall notify all effected Certificate Owners, the Certificate Registrar and the Owner Trustee of the occurrence of any such event and of the availability of Definitive Certificates representing the Book-Entry Certificates to Certificate Owners requesting the same. Upon (x) the occurrence of either of the events set forth in the immediately preceding sentence and (y) the surrender to the Certificate Registrar of the typewritten Certificate or Certificates representing the Book-Entry Certificates by the Clearing Agency, accompanied by re-</w:t>
        <w:br/>
        <w:t xml:space="preserve">  14</w:t>
        <w:br/>
        <w:t>registration instructions, the Owner Trustee, on behalf of the Trust, shall execute and the Certificate Registrar shall authenticate and deliver Definitive Certificates representing the applicable Certificates in accordance with the instructions of the Clearing Agency. None of the Trust, the Certificate Registrar, the Indenture Trustee or the Owner Trustee shall be liable for any delay in delivery of such instructions and may conclusively rely on, and shall be protected in relying on, such instructions. Upon the issuance of Definitive Certificates representing the Certificates, the Owner Trustee, the Certificate Registrar, the Certificate Paying Agent and the Indenture Trustee shall recognize such Holders of the Definitive Certificates, as reflected on the Certificate Register, as the applicable Certificateholders.</w:t>
        <w:br/>
        <w:t xml:space="preserve">  (b)            If Exeter provides notice to the Owner Trustee and the Certificate Registrar in writing that the Seller or an Affiliate of the Seller is acquiring any Book-Entry Certificates on or after the Closing Date and that such Person has elected to exchange, at the time of such acquisition, such Book-Entry Certificates for Definitive Certificates, such notice shall be provided no later than two (2) Business Days prior to such Person’s acquisition of such Certificates and shall specify (i) the date of such acquisition and exchange (the “DWAC Decrease Date”), (ii) the nominal principal amount of the Book-Entry Certificates immediately prior to the DWAC Decrease Date (the “Pre-DWAC Nominal Principal Amount”), (iii) the amount by which the Pre-DWAC Nominal Principal Amount will be decreased in connection with issuance of the corresponding Definitive Certificates (the “DWAC Decrease Amount”), (iv) the nominal principal amount of the Book-Entry Certificates, as decreased by the DWAC Decrease Amount (the “Post-DWAC Nominal Principal Amount”), and (v) the DTC participant number of the transferor.  On the DWAC Decrease Date, the transferor of the Certificates that are the subject of such exchange will initiate, or cause to be initiated, a DWAC with the Clearing Agency in order to decrease the Pre-DWAC Nominal Principal Amount of the Book-Entry Certificates by the DWAC Decrease Amount.  In connection with such DWAC Decrease Amount, upon confirmation by the Seller that such DWAC has occurred and on the DWAC Decrease Date, the Owner Trustee, on behalf of the Trust, shall execute and the Certificate Registrar shall authenticate and deliver one or more Definitive Certificates representing the applicable Certificates corresponding with such DWAC Decrease Amount to the Seller or such Affiliate, as applicable, in accordance with the re-registration instructions of the Seller and in accordance with Section 3.7 hereof. None of the Trust, the Certificate Registrar, the Indenture Trustee or the Owner Trustee shall be liable for any delay in delivery of such instructions and may conclusively rely on, and shall be protected in relying on, such instructions. Upon the issuance of any such Definitive Certificates, the Owner Trustee, the Certificate Registrar, the Certificate Paying Agent and the Indenture Trustee shall recognize such Holders of the Definitive Certificates, as reflected on the Certificate Register, as the applicable Certificateholders.</w:t>
        <w:br/>
        <w:t xml:space="preserve">  (c)            Subject to the transfer restrictions contained herein and in the Certificates, any Holder of a Certificate may transfer all or any portion of the Percentage Interest (subject to the requirements set forth in Section 3.4 and Section 3.7) evidenced by such Certificate upon surrender thereof to the Certificate Registrar accompanied by the documents required by this Article III. Promptly upon the receipt of such documents and receipt by the Certificate Registrar of the transferor’s Certificate, the Certificate Registrar shall record the name of such transferee as a Certificateholder and its Percentage Interest in the Certificate Register and issue, execute and deliver to such Certificateholder a Certificate evidencing such Percentage Interest. In the event a transferor transfers only a portion of its Percentage Interest, the Certificate Registrar shall register</w:t>
        <w:br/>
        <w:t xml:space="preserve">  15</w:t>
        <w:br/>
        <w:t>and issue to such transferor a new Certificate evidencing such transferor’s new Percentage Interest and shall issue, execute and deliver to such transferee a new Certificate evidencing such transferee’s Percentage Interest. Subsequent to each transfer of a beneficial interest and upon the issuance of the new Certificate or Certificates, the Certificate Registrar shall cancel and destroy in accordance with its customary practices the Certificate surrendered to it in connection with such transfer. The Certificate Registrar shall treat, for all purposes whatsoever (other than as required under applicable law), the Person in whose name any Certificate is registered as the sole owner of the Percentage Interest evidenced by such Certificate without regard to any notice to the contrary.</w:t>
        <w:br/>
        <w:t xml:space="preserve">  (d)            Definitive Certificates will not be eligible for clearing or settlement through DTC, Euroclear or Clearstream.</w:t>
        <w:br/>
        <w:t xml:space="preserve">  SECTION 3.7.  Registration of Transfer and Exchange of Certificates.</w:t>
        <w:br/>
        <w:t xml:space="preserve">  (a)            The Certificate Registrar shall keep or cause to be kept, at the office or agency maintained pursuant to Section 3.10, a Certificate Register in which, subject to such reasonable regulations as it may prescribe, the Certificate Registrar shall (i) provide for the registration of the Certificates and of transfers and exchanges of the Certificates as herein provided and (ii) record the Percentage Interest evidenced by each Certificate. Wilmington Trust Company shall be the initial Certificate Registrar.</w:t>
        <w:br/>
        <w:t xml:space="preserve">  (b)            Upon surrender for registration of transfer of a Certificate at the office or agency maintained pursuant to Section 3.10, the Certificate Registrar or the Owner Trustee shall execute, authenticate and deliver (or shall cause its authenticating agent to authenticate and deliver), in the name of the designated transferee, a new Certificate dated the date of authentication by the Certificate Registrar, the Owner Trustee or any authenticating agent. All such transfers of the Certificates will only be made to an Affiliate of the Depositor or a Qualified Institutional Buyer.</w:t>
        <w:br/>
        <w:t xml:space="preserve">  (c)            If a Certificate Owner of a Rule 144A Global Certificate deposited with the Clearing Agency wishes at any time to exchange its interest in such Rule 144A Global Certificate for an interest in the corresponding Regulation S Global Certificate, or to transfer its interest in such Rule 144A Global Certificate to a Person who wishes to take delivery thereof in the form of an interest in the corresponding Regulation S Global Certificate, such Certificate Owner, provided such Certificate Owner or, in the case of a transfer, the transferee is (A) a Qualified Institutional Buyer, (B) not a U.S. person, and (C) is acquiring such interest in an offshore transaction, may, subject to the immediately succeeding sentence and the rules and procedures of the Clearing Agency, exchange or transfer, or cause the exchange or transfer of, such interest for an equivalent beneficial interest in the corresponding Regulation S Global Certificate. Upon receipt by the Clearing Agency of (A) instructions given in accordance with the Clearing Agency’s procedures from a participant directing the Clearing Agency to credit or cause to be credited a beneficial interest in the corresponding Regulation S Global Certificate, but not less than the minimum denomination applicable to such Certificate Owner’s Certificate, in an amount equal to the beneficial interest in the Rule 144A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Rule 144A Global Certificate and increase the nominal principal amount of the Regulation S Global Certificate by</w:t>
        <w:br/>
        <w:t xml:space="preserve">  16</w:t>
        <w:br/>
        <w:t>the aggregate nominal principal amount of the beneficial interest in the Rule 144A Global Certificate to be exchanged or transferred, and to credit or cause to be credited to the securities account of the Person specified in such instructions a beneficial interest in the corresponding Regulation S Global Certificate equal to the reduction in the nominal principal amount of the Rule 144A Global Certificate.</w:t>
        <w:br/>
        <w:t xml:space="preserve">  (d)            If a Certificate Owner of a Regulation S Global Certificate deposited with the Clearing Agency wishes at any time to exchange its interest in such Regulation S Global Certificate for an interest in the corresponding Rule 144A Global Certificate or to transfer its interest in such Regulation S Global Certificate to a Person who wishes to take delivery thereof in the form of an interest in the corresponding Rule 144A Global Certificate, such Certificate Owner, provided such Certificate Owner or, in the case of a transfer, the transferee is a Qualified Institutional Buyer, may, subject to the immediately succeeding sentence and the rules and procedures of the Clearing Agency, exchange or transfer, or cause the exchange or transfer of, such interest for an equivalent beneficial interest in the corresponding Rule 144A Global Certificate. Upon receipt by the Clearing Agency of (A) instructions given in accordance with the Clearing Agency’s procedures from a participant directing the Clearing Agency to credit or cause to be credited a beneficial interest in the corresponding Rule 144A Global Certificate, but not less than the minimum denomination applicable to such Certificate Owner’s Certificate, in an amount equal to the beneficial interest in the Regulation S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Regulation S Global Certificate and increase the nominal principal amount of the Rule 144A Global Certificate by the aggregate nominal principal amount of the beneficial interest in the Regulation S Global Certificate to be exchanged or transferred, and to credit or cause to be credited to the securities account of the Person specified in such instructions a beneficial interest in the corresponding Rule 144A Global Certificate equal to the reduction in the nominal principal amount of the Regulation S Global Certificate.</w:t>
        <w:br/>
        <w:t xml:space="preserve">  (e)            No service charge shall be made for any registration of transfer or exchange of the Certificates, but the Owner Trustee or the Certificate Registrar may require payment of a sum sufficient to cover any tax or governmental charge that may be imposed in connection with any transfer or exchange of the Certificates.</w:t>
        <w:br/>
        <w:t xml:space="preserve">  (f)            The Certificates have not been and will not be registered under the Securities Act or any state or other applicable securities laws and will not be listed on any exchange. A transferee of a Certificate acknowledges that it is deemed to represent that (i) it is a Qualified Institutional Buyer, or the Depositor or an Affiliate of the Depositor that is purchasing for its own account (and not for the account of others) or as a fiduciary or agent for others (which others are also Qualified Institutional Buyers) and is aware that the initial sale of the Certificates to it is intended to be a private placement under Section 4(a)(2) of the Securities Act or (ii) a Qualified Institutional Buyer who is not a “U.S. person” (as defined in Regulation S under the Securities Act) and who acquired the Certificates in offshore transactions outside the United States in accordance with Regulation S.</w:t>
        <w:br/>
        <w:t xml:space="preserve">  17</w:t>
        <w:br/>
        <w:t>(g)            No sale, pledge or other transfer of any Certificates may be made by any person unless either (i) such sale, pledge or other transfer is made to the Depositor or an Affiliate of the Depositor or (ii) so long as the Certificates are eligible for resale (a) pursuant to Rule 144A, such sale, pledge or other transfer is made to a person whom the transferee thereof reasonably believes after due inquiry is a Qualified Institutional Buyer acting for its own account (and not for the account of others) or as a fiduciary or agent for others (which others are also Qualified Institutional Buyers) to whom notice is given that the sale, pledge or transfer is being made in reliance on Rule 144A or (b) pursuant to another exemption from registration, or pursuant to a valid registration, under the Securities Act.</w:t>
        <w:br/>
        <w:t xml:space="preserve">  (h)            Subject to the transfer restrictions herein, a Certificateholder may assign, convey or otherwise transfer all or any of its right, title and interest in a Certificate. A Certificate presented or surrendered for registration of transfer or exchange shall be accompanied by a written instrument of transfer or exchange in form satisfactory to the Owner Trustee and the Certificate Registrar and accompanied by IRS Form W-9 (or successor form) or IRS Form W-8 BEN-E (or other applicable IRS Form W‑8, not including IRS Form W-8ECI, or IRS Form W-8IMY with any IRS Forms W-8ECI attached), and such other documentation as may be reasonably required by the Owner Trustee in order to comply with Applicable Anti-Money Laundering Law, each in a form satisfactory to the Owner Trustee and the Certificate Registrar, duly executed by the applicable Certificateholder or its attorney duly authorized in writing, and, at the Certificate Registrar’s request,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Each Certificate surrendered for registration of transfer or exchange shall be canceled and subsequently disposed of by the Certificate Registrar in accordance with its customary practice. No transfer will be effectuated hereunder unless the Owner Trustee has received the transfer documentation required hereunder.</w:t>
        <w:br/>
        <w:t xml:space="preserve">  (i)            Each Holder of a Certificate acknowledges that each Certificate will contain legends substantially to the following effect (and such legends will satisfy the notice requirement referred to in (g)(ii)(a) above), unless the depositor determines otherwise in accordance with applicable law:</w:t>
        <w:br/>
        <w:t xml:space="preserve">  [TO BE INCLUDED IF ISSUED AS A BOOK-ENTRY CERTIFICATE.]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18</w:t>
        <w:br/>
        <w:t>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 FORM W-8ECI IN RESPONSE TO THE WITHHOLDING REQUIREMENTS OF SECTION 3.7 OF THE TRUST AGREEMENT.</w:t>
        <w:br/>
        <w:t xml:space="preserve">  THE HOLDER OF THIS CERTIFICATE OR ANY INTEREST THEREIN WILL BE DEEMED TO HAVE REPRESENTED THAT AS A RESULT OF SUCH HOLDER’S OWN</w:t>
        <w:br/>
        <w:t xml:space="preserve">  19</w:t>
        <w:br/>
        <w:t>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w:t>
        <w:br/>
        <w:t xml:space="preserve">  20</w:t>
        <w:br/>
        <w:t>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(j)            The transferee of a Certificate acknowledges that it is deemed to represent that, as a result of its own activities separate from those of the Issuer, it would not be required to treat income from the Certificate as effectively connected to a United States trade or business of a person that is not U.S. person (within the meaning of Section 7701(a)(30) of the Code), and it further acknowledges that this Agreement provides that no Holder of a Certificate shall provide the Owner Trustee or Certificate Registrar with either an IRS Form W-8ECI (or successor form) or an IRS Form W-8IMY (or successor form) to which an IRS Form W-8ECI (or successor form) is attached (either directly or as part of another form attached to such IRS Form W-8IMY).</w:t>
        <w:br/>
        <w:t xml:space="preserve">  (k)            No portion of a Certificate or any interest therein may be transferred, directly or indirectly, to any Person which would provide an IRS Form W‑8ECI or IRS Form W‑8IMY with an attached IRS Form W‑8ECI in response to the withholding requirements of the Code.</w:t>
        <w:br/>
        <w:t xml:space="preserve">  (l)            Each Holder of a Certificate or a Certificate Owner, by acceptance of such Certificate or such interest in such Certificate, will be deemed to have represented and covenanted, upon which representation and covenant the Owner Trustee and Certificate Registrar may conclusively rely, that (A) either (I) it is not and will not become for U.S. federal income tax purposes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Trust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w:t>
        <w:br/>
        <w:t xml:space="preserve">  21</w:t>
        <w:br/>
        <w:t>of which is determined by reference in whole or in part to any Certificate, (C) it is not acquiring and will not sell, transfer, assign, participate, pledge or otherwise dispose of any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any Certificate (or any beneficial interest therein) in an amount that is less than the minimum denomination for such Certificate. To the extent a Holder of a Certificate or a Certificate Owner is unable to make each of the representations contained in the foregoing clauses (A), (B), (C) and (D), such Holder of a Certificate or Certificate Owner acknowledges that it is deemed to agree to provide to the Trust an opinion of nationally recognized U.S. tax counsel that its acquisition of a Certificate (or any beneficial interest therein) will not cause the Trust to be treated as a publicly traded partnership taxable as a corporation. Any transfer of a Certificate (or any beneficial interest therein) that does not comply with the foregoing requirements will be deemed null and void ab initio.</w:t>
        <w:br/>
        <w:t xml:space="preserve">  (m)            Each Holder of a Certificate or a Certificate Owner acknowledges that it has been afforded an opportunity to request from the Trust, the Depositor, the originator, the Servicer and the Placement Agent (as defined in an offering document with respect to the Certificates), and has received and reviewed, all information which it has deemed necessary in connection with its decision to purchase the Certificates (or a beneficial interest therein). It acknowledges that none of the Trust, the Depositor, the originator, the Servicer, the Placement Agent nor any of their respective affiliates or any person representing any of them has made any representation to it with respect to any information relating to the offering or sale of the Certificates (or a beneficial interest therein), other than the information contained in an offering document with respect to the Certificates, a copy of which has been delivered to it.</w:t>
        <w:br/>
        <w:t xml:space="preserve">  (n)            Each Holder of a Certificate or a Certificate Owner understands that all information furnished to it by the Depositor or representatives of the Depositor in connection with its evaluation of an investment in the Certificates (or a beneficial interest therein) was provided to it on a confidential basis and it agrees not to disclose such information, in whole or in part, to any other person except (i) as required by law, (ii) to purchasers or potential purchasers of the Certificates (or a beneficial interest therein), (iii) pursuant to an order of a court or administrative agency, (iv) in any pending legal or administrative proceeding, (v) upon the request or demand of a regulatory authority, (vi) to such Holder’s or Certificate Owner’s affiliates, employees, counsel and auditors, or (vii) to the extent such information becomes publicly available other than by reason of disclosure by such Holder or Certificate Owner or was or becomes available to such Holder or Certificate Owner from a source not known by such owner to be subject to a confidentiality obligation to the Depositor.</w:t>
        <w:br/>
        <w:t xml:space="preserve">  (o)            Notwithstanding the foregoing, no sale or transfer of a Certificate (or beneficial interest therein) shall be permitted (including, without limitation, by pledge or hypothecation), and no such sale or transfer shall be effective hereunder,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 beneficial owners of the Class E Notes, a beneficial</w:t>
        <w:br/>
        <w:t xml:space="preserve">  22</w:t>
        <w:br/>
        <w:t>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hereunder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this Section 3.7 and covenants and agrees that it will abide by the transfer restrictions applicable to Holders of Certificates set forth 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SECTION 3.8.  Mutilated, Destroyed, Lost or Stolen Certificates.</w:t>
        <w:br/>
        <w:t xml:space="preserv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or Wilmington Trust Company, as the Certificate Registrar’s authenticating agent, shall authenticate and deliver, in exchange for or in lieu of any such mutilated, destroyed, lost or stolen Certificate, a new Certificate of like tenor and denomination. In connection with the issuance of any new Certificates under this Section, the Owner Trustee or the Certificate Registrar may require the payment of a sum sufficient to cover any tax or other governmental charge that may be imposed in connection therewith. Any duplicate Certificates issued pursuant to this Section shall constitute</w:t>
        <w:br/>
        <w:t xml:space="preserve">  23</w:t>
        <w:br/>
        <w:t>conclusive evidence of an ownership interest in the Trust, as if originally issued, whether or not the lost, stolen or destroyed Certificates shall be found at any time.</w:t>
        <w:br/>
        <w:t xml:space="preserve">  SECTION 3.9.  Persons Deemed Certificateholders.</w:t>
        <w:br/>
        <w:t xml:space="preserve">  Every Person by virtue of becoming a Certificateholder in accordance with this Agreement shall be deemed to be bound by the terms of this Agreement. Prior to due presentation of the Certificates for registration of transfer, the Owner Trustee and the Certificate Registrar and any agent of the Owner Trustee and the Certificate Registrar, may treat the Person in whose name any Certificates shall be registered in the Certificate Register as the owner of such Certificates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 xml:space="preserve">  SECTION 3.10.  Maintenance of Office or Agency.</w:t>
        <w:br/>
        <w:t xml:space="preserve">  The Certificate Registrar shall maintain an office or offices or agency or agencies where the Certificates may be surrendered for registration of transfer or exchange and where notices and demands to or upon the Certificate Registrar in respect of the Certificates and the Basic Documents may be served. The Certificate Registrar initially designates its Corporate Trust Office for such purposes. The Certificate Registrar shall give prompt written notice to the Depositor, the Owner Trustee and the Certificateholders of any change in the location of the Certificate Register or any such office or agency.</w:t>
        <w:br/>
        <w:t xml:space="preserve">  SECTION 3.11.  Tax Treatment of Trust Certificate Register and Transfer Provisions.</w:t>
        <w:br/>
        <w:t xml:space="preserve">  The provisions in this Article III relating to the Trust Certificate Register and transfers of the Trust Certificate are intended to comply with the requirements that the Trust Certificate must meet in order to be considered in “registered form” within the meaning of Treasury Regulation section 1.871-14(c) and shall be interpreted consistently therewith.</w:t>
        <w:br/>
        <w:t xml:space="preserve">  SECTION 3.12.  ERISA Restrictions.</w:t>
        <w:br/>
        <w:t xml:space="preserve">  The Certificates (or a beneficial interest therein)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its Certificate, any such Holder thereof shall be deemed to have represented and warranted that it is not a Benefit Plan.</w:t>
        <w:br/>
        <w:t xml:space="preserve">  24</w:t>
        <w:br/>
        <w:t>SECTION 3.13.  Appointment of Certificate Paying Agent.</w:t>
        <w:br/>
        <w:t xml:space="preserve">  The Certificate Paying Agent shall make distributions to the Certificateholders from the Certificate Distribution Account pursuant to Article VIII and Article XI hereof.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 Certificateholders. If a successor Certificate Paying Agent does not take office within 30 days after the retiring Certificate Paying Agent resigns or is removed, the retiring Certificate Paying Agent, Depositor or the Majority Certificateholders may petition any court of competent jurisdiction for the appointment of a successor Certificate Paying Agent (with all costs, fees, expenses, including attorneys’ fees and expenses, incurred by the Certificate Paying Agent in connection with such petition to be paid by the Trust). The Certificate Paying Agent shall return all unclaimed funds to the Owner Trustee and upon removal of a Certificate Paying Agent such Certificate Paying Agent shall also return all funds in its possession to the Owner Trustee.</w:t>
        <w:br/>
        <w:t xml:space="preserve">  SECTION 3.14.  Multiple Roles. The provisions of Articles VI and VII of this Agreement shall apply to the Owner Trustee also in its role as Certificate Paying Agent and Certificate Paying Agent for so long as it shall act as Certificate Paying Agent or Certificate Registrar, respectively, and, to the extent applicable, to any other paying agent, certificate registrar or authenticating agent appointed hereunder.  Any reference in this Agreement to the Certificate Paying Agent shall include any co-paying agent unless the context requires otherwise.  It is expressly acknowledged, agreed and consented to that Wilmington Trust Company will be acting in the capacities of Owner Trustee, Certificate Registrar, and Certificate Paying Agent.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any other Basic Document in such multiple capacities, all of which defenses, claims or assertions are hereby expressly waived by the Depositor, the Trust, the Certificateholders and the</w:t>
        <w:br/>
        <w:t xml:space="preserve">  25</w:t>
        <w:br/>
        <w:t>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Holders with Respect to Certain Matters.</w:t>
        <w:br/>
        <w:t xml:space="preserve">  With respect to the following matters, the Owner Trustee shall not take action unless at least 30 days before the taking of such action, the Owner Trustee shall have notified the Certificateholders in writing of the proposed action and no Certificateholder shall have notified the Owner Trustee in writing prior to the 30th day after such notice is given that such Certificateholder has withheld consent or provided alternative direction:</w:t>
        <w:br/>
        <w:t xml:space="preserve">  (a)            the election by the Trust to file an amendment to the Certificate of Trust (unless such amendment is required to be filed under the Statutory Trust Statute or unless such amendment would not materially and adversely affect the interests of the Holders);</w:t>
        <w:br/>
        <w:t xml:space="preserve">  (b)            the amendment of the Indenture by a supplemental indenture in circumstances where the consent of any Noteholder is required;</w:t>
        <w:br/>
        <w:t xml:space="preserve">  (c)            the amendment of the Indenture by a supplemental indenture in circumstances where the consent of any Noteholder is not required, unless the Owner Trustee shall have received an officer’s certificate of the Depositor to the effect that such amendment will not materially adversely affect the interests of the Certificateholders, upon which the Owner Trustee may conclusively rely; or</w:t>
        <w:br/>
        <w:t xml:space="preserve">  (d)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 (as evidenced by an officer’s certificate of the Depositor to such effect, upon which the Owner Trustee may conclusively rely).</w:t>
        <w:br/>
        <w:t xml:space="preserve">  The Owner Trustee shall notify the Certificateholders in writing of any appointment of a successor Note Registrar or Indenture Trustee within five Business Days after receipt of notice thereof.</w:t>
        <w:br/>
        <w:t xml:space="preserve">  SECTION 4.2.  [Reserved].</w:t>
        <w:br/>
        <w:t xml:space="preserve">  SECTION 4.3.  Restrictions on Certificateholders’ Power.</w:t>
        <w:br/>
        <w:t xml:space="preserve">  (a)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 xml:space="preserve">  26</w:t>
        <w:br/>
        <w:t>(b)            Each Certificateholder shall not have any right by virtue or by availing itself of any provisions of this Agreement to institute any suit, action, or proceeding in equity or at law upon or under or with respect to this Agreement or any Basic Document, unless such Certificateholder previously shall have given to the Owner Trustee a written notice of default and of the continuance thereof, as provided in this Agreement, and also unless such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Certificateholders and the Owner Trustee shall be entitled to such relief as can be given either at law or in equity.</w:t>
        <w:br/>
        <w:t xml:space="preserve">  SECTION 4.4.  [Reserved].</w:t>
        <w:br/>
        <w:t xml:space="preserve">  SECTION 4.5.  Action with Respect to Bankruptcy Action.</w:t>
        <w:br/>
        <w:t xml:space="preserve">  (a)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each such Certificateholder believes to be in the best interests of the Certificateholder and the Trust), shall consider the interests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Certificateholders shall have any claim for breach of fiduciary duty or otherwise against the Owner Trustee (as such and in its individual capacity) for giving or withholding its consent to any such Bankruptcy Action.</w:t>
        <w:br/>
        <w:t xml:space="preserve">  27</w:t>
        <w:br/>
        <w:t>(b)            The parties hereto stipulate and agree that no Certificateholder or Certificate Owner has power to commence any Bankruptcy Action on the part of the Trust or to direct the Owner Trustee to take any Bankruptcy Action on the part of the Trust except as provided in Section 4.5(a). To the extent permitted by applicable law, the consent of the Indenture Trustee shall be obtained prior to taking any Bankruptcy Action by the Trust.</w:t>
        <w:br/>
        <w:t xml:space="preserve">  (c)            The provisions of this Section do not constitute an acknowledgement or admission by the Trust, the Owner Trustee, any Certificateholder, any Certificate Owner or any creditor of the Trust that the Trust is eligible to be a debtor, under the United States Bankruptcy Code, 11 U.S.C. §§ 101 et seq., as amended.</w:t>
        <w:br/>
        <w:t xml:space="preserve">  SECTION 4.6.  Covenants and Restrictions on Conduct of Business.</w:t>
        <w:br/>
        <w:t xml:space="preserve">  (a)            The Trust agrees to abide by the following restrictions:</w:t>
        <w:br/>
        <w:t xml:space="preserve">  (i)  other than as contemplated by the Basic Documents and related documentation, the Trust shall not incur any indebtedness;</w:t>
        <w:br/>
        <w:t xml:space="preserve">  (ii)  other than as contemplated by the Basic Documents and related documentation, the Trust shall not engage in any dissolution, liquidation, consolidation, merger or sale of assets;</w:t>
        <w:br/>
        <w:t xml:space="preserve">  (iii)  other than as contemplated by the Basic Documents and related documentation, the Trust shall not engage in any business activity in which it is not currently engaged; and</w:t>
        <w:br/>
        <w:t xml:space="preserve">  (iv)  other than as contemplated by the Basic Documents and related documentation, the Trust shall not form, or cause to be formed, any subsidiaries and shall not own or acquire any asset.</w:t>
        <w:br/>
        <w:t xml:space="preserve">  (b)            The Trust shall:</w:t>
        <w:br/>
        <w:t xml:space="preserve">  (i)  maintain books and records separate from any other person or entity;</w:t>
        <w:br/>
        <w:t xml:space="preserve">  (ii)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any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28</w:t>
        <w:br/>
        <w:t>(vii)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any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Certificateholders and not conduct any business in the name of the Certificateholders;</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Certificateholders or any Affiliate thereof on an arm’s length basis.</w:t>
        <w:br/>
        <w:t xml:space="preserve">  (c)            So long as the Notes or any other amounts owed under the Indenture remain outstanding, the Trust shall not amend this Section 4.6 unless the Rating Agency Condition has been satisfied.</w:t>
        <w:br/>
        <w:t xml:space="preserve">  (d)            For the avoidance of doubt, the Owner Trustee shall not cause the Trust to engage in any activity in contravention of the foregoing. The Owner Trustee shall have no obligation to monitor the performance or compliance of the Trust with the foregoing requirements and restrictions.</w:t>
        <w:br/>
        <w:t xml:space="preserve">  ARTICLE V.</w:t>
        <w:br/>
        <w:br/>
        <w:t>Authority And Duties of Owner Trustee</w:t>
        <w:br/>
        <w:t xml:space="preserve">  SECTION 5.1.  General Authority.</w:t>
        <w:br/>
        <w:t xml:space="preserve">  (a)            The Owner Trustee is authorized and directed to (i) execute and deliver the Basic Documents to which the Trust is named as a party, each certificate or other document attached as an exhibit to or contemplated by the Basic Documents to which the Trust is named as a party (including the assignment in blank of the Holding Trust Certificate) and any amendment</w:t>
        <w:br/>
        <w:t xml:space="preserve">  29</w:t>
        <w:br/>
        <w:t>thereto and on behalf of the Trust, each state business license (and any renewals thereof) prepared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(ii) on behalf of the Trust, to direct the Indenture Trustee to authenticate and deliver the Class A-1 Notes in the initial principal amount of $81,550,000 with CUSIP number 00000XXX0, the Class A-2 Notes in the initial principal amount of $153,970,000 with CUSIP number 00000XXX0, the Class A-3 Notes in the initial principal amount of $85,270,000 with CUSIP number 00000XXX0, the Class B Notes in the initial principal amount of $124,300,000 with CUSIP number 00000XXX0, the Class C Notes in the initial principal amount of $110,090,000 with CUSIP number 00000XXX0, the Class D Notes in the initial principal amount of $102,990,000 with CUSIP number 00000XXX0, Class E Notes in the initial principal amount of $71,020,000 with CUSIP number 00000XXX0 and Class E Notes in the initial principal amount of $0 with CUSIP number X0000XXX0, and (iii) at the written direction of the Majority Certificateholders, execute contribution agreements on behalf of the Trust reflecting acceptance by the Trust of capital contributions made pursuant to Section 2.5 of this Agreement. In addition to the foregoing, the Owner Trustee is authorized, but shall not be obligated, to take all actions required of the Trust pursuant to the Basic Documents. The Owner Trustee is further authorized from time to time to take such action as the Majority Certificateholders or the Depositor direct in writing with respect to the Basic Documents so long as such activities are consistent with the terms of the Basic Documents.</w:t>
        <w:br/>
        <w:t xml:space="preserve">  (b)            The Owner Trustee shall sign on behalf of the Trust any applicable tax returns of the Trust prepared and delivered to it by the Servicer or the Depositor, unless applicable law requires the Certificateholders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Depositor shall have the exclusive right to direct the actions of the Owner Trustee in the management of the Trust, so long as such instructions are not inconsistent with the express terms set forth herein or in any Basic Document. The Depositor</w:t>
        <w:br/>
        <w:t xml:space="preserve">  30</w:t>
        <w:br/>
        <w:t>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Depositor requesting instruction as to the course of action to be adopted, and to the extent the Owner Trustee acts in good faith in accordance with any written instruction of the Depositor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Depositor requesting instruction and, to the extent that the Owner Trustee acts or refrains from acting in good faith in accordance with any such instruction received from the Depositor,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(e)            Except as otherwise provided herein, to the extent that there is more than one Certificateholder, any action which may be taken or consent or instructions which may be given by the Certificateholders under this Agreement may be taken by the Majority Certificateholders at the time of such action.</w:t>
        <w:br/>
        <w:t xml:space="preserve">  31</w:t>
        <w:br/>
        <w:t>SECTION 5.4.  No Duties Except as Specified in this Agreement or in Instructions.</w:t>
        <w:br/>
        <w:t xml:space="preserv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 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to the Trust hereunder or to prepare or file any Commission filing (including any filings required pursuant to the Xxxxxxxx-Xxxxx Act of 2002 or any rule or regulation promulgated thereunder) for the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 xml:space="preserve">  SECTION 5.5.  No Action Except under Specified Documents or Instructions.</w:t>
        <w:br/>
        <w:t xml:space="preserve">  The Owner Trustee shall not manage, control, use, sell, dispose of or otherwise deal with any part of the Owner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Trust or any portion thereof to be treated as an association or publicly traded partnership taxable as a corporation for U.S.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 xml:space="preserve">  32</w:t>
        <w:br/>
        <w:t>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Depositor, the Servicer or the Certificateholders;</w:t>
        <w:br/>
        <w:t xml:space="preserve">  (c)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Issuer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and the Owner Trustee shall in no event assume or incur any liability, duty or obligation to the Indenture Trustee, any Noteholder or to any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w:t>
        <w:br/>
        <w:t xml:space="preserve">  33</w:t>
        <w:br/>
        <w:t>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(j)            in no event will the Owner Trustee or the Issuer have any responsibility or liability in connection with (i) the compliance by the Servicer, Exeter,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(k)            any funds deposited with the Owner Trustee may be held in a non-interest bearing trust account and the Owner Trustee shall not be liable for any interest thereon or for any loss as a result of any investment undertaken at the direction of the Servicer or Holders; and</w:t>
        <w:br/>
        <w:t xml:space="preserve">  (l)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(a)            On or prior to each Distribution Date, the Owner Trustee shall furnish to the Certificateholders the monthly Servicer’s Certificate. The Owner Trustee will make available each month to each Certificateholder such Servicer’s Certificate (and, promptly upon receipt of a</w:t>
        <w:br/>
        <w:t xml:space="preserve">  34</w:t>
        <w:br/>
        <w:t>written request therefor from a Certificateholder, duplicates or copies of all reports, notices, requests, demands, certificates, financial statements and any other instruments furnished to the Owner Trustee as provided for under the Basic Documents) via the Owner Trustee’s internet website with the use of a password provided by the Owner Trustee. The Owner Trustee’s internet website will be located at xxx.xxxxxxxxxxxxxxxxxxxxxx.xxx or at such other address as the Owner Trustee shall notify the Certificateholders from time to time.</w:t>
        <w:br/>
        <w:t xml:space="preserve">  (b)            Unless and until Definitive Certificates are issued, the Owner Trustee will make available the Servicer’s Certificate and the other reports, notices, requests, demands, certificates, financial statements and any other instruments described in clause (a) above to Cede &amp; Co., as registered holder of the Certificates and the nominee of DTC.</w:t>
        <w:br/>
        <w:t xml:space="preserve">  (c)            The Owner Trustee will promptly deliver (or cause to be delivered) to each Certificateholder such information in its possession that is customarily provided to a Certificateholder to enable each Certificateholder to prepare its federal and state income tax returns.</w:t>
        <w:br/>
        <w:t xml:space="preserve">  (d)            The Owner Trustee shall have no liability for the failure to include or post any information that it has not actually received.</w:t>
        <w:br/>
        <w:t xml:space="preserve">  SECTION 6.3.  Representations and Warranties.</w:t>
        <w:br/>
        <w:t xml:space="preserve">  Wilmington Trust Company hereby represents and warrants to the Depositor and the Holders,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w:t>
        <w:br/>
        <w:t xml:space="preserve">  35</w:t>
        <w:br/>
        <w:t>rights generally and (B) be limited by general principles of equity (whether considered in a proceeding at law or in equity).</w:t>
        <w:br/>
        <w:t xml:space="preserve">  (e)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trusts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 xml:space="preserve">  36</w:t>
        <w:br/>
        <w:t>SECTION 6.6.  Owner Trustee Not Liable for Certificates.</w:t>
        <w:br/>
        <w:t xml:space="preserve">  The recitals contained herein and in the Certificates (other than the signature and countersignature of the Owner Trustee and the authentication by the Certificate Registrar on the Certificates) shall be taken as the statements of the Depositor and the Owner Trustee assumes no responsibility for the correctness thereof. The Owner Trustee makes no representations as to the validity or sufficiency of this Agreement, of any Basic Document or of the Certificates (other than the signature and countersignature of the Owner Trustee and, if the Owner Trustee is the Certificate Registrar, the authentication by the Certificate Registrar on the Certificates) or the Notes, or related documents. The Owner Trustee shall at no time have any responsibility or liability for or with respect to the sufficiency of the Owner Trust Estate or its ability to generate the payments to be distributed to the Certificateholders under this Agreement or the Noteholders under the Indenture, including, without limitation: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Trust Estate.</w:t>
        <w:br/>
        <w:t xml:space="preserve">  All payments to be made by the Owner Trustee or Certificate Paying Agent, as applicable, under this Agreement or any of the Basic Documents to which the Trust or the Owner Trustee or Certificate Paying Agent is a party shall be made only from the income and proceeds of the Owner Trust Estate and only to the extent that the Owner Trustee or Certificate Paying Agent, as applicable,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the Owner Trustee or the Certificate Paying Agent is a party.</w:t>
        <w:br/>
        <w:t xml:space="preserve">  SECTION 6.9.  Doing Business in Other Jurisdictions.</w:t>
        <w:br/>
        <w:t xml:space="preserve">  Notwithstanding anything contained herein to the contrary, neither Wilmington Trust Company or any successor thereto, nor the Owner Trustee shall be required to take any action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w:t>
        <w:br/>
        <w:t xml:space="preserve">  37</w:t>
        <w:br/>
        <w:t>from acts unrelated to the consummation of the transactions by Wilmington Trust Company (or any successor thereto) or the Owner Trustee, as the case may be, contemplated hereby.</w:t>
        <w:br/>
        <w:t xml:space="preserve">  SECTION 6.10.  FATCA Information.</w:t>
        <w:br/>
        <w:t xml:space="preserve">  Each Certificateholder or Holder, by acceptance of such Certificate or such interest therein, agrees to provide to the Owner Trustee or Certificate Paying Agent, upon its reasonable request, the FATCA Information to the extent such Certificateholder or Holder is legally entitled to do so. In addition, each Certificateholder or Holder, by acceptance of such Certificate or such interest therein, agrees that the Owner Trustee or Certificate Paying Agent (as applicable) has the right to withhold or deduct (and to promptly pay over, in full, to the relevant taxing authority) any amounts properly withheld or deducted under law (and without any corresponding gross-up) payable to any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Trust to file certain reports with FinCEN after the date of this Agreement.  It shall be the Depositor’s or the Servicer’s duty, and not the Owner Trustee’s duty,</w:t>
        <w:br/>
        <w:t xml:space="preserve">  38</w:t>
        <w:br/>
        <w:t>to cause the Trust to make such filings or to cause the Trust to comply with its obligations under the CTA, if any.</w:t>
        <w:br/>
        <w:t xml:space="preserve">  The parties hereto agree that for purposes of Applicable Anti-Money Laundering Law, including without limitation the CTA as applicable, (a) the Certificateholders are and shall be deemed to be the sole direct owners of the Trust and (b) one or more Controlling Parties of the Certificateholders shall be deemed to be the parties with the power and authority to exercise substantial control over the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 in full, from the Trust, then the Owner Trustee shall promptly refund Exeter for the amount of such payment or reimbursement received from the Trust on such subsequent date.</w:t>
        <w:br/>
        <w:t xml:space="preserve">  SECTION 7.2.  Indemnification.</w:t>
        <w:br/>
        <w:t xml:space="preserve">  The Trust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Trust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w:t>
        <w:br/>
        <w:t xml:space="preserve">  39</w:t>
        <w:br/>
        <w:t>counsel shall be subject to the approval of the Depositor which approval shall not be unreasonably withheld. To the extent any such Expenses due to the Owner Trustee or other Indemnified Party hereunder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Trust, then the Owner Trustee or such other Indemnified Party shall promptly refund Exeter for the amount of such payment or reimbursement received from the Trust on such subsequent date.</w:t>
        <w:br/>
        <w:t xml:space="preserve">  SECTION 7.3.  Payments to the Owner Trustee.</w:t>
        <w:br/>
        <w:t xml:space="preserve">  Any amounts paid to the Owner Trustee pursuant to this Article VII shall be deemed not to be a part of the Owner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 xml:space="preserve">  ARTICLE VIII.</w:t>
        <w:br/>
        <w:br/>
        <w:t>Termination of Trust Agreement</w:t>
        <w:br/>
        <w:t xml:space="preserve">  SECTION 8.1.  Termination of Trust Agreement.</w:t>
        <w:br/>
        <w:t xml:space="preserve">  (a)            The Trust shall dissolve and the Seller and the Servicer shall wind up the affairs of the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 up, of the Trust. The bankruptcy, liquidation, dissolution, death or incapacity of the Certificateholders or Certificate Owners, shall not (x) operate to terminate this Agreement or the Trust, nor (y) entitle the Certificateholders or Certificate Owners’ legal representatives or heirs to claim an accounting or to take any action or proceeding in any court for a partition or winding up of all or any part of</w:t>
        <w:br/>
        <w:t xml:space="preserve">  40</w:t>
        <w:br/>
        <w:t>the Trust or Owner Trust Estate nor (z) otherwise affect the rights, obligations and liabilities of the parties hereto.</w:t>
        <w:br/>
        <w:t xml:space="preserve">  (b)            Neither the Depositor nor the Certificateholders shall be entitled to revoke or terminate the Trust.</w:t>
        <w:br/>
        <w:t xml:space="preserve">  (c)            Notice of any termination of the Trust, specifying the Distribution Date upon which each Certificateholder shall surrender its Certificate to the Certificate Registrar for payment of the final distribution by the Certificate Paying Agent and cancellation, shall be given by the Servicer on behalf of the Owner Trustee by letter to each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Certificates shall be made upon presentation and surrender of the Certificates at the office of the Certificate Registrar therein designated, (ii) the amount of any such final payment, (iii) that the Record Date otherwise applicable to such Distribution Date is not applicable, payments being made only upon presentation and surrender of the Certificates at the office of the Certificate Registrar therein specified and (iv) interest will cease to accrue on the Certificates. The Servicer on behalf of the Owner Trustee shall give such notice to the Indenture Trustee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 xml:space="preserve">  In the event that any Certificateholder shall not surrender its Certificate for cancellation within six months after the date specified in the above mentioned written notice, the Servicer on behalf of the Owner Trustee and the Certificate Registrar shall give a second written notice to such Certificateholder to surrender its Certificate for cancellation and receive the final distribution with respect thereto. If within one year after the second notice such Certificate shall not have been surrendered for cancellation, the Owner Trustee may take appropriate steps, or may appoint an agent to take appropriate steps, to contact such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Certificate Paying Agent to the Holders.</w:t>
        <w:br/>
        <w:t xml:space="preserve">  (d)            Upon the completion of the winding up of the Trust in accordance with Section 3808 of the Statutory Trust Statute, this Agreement shall terminate and be of no further force or effect except as expressly set forth herein and the Owner Trustee shall, at the expense of and upon written direction of the Seller that the Trust has be wound up and direction to file, cause the Certificate of Trust to be canceled by filing a certificate of cancellation with the Secretary of State in accordance with the provisions of Section 3810 of the Statutory Trust Statute.</w:t>
        <w:br/>
        <w:t xml:space="preserve">  41</w:t>
        <w:br/>
        <w:t>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the Indenture Trustee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Certificateholders 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w:t>
        <w:br/>
        <w:t xml:space="preserve">  42</w:t>
        <w:br/>
        <w:t>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Certificateholders,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w:t>
        <w:br/>
        <w:t xml:space="preserve">  43</w:t>
        <w:br/>
        <w:t>or separate trustee or separate trustees, of all or any part of the Owner Trust Estate, and to vest in such Person, in such capacity, such title to the Owner Trust Estate,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 xml:space="preserve">  44</w:t>
        <w:br/>
        <w:t>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Certificateholders,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 and the Owner Trustee shall have received an officer’s certificate of the Depositor to the effect that such amendment will not materially adversely affect the interests of the Certificateholders, upon which the Owner Trustee may conclusively rely.</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Majority Certificateholders (which consent of any Certificateholder or Noteholder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Certificateholders or (B) reduce the aforesaid percentage of the Outstanding Amount of the Notes and the percentage of Certificates required to consent to any such amendment, without the consent of the Holders of all of the outstanding Notes and the Certificateholders, in each case, affected thereby.</w:t>
        <w:br/>
        <w:t xml:space="preserve">  Promptly after the execution of any such amendment or consent, the Owner Trustee shall furnish written notification of the substance of such amendment or consent to the</w:t>
        <w:br/>
        <w:t xml:space="preserve">  45</w:t>
        <w:br/>
        <w:t>Certificateholders, the Indenture Trustee and the Depositor (who shall send such notification to each of the Rating Agencies).</w:t>
        <w:br/>
        <w:t xml:space="preserve">  It shall not be necessary for the consent of the Certificateholders or the Noteholders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other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Certificate Registrar or the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Trust Estate in Certificateholders.</w:t>
        <w:br/>
        <w:t xml:space="preserve">  The Certificateholders shall not have legal title to any part of the Owner Trust Estate. The Certificateholders shall be entitled to receive distributions in accordance with Articles VIII and XI. No transfer, by operation of law or otherwise, of any right, title or interest of any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SECTION 10.3.  Limitations on Rights of Others.</w:t>
        <w:br/>
        <w:t xml:space="preserve">  The provisions of this Agreement are solely for the benefit of the Owner Trustee, the Depositor, the Certificateholders, the Servicer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w:t>
        <w:br/>
        <w:t xml:space="preserve">  46</w:t>
        <w:br/>
        <w:t>by overnight courier or mailed first class mail or certified mail, in each case return receipt requested, and shall be deemed to have been duly given upon receipt: (i) if to the Owner Trustee, the Certificate Registrar or the Certificate Paying Agent, addressed to the Corporate Trust Office or (ii) if to the Depositor, addressed to c/o EFCAR, LLC, 0000 X. Xxxx Xxxxxxxxx Xxxxxxx, Xxxxxx, Xxxxx 00000, Attention: Chief Financial Officer, with a copy to EFCAR, LLC, 0000 X. Xxxx Xxxxxxxxx Xxxxxxx, Xxxxxx, Xxxxx 00000, Attention: Chief Legal Officer; or, as to each party, at such other address as shall be designated by such party in a written notice to each other party.</w:t>
        <w:br/>
        <w:t xml:space="preserve">  (b)            Any notice required or permitted to be given to a Certificateholder shall be given by first-class mail, postage prepaid, at the address of such Certificateholder as shown in the Certificate Register. Any notice so mailed within the time prescribed in this Agreement shall be conclusively presumed to have been duly given, whether or not the Certificateholders receive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Each Certificateholder by accepting a Certificate (and each Certificate Owner by accepting a beneficial interest in a Certificate) acknowledges that such Certificate represents a beneficial interest in the Trust only and does not represent interests in or obligations of the Seller, the Servicer, the Owner Trustee, the Certificate Paying Agent, the Certificate Registrar, the Indenture Trustee or any Affiliate thereof and no recourse may be had against such parties or their</w:t>
        <w:br/>
        <w:t xml:space="preserve">  47</w:t>
        <w:br/>
        <w:t>assets, except as may be expressly set forth or contemplated in this Agreement, the Certificates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Trust, the Holding Trust Agreement and all such documents, reports, filings, instruments, certificates and opinions as it shall be the duty of the Trust or Owner Trustee to prepare, file or deliver pursuant to the Basic Documents. On the Closing Date or upon written request, the Owner Trustee, as trustee of the Trust, shall execute and deliver to the Servicer a limited power of attorney appointing the Servicer as the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Certificateholders shall not, prior to the date which is one year and one day after the termination of this Agreement</w:t>
        <w:br/>
        <w:t xml:space="preserve">  48</w:t>
        <w:br/>
        <w:t>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SECTION 10.14.  Third-Party Beneficiaries.</w:t>
        <w:br/>
        <w:t xml:space="preserve">  This Agreement shall inure to the benefit of and be binding upon the parties hereto and their respective successors and permitted assigns and any successor Certificate Paying Agent or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Trust with the provisions of Regulation AB and related rules and regulations of the Commission. The Owner Trustee acknowledges that interpretations of the</w:t>
        <w:br/>
        <w:t xml:space="preserve">  49</w:t>
        <w:br/>
        <w:t>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in its possession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ARTICLE XI.</w:t>
        <w:br/>
        <w:br/>
        <w:t>Application of Trust Funds; Certain Duties</w:t>
        <w:br/>
        <w:t xml:space="preserve">  SECTION 11.1.  Establishment of Trust Accounts.</w:t>
        <w:br/>
        <w:t xml:space="preserve">  (a)            The Certificate Paying Agent, for the benefit of the Certificateholders, shall establish and maintain in the name of the Trust a distribution non-interest bearing, uninvested account (the “Certificate Distribution Account”), bearing a designation clearly indicating that the funds deposited therein are held for the benefit of the Certificateholders. The Certificate Distribution Account shall be maintained as an Eligible Deposit Account.</w:t>
        <w:br/>
        <w:t xml:space="preserve">  (b)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Certificate Paying Agent for the benefit of the Certificateholders. If, at any time, the Certificate Distribution Account ceases to be an Eligible Deposit Account, the Certificate Paying Agent shall within ten Business Days establish a new Certificate Distribution Account as an Eligible Deposit Account and shall transfer any cash or any investments to such new Certificate Distribution Account.</w:t>
        <w:br/>
        <w:t xml:space="preserve">  SECTION 11.2.  Application of Trust Funds.</w:t>
        <w:br/>
        <w:t xml:space="preserve">  (a)            On each Distribution Date, the Certificate Paying Agent shall distribute amounts deposited in the Certificate Distribution Account pursuant to the Sale and Servicing Agreement with respect to such Distribution Date in the following order of priority:</w:t>
        <w:br/>
        <w:t xml:space="preserve">  (i)            to make payments to the Certificateholders, pro rata based on the Percentage Interest of each Certificateholder, any remaining amount deposited therein; and</w:t>
        <w:br/>
        <w:t xml:space="preserve">  50</w:t>
        <w:br/>
        <w:t>(ii)            to clear and terminate the Certificate Distribution Account upon the termination of this Agreement;</w:t>
        <w:br/>
        <w:t xml:space="preserve">  (b)            Notwithstanding the foregoing, the Certificate Paying Agent shall distribute amounts deposited in the Certificate Distribution Account on the Distribution Date solely to the extent the Certificate Distribution Account is funded by 12:00 P.M., eastern standard time on the Distribution Date.  Amounts received in the Certificate Distribution Account after 12:00 P.M. eastern standard time on the Distribution Date will be distributed without interest as soon as practicable, but no later than one (1) Business Day after receipt thereof.</w:t>
        <w:br/>
        <w:t xml:space="preserve">  (c)            In the event that any U.S. federal withholding tax is imposed on the Trust’s payment (or allocations of income) to the Certificateholders, such tax shall reduce the amount otherwise distributable to the Certificateholders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U.S. federal withholding tax imposed with respect to the Certificateholders shall be treated as cash distributed to the Certificateholders at the time it is withheld by the Trust and remitted to the appropriate taxing authority. If there is a possibility that U.S. federal withholding tax is payable with respect to a distribution (such as a distribution to a non-U.S. Certificateholder), the Owner Trustee or the Certificate Paying Agent may in its sole discretion withhold such amounts in accordance with this paragraph.</w:t>
        <w:br/>
        <w:t xml:space="preserve">  (d)            Any Holder of a Certificate that is organized under the laws of a jurisdiction outside the United States shall, on or prior to the date such Holder becomes a Holder, (i) notify the Owner Trustee and the Certificate Paying Agent and (ii)(A) provide the Owner Trustee and the Certificate Paying Agent with IRS Form W-9 (or successor form) or IRS Form W-8 BEN-E (or other applicable IRS Form W‑8, not including IRS Form W-8ECI, or IRS Form W-8IMY with any IRS Forms W-8ECI attached), as appropriate, or (B) notify the Owner Trustee and the Certificate Paying Agent that it is not entitled to an exemption from U.S. withholding tax or a reduction in the rate thereof on payments of interest. Any such Holder agrees by its acceptance of a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a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 xml:space="preserve">  SECTION 11.3.  Method of Payment.</w:t>
        <w:br/>
        <w:t xml:space="preserve">  Distributions required to be made to the Certificateholders on any Distribution Date shall be made to the Certificateholders of record on the preceding Record Date either by wire</w:t>
        <w:br/>
        <w:t xml:space="preserve">  51</w:t>
        <w:br/>
        <w:t>transfer, in immediately available funds, to the account of each Certificateholder at a bank or other entity having appropriate facilities therefor, if such Certificateholder shall have provided to the Certificate Registrar and the Certificate Paying Agent appropriate written instructions at least five Business Days prior to such Distribution Date, or, if not, by check mailed to each Certificateholder at the address of such Certificateholder appearing in the Certificate Register.</w:t>
        <w:br/>
        <w:t xml:space="preserve">  SECTION 11.4.  Preservation of Information; Communications to Certificateholders.</w:t>
        <w:br/>
        <w:t xml:space="preserve">  (a)            The Certificate Registrar shall preserve, in as current a form as is reasonably practicable, the names and addresses of Certificateholders received in its capacity as the Certificate Registrar and provide a copy thereof to the Owner Trustee and Certificate Paying Agent; provided, however, that so long as the Certificate Paying Agent is the Certificate Registrar, no list separate from the Certificate Register shall be required to be provided to the Certificate Paying Agent.</w:t>
        <w:br/>
        <w:t xml:space="preserve">  (b)            The Certificateholders may communicate with other Certificateholders with respect to their rights under this Agreement or under the Certificates. Upon receipt by the Certificate Registrar of any written request by three or more Certificateholders or by one or more Certificateholders holding in the aggregate more than 25% of the Percentage Interests to receive a copy of the most current list of Certificateholders together with a copy of the communication that the applicant proposes to send, the Certificate Registrar shall, at the expense of the Trust, distribute such list to the requesting Certificateholders; provided, that the Certificate Registrar may elect not to afford the requesting Certificateholders access to the list of Certificateholders if it agrees to mail the desired communication or proxy, on behalf of and at the expense of the requesting Certificateholders, to all Certificateholders. By accepting a Certificate or an interest in a Certificate, each Certificateholder agrees that the Certificate Registrar may distribute the information described in, and in accordance with, this Section and shall have no liability to any person for such distribution.</w:t>
        <w:br/>
        <w:t xml:space="preserve"> </w:t>
        <w:br/>
        <w:t>[Remainder of page intentionally left blank.]</w:t>
        <w:br/>
        <w:t xml:space="preserve"> </w:t>
        <w:br/>
        <w:t xml:space="preserve"> </w:t>
        <w:br/>
        <w:t xml:space="preserve"> </w:t>
        <w:br/>
        <w:t xml:space="preserve"> </w:t>
        <w:br/>
        <w:t xml:space="preserve"> </w:t>
        <w:br/>
        <w:t xml:space="preserve">  52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br/>
        <w:br/>
        <w:t xml:space="preserve">By:  /s/ Xxxxx Xxxxxxxxxx                                            </w:t>
        <w:br/>
        <w:t xml:space="preserve">       Name:  Xxxxx Xxxxxxxxxx</w:t>
        <w:br/>
        <w:t xml:space="preserve">       Title:    Assistant Vice President</w:t>
        <w:br/>
        <w:br/>
        <w:br/>
        <w:t>EFCAR, LLC,</w:t>
        <w:br/>
        <w:t xml:space="preserve">      as Seller</w:t>
        <w:br/>
        <w:br/>
        <w:br/>
        <w:t xml:space="preserve">By:  /s/ Xxxx Xxxxxx                                              </w:t>
        <w:br/>
        <w:t xml:space="preserve">       Name:  Xxxx Xxxxxx</w:t>
        <w:br/>
        <w:t xml:space="preserve">       Title:    Assistant Vice President</w:t>
        <w:br/>
        <w:t xml:space="preserve"> </w:t>
        <w:br/>
        <w:br/>
        <w:t>ACKNOWLEDGED AND AGREED TO:</w:t>
        <w:br/>
        <w:br/>
        <w:t>EXETER FINANCE LLC,</w:t>
        <w:br/>
        <w:t>Solely with respect to Sections 7.1 and 7.2</w:t>
        <w:br/>
        <w:t xml:space="preserve"> </w:t>
        <w:br/>
        <w:t xml:space="preserve">By: /s/ Xxxx Xxxxxx                                              </w:t>
        <w:br/>
        <w:t>Name:  Xxxx Xxxxxx</w:t>
        <w:br/>
        <w:t>Title:    Senior Vice President and Assistant Treasurer</w:t>
        <w:br/>
        <w:br/>
        <w:br/>
        <w:t>[Amended and Restated Trust Agreement]</w:t>
        <w:br/>
        <w:t>EXHIBIT A</w:t>
        <w:br/>
        <w:t xml:space="preserve">  NUMBER</w:t>
        <w:br/>
        <w:t>R-[__]</w:t>
        <w:br/>
        <w:t xml:space="preserve">  [Principal Amount of this Certificate: $[___________]</w:t>
        <w:br/>
        <w:t>Aggregate Amount of all Certificates: $[100,000] (which shall be</w:t>
        <w:br/>
        <w:t>deemed to be the equivalent of [100,000] units)]</w:t>
        <w:br/>
        <w:t>Percentage Interest of this Certificate: ___%</w:t>
        <w:br/>
        <w:t>[CUSIP No. _________]</w:t>
        <w:br/>
        <w:t>[ISIN______________]</w:t>
        <w:br/>
        <w:br/>
        <w:br/>
        <w:t>SEE REVERSE FOR CERTAIN DEFINITIONS</w:t>
        <w:br/>
        <w:t xml:space="preserve">  THIS CERTIFICATE IS NOT TRANSFERABLE,</w:t>
        <w:br/>
        <w:t>EXCEPT UNDER THE LIMITED CONDITIONS</w:t>
        <w:br/>
        <w:t>SPECIFIED IN THE TRUST AGREEMENT</w:t>
        <w:br/>
        <w:t xml:space="preserve">  _________________________________</w:t>
        <w:br/>
        <w:t xml:space="preserve">  ASSET BACKED CERTIFICATE</w:t>
        <w:br/>
        <w:t xml:space="preserve">  [REGULATION S][RULE 144A]</w:t>
        <w:br/>
        <w:t xml:space="preserv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HEREIN.]1</w:t>
        <w:br/>
        <w:t xml:space="preserve">  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w:t>
        <w:br/>
        <w:t xml:space="preserve"> </w:t>
        <w:br/>
        <w:br/>
        <w:t>1 If issued as a Book-Entry Certificate.</w:t>
        <w:br/>
        <w:t>A-1</w:t>
        <w:br/>
        <w:t>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This Certificate evidences a beneficial ownership interest in certain distributions of the Trust, as defined below, the property of which includes the rights to a pool of retail installment sale contracts and auto loan agreements secured by new or used automobiles, vans or light duty trucks and contributed to Exeter Holdings Trust 2023-5.</w:t>
        <w:br/>
        <w:t xml:space="preserve">   (This Certificate does not represent an interest in or obligation of EFCAR, LLC or any of its Affiliates, except to the extent described below.)</w:t>
        <w:br/>
        <w:t xml:space="preserve">  THIS CERTIFIES THAT [_______] is the registered owner of a nonassessable, fully-paid, beneficial ownership interest in certain distributions of Exeter Automobile Receivables Trust 2023-5 (the “Trust”) formed by EFCAR, LLC, a Delaware limited liability company (the “Seller”).</w:t>
        <w:br/>
        <w:t xml:space="preserve">  The Trust was created pursuant to a Trust Agreement dated as of May 12, 2023, as amended and restated as of October 22, 2023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Certificate designated as “Asset Backed Certificate” (herein called the “Certificate”). Also issued under the Indenture, dated as of October 22, 2023, among the Trust, the Holding Trust, Citibank, N.A., as indenture trustee, are seven classes of Notes designated as “Class A-1 5.715% Asset Backed Notes” (“Class A-1 Notes”), “Class A-2 6.20% Asset Backed Notes” (“Class A-2 Notes”), “Class A-3 6.32% Asset Backed Notes” (“Class A-3 Notes” and, together with the Class A-1 Notes and the Class A-2 Notes, the “Class A Notes”), “Class B 6.58% Asset Backed Notes” (the “Class B Notes”), “Class C 6.85% Asset Backed Notes” (the “Class C Notes”), “Class D 7.13% Asset Backed Notes” (the “Class D Notes”) and “Class E 9.58% Asset Backed Notes” (the “Class E Notes” and, together with the Class A Notes, the Class B Notes, the Class C Notes and the Class D Notes, the “Notes”). This Certificate is issued under</w:t>
        <w:br/>
        <w:t xml:space="preserve">  A-2</w:t>
        <w:br/>
        <w:t>and is subject to the terms, provisions and conditions of the Trust Agreement, to which the holder of this Certificate by virtue of the acceptance hereof assents and by which such holder is bound. The property of the Trust includes rights to a pool of retail installment sale contracts and auto loan agreements secured by new and used automobiles, vans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October 22, 2023, between Exeter Finance LLC and the Seller, and all proceeds of the foregoing.</w:t>
        <w:br/>
        <w:t xml:space="preserve">  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 xml:space="preserve">  Distributions on this Certificate will be made as provided in the Trust Agreement or any other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Certificate Registrar at the Corporate Trust Office.</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EXETER AUTOMOBILE RECEIVABLES</w:t>
        <w:br/>
        <w:t xml:space="preserve">  TRUST 2023-5</w:t>
        <w:br/>
        <w:t xml:space="preserve">                  By:   </w:t>
        <w:br/>
        <w:t>WILMINGTON TRUST COMPANY,</w:t>
        <w:br/>
        <w:t xml:space="preserve">    not in its individual capacity but</w:t>
        <w:br/>
        <w:t xml:space="preserve">    solely as Owner Trustee</w:t>
        <w:br/>
        <w:t xml:space="preserve">                Dated: __________, 20___</w:t>
        <w:br/>
        <w:t xml:space="preserve">  By:   </w:t>
        <w:br/>
        <w:t xml:space="preserve">                                                                  Name:</w:t>
        <w:br/>
        <w:t xml:space="preserve">      Title:</w:t>
        <w:br/>
        <w:br/>
        <w:br/>
        <w:br/>
        <w:br/>
        <w:br/>
        <w:br/>
        <w:t>A-4</w:t>
        <w:br/>
        <w:t>CERTIFICATE REGISTRAR’S</w:t>
        <w:br/>
        <w:t>CERTIFICATE OF AUTHENTICATION</w:t>
        <w:br/>
        <w:t xml:space="preserve">  This is a Certificate referred to in the within-mentioned Trust Agreement.</w:t>
        <w:br/>
        <w:t xml:space="preserve"> </w:t>
        <w:br/>
        <w:t>WILMINGTON TRUST COMPANY, not in</w:t>
        <w:br/>
        <w:t>its individual capacity but solely as Certificate</w:t>
        <w:br/>
        <w:t>Registrar</w:t>
        <w:br/>
        <w:br/>
        <w:br/>
        <w:t xml:space="preserve">By:                                                                   </w:t>
        <w:br/>
        <w:t xml:space="preserve">        Authorized Signatory</w:t>
        <w:br/>
        <w:t xml:space="preserve">     </w:t>
        <w:br/>
        <w:br/>
        <w:br/>
        <w:br/>
        <w:br/>
        <w:br/>
        <w:t>A-5</w:t>
        <w:br/>
        <w:t>(Reverse of Certificate)</w:t>
        <w:br/>
        <w:t xml:space="preserve">  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 xml:space="preserve">  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Certificate Registrar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 xml:space="preserve">  It is the intention of the parties to the Trust Agreement that, solely for U.S.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 xml:space="preserve">  No sale or transfer of a Certificate (or beneficial interest therein) shall be permitted (including, without limitation, by pledge or hypothecation), and no such sale or transfer shall be effective under the Trust Agreement,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w:t>
        <w:br/>
        <w:t xml:space="preserve">  A-6</w:t>
        <w:br/>
        <w:t>beneficial owners of the Class E Notes, a beneficial 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under the Trust Agreement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Section 3.7 of the Trust Agreement and covenants and agrees that it will abide by the transfer restrictions applicable to holders of Certificates set forth therein.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w:t>
        <w:br/>
        <w:t xml:space="preserve">  A-7</w:t>
        <w:br/>
        <w:t>FORM W-8ECI IN RESPONSE TO THE WITHHOLDING REQUIREMENTS OF SECTION 3.7 OF THE TRUST AGREEMENT.</w:t>
        <w:br/>
        <w:t xml:space="preserve">  THE HOLDER OF THIS CERTIFICATE OR ANY INTEREST THEREIN WILL BE DEEMED TO HAVE REPRESENTED THAT AS A RESULT OF SUCH HOLDER’S OWN 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w:t>
        <w:br/>
        <w:t xml:space="preserve">  A-8</w:t>
        <w:br/>
        <w:t>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Each of the Owner Trustee, Certificate Registrar, Certificate Paying Agent and any agent of thereof may treat the Person in whose name this Certificate is registered as the owner hereof for all purposes, and none of the Owner Trustee, Certificate Registrar, Certificate Paying Agent nor any such agent shall be affected by any notice to the contrary.</w:t>
        <w:br/>
        <w:t xml:space="preserve">  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the Certificates; however, such right of purchase is exercisable, subject to certain restrictions, only as of the last day of any Collection Period as of which the Pool Balance is 10% or less of the Original Pool Balance.</w:t>
        <w:br/>
        <w:t xml:space="preserve">  This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this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Certificate Registrar assume responsibility for the correctness thereof.  The Owner Trustee makes no representations as to the validity or sufficiency of this Certificate and neither the Owner Trustee nor the Certificate</w:t>
        <w:br/>
        <w:t xml:space="preserve">  A-9</w:t>
        <w:br/>
        <w:t>Registrar makes any representations as to the validity or sufficiency of any Receivable or related document.</w:t>
        <w:br/>
        <w:t xml:space="preserve">  Unless the certificate of authentication hereon shall have been executed by an authorized officer of the Certificate Registrar, by manual signature, this Certificate shall not entitle the Holders hereof to any benefit under the Trust Agreement or the Sale and Servicing Agreement or be valid for any purpose.</w:t>
        <w:br/>
        <w:t xml:space="preserve">  A-10</w:t>
        <w:br/>
        <w:t>ASSIGNMENT</w:t>
        <w:br/>
        <w:t xml:space="preserve">  FOR VALUE RECEIVED the undersigned hereby sells, assigns and transfers unto</w:t>
        <w:br/>
        <w:t xml:space="preserve">  PLEASE INSERT SOCIAL SECURITY</w:t>
        <w:br/>
        <w:t>OR OTHER IDENTIFYING NUMBER</w:t>
        <w:br/>
        <w:t>OF ASSIGNEE</w:t>
        <w:br/>
        <w:t>________________________________________________________________________</w:t>
        <w:br/>
        <w:t>(Please print or type name and address, including postal zip code, of assignee)</w:t>
        <w:br/>
        <w:t>________________________________________________________________________</w:t>
        <w:br/>
        <w:t>the within Certificate Asset Backed Certificate No. R-__ issued by Exeter Automobile Receivables Trust 2023-5, and all rights thereunder, hereby irrevocably constituting and appointing</w:t>
        <w:br/>
        <w:t>______________________________ Attorney to transfer said Certificate on the books of the Certificate Registrar, with full power of substitution in the premises.</w:t>
        <w:br/>
        <w:t>Dated:</w:t>
        <w:br/>
        <w:t>__________________________________*</w:t>
        <w:br/>
        <w:t xml:space="preserve">  Signature</w:t>
        <w:br/>
        <w:t>Guaranteed:</w:t>
        <w:br/>
        <w:t>__________________________________*</w:t>
        <w:br/>
        <w:t>_________________________</w:t>
        <w:br/>
        <w:t>*</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br/>
        <w:br/>
        <w:br/>
        <w:br/>
        <w:t>A-11</w:t>
        <w:br/>
        <w:t>EXHIBIT B</w:t>
        <w:br/>
        <w:t xml:space="preserve">  FORM OF</w:t>
        <w:br/>
        <w:br/>
        <w:t>CERTIFICATE OF TRUST</w:t>
        <w:br/>
        <w:br/>
        <w:t>OF</w:t>
        <w:br/>
        <w:br/>
        <w:t>EXETER AUTOMOBILE RECEIVABLES TRUST 2023-5</w:t>
        <w:br/>
        <w:t xml:space="preserve">  THIS Certificate of Trust of EXETER AUTOMOBILE RECEIVABLES TRUST 2023-5 (the “Trust”) is being duly executed and filed on behalf of the Trust by the undersigned, as trustee, to form a statutory trust under the Delaware Statutory Trust Act (12 Del. C. § 3801 et seq.) (the “Act”).</w:t>
        <w:br/>
        <w:t xml:space="preserve">  1.            Name. The name of the statutory trust formed by this Certificate of Trust is “Exeter Automobile Receivables Trust 2023-5.”</w:t>
        <w:br/>
        <w:t xml:space="preserve">  2.            Delaware Trustee. The name and business address of the trustee of the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 Trust</w:t>
        <w:br/>
        <w:br/>
        <w:br/>
        <w:br/>
        <w:t xml:space="preserve">By:                                                                              </w:t>
        <w:br/>
        <w:t xml:space="preserve">      Name:</w:t>
        <w:br/>
        <w:t xml:space="preserve">      Title:</w:t>
        <w:br/>
        <w:br/>
        <w:br/>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