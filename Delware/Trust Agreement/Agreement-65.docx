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https://capitalmarkets.fanniemae.com/media/24931/display</w:t>
        <w:br/>
        <w:t>See similar contracts (27)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