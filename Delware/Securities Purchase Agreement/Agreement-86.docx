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SECURITIES PURCHASE AGREEMENT</w:t>
        <w:br/>
        <w:t>BY AND AMONG</w:t>
        <w:br/>
        <w:t>BIODESIX, INC.,</w:t>
        <w:br/>
        <w:t>AND</w:t>
        <w:br/>
        <w:t>THE PURCHASERS</w:t>
        <w:br/>
        <w:t>AS SET FORTH HEREIN</w:t>
        <w:br/>
        <w:t>APRIL 5, 2024</w:t>
        <w:br/>
        <w:t xml:space="preserve">  TABLE OF CONTENTS</w:t>
        <w:br/>
        <w:t xml:space="preserve">  1.   Definitions</w:t>
        <w:br/>
        <w:t xml:space="preserve">     2  </w:t>
        <w:br/>
        <w:t>2.   Purchase and Sale of Securities</w:t>
        <w:br/>
        <w:t xml:space="preserve">     5  </w:t>
        <w:br/>
        <w:t>2.1  Purchase and Sale</w:t>
        <w:br/>
        <w:t xml:space="preserve">     5  </w:t>
        <w:br/>
        <w:t>2.2  Closing</w:t>
        <w:br/>
        <w:t xml:space="preserve">     5  </w:t>
        <w:br/>
        <w:t>3.   Representations and Warranties of the Company</w:t>
        <w:br/>
        <w:t xml:space="preserve">     5  </w:t>
        <w:br/>
        <w:t>3.1  Organization and Power; No Subsidiaries</w:t>
        <w:br/>
        <w:t xml:space="preserve">     5  </w:t>
        <w:br/>
        <w:t>3.2  Capitalization</w:t>
        <w:br/>
        <w:t xml:space="preserve">     6  </w:t>
        <w:br/>
        <w:t>3.3  Registration Rights</w:t>
        <w:br/>
        <w:t xml:space="preserve">     6  </w:t>
        <w:br/>
        <w:t>3.4  Authorization</w:t>
        <w:br/>
        <w:t xml:space="preserve">     6  </w:t>
        <w:br/>
        <w:t>3.5  Valid Issuance</w:t>
        <w:br/>
        <w:t xml:space="preserve">     6  </w:t>
        <w:br/>
        <w:t>3.6  Consents</w:t>
        <w:br/>
        <w:t xml:space="preserve">     7  </w:t>
        <w:br/>
        <w:t>3.7  SEC Filings; Financial Statements</w:t>
        <w:br/>
        <w:t xml:space="preserve">     7  </w:t>
        <w:br/>
        <w:t>3.8  Absence of Changes</w:t>
        <w:br/>
        <w:t xml:space="preserve">     8  </w:t>
        <w:br/>
        <w:t>3.9  Absence of Litigation</w:t>
        <w:br/>
        <w:t xml:space="preserve">     8  </w:t>
        <w:br/>
        <w:t>3.10  Compliance with Law; Permits</w:t>
        <w:br/>
        <w:t xml:space="preserve">     8  </w:t>
        <w:br/>
        <w:t>3.11  Intellectual Property</w:t>
        <w:br/>
        <w:t xml:space="preserve">     8  </w:t>
        <w:br/>
        <w:t>3.12  Taxes</w:t>
        <w:br/>
        <w:t xml:space="preserve">     9  </w:t>
        <w:br/>
        <w:t>3.13  Environmental Laws</w:t>
        <w:br/>
        <w:t xml:space="preserve">     9  </w:t>
        <w:br/>
        <w:t>3.14  Title</w:t>
        <w:br/>
        <w:t xml:space="preserve">     10  </w:t>
        <w:br/>
        <w:t>3.15  Insurance</w:t>
        <w:br/>
        <w:t xml:space="preserve">     10  </w:t>
        <w:br/>
        <w:t>3.16  Nasdaq Stock Market</w:t>
        <w:br/>
        <w:t xml:space="preserve">     10  </w:t>
        <w:br/>
        <w:t>3.17  Regulatory Compliance</w:t>
        <w:br/>
        <w:t xml:space="preserve">     10  </w:t>
        <w:br/>
        <w:t>3.18  Compliance with Health Care Laws</w:t>
        <w:br/>
        <w:t xml:space="preserve">     10  </w:t>
        <w:br/>
        <w:t>3.19  Accounting Controls and Disclosure Controls and Procedures</w:t>
        <w:br/>
        <w:t xml:space="preserve">     11  </w:t>
        <w:br/>
        <w:t>3.20  Price Stabilization of Common Stock</w:t>
        <w:br/>
        <w:t xml:space="preserve">     12  </w:t>
        <w:br/>
        <w:t>3.21  Investment Company Act</w:t>
        <w:br/>
        <w:t xml:space="preserve">     12  </w:t>
        <w:br/>
        <w:t>3.22  General Solicitation; No Integration or Aggregation</w:t>
        <w:br/>
        <w:t xml:space="preserve">     12  </w:t>
        <w:br/>
        <w:t>3.23  Brokers and Finders</w:t>
        <w:br/>
        <w:t xml:space="preserve">     12  </w:t>
        <w:br/>
        <w:t>3.24  Reliance by the Purchasers</w:t>
        <w:br/>
        <w:t xml:space="preserve">     12  </w:t>
        <w:br/>
        <w:t>3.25  Anti-Bribery and Anti-Money Laundering Laws</w:t>
        <w:br/>
        <w:t xml:space="preserve">     12  </w:t>
        <w:br/>
        <w:t>3.26  Compliance with Data Privacy Laws</w:t>
        <w:br/>
        <w:t xml:space="preserve">     13  </w:t>
        <w:br/>
        <w:t>3.27  Transactions with Affiliates and Employees</w:t>
        <w:br/>
        <w:t xml:space="preserve">     13  </w:t>
        <w:br/>
        <w:t>3.28  Use of Proceeds</w:t>
        <w:br/>
        <w:t xml:space="preserve">     13  </w:t>
        <w:br/>
        <w:t>3.29  Disclosure</w:t>
        <w:br/>
        <w:t xml:space="preserve">     13  </w:t>
        <w:br/>
        <w:t>3.30  Off-Balance Sheet Arrangements</w:t>
        <w:br/>
        <w:t xml:space="preserve">     13  </w:t>
        <w:br/>
        <w:t>3.31  No Additional Agreements</w:t>
        <w:br/>
        <w:t xml:space="preserve">     13  </w:t>
        <w:br/>
        <w:t>3.32  Disclosure of Transactions</w:t>
        <w:br/>
        <w:t xml:space="preserve">     14  </w:t>
        <w:br/>
        <w:t>4.   Representations and Warranties of Each Purchaser</w:t>
        <w:br/>
        <w:t xml:space="preserve">     14  </w:t>
        <w:br/>
        <w:t>4.1  Organization</w:t>
        <w:br/>
        <w:t xml:space="preserve">     14  </w:t>
        <w:br/>
        <w:t>4.2  Authorization</w:t>
        <w:br/>
        <w:t xml:space="preserve">     14  </w:t>
        <w:br/>
        <w:t>4.3  No Conflicts</w:t>
        <w:br/>
        <w:t xml:space="preserve">     14  </w:t>
        <w:br/>
        <w:t>4.4  Residency</w:t>
        <w:br/>
        <w:t xml:space="preserve">     15  </w:t>
        <w:br/>
        <w:t xml:space="preserve">  i</w:t>
        <w:br/>
        <w:t>4.5  Brokers and Finders</w:t>
        <w:br/>
        <w:t xml:space="preserve">     15  </w:t>
        <w:br/>
        <w:t>4.6  Investment Representations and Warranties</w:t>
        <w:br/>
        <w:t xml:space="preserve">     15  </w:t>
        <w:br/>
        <w:t>4.7  Intent</w:t>
        <w:br/>
        <w:t xml:space="preserve">     15  </w:t>
        <w:br/>
        <w:t>4.8  Investment Experience; Ability to Protect Its Own Interests and Bear Economic Risks</w:t>
        <w:br/>
        <w:t xml:space="preserve">     16  </w:t>
        <w:br/>
        <w:t>4.9  Independent Investment Decision</w:t>
        <w:br/>
        <w:t xml:space="preserve">     16  </w:t>
        <w:br/>
        <w:t>4.10  Securities Not Registered; Legends</w:t>
        <w:br/>
        <w:t xml:space="preserve">     16  </w:t>
        <w:br/>
        <w:t>4.11  Placement Agents</w:t>
        <w:br/>
        <w:t xml:space="preserve">     18  </w:t>
        <w:br/>
        <w:t>4.12  No General Solicitation</w:t>
        <w:br/>
        <w:t xml:space="preserve">     18  </w:t>
        <w:br/>
        <w:t>4.13  Access to Information</w:t>
        <w:br/>
        <w:t xml:space="preserve">     19  </w:t>
        <w:br/>
        <w:t>4.14  Certain Trading Activities</w:t>
        <w:br/>
        <w:t xml:space="preserve">     19  </w:t>
        <w:br/>
        <w:t>4.15  No Governmental Review</w:t>
        <w:br/>
        <w:t xml:space="preserve">     19  </w:t>
        <w:br/>
        <w:t>4.16  Regulation M</w:t>
        <w:br/>
        <w:t xml:space="preserve">     19  </w:t>
        <w:br/>
        <w:t>5.   Covenants</w:t>
        <w:br/>
        <w:t xml:space="preserve">     20  </w:t>
        <w:br/>
        <w:t>5.1  Further Assurances</w:t>
        <w:br/>
        <w:t xml:space="preserve">     20  </w:t>
        <w:br/>
        <w:t>5.2  Listing</w:t>
        <w:br/>
        <w:t xml:space="preserve">     20  </w:t>
        <w:br/>
        <w:t>5.3  Disclosure of Transactions</w:t>
        <w:br/>
        <w:t xml:space="preserve">     20  </w:t>
        <w:br/>
        <w:t>5.4  Integration</w:t>
        <w:br/>
        <w:t xml:space="preserve">     20  </w:t>
        <w:br/>
        <w:t>5.5  Subsequent Equity Sales</w:t>
        <w:br/>
        <w:t xml:space="preserve">     21  </w:t>
        <w:br/>
        <w:t>5.6  Use of Proceeds</w:t>
        <w:br/>
        <w:t xml:space="preserve">     21  </w:t>
        <w:br/>
        <w:t>5.7  Removal of Legends</w:t>
        <w:br/>
        <w:t xml:space="preserve">     21  </w:t>
        <w:br/>
        <w:t>5.8  Withholding Taxes</w:t>
        <w:br/>
        <w:t xml:space="preserve">     22  </w:t>
        <w:br/>
        <w:t>5.9  Fees and Taxes</w:t>
        <w:br/>
        <w:t xml:space="preserve">     22  </w:t>
        <w:br/>
        <w:t>5.10  No Conflicting Agreements</w:t>
        <w:br/>
        <w:t xml:space="preserve">     22  </w:t>
        <w:br/>
        <w:t>5.11  Reporting Status</w:t>
        <w:br/>
        <w:t xml:space="preserve">     22  </w:t>
        <w:br/>
        <w:t>5.12  Beneficial Ownership Limitation</w:t>
        <w:br/>
        <w:t xml:space="preserve">     22  </w:t>
        <w:br/>
        <w:t>5.13  Requisite Stockholder Approval</w:t>
        <w:br/>
        <w:t xml:space="preserve">     24  </w:t>
        <w:br/>
        <w:t>5.14  Conversion and Exercise Procedures</w:t>
        <w:br/>
        <w:t xml:space="preserve">     24  </w:t>
        <w:br/>
        <w:t>5.15  Short Sales After the Date Hereof</w:t>
        <w:br/>
        <w:t xml:space="preserve">     24  </w:t>
        <w:br/>
        <w:t>5.16  Equal Treatment of Purchasers</w:t>
        <w:br/>
        <w:t xml:space="preserve">     25  </w:t>
        <w:br/>
        <w:t>6.   Conditions of Closing</w:t>
        <w:br/>
        <w:t xml:space="preserve">     25  </w:t>
        <w:br/>
        <w:t>6.1  Conditions to the Obligation of the Purchasers</w:t>
        <w:br/>
        <w:t xml:space="preserve">     25  </w:t>
        <w:br/>
        <w:t>6.2  Conditions to the Obligation of the Company</w:t>
        <w:br/>
        <w:t xml:space="preserve">     27  </w:t>
        <w:br/>
        <w:t>7.   Termination</w:t>
        <w:br/>
        <w:t xml:space="preserve">     27  </w:t>
        <w:br/>
        <w:t>7.1  Termination</w:t>
        <w:br/>
        <w:t xml:space="preserve">     27  </w:t>
        <w:br/>
        <w:t>7.2  Notice</w:t>
        <w:br/>
        <w:t xml:space="preserve">     28  </w:t>
        <w:br/>
        <w:t>8.   Miscellaneous Provisions</w:t>
        <w:br/>
        <w:t xml:space="preserve">     28  </w:t>
        <w:br/>
        <w:t>8.1  Public Statements or Releases</w:t>
        <w:br/>
        <w:t xml:space="preserve">     28  </w:t>
        <w:br/>
        <w:t>8.2  Notices</w:t>
        <w:br/>
        <w:t xml:space="preserve">     29  </w:t>
        <w:br/>
        <w:t>8.3  Severability</w:t>
        <w:br/>
        <w:t xml:space="preserve">     29  </w:t>
        <w:br/>
        <w:t>8.4  Governing Law; Submission to Jurisdiction; Venue; Waiver of Trial by Jury</w:t>
        <w:br/>
        <w:t xml:space="preserve">     30  </w:t>
        <w:br/>
        <w:t>8.5  Waiver</w:t>
        <w:br/>
        <w:t xml:space="preserve">     30  </w:t>
        <w:br/>
        <w:t>8.6  Expenses</w:t>
        <w:br/>
        <w:t xml:space="preserve">     31  </w:t>
        <w:br/>
        <w:t xml:space="preserve">  ii</w:t>
        <w:br/>
        <w:t>8.7  Assignment</w:t>
        <w:br/>
        <w:t xml:space="preserve">     31  </w:t>
        <w:br/>
        <w:t>8.8  Confidential Information</w:t>
        <w:br/>
        <w:t xml:space="preserve">     31  </w:t>
        <w:br/>
        <w:t>8.9  Reliance by and Exculpation of Placement Agents</w:t>
        <w:br/>
        <w:t xml:space="preserve">     32  </w:t>
        <w:br/>
        <w:t>8.10  Third Parties</w:t>
        <w:br/>
        <w:t xml:space="preserve">     33  </w:t>
        <w:br/>
        <w:t>8.11  Independent Nature of Purchasers’ Obligations and Right</w:t>
        <w:br/>
        <w:t xml:space="preserve">     33  </w:t>
        <w:br/>
        <w:t>8.12  Counterparts</w:t>
        <w:br/>
        <w:t xml:space="preserve">     33  </w:t>
        <w:br/>
        <w:t>8.13  Entire Agreement; Amendments</w:t>
        <w:br/>
        <w:t xml:space="preserve">     33  </w:t>
        <w:br/>
        <w:t>8.14  Survival</w:t>
        <w:br/>
        <w:t xml:space="preserve">     34  </w:t>
        <w:br/>
        <w:t>8.15  Mutual Drafting</w:t>
        <w:br/>
        <w:t xml:space="preserve">     34  </w:t>
        <w:br/>
        <w:t>8.16  Additional Matters</w:t>
        <w:br/>
        <w:t xml:space="preserve">     34  </w:t>
        <w:br/>
        <w:t>8.17  Further Assurances</w:t>
        <w:br/>
        <w:t xml:space="preserve">     34  </w:t>
        <w:br/>
        <w:t>Exhibits</w:t>
        <w:br/>
        <w:t xml:space="preserve">  Exhibit A Purchasers</w:t>
        <w:br/>
        <w:t xml:space="preserve">   A-1</w:t>
        <w:br/>
        <w:t>Exhibit B Form of Registration Rights Agreement</w:t>
        <w:br/>
        <w:t xml:space="preserve">   B-1</w:t>
        <w:br/>
        <w:t>Exhibit C Certificate of Designations</w:t>
        <w:br/>
        <w:t xml:space="preserve">   C-1</w:t>
        <w:br/>
        <w:t xml:space="preserve">  iii</w:t>
        <w:br/>
        <w:t>This SECURITIES PURCHASE AGREEMENT (this “Agreement”) is dated as of April 5, 2024, by and among Biodesix, Inc., a Delaware corporation (the “Company”), and the entities listed on Exhibit A attached to this Agreement (each, a “Purchaser” and together, the “Purchasers”).</w:t>
        <w:br/>
        <w:t>WHEREAS, the Company and the Purchasers are executing and delivering this Agreement in reliance upon the exemption from securities registration afforded by Section 4(a)(2) of the Securities Act of 1933, as amended (the “Securities Act”);</w:t>
        <w:br/>
        <w:t>WHEREAS, the Company desires to sell to the Purchasers, and each Purchaser desires to purchase from the Company, severally and not jointly, upon the terms and subject to the conditions stated in this Agreement, shares (the “Securities”) of Series A Non-Voting Convertible Preferred Stock, par value $0.001 per share (and including any other class of securities into which the Series A Preferred Stock may hereafter be reclassified or changed into, the “Series A Preferred Stock”), of the Company, having the designation, preferences, conversion or other rights, voting powers, restrictions, limitations as to dividends, qualifications and terms and conditions as specified in the Certificate of Designations, in the form attached hereto as Exhibit C (the “Certificate of Designations”), which will be convertible into shares (the “Conversion Shares”) of the Company’s common stock, par value $0.001 per share (“Common Stock”), in accordance with the terms set forth in the Certificate of Designations;</w:t>
        <w:br/>
        <w:t>WHEREAS, pursuant to the terms and conditions of the Certificate of Designations, the conversion of the Series A Preferred Stock shall be subject to receipt of the Requisite Stockholder Approval (as defined herein);</w:t>
        <w:br/>
        <w:t>WHEREAS, certain other “qualified institutional buyers” (as defined in Rule 144A under the Securities Act) or “accredited investors” (within the meaning of Rule 501(a) under the Securities Act) (the “Other Purchasers”) have, severally and not jointly, entered into a separate securities purchase agreement with the Company, dated as of the date hereof (the “Other Securities Purchase Agreement”), pursuant to which such Other Purchasers have agreed to purchase Securities from the Company at the Per Share Price;</w:t>
        <w:br/>
        <w:t>WHEREAS, the Company has engaged Xxxxx and Company, LLC, Xxxxxxx Xxxxx &amp; Company, L.L.C., Canaccord Genuity LLC and Lake Street Capital Markets LLC as its exclusive placement agents (the “Placement Agents”) for the offering of the Securities on a “best efforts” basis; and</w:t>
        <w:br/>
        <w:t>WHEREAS, contemporaneously with the sale of the Securities, the parties hereto will execute and deliver a Registration Rights Agreement, substantially in the form attached hereto as Exhibit B, pursuant to which the Company will agree to, among other things, provide certain registration rights with respect to the Conversion Shares under the Securities Act and applicable state securities laws.</w:t>
        <w:br/>
        <w:t>NOW THEREFORE, in consideration of the mutual agreements, representations, warranties and covenants herein contained, the Company and each Purchaser, severally and not jointly, agree as follows:</w:t>
        <w:br/>
        <w:t>1. Definitions. As used in this Agreement, the following terms shall have the following respective meanings:</w:t>
        <w:br/>
        <w:t>“2024 SEC Reports” shall mean (a) the Company’s Annual Report on Form 10-K for the fiscal year ended December 31, 2023 and (b) any Quarterly Reports on Form 10-Q or any Current Reports on Form 8-K filed or furnished (as applicable) by the Company after December 31, 2023, together in each case with any documents incorporated by reference therein or exhibits thereto.</w:t>
        <w:br/>
        <w:t>“Affiliate” shall mean, with respect to any Person, any other Person that, directly or indirectly through one or more intermediates, controls, is controlled by or is under common control with such Person.</w:t>
        <w:br/>
        <w:t>“Agreement” has the meaning set forth in the recitals hereof.</w:t>
        <w:br/>
        <w:t>“Amended and Restated Certificate of Incorporation” shall mean the Certificate of Incorporation of the Company, as currently in effect.</w:t>
        <w:br/>
        <w:t>“Amended and Restated Bylaws” shall mean the Bylaws of the Company, as currently in effect.</w:t>
        <w:br/>
        <w:t>“Anti-Money Laundering Laws” has the meaning set forth in Section 3.25 hereof.</w:t>
        <w:br/>
        <w:t>“Board of Directors” means the board of directors of the Company.</w:t>
        <w:br/>
        <w:t>“CLIA” has the meaning set forth in Section 3.18 hereof.</w:t>
        <w:br/>
        <w:t>“Closing” has the meaning set forth in Section 2.2 hereof.</w:t>
        <w:br/>
        <w:t>“Closing Date” shall mean April 9, 2024.</w:t>
        <w:br/>
        <w:t>“Common Stock” has the meaning set forth in the recitals hereof.</w:t>
        <w:br/>
        <w:t>“Common Stock Equivalents” means any securities of the Company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 hereof.</w:t>
        <w:br/>
        <w:t>“Contract” means, with respect to any Person, any written or oral agreement, contract, subcontract, lease (whether for real or personal property), mortgage, license, or other legally binding commitment or undertaking of any nature to which such Person is a party or by which</w:t>
        <w:br/>
        <w:t>such Person or any of its assets are bound or affected under applicable law.</w:t>
        <w:br/>
        <w:t>“Data” has the meaning set forth in Section 3.26 hereof.</w:t>
        <w:br/>
        <w:t>“Data Security Obligations” has the meaning set forth in Section 3.26 hereof.</w:t>
        <w:br/>
        <w:t xml:space="preserve">  2</w:t>
        <w:br/>
        <w:t>“Disclosure Document” has the meaning set forth in Section 5.3 hereof.</w:t>
        <w:br/>
        <w:t>“Environmental Laws” has the meaning set forth in Section 3.12 hereof.</w:t>
        <w:br/>
        <w:t>“Exchange Act” shall mean the Securities Exchange Act of 1934, as amended, and all of the rules and regulations promulgated thereunder.</w:t>
        <w:br/>
        <w:t>“Effective Date” means the date on which the initial Registration Statement required by Section 2(a) of the Registration Rights Agreement is first declared effective by the Commission.</w:t>
        <w:br/>
        <w:t>“FDA” has the meaning set forth in Section 3.18 hereof.</w:t>
        <w:br/>
        <w:t>“Financial Statements” has the meaning set forth in Section 3.7(b) hereof.</w:t>
        <w:br/>
        <w:t>“GAAP” has the meaning set forth in Section 3.7(b) hereof.</w:t>
        <w:br/>
        <w:t>“Governmental Authorizations” has the meaning set forth in Section 0 hereof.</w:t>
        <w:br/>
        <w:t>“Health Care Laws” has the meaning set forth in Section 3.18 hereof .</w:t>
        <w:br/>
        <w:t>“HIPAA” has the meaning set forth in Section 3.18 hereof.</w:t>
        <w:br/>
        <w:t>“Intellectual Property Rights” has the meaning set forth in Section 3.11 hereof.</w:t>
        <w:br/>
        <w:t>“Material Adverse Effect” shall mean any change, event, circumstance, development, condition, occurrence or effect that, individually or in the aggregate, has had, or would reasonably be expected to have, a material adverse effect on the business, properties, condition (financial or otherwise), management, assets, liabilities, stockholders’ equity or results of operations of the Company or the ability of the Company to perform, its obligations under this Agreement and the other Transaction Agreements (including, without limitation, the issuance and sale of the Securities and the issuance of the Conversion Shares).</w:t>
        <w:br/>
        <w:t>“Material Contract” means any Contract to which the Company is a party or by which the Company is bound that is material to the business of the Company, including those that have been filed as an exhibit to the SEC Reports pursuant to Item 601(b)(10) of Regulation S-K.</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 Share Price” means $46.00 per share of Series A Preferred Stock.</w:t>
        <w:br/>
        <w:t>“Person” shall mean an individual, partnership, corporation, limited liability company, business trust, joint stock company, trust, unincorporated association, joint venture or any other entity or organization.</w:t>
        <w:br/>
        <w:t xml:space="preserve">  3</w:t>
        <w:br/>
        <w:t>“Placement Agents” has the meaning set forth in the recitals hereof; provided that, for the avoidance of doubt “Placement Agents” shall include Xxxxx and Company, LLC’s affiliate TD Securities (USA) LLC.</w:t>
        <w:br/>
        <w:t>“Purchaser” and “Purchasers” have the meanings set forth in the recitals hereof.</w:t>
        <w:br/>
        <w:t>“Purchaser Adverse Effect” has the meaning set forth in Section 4.3 hereof.</w:t>
        <w:br/>
        <w:t>“Registration Rights Agreement” has the meaning set forth in Section 6.1(j) hereof.</w:t>
        <w:br/>
        <w:t>“Regulatory Authorities” has the meaning set forth in Section 3.18 hereof.</w:t>
        <w:br/>
        <w:t>“Requisite Stockholder Approval” has the meaning set forth in Section 5.13 hereof.</w:t>
        <w:br/>
        <w:t>“Rule 144” means Rule 144 promulgated by the SEC pursuant to the Securities Act, as such Rule may be amended from time to time, or any similar rule or regulation hereafter adopted by the SEC having substantially the same effect as such Rule.</w:t>
        <w:br/>
        <w:t>“SEC” means the United States Securities and Exchange Commission.</w:t>
        <w:br/>
        <w:t>“SEC Reports” has the meaning set forth in Section 3.7(a) hereof.</w:t>
        <w:br/>
        <w:t>“Securities” has the meaning set forth in the recitals hereof.</w:t>
        <w:br/>
        <w:t>“Securities Act” has the meaning set forth in the recitals hereof.</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“Trading Day” means a day on which the Nasdaq Global Select Market is open for business.</w:t>
        <w:br/>
        <w:t>“Transaction Agreements” shall mean this Agreement, the schedules and exhibits attached hereto, the Registration Rights Agreement, the Certificate of Designations and any other documents or agreements explicitly contemplated hereunder.</w:t>
        <w:br/>
        <w:t>“Transfer Agent” shall mean, with respect to the Common Stock, Computershare Trust Company, N.A., or such other financial institution that provides transfer agent services as the Company may engage from time to time.</w:t>
        <w:br/>
        <w:t xml:space="preserve">  4</w:t>
        <w:br/>
        <w:t>2. Purchase and Sale of Securities.</w:t>
        <w:br/>
        <w:t>2.1 Purchase and Sale. On the Closing Date, upon the terms and subject to the conditions set forth herein, the Company agrees to sell, and the Purchasers, severally and not jointly, agree to purchase, up to an aggregate of $29.2 million of Securities, with a purchase price per share of Series A Preferred Stock equal to the Per Share Price. Subject to and upon the terms and conditions set forth in this Agreement, at the Closing, the Company shall issue and sell to each Purchaser, and each Purchaser, severally and not jointly, shall purchase from the Company, that number of Securities equal to (x) the dollar amount set forth opposite such Purchaser’s name on Exhibit A under the heading “Aggregate Purchase Price” divided by (y) the Per Share Price, rounded down to the nearest whole share.</w:t>
        <w:br/>
        <w:t>2.2 Closing. Subject to the satisfaction or waiver of the conditions set forth in Section 5.8 of this Agreement, the closing of the purchase and sale of the Securities (the “Closing”) shall occur remotely via the exchange of documents and signatures on the Closing Date to be agreed to by the Company and the Purchasers but (i) in no event earlier than the second Trading Day after the date hereof and (ii) in no event later than the fifth Trading Day after the date hereof, or at such other time, date and location as the Company and the Purchasers may mutually agree in writing. At the Closing, the Securities shall be issued and registered in the name of each Purchaser, or in such nominee name(s) as designated by such Purchaser, representing the number of Securities to be purchased by such Purchaser at such Closing as set forth in Exhibit A, in each case against payment to the Company of the purchase price therefor in full, by wire transfer to the Company of immediately available funds, at or prior to the Closing, in accordance with wire instructions provided by the Company to the Purchasers prior to the Closing, to an account to be designated by the Company (which shall not be an escrow account). On the Closing Date, the Company will issue the Securities in book-entry form, free and clear of all restrictive and other legends (except as expressly provided in Section 4.10 hereof) and shall provide evidence of such issuance from the Company’s Transfer Agent as of the Closing Date to each Purchaser. The failure of the Closing to occur on the Closing Date shall not terminate this Agreement or otherwise relieve any party of any of its obligations hereunder. In the event the Closing does not occur within five Trading Days after the Closing Date, unless otherwise agreed by the Company and the Purchasers, the Company shall promptly return any previously wired funds to the Purchasers by wire transfer of United States dollars in immediately available funds to the account specified by each Purchaser, and any book entries for the Securities in respect of such returned funds shall be deemed cancelled.</w:t>
        <w:br/>
        <w:t>3. Representations and Warranties of the Company. The Company hereby represents and warrants to each of the Purchasers and the Placement Agents that the statements contained in this Section 3 are true and correct as of the date hereof and the Closing Date (except for the representations and warranties that speak as of a specific date, which shall be made as of such date):</w:t>
        <w:br/>
        <w:t>3.1 Organization and Power; No Subsidiaries. The Company is a corporation duly organized, validly existing and in good standing under the laws of the State of Delaware, has the requisite power and authority to own, lease and operate its properties and to carry on its business as now conducted and as proposed to be conducted as described in the SEC Reports and to perform its obligations under all Material Contracts. The Company is qualified to do business in each jurisdiction in which the character of its properties or the nature of its business requires such qualification, except where such failure to be in good standing or to so qualify would not reasonably be expected to have a Material Adverse Effect. The Company has no subsidiaries.</w:t>
        <w:br/>
        <w:t xml:space="preserve">  5</w:t>
        <w:br/>
        <w:t>3.2 Capitalization. As of the date of this Agreement, the authorized share capital of the Company consists of 200,000,000 shares of Common Stock and 5,000,000 shares of preferred stock, $0.001 par value per share. As of the date of this Agreement, there are 97,159,448 shares of Common Stock outstanding and no shares of preferred stock outstanding. The shares of Common Stock outstanding have been duly authorized and are validly issued, fully paid and non-assessable. The issuance and sale of the Securities (including, subject to the Company obtaining the Requisite Stockholder Approval, the issuance of Conversion Shares upon conversion of the Securities) will not obligate the Company to issue shares of Common Stock or other securities to any Person (other than the Purchasers) and will not result in a right of any holder of Company securities to adjust the exercise, conversion, exchange or reset price under any of such securities.</w:t>
        <w:br/>
        <w:t>3.3 Registration Rights. Except as set forth in the Transaction Agreements or as disclosed in the 2024 SEC Reports, the Company is presently not under any obligation, and has not granted any rights, to register under the Securities Act any of the Company’s presently outstanding securities or any of its securities that may hereafter be issued that have not expired or been satisfied or waived.</w:t>
        <w:br/>
        <w:t>3.4 Authorization. 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Securities, the authorization, execution, delivery and performance of the Transaction Agreements and the consummation of the transactions contemplated herein and therein has been taken. This Agreement has been duly authorized, executed and delivered by the Company and assuming the due authorization, execution and delivery by each Purchaser and that this Agreement constitutes the legal, valid and binding agreement of each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the legal, valid and binding agreement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 The Securities being purchased by the Purchasers hereunder, upon issuance pursuant to the terms hereof, against full payment therefor in accordance with the terms hereof, will be duly and validly issued, fully paid and non-assessable and will be issued free and clear of any liens or other restrictions (other than those as provided in the Transaction Agreements or restrictions on transfer under applicable state and federal securities laws). The issuance of the Conversion Shares has been duly authorized and the Conversion Shares, subject to receipt of the Requisite Stockholder Approval, when issued in accordance with the terms of the Certificate of Designations, will be duly authorized, validly issued, fully paid and</w:t>
        <w:br/>
        <w:t xml:space="preserve">  6</w:t>
        <w:br/>
        <w:t>non-assessable, and will be issued free and clear of any liens or other restrictions (other than those as provided in the Transaction Agreements or restrictions on transfer under applicable state and federal securities laws). The Company has reserved such number of shares of Common Stock sufficient to enable full conversion of all of the Securities to the extent allowable prior to receipt of the Requisite Stockholder Approval and, upon receipt of the Requisite Stockholder Approval, the Company shall have reserved such number of shares of Common Stock sufficient to enable the full conversion of all of the Securities. Subject to the accuracy of the representations and warranties made by the Purchasers in Section 4 hereof, the offer and sale of the Securities to the Purchasers is and will be, and the issuance of the Conversion Shares will be, in compliance with applicable exemptions from (i) the registration and prospectus delivery requirements of the Securities Act and (ii) the registration and qualification requirements of applicable securities laws of the states of the United States.</w:t>
        <w:br/>
        <w:t>3.6 Consents. (i) The execution and delivery by the Company of, and the performance by the Company of its obligations under, the Transaction Agreements will not contravene (i) any provision of applicable law, (ii) or the Amended and Restated Certificate of Incorporation or the Amended and Restated Bylaws, (iii) or any Material Contract or other material instrument binding upon the Company, or (iv) any judgment, order or decree of any governmental body, agency or court having jurisdiction over the Company, except in the case of clauses (i), (iii) and (iv), where such contravention would not reasonably be expected to have a Material Adverse Effect, and no consent, approval, authorization or order of, or qualification with, any governmental body, agency or court is required for the performance by the Company of its obligations under the Transaction Agreements, except such as have been obtained or waived or as may be required by the securities or Blue Sky laws of the various states in connection with the offer and sale of the Securities. The Company is unaware of any facts or circumstances that might prevent the Company from obtaining or effecting any of the consents, approvals, authorizations or orders, or qualifications pursuant to this Section 3.6.</w:t>
        <w:br/>
        <w:t>3.7 SEC Filings; Financial Statements.</w:t>
        <w:br/>
        <w:t>(a) The Company has timely filed or furnished, as applicable, all forms, statements, certifications, reports and documents required to be filed or furnished by it with the SEC under the Exchange Act or the Securities Act for the one year preceding the date hereof (the “SEC Reports”). As of the time it was filed with, or furnished to,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time they were filed or furnished, none of the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in comment letters received from the SEC staff with respect to the SEC Reports. None of the SEC Reports is the subject of an ongoing SEC review.</w:t>
        <w:br/>
        <w:t>(b) As of their respective filing dates, the financial statements of the Company included in the SEC Reports, together with the related schedules and notes thereto (collectively, the “Financial Statements”), complied as to form in all material respects with the applicable requirements of the Securities Act and the Exchange Act, as applicable, and presented</w:t>
        <w:br/>
        <w:t xml:space="preserve">  7</w:t>
        <w:br/>
        <w:t>fairly, in all material respects, the consolidated financial position of the Company as of the dates shown and its results of operations and cash flows for the periods shown, and such Financial Statements have been prepared in conformity with generally accepted accounting principles in the United States (“GAAP”) applied on a consistent basis throughout the periods covered thereby except for any normal year-end adjustments in the Company’s quarterly financial statements. Except as set forth in the consolidated financial statements of the Company included in the 2024 SEC Reports filed at least one (1) Trading Day prior to the date hereof, the Company has not incurred any liabilities, contingent or otherwise, except those incurred in the ordinary course of business, consistent (as to amount and nature) with past practices since the date of such Financial Statements, none of which have had a Material Adverse Effect. The books of account and other financial records of the Company are true and complete in all material respects.</w:t>
        <w:br/>
        <w:t>3.8 Absence of Changes. Except as otherwise stated or disclosed in the 2024 SEC Reports filed at least one Trading Day prior to the date hereof, between December 31, 2023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2024 SEC Reports; and (c) there has not been any other event or condition of any character that has had a Material Adverse Effect.</w:t>
        <w:br/>
        <w:t>3.9 Absence of Litigation. There are no legal or governmental proceedings pending or, to the Company’s knowledge, threatened to which the Company is a party or to which any of the properties of the Company is subject that have had a Material Adverse Effect.</w:t>
        <w:br/>
        <w:t>3.10 Compliance with Law; Permits. The Company possesses all certificates, authorizations and permits issued by the appropriate federal, state or foreign regulatory authorities necessary to conduct its business, and the Company has not received any written notice of proceedings relating to the revocation or modification of any such certificate, authorization or permit which, singly or in the aggregate, if the subject of an unfavorable decision, ruling or finding, would have a Material Adverse Effect.</w:t>
        <w:br/>
        <w:t>3.11 Intellectual Property. The Company solely and exclusively owns or has a valid and enforceable license or right to use all patents, inventions, copyrights, know how (including trade secrets and other unpatented and/or unpatentable proprietary or confidential information, systems or procedures), trademarks, service marks, trade names and all other intellectual property and similar proprietary rights (including all registrations and applications for registration of, and all goodwill associated with, any of the foregoing, as applicable) (collectively, “Intellectual Property Rights”) used in or reasonably necessary to conduct its business; (ii) the Intellectual Property Rights owned by the Company and, to the Company’s knowledge, the Intellectual Property Rights licensed to the Company, are valid, subsisting and enforceable, and there is no material pending or, to the Company’s knowledge, threatened action, suit, proceeding or claim by others challenging the validity, scope or enforceability of any such Intellectual Property Rights; (iii) the Company has not received any written notice alleging any material infringement, misappropriation or other violation of Intellectual Property Rights; (iv) to the Company’s knowledge, no third party is infringing, misappropriating or otherwise violating, or</w:t>
        <w:br/>
        <w:t xml:space="preserve">  8</w:t>
        <w:br/>
        <w:t>has infringed, misappropriated or otherwise violated, any Intellectual Property Rights owned or licensed by the Company; (v) the Company does not infringe, misappropriate or otherwise violate, nor has infringed, misappropriated or otherwise violated, any Intellectual Property Rights; (vi) all employees or contractors engaged in the development of Intellectual Property Rights on behalf of the Company have executed an invention assignment agreement whereby such employees or contractors presently assign all of their right, title and interest in and to such Intellectual Property Rights to the Company, and to the Company’s knowledge no such agreement has been breached or violated; and (vii) the Company uses, and has used, commercially reasonable efforts to appropriately maintain all information intended to be maintained as a trade secret.</w:t>
        <w:br/>
        <w:t>3.12 Taxes. The Company has filed all federal, state, local and foreign tax returns required to be filed through the date of this Agreement or have requested extensions thereof (except where the failure to file would not, singly or in the aggregate, reasonably be expected to have a Material Adverse Effect) and have paid all taxes required to be paid thereon (except for cases in which the failure to file or pay would not, singly or in the aggregate, reasonably be expected to have a Material Adverse Effect, or, except as currently being contested in good faith and for which reserves required by GAAP have been created in the financial statements of the Company), and no tax deficiency has been determined adversely to the Company which, singly or in the aggregate, has had (nor does the Company have any notice or knowledge of any tax deficiency which could reasonably be expected to be determined adversely to the Company and which could reasonably be expected to have) a Material Adverse Effect.</w:t>
        <w:br/>
        <w:t>3.13 Environmental Laws. The Company (w) is, and has been, in compliance with any and all applicable foreign, federal, state and local laws, rules, orders, consents and regulations relating to the protection of health and human safety, the environment, natural resources, and hazardous or toxic substances, wastes, chemicals, pollutants or contaminants (“Environmental Laws”), (x) has received all permits, licenses or other approvals required of them under applicable Environmental Laws to conduct its business, (y) is in compliance with all terms and conditions of any such permit, license or approval and (z) has not received notices of, and has no knowledge of any event or condition that would reasonably be expected to result in, any actual or potential lability or violation, and is not subject to any pending or to the Company’s knowledge, threatened action, suit, proceeding, investigation or claim, arising under or relating to any Environmental Law, except where such noncompliance with Environmental Laws, failure to receive required permits, licenses or other approvals, failure to comply with the terms and conditions of such permits, licenses or approvals, or notice, action, suit, proceeding, investigation or claim would not, singularly or in the aggregate, reasonably be expected to have a Material Adverse Effect, (ii) there are no costs (including anticipated capital expenditures), obligations or liabilities associated with or arising under Environmental Laws of or relating to the Company and (iii) except as described in the Transaction Agreements, (y) there are no proceedings pending, or to the Company’s knowledge, contemplated, against the Company under Environmental Laws in which a government authority is also a party, other than such proceedings which it is reasonably believed no monetary sanctions of $300,000 or more will be imposed and (z) the Company is not aware of any facts or issues regarding compliance with Environmental Laws that could reasonably be expected to have a material effect on the capital expenditures, earnings or competitive position of the Company.</w:t>
        <w:br/>
        <w:t xml:space="preserve">  9</w:t>
        <w:br/>
        <w:t>3.14 Title. The Company has good and marketable title to all real property and good and marketable title to all personal property owned by them which is material to the business of the Company, free and clear of all liens, encumbrances and defects except such as do not materially affect the value of such property and do not materially interfere with the use made and proposed to be made of such property by the Company; and any real property and buildings held under lease by the Company is held under valid, subsisting and enforceable leases with such exceptions as are not material and would not reasonably be expected to materially interfere with the use made and proposed to be made of such property and buildings by the Company.</w:t>
        <w:br/>
        <w:t>3.15 Insurance. The Company is insured by insurers of recognized financial responsibility against such losses and risks and in such amounts as in the Company’s reasonable judgment are prudent and customary in the businesses in which they are engaged; the Company has not been refused any insurance coverage sought or applied for; and the Company does not have any reason to believe that it will not be able to renew its existing insurance coverage as and when such coverage expires or to obtain similar coverage from similar insurers as may be necessary to continue its business at a cost that would not reasonably be expected to have a Material Adverse Effect.</w:t>
        <w:br/>
        <w:t>3.16 Nasdaq Stock Market. The issued and outstanding shares of Common Stock are registered pursuant to Section 12(b) of the Exchange Act and are listed for trading on the Nasdaq Global Select Market under the symbol “BDSX”. The Company is in compliance with all applicable listing requirements of The Nasdaq Stock Market LLC (“Nasdaq”) applicable to the Company. As of the date hereof, there is no suit, action, proceeding or investigation pending or, to the knowledge of the Company, threatened against the Company by Nasdaq or the SEC, respectively, to prohibit or terminate the listing of the Common Stock on the Nasdaq Global Select Market or to deregister the Common Stock under the Exchange Act. The Company has taken no action as of the date hereof that is designed to terminate the registration of the Common Stock under the Exchange Act.</w:t>
        <w:br/>
        <w:t>3.17 Regulatory Compliance(i) . (i) The studies, tests and preclinical and clinical trials conducted by or, to the Company’s knowledge, on behalf of or sponsored by the Company or in which the Company has participated, were, and if still pending are being conducted in all material respects in accordance with standard medical and experimental protocols, procedures and controls pursuant to accepted professional scientific research standards and procedures, and all applicable Health Care Laws, the rules and regulations of the Regulatory Authorities and, to the extent required, current Good Clinical Practices and Good Laboratory Practices and (ii) the Company has not received any written notices or correspondence from any Regulatory Authority or any other governmental entity requiring the termination, material modification or suspension of any studies or trials that could result in a Material Adverse Effect.</w:t>
        <w:br/>
        <w:t>3.18 Compliance with Health Care Laws. The Company has operated at all times and is currently in compliance in all material respects with all applicable statutes, rules and regulations of the U.S. Food and Drug Administration (the “FDA”) and applicable foreign regulatory authorities, including the European Medicines Agency and the UK Medicines &amp; Healthcare products Regulatory Agency (collectively, the “Regulatory Authorities”), including, without limitation: (i) the Federal Food, Drug, and Cosmetic Act and the regulations promulgated thereunder; (ii) applicable federal, state, local and foreign health care laws, including the U.S.</w:t>
        <w:br/>
        <w:t xml:space="preserve">  10</w:t>
        <w:br/>
        <w:t>Anti-Kickback Statute (42 U.S.C. Section 1320a-7b(b)), the Civil Monetary Penalties Law (42 U.S.C. § 1320a-7a), the U.S. Civil False Claims Act (31 U.S.C. Section 3729 et seq.), all applicable federal, state, local and all foreign criminal laws relating to health care fraud and abuse, including but not limited to false statements relating to health care matters (42 U.S.C. Section 1320a-7b(a)), 18 U.S.C. Sections 286 and 287, and the health care fraud criminal provisions under the U.S. Health Insurance Portability and Accountability Act of 1996 (“HIPAA”) (42 U.S.C. Section 1320d et seq.), the exclusion laws, the statutes, regulations and directives of applicable government funded or sponsored healthcare programs, and the regulations promulgated pursuant to such statutes; (iii) the Standards for Privacy of Individually Identifiable Health Information, the Security Standards, and the Standards for Electronic Transactions and Code Sets promulgated under HIPAA, the Health Information Technology for Economic and Clinical Health Act (42 U.S.C. Section 17921 et seq.), and the regulations promulgated thereunder and any state or non-U.S. counterpart thereof or any other law or regulation the purpose of which is to protect the privacy of individuals or prescribers; (iv) the Patient Protection and Affordable Care Act of 2010, as amended by the Health Care and Education Reconciliation Act of 2010, the regulations promulgated thereunder; (v) the U.S. Controlled Substances Act (21 U.S.C. Section 801 et seq.); (vi) the Clinical Laboratories Improvement Act of 1967, as amended) (“CLIA”); (vii) licensure, quality, safety and accreditation requirements under applicable federal, state, local or foreign laws or regulatory bodies; and (viii) all other local, state, federal, national, supranational and foreign laws, relating to the regulation of the Company and the ownership, testing, development, manufacture, packaging, processing, use, distribution, marketing, labeling, promotion, sale, offer for sale, storage, import, export or disposal of any product under development, manufactured or distributed by the Company; (clauses (i) through (viii), collectively, “Health Care Laws”).</w:t>
        <w:br/>
        <w:t>3.19 Accounting Controls and Disclosure Controls and Procedures. The Company is in compliance in all material respects with the applicable provisions of the Xxxxxxxx-Xxxxx Act of 2002 and the rules and regulations promulgated thereunder. The Company maintains a system of internal accounting controls designed to provide reasonable assurance that (a) transactions are executed in accordance with management’s general or specific authorizations; (b) transactions are recorded as necessary to permit preparation of financial statements in conformity with GAAP and to maintain asset accountability; (c) access to assets is permitted only in accordance with management’s general or specific authorization and (d) the recorded accountability for assets is compared with the existing assets at reasonable intervals and appropriate action is taken with respect to any differences. Since the end of the Company’s most recent audited fiscal year, there has been (i) no material weakness in the Company’s internal control over financial reporting (whether or not remediated) and (ii) no change in the Company’s internal control over financial reporting that has materially and adversely affected, or is reasonably likely to materially and adversely affect, the Company’s internal control over financial reporting. The Company maintains an effective system of “disclosure controls and procedures” (as defined in Rule 13a-15(e) of the Exchange Act) that complies with the applicable requirements of the Exchange Act and that has been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 The Company has carried out evaluations of the effectiveness of its disclosure controls and procedures as required by Rule 13a-15 of the Exchange Act.</w:t>
        <w:br/>
        <w:t xml:space="preserve">  11</w:t>
        <w:br/>
        <w:t>3.20 Price Stabilization of Common Stock. The Company has not taken, nor will it take, directly or indirectly, any action designed to stabilize or manipulate the price of the Common Stock to facilitate the sale or resale of the Securities.</w:t>
        <w:br/>
        <w:t>3.21 Investment Company Act. The Company is not, and immediately after receipt of payment for the Securities will not be, required to register as an “investment company” as such term is defined in the Investment Company Act of 1940, as amended.</w:t>
        <w:br/>
        <w:t>3.22 General Solicitation; No Integration or Aggregation. Neither the Company nor any other person or entity authorized by the Company to act on its behalf has engaged in a general solicitation or general advertising (within the meaning of Regulation D of the Securities Act) with respect to offers or sales of the Securities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Market. Assuming the accuracy of the representations and warranties of the Purchaser set forth in Section 4, neither the Company nor any of its Affiliates, nor any Person acting on their behalf has, directly or indirectly, made any offers or sales of any Company security or solicited any offers to buy any Company security, under circumstances that would adversely affect reliance by the Company on Section 4(a)(2) for the exemption from registration for the transactions contemplated hereby.</w:t>
        <w:br/>
        <w:t>3.23 Brokers and Finders. Other than the Placement Agents, neither the Company nor any other Person authorized by the Company to act on its behalf has retained, utilized or been represented by any broker or finder in connection with the transactions contemplated by this Agreement. The Purchasers shall have no obligation with respect to any fees or with respect to any claims made for fees of a type contemplated in this Section 3.23 that may be due in connection with the transactions contemplated by the Transaction Documents.</w:t>
        <w:br/>
        <w:t>3.24 Reliance by the Purchasers. The Company acknowledges that each of the Purchasers will rely upon the truth and accuracy of, and the Company’s compliance with, the representations, warranties, agreements, acknowledgements and understandings of the Company set forth herein.</w:t>
        <w:br/>
        <w:t>3.25 Anti-Bribery and Anti-Money Laundering Laws. The operations of the Company are and have been conducted at all times in material compliance with all applicable financial recordkeeping and reporting requirements, including those of the Bank Secrecy Act, as amended by Title III of the Uniting and Strengthening America by Providing Appropriate Tools Required to Intercept and Obstruct Terrorism Act of 2001 (USA PATRIOT Act), and the applicable anti-money laundering statutes of jurisdictions where the Company conducts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with respect to the Anti-Money Laundering Laws is pending or, to the knowledge of the Company, threatened.</w:t>
        <w:br/>
        <w:t xml:space="preserve">  12</w:t>
        <w:br/>
        <w:t>3.26 Compliance with Data Privacy Laws. (i) The Company has complied in all material respects and is presently in compliance with all internal and external privacy policies, contractual obligations, industry standards, applicable laws, statutes, judgments, orders, rules and regulations of any court or arbitrator or other governmental or regulatory authority and any other legal obligations, in each case, relating to the collection, use, transfer, import, export, storage, protection, disposal and disclosure by the Company of personally identifiable or other regulated data (“Data Security Obligations”, and such data, “Data”); (ii) the Company has not received any written notification of or complaint regarding material non-compliance with any Data Security Obligation; and (iii) there is no action, suit, investigation or proceeding by or before any court or governmental agency, authority or body pending or, to the Company’s knowledge, threatened alleging non-compliance with any Data Security Obligation.</w:t>
        <w:br/>
        <w:t>3.27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3.28 Use of Proceeds. The net proceeds of the sale of the Securities hereunder shall be used by the Company for advancement of the Company’s commercial expansion of sales, supporting the Company’s product pipeline, research and development and for general corporate purposes.</w:t>
        <w:br/>
        <w:t>3.29 Disclosure. The Company confirms that it has not provided, and to the Company’s knowledge, none of its officers or directors nor any other Person acting on its or their behalf (including, without limitation, the Placement Agents) has provided, and it has not authorized the Placement Agents to provide, any Purchaser or its respective agents or counsel with any information that it believes constitutes material, nonpublic information except insofar as the existence, provisions and terms of the Transaction Agreement and the proposed transactions hereunder and thereunder may constitute such information, all of which will be disclosed by the Company as contemplated by Section 5.3 hereof. The Company understands and confirms that the Purchasers will rely on the foregoing representations in effecting transactions in securities of the Company.</w:t>
        <w:br/>
        <w:t>3.30 Off-Balance Sheet Arrangements. There is no transaction, arrangement, or other relationship between the Company and an unconsolidated or other off-balance sheet entity that is required to be disclosed by the Company in SEC Reports and is not so disclosed.</w:t>
        <w:br/>
        <w:t>3.31 No Additional Agreements. The Company does not have and will not enter into any agreement or understanding (including side letters) with any Purchaser with respect to the transactions contemplated by the Transaction Agreements other than as specified in the Transaction Agreements. The Other Securities Purchase Agreement does not provide, and will not be amended (including via any side letter or similar arrangement) to provide, any terms or conditions (including, without limitation, with respect to the purchase price for the Securities to be issued and sold thereunder) that are more favorable to the Other Purchasers than the terms and conditions of this Agreement and the other Transaction Agreements are to the Purchasers.</w:t>
        <w:br/>
        <w:t xml:space="preserve">  13</w:t>
        <w:br/>
        <w:t>3.32 Disclosure of Transactions. Upon the filing of the earlier of any press release disclosing all material terms of the transactions contemplated hereby (the “Press Release”) or the Disclosure Document (as defined below), no Purchaser that is not an officer or a director of the Company shall be in possession of any material, non-public information received from the Company or any of the Company’s officers, directors, employees or agents, that is not disclosed in the Press Release or the Disclosure Document.</w:t>
        <w:br/>
        <w:t>4. Representations and Warranties of Each Purchaser. Each Purchaser, severally for itself and not jointly with any other Purchaser, represents and warrants to the Company and the Placement Agents that the statements contained in this Section 4 are true and correct as of the date hereof and the Closing Date:</w:t>
        <w:br/>
        <w:t>4.1 Organization. Such Purchaser is duly organized, validly existing and in good standing under the laws of the jurisdiction of its organization and has the requisite power and authority to enter into this Agreement and perform its obligations hereunder.</w:t>
        <w:br/>
        <w:t>4.2 Authorization. 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to this Agreement, if the Purchaser is an individual, has the legal competence and capacity to execute the same or, if the Purchaser is not an individual, the signatory has been duly authorized to execute the same on behalf of the Purchaser. Assuming this Agreement constitutes the legal, valid and binding agreement of the Company, this Agreement constitutes a legal, valid and binding obligation of such Purchaser, enforceable against such Purchaser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Conflicts. The execution, delivery and performance of the Transaction Agreements by such Purchaser, the purchase of the Securities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 (such delay or hindrance, a “Purchaser Adverse Effect”).</w:t>
        <w:br/>
        <w:t xml:space="preserve">  14</w:t>
        <w:br/>
        <w:t>4.4 Residency. Such Purchaser’s residence (if an individual) or offices in which its investment decision with respect to the Securities was made (if an entity) are located at the address immediately below such Purchaser’s name on Exhibit A.</w:t>
        <w:br/>
        <w:t>4.5 Brokers and Finders. Such Purchaser has not retained, utilized or been represented by any broker or finder in connection with the transactions contemplated by this Agreement whose fees the Company would be required to pay.</w:t>
        <w:br/>
        <w:t>4.6 Investment Representations and Warranties. Such Purchaser hereby represents and warrants that, it (i) as of the date hereof is, if an entity, is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Such Purchaser further represents and warrants that (x) it is a sophisticated institutional investor, experienced in investing in private equity transactions and capable of evaluating investment risks independently, both in general and with regard to all transactions and investment strategies involving a security or securities, including the Purchaser’s investment with respect to the Securities, and (y) that it has not been organized for the purpose of acquiring the Securities and is an “institutional account” as defined by FINRA Rule 4512(c). Such Purchaser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w:t>
        <w:br/>
        <w:t>4.7 Intent. Such Purchaser is purchasing the Securities (and the Conversion Shares) solely for investment purposes, for such Purchaser’s own account and not for the account of others, and not with a view to the resale or distribution of any part thereof in violation of the Securities Act, and the Purchaser has no present intention of selling, granting any participation in, or otherwise distributing the same in violation of the Securities Act without prejudice, however, to the Purchaser’s right at all times to sell or otherwise dispose of all or any part of such Securities (or Conversion Shares) in compliance with applicable federal and state securities laws. Notwithstanding the foregoing, if such Purchaser is purchasing the Securities (and Conversion Shares)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Such Purchaser understands that the Securities (and Conversion Shares) must be held indefinitely unless such Securities (or Conversion Shares) are resold pursuant to a registration statement under the Securities Act or an exemption from registration is available. Nothing contained herein shall be deemed a representation or warranty or agreement by such Purchaser that it will hold the Securities (or Conversion Shares) for any period of time. Such Purchaser is acquiring the Securities hereunder in the ordinary course of its business.</w:t>
        <w:br/>
        <w:t xml:space="preserve">  15</w:t>
        <w:br/>
        <w:t>Such Purchaser does not presently have any agreement, plan or understanding, directly or indirectly, with any Person to distribute or effect any distribution of any of the Securities (or any securities which are derivatives thereof) to or through any person or entity in violation of federal securities law; such Purchaser is not a registered broker-dealer under Section 15 of the Exchange Act or an entity engaged in a business that would require it to be so registered as a broker-dealer.</w:t>
        <w:br/>
        <w:t>4.8 Investment Experience; Ability to Protect Its Own Interests and Bear Economic Risks. Such Purchaser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such Purchaser has had an opportunity to seek, and has sought, such accounting, legal, business and tax advice as such Purchaser has considered necessary to make an informed investment decision.</w:t>
        <w:br/>
        <w:t>Such Purchaser acknowledges that such Purchaser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Such Purchaser acknowledges that such Purchaser is aware that there are substantial risks incident to the purchase and ownership of the Securities, including those set forth in the Company’s filings with the SEC. Alone, or together with any professional advisor(s), such Purchaser has adequately analyzed and fully considered the risks of an investment in the Securities and determined that the Securities are a suitable investment for such Purchaser. Such Purchaser is, at this time and in the foreseeable future, able to afford the loss of such Purchaser’s entire investment in the Securities and such Purchaser acknowledges specifically that a possibility of total loss exists.</w:t>
        <w:br/>
        <w:t>4.9 Independent Investment Decision. Such Purchaser understands that nothing in the Transaction Agreements or any other materials presented by or on behalf of the Company to such Purchaser in connection with the purchase of the Securities constitutes legal, tax or investment advice. Such Purchaser has consulted such legal, tax and investment advisors as it, in their sole discretion, has deemed necessary or appropriate in connection with its purchase of the Securities.</w:t>
        <w:br/>
        <w:t>4.10 Securities Not Registered; Legends. Such Purchaser acknowledges and agrees that the Securities are being offered in a transaction not involving any public offering within the meaning of the Securities Act, and such Purchaser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w:t>
        <w:br/>
        <w:t xml:space="preserve">  16</w:t>
        <w:br/>
        <w:t>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Securities. Such Purchaser acknowledges that no federal or state agency has passed upon or endorsed the merits of the offering of the Securities or made any findings or determination as to the fairness of this investment.</w:t>
        <w:br/>
        <w:t>Such Purchaser understands that the Securities and Conversion Shares may bear one or more legends in substantially the following form and substance:</w:t>
        <w:br/>
        <w:t>“THE SECURITIES REPRESENTED BY THIS CERTIFICATE HAVE NOT BEEN REGISTERED UNDER SECURITIES ACT OF 1933. THE SECURITIES HAVE BEEN ACQUIRED FOR INVESTMENT AND MAY NOT BE SOLD, TRANSFERRED OR ASSIGNED IN THE ABSENCE OF AN EFFECTIVE REGISTRATION STATEMENT FOR THESE SECURITIES UNDER THE SECURITIES ACT OF 1933 OR AN AVAILABLE REGISTRATION EXEMPTION. NOTWITHSTANDING THE FOREGOING, THE SECURITIES MAY BE PLEDGED IN CONNECTION WITH A BONA FIDE MARGIN ACCOUNT OR OTHER LOAN OR FINANCING ARRANGEMENT SECURED BY THE SECURITIES.”</w:t>
        <w:br/>
        <w:t>In addition, the Securities and Conversion Shares may contain a legend regarding affiliate status of the Purchaser, if applicable.</w:t>
        <w:br/>
        <w:t>The Company acknowledges and agrees that a Purchaser may from time to time pledge, and/or grant a security interest in, some or all of the legended Securities or Conversion Shares in connection with applicable securities laws, pursuant to a bona fide margin agreement in compliance with a bona fide margin loan. Such a pledge would not be subject to approval or consent of the Company and no legal opinion of legal counsel to the pledgee, secured party or pledgor shall be required in connection with the pledge, but such legal opinion shall be required in connection with a subsequent transfer or foreclosure following default by the Purchaser transferee of the pledge. No notice shall be required of such pledge, but Purchaser’s transferee shall promptly notify the Company of any such subsequent transfer or foreclosure. Each Purchaser acknowledges that the Company shall not be responsible for any pledges relating to, or the grant of any security interest in, any of the Securities or Conversion Shares or for any agreement, understanding or arrangement between any Purchaser and its pledgee or secured party. At the appropriate Purchaser’s expense, the Company will execute and deliver such reasonable documentation as a pledgee or secured party of Securities or Conversion Shares may reasonably request in connection with a pledge or transfer of the Securities or Conversion Shares, as applicable, including the preparation and filing of any required prospectus supplement under Rule 424(b)(3) of the Securities Act or other applicable provision of the Securities Act to appropriately amend the list of selling stockholders thereunder. Each Purchaser acknowledges and agrees that, except as otherwise provided in Section 5.7, any Securities or Conversion Shares subject to a pledge or security interest as contemplated by this Section 4.10 shall continue to bear the legend set forth in this Section 4.10 and be subject to the restrictions on transfer set forth in this Section 4.10.</w:t>
        <w:br/>
        <w:t xml:space="preserve">  17</w:t>
        <w:br/>
        <w:t>4.11 Placement Agents. Such Purchaser hereby acknowledges and agrees that (a) each Placement Agent is acting solely as placement agent in connection with the execution, delivery and performance of the Transaction Agreements and the issuance of the Securities to Purchaser and neither the Placement Agents nor any of their respective affiliates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Securities, (b) each Placement Agent has not made and does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each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each Placement Agent will not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Agents or any of their respective affiliates in connection with the offer and sale of the Securities. Neither the Placement Agents nor any of their respective affiliates have made or make any representation as to the quality or value of the Securities and the Placement Agents and any of their respective affiliates may have acquired non-public information with respect to the Company which Purchaser agrees need not be provided to it.</w:t>
        <w:br/>
        <w:t>4.12 No General Solicitation. Such Purchaser acknowledges and agrees that the Purchaser is purchasing the Securities directly from the Company. Such Purchaser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such Purchaser solely by direct contact between Purchaser and the Company, the Placement Agents and/or their respective representatives. Purchaser did not become aware of this offering of the Securities, nor were the Securities offered to Purchaser, by any other means, and none of the Company, the Placement Agents and/or their respective representatives acted as investment advisor, broker or dealer to such Purchaser. Such Purchaser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 xml:space="preserve">  18</w:t>
        <w:br/>
        <w:t>4.13 Access to Information. In making its decision to purchase the Securities, such Purchaser has relied solely upon independent investigation made by such Purchaser and upon the representations, warranties and covenants set forth herein and upon the statements contained in the SEC Reports. Such Purchaser acknowledges and agrees that such Xxxxxxxxx has received such information as such Purchaser deems necessary in order to make an investment decision with respect to the Securities. Without limiting the generality of the foregoing, such Purchaser acknowledges that copies of the 2024 SEC Reports filed prior to the date hereof are available on XXXXX at xxx.xxx.xxx. Such Purchaser acknowledges and agrees that such Purchaser and its professional advisor(s), if any, have had the opportunity to ask such questions, receive such answers and obtain such information from the Company regarding the Company, its business and the terms and conditions of the offering of the Securities as such Purchaser and its professional advisor(s), if any, have deemed necessary to make an investment decision with respect to the Securities and that such Purchaser has independently made its own analysis and decision to invest in the Company.</w:t>
        <w:br/>
        <w:t>4.14 Certain Trading Activities. Other than consummating the transaction contemplated hereby, the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was first contacted by the Company or any other Person regarding the transaction contemplated hereby and ending immediately prior to the date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such Purchaser’s legal counsel and other professional advisors),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4.15 No Governmental Review. Such Purchaser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4.16 Regulation M. Such Purchaser is aware that the anti-manipulation rules of Regulation M under the Exchange Act may apply to sales of Securities and other activities with respect to the Securities by the Purchasers.</w:t>
        <w:br/>
        <w:t xml:space="preserve">  19</w:t>
        <w:br/>
        <w:t>5. Covenants.</w:t>
        <w:br/>
        <w:t>5.1 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Purchaser acknowledges that the Company and the Placement Agents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w:t>
        <w:br/>
        <w:t>5.2 Listing. The Company shall use commercially reasonable efforts to maintain the listing and trading of its Common Stock on the Nasdaq Global Select Market and, in accordance therewith, will use reasonable best efforts to comply in all material respects with the Company’s reporting, filing and other obligations under the rules and regulations of Nasdaq.</w:t>
        <w:br/>
        <w:t>5.3 Disclosure of Transactions. The Company shall, by 5:30 p.m., New York City time, on or prior to the fourth (4th) business day immediately following the date hereof, file with the SEC a Current Report on Form 8-K (the “Disclosure Document”) disclosing all material terms of the transactions contemplated hereby, by the other Transaction Agreements (and including as exhibits to such Current Report on Form 8-K the material Transaction Agreements (including, without limitation, this Agreement and the Registration Rights Agreement)). The Company represents and warrants that upon the issuance of the Disclosure Document, no Purchaser that is not an officer or a director of the Company shall be in possession of any material, non-public information received from the Company or from any of the Company’s officers, directors, employees or agents, that is not disclosed in the Disclosure Document.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any registration statement contemplated by the Registration Rights Agreement) or any regulatory agency, without the prior written consent of such Purchaser, except (i) as required by the federal securities law in connection with (A) any registration statement contemplated by the Registration Rights Agreement and (B) the filing of final Transaction Agreements (including signature pages thereto) with the SEC or pursuant to other routine proceedings of regulatory authorities, or (ii) to the extent such disclosure is required by law, at the request of the staff of the SEC or regulatory agency or under the regulations of the Nasdaq Global Market. The Company shall, not later than 9:00 a.m., New York City time, on the Trading Day immediately following the date hereof, release the Press Release.</w:t>
        <w:br/>
        <w:t>5.4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 xml:space="preserve">  20</w:t>
        <w:br/>
        <w:t>5.5 Subsequent Equity Sales. From the date hereof until 30 days after the effective date of the Initial Registration Statement (as defined in the Registration Rights Agreement), without the consent of the Purchasers of at least a majority in interest of the Securities then held by Purchasers, the Company shall not (a) issue shares of Common Stock or Common Stock Equivalents, or (b) file with the SEC a registration statement under the Securities Act relating to any shares of Common Stock or Common Stock Equivalents. Notwithstanding the foregoing, the provisions of this Section 5.5 shall not apply to (i) the issuance of the Securities hereunder, (ii) the transactions contemplated by the Registration Rights Agreement, (iii) the issuance of Common Stock upon the exercise of any options or warrants or upon the vesting of any restricted stock units outstanding on the date hereof, (iv) the issuance of Common Stock or Common Stock Equivalents to employees, directors or consultants pursuant to (a) any stock option or equity incentive or employee stock purchase plan in effect on the date hereof, or (b) any compensation agreements, (v) the issuance of Common Stock in connection with acquisitions or strategic transactions, provided that any such issuance shall only be to a Person which is an operating company in a business synergistic with the business of the Company, but shall not include a transaction in which the Company is issuing securities primarily for the purpose of raising capital or to an entity whose primary business is investing in securities, provided that the aggregate number of shares of Common Stock issued in accordance with clause (v) of this Section 5.5 do not exceed 10% of the number of shares of Common Stock outstanding immediately after the issuance and sale of the Shares, (vi) the filing of a registration statement on Form S-8, and (vii) facilitating the establishment of a trading plan on behalf of a stockholder, officer or director of the Company pursuant to Rule 10b5-1 under the Exchange Act for the transfer of shares of Common Stock.</w:t>
        <w:br/>
        <w:t>5.6 Use of Proceeds. The Company shall use the proceeds from the sale of the Securities for commercial expansion of sales, supporting the Company’s product pipeline, research and development and for general corporate purposes.</w:t>
        <w:br/>
        <w:t>5.7 Removal of Legends.</w:t>
        <w:br/>
        <w:t>(a) Once a Registration Statement covering the resale of the Conversion Shares is declared effective, the Company shall instruct the Transfer Agent to remove all restrictive legends, including the legend set forth in Section 4.10 above (or, in the event that Conversion Shares are issued upon conversion after the Registration Statement is declared effective, the Conversion Shares shall be issued without restrictive legends). Further, the Company shall instruct the Transfer Agent to remove all restrictive legends, including the legend set forth in Section 4.10 above, (i) following any sale of such Securities or Conversion Shares pursuant to Rule 144 or any other applicable exemption from the registration requirements of the Securities Act, or (ii) if such Conversion Shares are eligible for resale under Rule 144(b)(1) or any successor provision (or, in the event that Conversion Shares are issued upon conversion after the conditions set forth in clauses (i) and (ii) above, the Conversion Shares shall be issued without restrictive legends). Without limiting the foregoing, upon request of the Purchaser, upon receipt by the Company of an opinion of counsel reasonably satisfactory to the Company to the effect that such legend is no</w:t>
        <w:br/>
        <w:t xml:space="preserve">  21</w:t>
        <w:br/>
        <w:t>longer required under the Securities Act and applicable state securities laws, the Company shall, within three Trading Days, cause the legend to be removed from any certificate (or electronic book-entry notation) for any Securities or Conversion Shares in accordance with the terms of this Agreement and deliver, or cause to be delivered, to any Purchaser new certificate(s) (or electronic book-entry statements) representing the Securities or Conversion Shares that are free from all restrictive and other legends or, at the request of such Purchaser, via DWAC transfer to such Purchaser’s account.</w:t>
        <w:br/>
        <w:t>(b) In addition to such Purchaser’s other available remedies, if the Company shall not cause the legend to be removed within three Trading Days (the “Legend Removal Date”), the Company shall pay to a Purchaser, in cash, as partial liquidated damages and not as a penalty, for each $1,000 of Series A Non-Voting Convertible Preferred Stock subject to such conversion (based on the volume-weighted average price of the Common Stock on the date of the applicable Notice of Conversion (as defined in the Certificate of Designations)), $10 per Trading Day for each Trading Day after the Legend Removal Date until the Conversion Shares are delivered without a legend.</w:t>
        <w:br/>
        <w:t>5.8 Withholding Taxes. Each Purchaser agrees to furnish the Company with such information, representations and forms as shall reasonably be requested by the Company from time to time to assist the Company in complying with any applicable tax law (including any withholding obligations). Each Purchaser represents that it has provided the Company with a completed and executed Internal Revenue Service Form W-9 or applicable Form W-8, as appropriate, and agrees to promptly furnish the Company with such forms upon any expiration, obsolescence or inaccuracy of any prior forms or upon request of the Company.</w:t>
        <w:br/>
        <w:t>5.9 Fees and Taxes. The Company shall be responsible for the payment of the Placement Agents’ fees, any financial advisory fees, or broker’s commissions relating to or arising out of the transactions contemplated hereby, including, without limitation, any fees or commissions payable to placement agents as the Company may engage in connection with the transactions contemplated by the Transaction Agreements.</w:t>
        <w:br/>
        <w:t>5.10 No Conflicting Agreements. The Company will not take any action, enter into any agreement or make any commitment that would conflict or interfere in any material respect with the Company’s obligations to the Purchasers under the Transaction Agreements.</w:t>
        <w:br/>
        <w:t>5.11 Reporting Status.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5.12 Beneficial Ownership Limitation. Notwithstanding anything to the contrary set forth in the Certificate of Designations, the Company shall not effect any conversion of any share of Series A Preferred Stock, and a Purchaser shall not have the right to convert any portion of its Series A Preferred Stock, to the extent that, after giving effect to such attempted conversion set forth on an applicable Notice of Conversion with respect to the Series A Preferred Stock, such Purchaser (or any of such Purchaser’s Affiliates or any other Person who would be a beneficial owner of Common Stock beneficially owned by the Purchaser for purposes of Section 13(d) or</w:t>
        <w:br/>
        <w:t xml:space="preserve">  22</w:t>
        <w:br/>
        <w:t>Section 16 of the Exchange Act and the applicable rules and regulations of the Commission, including any “group” of which the Purchaser is a member (the foregoing, “Attribution Parties”)) would beneficially own a number of shares of Common Stock in excess of the Beneficial Ownership Limitation (as defined below). For purposes of the foregoing sentence, the aggregate number of shares of Common Stock beneficially owned by such Purchaser and its Attribution Parties shall include the number of shares of Common Stock issuable upon conversion of the Series A Preferred Stock subject to the Notice of Conversion or the Automatic Conversion, as applicable, with respect to which such determination is being made, but shall exclude the number of shares of Common Stock which are issuable upon (i) conversion of the remaining, unconverted Series A Preferred Stock beneficially owned by such Purchaser or any of its Attribution Parties, and (ii) exercise or conversion of the unexercised or unconverted portion of any other securities of the Company beneficially owned by such Purchaser or any of its Attribution Parties that are subject to and would exceed a limitation on conversion or exercise similar to the limitation contained herein. Except as set forth in the preceding sentence, for purposes of this Section 5.12, beneficial ownership shall be calculated in accordance with Section 13(d) of the Exchange Act and the applicable rules and regulations of the Commission, and the terms “beneficial ownership” and “beneficially own” have the meanings ascribed to such terms therein. In addition, for purposes hereof, “group” has the meaning set forth in Section 13(d) of the Exchange Act and the applicable rules and regulations of the Commission. For purposes of this Section 5.12, in determining the number of outstanding shares of Common Stock, a Purchaser may rely on the number of outstanding shares of Common Stock as stated in the most recent of the following: (i) the Company’s most recent periodic or annual filing with the Commission, as the case may be, (ii) a more recent public announcement by the Company that is filed with the Commission, or (iii) a more recent notice by the Company or the Company’s transfer agent to the Purchaser setting forth the number of shares of Common Stock then outstanding. For any reason at any time, upon the written request of a Purchaser (which may be by e-mail), the Company shall, within two (2) Trading Days of such request, confirm in writing to such Purchaser (which may be by e-mail) the number of shares of Common Stock then outstanding. In any case, the number of outstanding shares of Common Stock shall be determined after giving effect to any actual conversion or exercise of securities of the Company, including Series A Preferred Stock, by such Purchaser or its Attribution Parties since the date as of which such number of outstanding shares of Common Stock was last publicly reported or confirmed to the Purchaser. The “Beneficial Ownership Limitation” shall initially be set at the discretion of each Purchaser to a percentage between 0% and 19.9% of the number of shares of the Common Stock outstanding or deemed to be outstanding as of the applicable measurement date, and such percentage shall be set at 19.9% for any Holder that does not make such designation on the signature page hereto. The Company shall be entitled to rely on representations made to it by any Purchaser in any Notice of Conversion regarding its Beneficial Ownership Limitation. Notwithstanding the foregoing, by written notice to the Company, (i) any Purchaser may reset the Beneficial Ownership Limitation percentage to a higher percentage, not to exceed 19.9%, which increase will not be effective until the sixty-first (61st) day after such written notice is delivered to the Company, and (ii) any Purchaser may reset the Beneficial Ownership Limitation percentage to a lower percentage provided that such decrease shall not become effective until the later of (x) 5:00 p.m. Eastern time on the third Trading Day after the date of the Requisite Stockholder Approval and (y) if the Requisite Stockholder Approval is not obtained within six months after the initial issuance of the Series A Preferred Stock, the date that is three Trading Days after the date that is six months after the initial issuance of the Series A</w:t>
        <w:br/>
        <w:t xml:space="preserve">  23</w:t>
        <w:br/>
        <w:t>Preferred Stock. Upon such a change by a Purchaser of the Beneficial Ownership Limitation, not to exceed 19.9%, the Beneficial Ownership Limitation may not be further amended by such Purchaser without first providing the minimum notice required by this Section 5.12. Notwithstanding the foregoing, at any time following notice of a Fundamental Transaction, the Purchaser may waive and/or change the Beneficial Ownership Limitation effective immediately upon written notice to the Company and may reinstitute a Beneficial Ownership Limitation at any time thereafter effective immediately upon written notice to the Company. The provisions of this Section 5.12 shall be construed, corrected and implemented in a manner so as to effectuate the intended Beneficial Ownership Limitation herein contained and the shares of Common Stock underlying the Securities in excess of the Beneficial Ownership Limitation shall not be deemed to be beneficially owned by the Purchaser for any purpose including for purposes of Section 13(d) or Rule 16a-1(a)(1) of the Exchange Act. Capitalized terms used in this Section 5.12 without definition shall have the meanings ascribed to them in the Certificate of Designations.</w:t>
        <w:br/>
        <w:t>5.13 Requisite Stockholder Approval. The Company shall hold a meeting of the stockholders on May 21, 2024 (the “Annual Meeting”), for the purpose of obtaining stockholder approval of the conversion of all issued and outstanding Series A Preferred Stock into shares of Common Stock in accordance with the Nasdaq Stock Market Rules (the “Requisite Stockholder Approval”). The Company shall use its best efforts to solicit its stockholders’ approval of such resolution and to cause the Board of Directors to recommend to the stockholders that they approve such resolution. If the Requisite Stockholder Approval is not obtained at the Annual Meeting, the Company shall cause an additional meeting of stockholders to be held within 60 days from the date of the Annual Meeting (the “Extended Stockholder Approval Period”). If the Requisite Stockholder Approval is not obtained within the Extended Stockholder Approval Period, then the Company shall convene additional stockholder meetings every 60 days thereafter until the Requisite Stockholder Approval is obtained.</w:t>
        <w:br/>
        <w:t>5.14 Conversion and Exercise Procedures. The form of Notice of Conversion included in the Certificate of Designations sets forth the totality of the procedures required of the Purchasers in order to convert the Securities. Without limiting the preceding sentence, no ink-original Notice of Conversion shall be required, nor shall any medallion guarantee (or other type of guarantee or notarization) of any Notice of Conversion form be required in order for the registered holder thereof to convert the Securities. No additional legal opinion, other information or instructions shall be required of a Purchaser to convert its Securities. The Company shall honor conversions of the Securities and shall deliver Conversion Shares in accordance with the terms, conditions and time periods set forth in the Transaction Agreements.</w:t>
        <w:br/>
        <w:t>5.15 Short Sales After the Date Hereof. Such Purchaser shall not engage, directly or indirectly, in any transactions in the Company’s securities (including, without limitation, any Short Sales involving the Company’s securities) during the period from the date hereof until the earlier of such time as (i) the transactions contemplated by this Agreement are first publicly announced as required by and described in Section 5.3 or (ii) this Agreement is terminated in full pursuant to Section 7.</w:t>
        <w:br/>
        <w:t xml:space="preserve">  24</w:t>
        <w:br/>
        <w:t>Notwithstanding the foregoing, no Purchaser makes any representation, warranty or covenant hereby that it will not engage in Short Sales in the securities of the Company after the time that the transactions contemplated by this Agreement are first publicly announced as described in Section 5.3; provided, however, each Purchaser agrees, severally and not jointly with any Purchasers, that they will not enter into any Net Short Sales (as hereinafter defined) from the period commencing on the Closing Date and ending on the earliest of (x) the Effective Date, (y) the twenty-four (24) month anniversary of the Closing Date or (z) the date that such Purchaser no longer holds any Securities. For purposes of this Section 5.15, a “Net Short Sale” by any Purchaser shall mean a sale of Common Stock by such Purchaser that is marked by such Purchaser as a short sale and that is made at a time when there is no equivalent offsetting long position in Common Stock held by such Purchaser. Notwithstanding the foregoing, in the event that a Purchaser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apply only with respect to the portion of assets managed by the portfolio manager that have knowledge about the financing transaction contemplated by this Agreement. Moreover, notwithstanding the foregoing, in the event that a Purchaser has sold Securities pursuant to Rule 144 prior to the Effective Date and the Company has failed to deliver certificates without legends prior to the settlement date for such sale (assuming that such certificates meet the requirements set forth in Section 5.7 for the removal of legends), the provisions of this Section 5.15 shall not prohibit the Purchaser from entering into Net Short Sales for the purpose of delivering shares of Common Stock in settlement of such sale. Each Purchaser understands and acknowledges, severally and not jointly with any other Purchaser, that the Commission currently takes the position that covering a short position established prior to effectiveness of a resale registration statement with shares included in such registration statement would be a violation of Item 239.10 of the Securities Act Sections Compliance and Disclosure Interpretations issued by the Commission’s Division of Corporation Finance.</w:t>
        <w:br/>
        <w:t>5.16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6. Conditions of Closing.</w:t>
        <w:br/>
        <w:t>6.1 Conditions to the Obligation of the Purchasers. The several obligations of each Purchaser to consummate the transactions to be consummated at the Closing, and to purchase and pay for the Securities being purchased by it at the Closing pursuant to this Agreement, are subject to the satisfaction or the waiver by such Purchaser in writing of the following conditions precedent:</w:t>
        <w:br/>
        <w:t>(a) 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hereof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w:t>
        <w:br/>
        <w:t xml:space="preserve">  25</w:t>
        <w:br/>
        <w:t>(b) Performance. The Company shall have performed in all material respects the obligations and conditions herein required to be performed or observed by the Company on or prior to the Closing Date.</w:t>
        <w:br/>
        <w:t>(c) No Injunction. The purchase of and payment for the Securities by each Purchaser shall not be prohibited or enjoined by any law or governmental or court order or regulation and no such prohibition shall have been threatened in writing.</w:t>
        <w:br/>
        <w:t>(d) Consents. The Company shall have obtained any and all consents, permits, approvals, registrations and waivers necessary for the consummation of the purchase and sale of the Securities, all of which shall be in full force and effect.</w:t>
        <w:br/>
        <w:t>(e) Transfer Agent. The Company shall have furnished all required materials to the Transfer Agent to reflect the issuance of the Securities at the Closing.</w:t>
        <w:br/>
        <w:t>(f) Adverse Changes. Since the date hereof, no event or series of events shall have occurred that has had a Material Adverse Effect.</w:t>
        <w:br/>
        <w:t>(g) Opinion of Company Counsel. The Company shall have delivered to the Purchasers and the Placement Agents the opinion of Xxxxxx Xxxxxx LLP, dated as of the Closing Date in customary form and substance to be reasonably agreed upon with the Purchasers and addressing such legal matters as the Purchasers and the Company reasonably agree.</w:t>
        <w:br/>
        <w:t>(h) Compliance Certificate. An authorized officer of the Company shall have delivered to the Purchasers at the Closing Date a certificate certifying that the conditions specified in Sections 6.1(a) (Representations and Warranties), 6.1(b) (Performance), 6.1(c) (No Injunction) and 6.1(k) (Listing Requirements) of this Agreement have been fulfilled.</w:t>
        <w:br/>
        <w:t>(i) Secretary’s Certificate. The Secretary of the Company shall have delivered to the Purchasers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w:t>
        <w:br/>
        <w:t>(j) Registration Rights Agreement. The Company shall have executed and delivered the Registration Rights Agreement in the form attached hereto as Exhibit B (the “Registration Rights Agreement”) to the Purchasers.</w:t>
        <w:br/>
        <w:t>(k) 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Conversion Shares.</w:t>
        <w:br/>
        <w:t xml:space="preserve">  26</w:t>
        <w:br/>
        <w:t>(l) No judgment, writ, order, injunction, award or decree of or by any court, or judge, justice or magistrate, including any bankruptcy court or judge, or any order of or by any governmental entity, shall have been issued, and no action or proceeding shall have been instituted by any governmental entity, enjoining or preventing the consummation of the transactions contemplated hereby or in the other Transaction Agreements.</w:t>
        <w:br/>
        <w:t>(m) A lock-up agreement from the Company’s officers and directors in a form previously agreed to with TD Securities (USA) LLC, Xxxxxxx Xxxxx &amp; Company, L.L.C. and Canaccord Genuity LLC.</w:t>
        <w:br/>
        <w:t>(n) This Agreement shall not have been terminated as to such Purchaser in accordance with Section 7 hereof.</w:t>
        <w:br/>
        <w:t>6.2 Conditions to the Obligation of the Company. The obligation of the Company to consummate the transactions to be consummated at the Closing, and to issue and sell to each Purchaser the Securities to be purchased by it at the Closing pursuant to this Agreement, is subject to the satisfaction or waiver in writing of the following conditions precedent:</w:t>
        <w:br/>
        <w:t>(a) Representations and Warranties. The representations and warranties of each Purchaser in Section 4 hereto shall be true and correct on and as of the Closing Date, with the same force and effect as though made on and as of the Closing Date and consummation of the Closing shall constitute a reaffirmation by the Purchaser of each of the representations, warranties, covenants and agreements of the Purchaser contained in this Agreement as of the Closing Date.</w:t>
        <w:br/>
        <w:t>(b) Performance. Each Purchaser shall have performed or complied with in all material respects all obligations and conditions herein required to be performed or observed by such Purchaser on or prior to the Closing Date.</w:t>
        <w:br/>
        <w:t>(c) Injunction. The purchase of and payment for the Securities by each Purchaser shall not be prohibited or enjoined by any law or governmental or court order or regulation.</w:t>
        <w:br/>
        <w:t>(d) Registration Rights Agreement. Each Purchaser shall have executed and delivered the Registration Rights Agreement to the Company in the form attached as Exhibit B.</w:t>
        <w:br/>
        <w:t>(e) Payment. The Company shall have received payment, by wire transfer of immediately available funds, in the full amount of the purchase price for the number of Securities being purchased by each Purchaser at the Closing as set forth in Exhibit A.</w:t>
        <w:br/>
        <w:t>7. Termination.</w:t>
        <w:br/>
        <w:t>7.1 Termination.The obligations of the Company, on the one hand, and the Purchaser, on the other hand, to effect the Closing shall terminate as follows:</w:t>
        <w:br/>
        <w:t xml:space="preserve">  27</w:t>
        <w:br/>
        <w:t>(i) Upon the mutual written consent of the Company and the Purchaser prior to the Closing;</w:t>
        <w:br/>
        <w:t>(ii) By the Company if any of the conditions set forth in Section 6.2 shall have become incapable of fulfillment, and shall not have been waived by the Company;</w:t>
        <w:br/>
        <w:t>(iii) By the Purchaser if any of the conditions set forth in Section 6.1 shall have become incapable of fulfillment, and shall not have been waived by the Purchaser; or</w:t>
        <w:br/>
        <w:t>(iv) By either the Company or the Purchaser if the Closing has not occurred on or prior to the fifth Trading Day following the date of this Agreement;</w:t>
        <w:br/>
        <w:t>provided, however, that, except in the case of clauses (ii), (iii) and (iv)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7.2 Notice. In the event of termination by the Company or the Purchaser of its obligations to effect the Closing pursuant to Section 7.1, written notice thereof shall be given to the other party.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 Miscellaneous Provisions.</w:t>
        <w:br/>
        <w:t>8.1 Public Statements or Releases. Except as set forth in Section 5.3, neither the Company nor any Purchaser shall make any public announcement with respect to the existence or terms of this Agreement or the transactions provided for herein without the prior approval of the other parties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Purchaser reasonable time to comment on such release or announcement in advance of such issuance. The Company shall not include the name of the Purchaser in any press release or public announcement (which, for the avoidance of doubt, shall not include any filing with the SEC) without the prior written consent of the Purchaser, except as otherwise required by law or the applicable rules or regulations of any securities exchange or securities market, in which case the Company shall allow the Purchaser, to the extent reasonably practicable in the circumstances, reasonable time to comment on such release or announcement in advance of such issuance.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w:t>
        <w:br/>
        <w:t xml:space="preserve">  28</w:t>
        <w:br/>
        <w:t>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8.2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Biodesix, Inc.</w:t>
        <w:br/>
        <w:t>000 Xxxx Xxxxxx Xx.</w:t>
        <w:br/>
        <w:t>Louisville, CO 80027</w:t>
        <w:br/>
        <w:t>Attention: Xxxxx Xxxxxx Xxxxx</w:t>
        <w:br/>
        <w:t>Email: xxxxx.xxxxx@xxxxxxxx.xxx</w:t>
        <w:br/>
        <w:t>with a copy (which shall not constitute notice):</w:t>
        <w:br/>
        <w:t>Sidley Austin LLP</w:t>
        <w:br/>
        <w:t>000 Xxxxxxxxxx Xxxxxx, Xxxxx 0000</w:t>
        <w:br/>
        <w:t>San Francisco, CA 94104</w:t>
        <w:br/>
        <w:t>Attention: Xxxxx X. Xxxxxxx; Xxxxx X. Xxxxxx</w:t>
        <w:br/>
        <w:t>Email: xxxxxxxx@xxxxxx.xxx; xxxxxxx@xxxxxx.xxx</w:t>
        <w:br/>
        <w:t>(b) If to any Purchaser, at its address set forth on Exhibit A or to such e-mail address, or address as subsequently modified by written notice given in accordance with this Section 8.2.</w:t>
        <w:br/>
        <w:t>Any Person may change the address to which notices and communications to it are to be addressed by notification as provided for herein.</w:t>
        <w:br/>
        <w:t>8.3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 xml:space="preserve">  29</w:t>
        <w:br/>
        <w:t>8.4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8.2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8.5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 xml:space="preserve">  30</w:t>
        <w:br/>
        <w:t>8.6 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stamp taxes and other taxes (other than income taxes) and duties levied in connection with the delivery of any Securities to the Purchasers. The Company shall pay all Placement Agent fees relating to or arising out of the transactions contemplated by this Agreement.</w:t>
        <w:br/>
        <w:t>8.7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Securities hereunder to any of its affiliates or to any other investment funds or accounts managed or advised by the investment manager who acts on behalf of such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8.8 Confidential Information.</w:t>
        <w:br/>
        <w:t>(a) Each Purchaser covenants that until such time as the transactions contemplated by this Agreement and any material non-public information provided to such Purchaser are publicly disclosed by the Company (which the Company shall effect in accordance with Section 5.3 hereof), such Purchaser will maintain the confidentiality of all disclosures made to it in connection with this transaction (including the existence and terms of this transaction), other than to such Purchaser’s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the Purchasers such additional information as the Company may deem necessary to evaluate the eligibility of the Purchaser to acquire the Securities,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copy of this Agreement and the Registration Rights Agreement with the SEC as exhibit to a periodic report or a registration statement of the Company.</w:t>
        <w:br/>
        <w:t xml:space="preserve">  31</w:t>
        <w:br/>
        <w:t>8.9 Reliance by and Exculpation of Placement Agents.</w:t>
        <w:br/>
        <w:t>(a) Each Purchaser agrees for the express benefit of each Placement Agent, its affiliates and its representatives that (i) such Placement Agent, its affiliates and its representatives have not made, and will not make any representations or warranties with respect to the Company or the offer and sale of the Securities, and such Purchaser will not rely on any statements made by such Placement Agent, orally or in writing, to the contrary, (ii) such Purchaser will be responsible for conducting its own due diligence investigation with respect to the Company and the offer and sale of the Securities, (iii) such Purchaser will be purchasing Securities based on the results of its own due diligence investigation of the Company and such Placement Agent and each of its directors, officers, employees, representatives, and controlling persons have made no independent investigation with respect to the Company, the Securities, or the accuracy, completeness, or adequacy of any information supplied to the Purchaser by the Company, (iv) such Purchaser has negotiated the offer and sale of the Securities directly with the Company, and such Placement Agent will not be responsible for the ultimate success of any such investment and (v) the decision to invest in the Company will involve a significant degree of risk, including a risk of total loss of such investment. Each Purchaser further represents and warrants to each Placement Agent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8.9 shall survive any termination of this Agreement.</w:t>
        <w:br/>
        <w:t>(b) The Company agrees and acknowledges that the Placement Agents may rely on its representations, warranties, agreements and covenants contained in this Agreement and each Purchaser agrees that the Placement Agents may rely on such Purchaser’s representations and warranties contained in this Agreement as if such representations and warranties, as applicable, were made directly to the Placement Agents.</w:t>
        <w:br/>
        <w:t>(c) Neither the Placement Agents nor any of their respective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willful misconduct or bad faith.</w:t>
        <w:br/>
        <w:t xml:space="preserve">  32</w:t>
        <w:br/>
        <w:t>(d) The Company agrees that the Placement Agents, their respective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a Placement Agent hereunder pursuant to the indemnification provisions set forth in the applicable letter agreement between the Company and each Placement Agent.</w:t>
        <w:br/>
        <w:t>8.10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the Placement Agents are an intended third-party beneficiary of the representations and warranties of the Company and of each Purchaser set forth in Section 3, Section 4 and Section 6.1(h) and Section 8.9 respectively, of this Agreement.</w:t>
        <w:br/>
        <w:t>8.11 Independent Nature of Purchasers’ Obligations and Right. The obligations of each Purchaser under this Agreement are several and not joint with the obligations of any other Purchaser, and no Purchaser shall be responsible in any way for the performance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also acknowledges that Sidley Austin LLP has rendered legal advice to the Company and not such Purchaser.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and Transaction Agreements for the convenience of the Company and not because it was required or requested to do so by any Purchaser.</w:t>
        <w:br/>
        <w:t>8.12 Counterparts. This Agreement may be signed in any number of counterparts, each of which shall be an original, but all of which together shall constitute one instrument.</w:t>
        <w:br/>
        <w:t>8.13 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modification, alteration, or change in any of the terms of this Agreement shall be valid or binding upon the parties hereto unless made in writing and duly executed by the Company and the Purchasers of at least a majority in interest of the Series A Preferred Stock then held by the Purchasers. Notwithstanding the foregoing, this Agreement may not be amended and the observance of any</w:t>
        <w:br/>
        <w:t xml:space="preserve">  33</w:t>
        <w:br/>
        <w:t>term of this Agreement may not be waived with respect to any Purchaser without the written consent of such Purchaser unless such amendment or waiver applies to all Purchasers in the same fashion and provided that the consent of each Purchaser is required for the waiver of any of the conditions set forth in Sections 6.1(f) or 6.1(k).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8.14 Survival. The covenants, representations and warranties made by each party hereto contained in this Agreement shall survive the Closing and the delivery of the Securities in accordance with their respective terms. Each Purchaser shall be responsible only for its own representations, warranties, agreements and covenants hereunder.</w:t>
        <w:br/>
        <w:t>8.15 Mutual Drafting. This Agreement is the joint product of each Purchaser and the Company and each provision hereof has been subject to the mutual consultation, negotiation and agreement of such parties and shall not be construed for or against any party hereto.</w:t>
        <w:br/>
        <w:t>8.16 Additional Matters. For the avoidance of doubt, the parties acknowledge and confirm that the terms and conditions of the Securities were determined as a result of arm’s-length negotiations.</w:t>
        <w:br/>
        <w:t>8.17 Further Assurances. The parties shall execute and deliver all such further instruments and documents and take all such other actions as may reasonably be required to carry out the transactions contemplated hereby and to evidence the fulfillment of the agreements herein contained</w:t>
        <w:br/>
        <w:t>[Remainder of Page Intentionally Left Blank.]</w:t>
        <w:br/>
        <w:t xml:space="preserve">    34</w:t>
        <w:br/>
        <w:t>IN WITNESS WHEREOF, the parties hereto have executed this Agreement as of the day and year first above written.</w:t>
        <w:br/>
        <w:t xml:space="preserve">  COMPANY:</w:t>
        <w:br/>
        <w:t>BIODESIX, INC.</w:t>
        <w:br/>
        <w:t>By:   /s/ Xxxxx Xxxxxx Xxxxx</w:t>
        <w:br/>
        <w:t xml:space="preserve">  Name: Xxxxx Xxxxxx Xxxxx</w:t>
        <w:br/>
        <w:t xml:space="preserve">  Title:  Chief Financial Officer</w:t>
        <w:br/>
        <w:t>IN WITNESS WHEREOF, the parties hereto have executed this Agreement as of the day and year first above written.</w:t>
        <w:br/>
        <w:t xml:space="preserve">  PURCHASER:</w:t>
        <w:br/>
        <w:t>AIGH Investment Partners LP</w:t>
        <w:br/>
        <w:t>By:   /s/ Xxxx Xxxxxxxxx</w:t>
        <w:br/>
        <w:t>Name:   Xxxx Xxxxxxxxx</w:t>
        <w:br/>
        <w:t>Title:   Managing Member, AIGH Capital Management LLC</w:t>
        <w:br/>
        <w:t>IN WITNESS WHEREOF, the parties hereto have executed this Agreement as of the day and year first above written.</w:t>
        <w:br/>
        <w:t xml:space="preserve">  PURCHASER: BEMAP Master Fund Ltd</w:t>
        <w:br/>
        <w:t>c/o Monashee Investment Management, LLC</w:t>
        <w:br/>
        <w:t>By:   /s/ Xxxx Xxxxxx</w:t>
        <w:br/>
        <w:t>Name:   Xxxx Xxxxxx</w:t>
        <w:br/>
        <w:t>Title:   CCO, Monashee Investment Management, LLC</w:t>
        <w:br/>
        <w:t>IN WITNESS WHEREOF, the parties hereto have executed this Agreement as of the day and year first above written.</w:t>
        <w:br/>
        <w:t xml:space="preserve">  PURCHASER: BLACKSTONE CSP-MST FMAP Fund</w:t>
        <w:br/>
        <w:t>c/o Monashee Investment Management, LLC</w:t>
        <w:br/>
        <w:t>By:   /s/ Xxxx Xxxxxx</w:t>
        <w:br/>
        <w:t>Name:   Xxxx Xxxxxx</w:t>
        <w:br/>
        <w:t>Title:   CCO, Monashee Investment Management, LLC</w:t>
        <w:br/>
        <w:t>IN WITNESS WHEREOF, the parties hereto have executed this Agreement as of the day and year first above written.</w:t>
        <w:br/>
        <w:t xml:space="preserve">  PURCHASER:</w:t>
        <w:br/>
        <w:t>CVI Investments, Inc., By: Heights Capital Management, Inc., its authorized agent</w:t>
        <w:br/>
        <w:t>By:   /s/ Xxxxxx Xxxxxxxx</w:t>
        <w:br/>
        <w:t>Name:   Xxxxxx Xxxxxxxx</w:t>
        <w:br/>
        <w:t>Title:   President</w:t>
        <w:br/>
        <w:t>IN WITNESS WHEREOF, the parties hereto have executed this Agreement as of the day and year first above written.</w:t>
        <w:br/>
        <w:t xml:space="preserve">  PURCHASER:</w:t>
        <w:br/>
        <w:t>Farallon Capital (AM) Investors, L.P.</w:t>
        <w:br/>
        <w:t>By:   /s/ Xxxxxx Xxxxxxxx</w:t>
        <w:br/>
        <w:t>Name:   Xxxxxx Xxxxxxxx</w:t>
        <w:br/>
        <w:t>Title:   Authorized Signatory</w:t>
        <w:br/>
        <w:t>IN WITNESS WHEREOF, the parties hereto have executed this Agreement as of the day and year first above written.</w:t>
        <w:br/>
        <w:t xml:space="preserve">  PURCHASER:</w:t>
        <w:br/>
        <w:t>Farallon Capital F5 Master I, L.P.</w:t>
        <w:br/>
        <w:t>By:   /s/ Xxxxxx Xxxxxxxx</w:t>
        <w:br/>
        <w:t>Name:   Xxxxxx Xxxxxxxx</w:t>
        <w:br/>
        <w:t>Title:   Authorized Signatory</w:t>
        <w:br/>
        <w:t>IN WITNESS WHEREOF, the parties hereto have executed this Agreement as of the day and year first above written.</w:t>
        <w:br/>
        <w:t xml:space="preserve">  PURCHASER:</w:t>
        <w:br/>
        <w:t>Farallon Capital Institutional Partners, L.P.</w:t>
        <w:br/>
        <w:t>By:   /s/ Xxxxxx Xxxxxxxx</w:t>
        <w:br/>
        <w:t>Name:   Xxxxxx Xxxxxxxx</w:t>
        <w:br/>
        <w:t>Title:   Authorized Signatory</w:t>
        <w:br/>
        <w:t>IN WITNESS WHEREOF, the parties hereto have executed this Agreement as of the day and year first above written.</w:t>
        <w:br/>
        <w:t xml:space="preserve">  PURCHASER:</w:t>
        <w:br/>
        <w:t>Farallon Capital Institutional Partners II, L.P.</w:t>
        <w:br/>
        <w:t>By:   /s/ Xxxxxx Xxxxxxxx</w:t>
        <w:br/>
        <w:t>Name:   Xxxxxx Xxxxxxxx</w:t>
        <w:br/>
        <w:t>Title:   Authorized Signatory</w:t>
        <w:br/>
        <w:t>IN WITNESS WHEREOF, the parties hereto have executed this Agreement as of the day and year first above written.</w:t>
        <w:br/>
        <w:t xml:space="preserve">  PURCHASER:</w:t>
        <w:br/>
        <w:t>Farallon Capital Institutional Partners III, L.P.</w:t>
        <w:br/>
        <w:t>By:   /s/ Xxxxxx Xxxxxxxx</w:t>
        <w:br/>
        <w:t>Name:   Xxxxxx Xxxxxxxx</w:t>
        <w:br/>
        <w:t>Title:   Authorized Signatory</w:t>
        <w:br/>
        <w:t>IN WITNESS WHEREOF, the parties hereto have executed this Agreement as of the day and year first above written.</w:t>
        <w:br/>
        <w:t xml:space="preserve">  PURCHASER:</w:t>
        <w:br/>
        <w:t>Farallon Capital Offshore Investors II, L.P.</w:t>
        <w:br/>
        <w:t>By:   /s/ Xxxxxx Xxxxxxxx</w:t>
        <w:br/>
        <w:t>Name:   Xxxxxx Xxxxxxxx</w:t>
        <w:br/>
        <w:t>Title:   Authorized Signatory</w:t>
        <w:br/>
        <w:t>IN WITNESS WHEREOF, the parties hereto have executed this Agreement as of the day and year first above written.</w:t>
        <w:br/>
        <w:t xml:space="preserve">  PURCHASER:</w:t>
        <w:br/>
        <w:t>Farallon Capital Partners, L.P.</w:t>
        <w:br/>
        <w:t>By:   /s/ Xxxxxx Xxxxxxxx</w:t>
        <w:br/>
        <w:t>Name:   Xxxxxx Xxxxxxxx</w:t>
        <w:br/>
        <w:t>Title:   Authorized Signatory</w:t>
        <w:br/>
        <w:t>IN WITNESS WHEREOF, the parties hereto have executed this Agreement as of the day and year first above written.</w:t>
        <w:br/>
        <w:t xml:space="preserve">  PURCHASER:</w:t>
        <w:br/>
        <w:t>Four Crossings Institutional Partners V, L.P.</w:t>
        <w:br/>
        <w:t>By:   /s/ Xxxxxx Xxxxxxxx</w:t>
        <w:br/>
        <w:t>Name:   Xxxxxx Xxxxxxxx</w:t>
        <w:br/>
        <w:t>Title:   Authorized Signatory</w:t>
        <w:br/>
        <w:t>IN WITNESS WHEREOF, the parties hereto have executed this Agreement as of the day and year first above written.</w:t>
        <w:br/>
        <w:t xml:space="preserve">  PURCHASER: Mission Pure Alpha LP</w:t>
        <w:br/>
        <w:t>c/o Monashee Investment Management, LLC</w:t>
        <w:br/>
        <w:t>By:   /s/ Xxxx Xxxxxx</w:t>
        <w:br/>
        <w:t>Name:   Xxxx Xxxxxx</w:t>
        <w:br/>
        <w:t>Title:   CCO, Monashee Investment Management, LLC</w:t>
        <w:br/>
        <w:t>IN WITNESS WHEREOF, the parties hereto have executed this Agreement as of the day and year first above written.</w:t>
        <w:br/>
        <w:t xml:space="preserve">  PURCHASER: Monashee Pure Alpha SPV I LP</w:t>
        <w:br/>
        <w:t>c/o Monashee Investment Management, LLC</w:t>
        <w:br/>
        <w:t>By:   /s/ Xxxx Xxxxxx</w:t>
        <w:br/>
        <w:t>Name:   Xxxx Xxxxxx</w:t>
        <w:br/>
        <w:t>Title:   CCO, Monashee Investment Management, LLC</w:t>
        <w:br/>
        <w:t>IN WITNESS WHEREOF, the parties hereto have executed this Agreement as of the day and year first above written.</w:t>
        <w:br/>
        <w:t xml:space="preserve">  PURCHASER: Opaleye, L.P.</w:t>
        <w:br/>
        <w:t>By:   /s/ Xxxxx Xxxxxxxxx</w:t>
        <w:br/>
        <w:t>Name:   Xxxxx Xxxxxxxxx</w:t>
        <w:br/>
        <w:t>Title:   President</w:t>
        <w:br/>
        <w:t>IN WITNESS WHEREOF, the parties hereto have executed this Agreement as of the day and year first above written.</w:t>
        <w:br/>
        <w:t xml:space="preserve">  PURCHASER:</w:t>
        <w:br/>
        <w:t>PCOF EQ AIV IV, LP</w:t>
        <w:br/>
        <w:t>By: PCOF EQ AIV GP, LLC, its general partner</w:t>
        <w:br/>
        <w:t>By:   /s/ Xxxxxxx Xxxxx</w:t>
        <w:br/>
        <w:t>Name:   Xxxxxxx Xxxxx</w:t>
        <w:br/>
        <w:t>Title:   Chief Credit Officer</w:t>
        <w:br/>
        <w:t>By:   /s/ Xxx Xxxxxx</w:t>
        <w:br/>
        <w:t>Name:   Xxx Xxxxxx</w:t>
        <w:br/>
        <w:t>Title:   Portfolio Manager</w:t>
        <w:br/>
        <w:t>IN WITNESS WHEREOF, the parties hereto have executed this Agreement as of the day and year first above written.</w:t>
        <w:br/>
        <w:t xml:space="preserve">  PURCHASER:</w:t>
        <w:br/>
        <w:t>Perceptive Credit Holdings IV, LP</w:t>
        <w:br/>
        <w:t>By: Perceptive Credit Opportunities GP, LLC, its general partner</w:t>
        <w:br/>
        <w:t>By:   /s/ Xxxxxxx Xxxxx</w:t>
        <w:br/>
        <w:t>Name:   Xxxxxxx Xxxxx</w:t>
        <w:br/>
        <w:t>Title:   Chief Credit Officer</w:t>
        <w:br/>
        <w:t>By:   /s/ Xxx Xxxxxx</w:t>
        <w:br/>
        <w:t>Name:   Xxx Xxxxxx</w:t>
        <w:br/>
        <w:t>Title:   Portfolio Manager</w:t>
        <w:br/>
        <w:t>IN WITNESS WHEREOF, the parties hereto have executed this Agreement as of the day and year first above written.</w:t>
        <w:br/>
        <w:t xml:space="preserve">  PURCHASER:</w:t>
        <w:br/>
        <w:t>SilverArc Capital Alpha Fund I, L.P.</w:t>
        <w:br/>
        <w:t>By:   /s/ Xxxxxx Xxxxxxx</w:t>
        <w:br/>
        <w:t>Name:   Xxxxxx Xxxxxxx</w:t>
        <w:br/>
        <w:t>Title:   Chief Operating Officer, SilverArc Capital Management, LLC, in its capacity as investment manager to SilverArc Capital Alpha Fund I, L.P.</w:t>
        <w:br/>
        <w:t>IN WITNESS WHEREOF, the parties hereto have executed this Agreement as of the day and year first above written.</w:t>
        <w:br/>
        <w:t xml:space="preserve">  PURCHASER:</w:t>
        <w:br/>
        <w:t>SilverArc Capital Alpha Fund II, L.P.</w:t>
        <w:br/>
        <w:t>By:   /s/ Xxxxxx Xxxxxxx</w:t>
        <w:br/>
        <w:t>Name:   Xxxxxx Xxxxxxx</w:t>
        <w:br/>
        <w:t>Title:   Chief Operating Officer, SilverArc Capital Management, LLC, in its capacity as investment manager to SilverArc Capital Alpha Fund II, L.P.</w:t>
        <w:br/>
        <w:t>IN WITNESS WHEREOF, the parties hereto have executed this Agreement as of the day and year first above written.</w:t>
        <w:br/>
        <w:t xml:space="preserve">  PURCHASER:</w:t>
        <w:br/>
        <w:t>Sio Capital Management, LLC</w:t>
        <w:br/>
        <w:t>By:   /s/ Xxxxxxx Xxxxxx</w:t>
        <w:br/>
        <w:t>Name:   Xxxxxxx Xxxxxx</w:t>
        <w:br/>
        <w:t>Title:   Portfolio Manager</w:t>
        <w:br/>
        <w:t>IN WITNESS WHEREOF, the parties hereto have executed this Agreement as of the day and year first above written.</w:t>
        <w:br/>
        <w:t xml:space="preserve">  PURCHASER:</w:t>
        <w:br/>
        <w:t>SOLEUS CAPITAL MASTER FUND, L.P.</w:t>
        <w:br/>
        <w:t>By: Soleus Capital, LLC, as general partner</w:t>
        <w:br/>
        <w:t>By:   /s/ Xxxxxx Xxxxxxxx</w:t>
        <w:br/>
        <w:t>Name:   Xxxxxx Xxxxxxxx</w:t>
        <w:br/>
        <w:t>Title:   COO</w:t>
        <w:br/>
        <w:t>IN WITNESS WHEREOF, the parties hereto have executed this Agreement as of the day and year first above written.</w:t>
        <w:br/>
        <w:t xml:space="preserve">  PURCHASER:</w:t>
        <w:br/>
        <w:t>Squarepoint Diversified Partners Fund Limited</w:t>
        <w:br/>
        <w:t>By:   /s/ Xxxxxx Xxxxxxx</w:t>
        <w:br/>
        <w:t>Name:   Xxxxxx Xxxxxxx</w:t>
        <w:br/>
        <w:t>Title:   Chief Operating Officer, SilverArc Capital Management, LLC, in its capacity as investment manager to Squarepoint Diversified Partners Fund Limited</w:t>
        <w:br/>
        <w:t>IN WITNESS WHEREOF, the parties hereto have executed this Agreement as of the day and year first above written.</w:t>
        <w:br/>
        <w:t xml:space="preserve">  PURCHASER:</w:t>
        <w:br/>
        <w:t>ST Global Health LP</w:t>
        <w:br/>
        <w:t>By:   /s/ Xxxxxx Xxxxxxx</w:t>
        <w:br/>
        <w:t>Name:   Xxxxxx Xxxxxxx</w:t>
        <w:br/>
        <w:t>Title:   Partner</w:t>
        <w:br/>
        <w:t>IN WITNESS WHEREOF, the parties hereto have executed this Agreement as of the day and year first above written.</w:t>
        <w:br/>
        <w:t xml:space="preserve">  PURCHASER:</w:t>
        <w:br/>
        <w:t>Telemark Fund, LP</w:t>
        <w:br/>
        <w:t>By: Telemark Asset Management, LLC</w:t>
        <w:br/>
        <w:t>By:   /s/ Xxxxx X. Xxxxx</w:t>
        <w:br/>
        <w:t>Name:   Xxxxx X. Xxxxx</w:t>
        <w:br/>
        <w:t>Title:   CFO, Telemark Asset Management, LLC</w:t>
        <w:br/>
        <w:t>IN WITNESS WHEREOF, the parties hereto have executed this Agreement as of the day and year first above written.</w:t>
        <w:br/>
        <w:t xml:space="preserve">  PURCHASER:</w:t>
        <w:br/>
        <w:t>WVP Emerging Manager Onshore Fund, LLC – Optimized Equity Series</w:t>
        <w:br/>
        <w:t>By:   /s/ Xxxx Xxxxxxxxx</w:t>
        <w:br/>
        <w:t>Name:   Xxxx Xxxxxxxxx</w:t>
        <w:br/>
        <w:t>Title:   Managing Member, AIGH Capital Management LLC</w:t>
        <w:br/>
        <w:t>IN WITNESS WHEREOF, the parties hereto have executed this Agreement as of the day and year first above written.</w:t>
        <w:br/>
        <w:t xml:space="preserve">  PURCHASER:</w:t>
        <w:br/>
        <w:t>WVP Emerging Manager Onshore Fund, LLC – AIGH Series</w:t>
        <w:br/>
        <w:t>By:   /s/ Xxxx Xxxxxxxxx</w:t>
        <w:br/>
        <w:t>Name:   Xxxx Xxxxxxxxx</w:t>
        <w:br/>
        <w:t>Title:   Managing Member, AIGH Capital Management LLC</w:t>
        <w:br/>
        <w:t>EXHIBIT A</w:t>
        <w:br/>
        <w:t>PURCHASERS</w:t>
        <w:br/>
        <w:t xml:space="preserve">  Purchaser Name and Address    Number of</w:t>
        <w:br/>
        <w:t>Common</w:t>
        <w:br/>
        <w:t>Shares      Number of</w:t>
        <w:br/>
        <w:t>Preferred</w:t>
        <w:br/>
        <w:t>Shares      Aggregate</w:t>
        <w:br/>
        <w:t>Purchase</w:t>
        <w:br/>
        <w:t>Price      Beneficial</w:t>
        <w:br/>
        <w:t>Ownership</w:t>
        <w:br/>
        <w:t xml:space="preserve">Limitation  </w:t>
        <w:br/>
        <w:t>Soleus Capital Master Fund, L.P.</w:t>
        <w:br/>
        <w:t>000 Xxxxx Xxxxx Xxxx, 0xx Xxxxx Xxxxxxxxx XX, 00000</w:t>
        <w:br/>
        <w:t xml:space="preserve">     3,895,760        97,394      $ 4,480,124        9.99 % </w:t>
        <w:br/>
        <w:t>Telemark Fund, LP</w:t>
        <w:br/>
        <w:t>0 Xxxxxxxxxxxxx Xxxxx, Xxxxx 0000 Xxxxxx, XX 00000</w:t>
        <w:br/>
        <w:t xml:space="preserve">     5,217,360        130,434      $ 5,999,964        19.99 % </w:t>
        <w:br/>
        <w:t>Farallon Capital Partners, L.P.</w:t>
        <w:br/>
        <w:t>Xxx Xxxxxxxx Xxxxx, Xxxxx 0000 Xxx Xxxxxxxxx, XX 00000</w:t>
        <w:br/>
        <w:t xml:space="preserve">     683,560        17,089      $ 786,094        9.99 % </w:t>
        <w:br/>
        <w:t>Farallon Capital Institutional Partners, L.P.</w:t>
        <w:br/>
        <w:t>Xxx Xxxxxxxx Xxxxx, Xxxxx 0000 Xxx Xxxxxxxxx, XX 00000</w:t>
        <w:br/>
        <w:t xml:space="preserve">     597,040        14,926      $ 686,596        9.99 % </w:t>
        <w:br/>
        <w:t>Farallon Capital Institutional Partners II, L.P.</w:t>
        <w:br/>
        <w:t>Xxx Xxxxxxxx Xxxxx, Xxxxx 0000 Xxx Xxxxxxxxx, XX 00000</w:t>
        <w:br/>
        <w:t xml:space="preserve">     153,600        3,840      $ 176,640        9.99 % </w:t>
        <w:br/>
        <w:t>Farallon Capital Institutional Partners III, L.P.</w:t>
        <w:br/>
        <w:t>Xxx Xxxxxxxx Xxxxx, Xxxxx 0000 Xxx Xxxxxxxxx, XX 00000</w:t>
        <w:br/>
        <w:t xml:space="preserve">     29,400        735      $ 33,810        9.99 % </w:t>
        <w:br/>
        <w:t>Four Crossings Institutional Partners V, L.P.</w:t>
        <w:br/>
        <w:t>Xxx Xxxxxxxx Xxxxx, Xxxxx 0000 Xxx Xxxxxxxxx, XX 00000</w:t>
        <w:br/>
        <w:t xml:space="preserve">     110,880        2,772      $ 127,512        9.99 % </w:t>
        <w:br/>
        <w:t>Farallon Capital Offshore Investors II, L.P.</w:t>
        <w:br/>
        <w:t>Xxx Xxxxxxxx Xxxxx, Xxxxx 0000 Xxx Xxxxxxxxx, XX 00000</w:t>
        <w:br/>
        <w:t xml:space="preserve">     1,291,600        32,290      $ 1,485,340        9.99 % </w:t>
        <w:br/>
        <w:t>Farallon Capital F5 Master I, L.P.</w:t>
        <w:br/>
        <w:t>Xxx Xxxxxxxx Xxxxx, Xxxxx 0000 Xxx Xxxxxxxxx, XX 00000</w:t>
        <w:br/>
        <w:t xml:space="preserve">     388,360        9,709      $ 446,614        9.99 % </w:t>
        <w:br/>
        <w:t>Farallon Capital (AM) Investors, L.P.</w:t>
        <w:br/>
        <w:t>Xxx Xxxxxxxx Xxxxx, Xxxxx 0000 Xxx Xxxxxxxxx, XX 00000</w:t>
        <w:br/>
        <w:t xml:space="preserve">     84,800        2,120      $ 97,520        9.99 % </w:t>
        <w:br/>
        <w:t>Sio Partners LP</w:t>
        <w:br/>
        <w:t>000 Xxxxx Xxxxxx, 0xx Xxxxx Xxx Xxxx, XX 00000</w:t>
        <w:br/>
        <w:t xml:space="preserve">     1,095,680        27,392      $ 1,260,032        19.99 % </w:t>
        <w:br/>
        <w:t>Sio Partners Offshore, Ltd.</w:t>
        <w:br/>
        <w:t>000 Xxxxx Xxxxxx, 0xx Xxxxx Xxx Xxxx, XX 00000</w:t>
        <w:br/>
        <w:t xml:space="preserve">     643,480        16,087      $ 740,002        19.99 % </w:t>
        <w:br/>
        <w:t xml:space="preserve">  A-1</w:t>
        <w:br/>
        <w:t>BEMAP Master Fund Ltd</w:t>
        <w:br/>
        <w:t>00 Xxxx Xxxxx, Xxxxxx XX 00000</w:t>
        <w:br/>
        <w:t xml:space="preserve">     584,360        14,609      $ 672,014        19.99 % </w:t>
        <w:br/>
        <w:t>Monashee Pure Alpha SPV I LP</w:t>
        <w:br/>
        <w:t>00 Xxxx Xxxxx, Xxxxxx XX 00000</w:t>
        <w:br/>
        <w:t xml:space="preserve">     626,120        15,653      $ 720,038        19.99 % </w:t>
        <w:br/>
        <w:t>BLACKSTONE CSP-MST FMAP Fund</w:t>
        <w:br/>
        <w:t>00 Xxxx Xxxxx, Xxxxxx XX 00000</w:t>
        <w:br/>
        <w:t xml:space="preserve">     688,720        17,218      $ 792,028        19.99 % </w:t>
        <w:br/>
        <w:t>Mission Pure Alpha LP</w:t>
        <w:br/>
        <w:t>00 Xxxx Xxxxx, Xxxxxx XX 00000</w:t>
        <w:br/>
        <w:t xml:space="preserve">     187,840        4,696      $ 216,016        19.99 % </w:t>
        <w:br/>
        <w:t>AIGH Investment Partners, LP</w:t>
        <w:br/>
        <w:t>0000 Xxxxxxxx Xxxxxx Xxxxxxxxx XX 00000</w:t>
        <w:br/>
        <w:t xml:space="preserve">     1,243,800        31,095      $ 1,430,370        4.99 % </w:t>
        <w:br/>
        <w:t>WVP Emerging Manager Onshore Fund, LLC – AIGH Series</w:t>
        <w:br/>
        <w:t>0000 Xxxxxxxx Xxxxxx Xxxxxxxxx XX 00000</w:t>
        <w:br/>
        <w:t xml:space="preserve">     330,440        8,261      $ 380,006        4.99 % </w:t>
        <w:br/>
        <w:t>WVP Emerging Manager Onshore Fund, LLC – Optimized Equity Series</w:t>
        <w:br/>
        <w:t>0000 Xxxxxxxx Xxxxxx Xxxxxxxxx XX 00000</w:t>
        <w:br/>
        <w:t xml:space="preserve">     95,400        2,385      $ 109,710        4.99 % </w:t>
        <w:br/>
        <w:t>Perceptive Credit Holdings IV, LP</w:t>
        <w:br/>
        <w:t>00 Xxxxx Xxxxx, Xxxxx 00 Xxx Xxxx, XX 00000</w:t>
        <w:br/>
        <w:t xml:space="preserve">     1,036,560        25,914      $ 1,192,044        19.99 % </w:t>
        <w:br/>
        <w:t>PCOF EQ AIV IV, LP</w:t>
        <w:br/>
        <w:t>00 Xxxxx Xxxxx, Xxxxx 00 Xxx Xxxx, XX 10003</w:t>
        <w:br/>
        <w:t xml:space="preserve">     1,137,320        28,433      $ 1,307,918        19.99 % </w:t>
        <w:br/>
        <w:t>CVI Investments, Inc.</w:t>
        <w:br/>
        <w:t>000 Xxxxxxxxxx Xxxxxx, Xxxxx 0000, Xxx Xxxxxxxxx, XX 00000</w:t>
        <w:br/>
        <w:t xml:space="preserve">     556,520        13,913      $ 639,998        4.99 % </w:t>
        <w:br/>
        <w:t>ST Global Health LP</w:t>
        <w:br/>
        <w:t>00 Xxxx Xxxxxxx Xxxxxx - Xxxxx 000, Xxxxx, XX 00000</w:t>
        <w:br/>
        <w:t xml:space="preserve">     116,280        2,907      $ 133,722        19.99 % </w:t>
        <w:br/>
        <w:t>Xxxxxxx, L.P.</w:t>
        <w:br/>
        <w:t>Xxx Xxxxxx Xxxxx, 00xx Xxxxx Xxxxxx, XX 00000</w:t>
        <w:br/>
        <w:t xml:space="preserve">     2,620,000        65,500      $ 3,013,000        19.99 % </w:t>
        <w:br/>
        <w:t>Squarepoint Diversified Partners Fund Limited</w:t>
        <w:br/>
        <w:t>00 Xxxx Xxxxx, 0xx Xxxxx Xxxxxx, XX 00000</w:t>
        <w:br/>
        <w:t xml:space="preserve">     493,400        12,335      $ 567,410        19.99 % </w:t>
        <w:br/>
        <w:t>SilverArc Capital Alpha Fund I, L.P.</w:t>
        <w:br/>
        <w:t>00 Xxxx Xxxxx, 0xx Xxxxx Xxxxxx, XX 00000</w:t>
        <w:br/>
        <w:t xml:space="preserve">     64,080        1,602      $ 73,692        19.99 % </w:t>
        <w:br/>
        <w:t>SilverArc Capital Alpha Fund II, L.P.</w:t>
        <w:br/>
        <w:t>00 Xxxx Xxxxx, 0xx Xxxxx Xxxxxx, XX 00000</w:t>
        <w:br/>
        <w:t xml:space="preserve">     1,390,400        34,760      $ 1,598,960        19.99 % </w:t>
        <w:br/>
        <w:t xml:space="preserve">                              TOTAL:</w:t>
        <w:br/>
        <w:t xml:space="preserve">     25,362,760        634,069      $ 29,167,174     </w:t>
        <w:br/>
        <w:t xml:space="preserve">                                A-2</w:t>
        <w:br/>
        <w:t>EXHIBIT B</w:t>
        <w:br/>
        <w:t>FORM OF REGISTRATION RIGHTS AGREEMENT</w:t>
        <w:br/>
        <w:t xml:space="preserve">  B-1</w:t>
        <w:br/>
        <w:t>EXHIBIT C</w:t>
        <w:br/>
        <w:t>CERTIFICATE OF DESIGNATION</w:t>
        <w:br/>
        <w:t xml:space="preserve">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