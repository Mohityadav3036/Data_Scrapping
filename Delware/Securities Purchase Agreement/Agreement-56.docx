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July 18, 2024, is by and among Windtree Therapeutics, Inc., a Delaware corporation with offices located at 0000 Xxxxx Xxxx, Xxxxx 000, Xxxxxxxxxx, XX 18976 (the “Company”), and each of the investors listed on the Schedule of Buyers attached hereto (individually, a “Buyer” and collectively, the “Buyers”).</w:t>
        <w:br/>
        <w:t xml:space="preserve">  RECITALS</w:t>
        <w:br/>
        <w:t xml:space="preserve">  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B.        The Company has authorized a new series of convertible preferred stock of the Company designated as Series C Convertible Preferred Stock, $0.001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C Preferred Stock”), which Series C Preferred Stock shall be convertible into shares of Common Stock (as defined below) (such shares of Common Stock issuable pursuant to the terms of the Certificate of Designations, including, without limitation, upon conversion or otherwise, collectively, the “Conversion Shares”), in accordance with the terms of the Certificate of Designations.</w:t>
        <w:br/>
        <w:t xml:space="preserve">  C.         Each Buyer wishes to purchase, and the Company wishes to sell, upon the terms and conditions stated in this Agreement, (i) the aggregate number of shares of Series C Preferred Stock (the “Preferred Shares”) set forth opposite such Buyer’s name in column (3) on the Schedule of Buyers, and (ii) a warrant to initially acquire up to that aggregate number of additional shares of Common Stock set forth opposite such Buyer’s name in column (4) on the Schedule of Buyers, substantially in the form attached hereto as Exhibit B (the “Warrants”) (as exercised, collectively, the “Warrant Shares”).</w:t>
        <w:br/>
        <w:t xml:space="preserve">  D.        At the Closing (as defined below),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E.         The Preferred Shares, the Conversion Shares, the Warrants and the Warrant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 AND WARRANTS.</w:t>
        <w:br/>
        <w:t xml:space="preserve">  (a)    Purchase of Preferred Shares and Warrants. Subject to the satisfaction (or waiver) of the conditions set forth in Sections 6 and 7 below, the Company shall issue and sell to each Buyer, and each Buyer severally, but not jointly, agrees to purchase from the Company on the Closing Date (as defined below) the aggregate number of Preferred Shares as is set forth opposite such Buyer’s name in column (3) on the Schedule of Buyers, along with Warrants to initially acquire up to that aggregate number of Warrant Shares as is set forth opposite such Xxxxx’s name in column (4) on the Schedule of Buyers.</w:t>
        <w:br/>
        <w:t xml:space="preserve">  (b)    Closing. The closing (the “Closing”) of the purchase of the Preferred Shares and the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Preferred Shares and the Warrants to be purchased by each Buyer (the “Purchase Price”) shall be the amount set forth opposite such Buyer’s name in column (5) on the Schedule of Buyers.</w:t>
        <w:br/>
        <w:t xml:space="preserve">  (d)    Form of Payment. On the Closing Date, (i) each Buyer shall pay its respective Purchase Price (less, in the case of any Buyer, the amounts withheld pursuant to Section 4(g)) to the Company for the Preferred Shares and the Warrants to be issued and sold to such Buyer at the Closing, by wire transfer of immediately available funds in accordance with the Flow of Funds Letter (as defined below) and (ii) the Company shall deliver to each Buyer (A) the aggregate number of Preferred Shares as is set forth opposite such Xxxxx’s name in column (3) of the Schedule of Buyers, and (B) a Warrant pursuant to which such Buyer shall have the right to initially acquire up to such aggregate number of Warrant Shares as is set forth opposite such Xxxxx’s name in column (4) of the Schedule of Buyers, in each case, duly executed on behalf of the Company and registered in the name of such Buyer or its designee.</w:t>
        <w:br/>
        <w:t xml:space="preserve">  2</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Preferred Shares and Warrants, (ii) upon conversion of its Preferred Shares will acquire the Conversion Shares issuable upon conversion thereof, and (iii)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3</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including, without limitation, this Section 2(g).</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4</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5</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Warrants and the reservation for issuance and issuance of the Warrant Shares issuable upon exercise of the Warrants) have been duly authorized by the Company’s board of directors or other governing body, as applicable, and (other than the filing with the SEC of one or more Registration Statements (as defined in the Registration Rights Agreement)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Delaware and is in full force and effect, enforceable against the Company in accordance with its terms and has not have been amended. “Transaction Documents” means, collectively, this Agreement, the Preferred Shares, the Warrants, the Certificate of Designations,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Preferred Shares and the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300% of the sum of (i) the maximum number of Conversion Shares issuable upon conversion of the Preferred Shares (assuming for purposes hereof that (x) the Preferred Shares are convertible at the Alternate Conversion Price (as defined in the Certificate of Designations) then in effect assuming an Alternate Conversion Date (as defined in the Certificate of Designations) as of the date hereof, (y) dividends on the Preferred Shares shall accrue through the eighteen month anniversary of the Closing Date and will be converted in shares of Common Stock at a conversion price equal to the Alternate Conversion Price (as defined in the Certificate of Designations) assuming an Alternate Conversion Date (as defined in the Certificate of Designations) as of the date hereof and (z) any such conversion shall not take into account any limitations on the conversion of the Series C Preferred Stock set forth in the Certificate of Designations), and (ii) the maximum number of Warrant Shares initially issuable upon exercise of the Warrants (without taking into account any limitations on the exercise of the Warrants set forth therein). Upon issuance or conversion in accordance with the Certificate of Designations or exercise in accordance with the Warrants (as the case may be), the Conversion Shares and the Warrant Shares, respectively,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6</w:t>
        <w:br/>
        <w:t xml:space="preserve">    (d)    No Conflicts. The execution, delivery and performance of the Transaction Documents by the Company and the consummation by the Company of the transactions contemplated hereby and thereby (including, without limitation, the issuance of the Preferred Shares, the Warrants, the Conversion Shares and the Warrant Shares and the reservation for issuance of the Conversion Shares and the Warrant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7</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under the Securities Act)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placement agent fees payable to Kingswood Capital Partners, LLC, as placement agent (the “Placement Agent”) in connection with the sale of the Securities. The fees and expenses of the Placement Agent to be paid by the Company or any of its Subsidiaries are as set forth on Schedule 3(g) attached hereto. The Company shall pay, and hold each Buyer harmless against, any liability, loss or expense (including, without limitation, attorney’s fees and out-of-pocket expenses) arising in connection with any such claim. The Company acknowledges that it has engaged the Placement Agent in connection with the sale of the Securities. Other than the Placement Agent, neither the Company nor any of its Subsidiaries has engaged any placement agent or other agent in connection with the offer or sale of the Securities.</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or cause the offering of any of the Securities to be integrated with other offerings of securities of the Company.</w:t>
        <w:br/>
        <w:t xml:space="preserve">  (i)    Dilutive Effect. The Company understands and acknowledges that the number of Conversion Shares and Warrant Shares will increase in certain circumstances. The Company further acknowledges that its obligation to issue the Conversion Shares pursuant to the terms of the Certificate of Designations in accordance with this Agreement and the Certificate of Designations and the Warrant Shares upon exercise of the Warrants in accordance with this Agreement and the Warrants is, in each case, absolute and unconditional regardless of the dilutive effect that such issuance may have on the ownership interests of other stockholders of the Company.</w:t>
        <w:br/>
        <w:t xml:space="preserve">  8</w:t>
        <w:br/>
        <w:t xml:space="preserve">    (j)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(k)    SEC Documents; Financial Statements.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9</w:t>
        <w:br/>
        <w:t xml:space="preserve">    (l)    Absence of Certain Changes.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the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10</w:t>
        <w:br/>
        <w:t xml:space="preserve">    (m)    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(n)    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11</w:t>
        <w:br/>
        <w:t xml:space="preserve">    (o)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(q)    Transactions With Affiliates.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below)),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12</w:t>
        <w:br/>
        <w:t xml:space="preserve">    (r)    Equity Capitalization.</w:t>
        <w:br/>
        <w:t xml:space="preserve">  (i)    Definitions:</w:t>
        <w:br/>
        <w:t xml:space="preserve">  (A)         “Common Stock” means (x) the Company’s shares of common stock, $0.001 par value per share, and (y) any capital stock into which such common stock shall have been changed or any share capital resulting from a reclassification of such common stock.</w:t>
        <w:br/>
        <w:t xml:space="preserve">  (B)         “Preferred Stock” means (x) the Company’s blank check preferred stock, $0.001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    Authorized and Outstanding Capital Stock. As of the date hereof, the authorized capital stock of the Company consists of (A) 120,000,000 shares of Common Stock, of which, 591,697 shares are issued and outstanding and 71,240,757 shares are reserved for issuance pursuant to Convertible Securities (as defined below) (other than the Preferred Shares and the Warrants) exercisable or exchangeable for, or convertible into, shares of Common Stock and (B) 5,000,000 shares of Preferred Stock, of which, 40,000 shares have been designated as Series A Preferred Stock, none of which are issued and outstanding, 5,500 shares have been designated as Series B Preferred Stock, of which 5,500 shares are issued and outstanding, and 18,820 shares have been designated as Series C Preferred Stock, none of which are issued and outstanding.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(iii)    Valid Issuance; Available Shares; Affiliates. All of such outstanding shares are duly authorized and have been, or upon issuance will be, validly issued and are fully paid and nonassessable. Schedule 3(r)(iii) sets forth the number of shares of Common Stock that are (A) reserved for issuance pursuant to Convertible Securities (other than the Preferred Shares and the Warrants)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no Person owns 10% or more of the Company’s issued and outstanding shares of Common Stock (calculated based on the assumption that all Convertible Securities,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13</w:t>
        <w:br/>
        <w:t xml:space="preserve">    (iv)    Existing Securities; Obligations. Except as disclosed in the SEC Documents: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14</w:t>
        <w:br/>
        <w:t xml:space="preserve">    (s)    Indebtedness and Other Contracts. Neither the Company nor any of its Subsidiaries, (i) except as disclosed on Schedule 3(s),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except as set forth in Schedule 3(t).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15</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(w)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16</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17</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Internal Revenue Code of 1986, as amended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18</w:t>
        <w:br/>
        <w:t xml:space="preserve">    (bb)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Warrant Shares or Conversion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Warrants or any other Transaction Document or any of the documents executed in connection herewith or therewith.</w:t>
        <w:br/>
        <w:t xml:space="preserve">  19</w:t>
        <w:br/>
        <w:t xml:space="preserve">    (ff)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Placement Agent),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Registrable Securities (defined in the Registration Rights Agreement) for resale by the Buyers using Form S-3 promulgated under the 1933 Act.</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20</w:t>
        <w:br/>
        <w:t xml:space="preserve">    (kk)    Shell Company Status. The Company is not, and has never been, an issuer identified in, or subject to, Rule 144(i).</w:t>
        <w:br/>
        <w:t xml:space="preserve">  (ll)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(nn)    Management. During the past five 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21</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(oo)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(pp)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22</w:t>
        <w:br/>
        <w:t xml:space="preserve">    (qq)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(rr)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(ss)    No Additional Agreements. The Company does not have any agreement or understanding with any Buyer with respect to the transactions contemplated by the Transaction Documents other than as specified in the Transaction Documents.</w:t>
        <w:br/>
        <w:t xml:space="preserve">  (tt)    Public Utility Holding Act. None of the Company nor any of its Subsidiaries is a “holding company,” or an “affiliate” of a “holding company,” as such terms are defined in the Public Utility Holding Act of 2005.</w:t>
        <w:br/>
        <w:t xml:space="preserve">  (uu)    Federal Power Act. None of the Company nor any of its Subsidiaries is subject to regulation as a “public utility” under the Federal Power Act, as amended.</w:t>
        <w:br/>
        <w:t xml:space="preserve">  (vv)    Potential Products; FDA; EMEA.</w:t>
        <w:br/>
        <w:t xml:space="preserve">  (i)    The Company possesses all certificates, authorizations and permits issued by the appropriate federal, state or foreign regulatory authorities necessary to conduct its business as currently conducted, including without limitation all such certificates, authorizations and permits required by the United States Food and Drug Administration (the “FDA”) or any other federal, state or foreign agencies or bodies engaged in the regulation of pharmaceuticals or biohazardous materials, except where the failure to so possess such certificates, authorizations and permits, individually or in the aggregate, would not result in a Material Adverse Effect. The Company has not received any notice of proceedings relating to the revocation or modification of any such certificate, authorization or permit which, individually or in the aggregate, if the subject of an unfavorable decision, ruling or finding, would have a Material Adverse Effect.</w:t>
        <w:br/>
        <w:t xml:space="preserve">  23</w:t>
        <w:br/>
        <w:t xml:space="preserve">    (ii)    The Company has not received any written notices or statements from the FDA, the European Medicines Agency (the “EMEA”) or any other governmental agency, and otherwise has no knowledge or reason to believe, that (i) any drug candidate of the Company (each a “Potential Product”) may or will be rejected or determined to be non-approvable; (ii) a delay in time for review and/or approval of a marketing authorization application or marketing approval application in any jurisdiction for any Potential Product is or may be required, requested or being implemented; (iii) one or more clinical studies for any Potential Product shall or may be requested or required in addition to the clinical studies submitted to the FDA prior to the date hereof as a precondition to or condition of issuance or maintenance of a marketing approval for any Potential Product; (iv) any license, approval, permit or authorization to conduct any clinical trial of or market any product or Potential Product of the Company has been, will be or may be suspended, revoked, modified or limited, except in the cases of clauses (i), (ii), (iii) and (iv) where such rejections, determinations, delays, requests, suspensions, revocations, modifications or limitations might not reasonably be expected to have, individually or in the aggregate, a Material Adverse Effect.</w:t>
        <w:br/>
        <w:t xml:space="preserve">  (iii)    To the Company’s knowledge, the preclinical and clinical testing, application for marketing approval of, manufacture, distribution, promotion and sale of the products and Potential Products of the Company is in compliance, in all material respects, with all laws, rules and regulations applicable to such activities, including without limitation applicable good laboratory practices, good clinical practices and good manufacturing practices, except for such non-compliance as would not, individually or in the aggregate, have a Material Adverse Effect. The Company is not aware of any studies, tests or trial the results of which reasonably call into question the results of the tests and trials conducted by or on behalf of the Company. The Company has not received notice of adverse finding, warning letter or clinical hold notice from the FDA or any non-U.S. counterpart of any of the foregoing, or any untitled letter or other correspondence or notice from the FDA or any other governmental authority or agency or any institutional or ethical review board alleging or asserting noncompliance with any law, rule or regulation applicable in any jurisdiction, except notices, letters, and correspondences and non-U.S. counterparts thereof alleging or asserting such noncompliance as would not, individually or in the aggregate, have a Material Adverse Effect. The Company has not, either voluntarily or involuntarily, initiated, conducted or issued, or caused to be initiated, conducted or issued, any recall, field correction, market withdrawal or replacement, safety alert, warning, “dear doctor” letter, investigator notice, or other notice or action relating to an alleged or potential lack of safety or efficacy of any product or Potential Product of the Company, any alleged product defect of any product or Potential Product of the Company, or any violation of any material applicable law, rule, regulation or any clinical trial or marketing license, approval, permit or authorization for any product or potential product of the Company, and the Company is not aware of any facts or information that would cause it to initiate any such notice or action and has no knowledge or reason to believe that the FDA, the EMEA or any other governmental agency or authority or any institutional or ethical review board or other non-governmental authority intends to impose, require, request or suggest such notice or action.</w:t>
        <w:br/>
        <w:t xml:space="preserve">  24</w:t>
        <w:br/>
        <w:t xml:space="preserve">    (ww)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(xx)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25</w:t>
        <w:br/>
        <w:t xml:space="preserve">    (yy)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4.           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26</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27</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the lead Buyer a non-accountable amount of $250,000 for all costs and expenses incurred by it or its affiliates in connection with the structuring, documentation, negotiation and closing of the transactions contemplated by the Transaction Documents and certain prior transactions with the Company (including, without limitation, as applicable, all reasonable legal fees of outside counsel and disbursements of Xxxxxx Xxxx &amp; Xxxxxx LLP, counsel to the lead Buyer, any other reasonable fees and expenses in connection with the structuring, documentation, negotiation and closing of the transactions contemplated by the Transaction Documents and due diligence and regulatory filings in connection therewith) (the “Transaction Expenses”), which shall be withheld by the lead Buyer from its Purchase Price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payable to the Placement Agent, who is the Company’s sole placement agent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28</w:t>
        <w:br/>
        <w:t xml:space="preserve">    (i)    Disclosure of Transactions and Other Material Information.</w:t>
        <w:br/>
        <w:t xml:space="preserve">  (i)    Disclosure of Transaction. The Company shall, on or before 9:30 a.m., New York time, on the first (1st) Business Day after the date of this Agreement, issue a press release (the “Press Release”) reasonably acceptable to the Buyers disclosing all the material terms of the transactions contemplated by the Transaction Documents. On or before 9:30 a.m., New York time, on the first (1st)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the Warrants, the form of Certificate of Designations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4(o)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29</w:t>
        <w:br/>
        <w:t xml:space="preserve">    (iii)    Other Confidential Information. Disclosure Failures; Disclosure Delay Payments. In addition to other remedies set forth in this Section 4(i), and without limiting anything set forth in any other Transaction Document, at any time after the Closing Date if the Company, any of its Subsidiaries, or any of their respective officers, 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Current Report on Form 8-K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(as defined in the Certificate of Designations) (each, a “Disclosure Failure”), then, as partial relief for the damages to such Buyer by reason of any such delay in, or reduction of, its ability to buy or sell shares of Common Stock after such Required Disclosure Date (which remedy shall not be exclusive of any other remedies available at law or in equity), the Company shall pay to such Buyer an amount in cash equal to the greater of (I) two percent (2%) of the aggregate Purchase Price and (II) the applicable Disclosure Restitution Amount (as defined below),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an Investor shall be entitled pursuant to this Section 4(i)(iii)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 xml:space="preserve">  30</w:t>
        <w:br/>
        <w:t xml:space="preserve">    (iv)    For the purpose of this Agreement the following definitions shall apply:</w:t>
        <w:br/>
        <w:t xml:space="preserve">  (1)     “Disclosure Failure Market Price” means, as of any Disclosure Delay Payment Date, the price computed as the quotient of (I) the sum of the five (5) highest VWAPs (as defined in the Certificate of Designations) of the Common Stock during the applicable Disclosure Restitution Period (as defined below), divided by (II) five (5) (such period, the “Disclosure Failure Measuring Period”). All such determinations to be appropriately adjusted for any share dividend, share split, share combination, reclassification or similar transaction that proportionately decreases or increases the Common Stock during such Disclosure Failure Measuring Period.</w:t>
        <w:br/>
        <w:t xml:space="preserve">  (2)    “Disclosure Restitution Amount” means, as of any Disclosure Delay Payment Date, the product of (x) difference of (I) the Disclosure Failure Market Price less (II) the lowest purchase price, per share of Common Stock, of any Common Stock issued or issuable to such Buyer pursuant to this Agreement or any other Transaction Documents, multiplied by (y) 10% of the aggregate daily dollar trading volume (as reported on Bloomberg (as defined in the Certificate of Designations)) of the Common Stock on the Principal Market for each Trading Day either (1) with respect to the initial Disclosure Delay Payment Date, during the period commencing on the applicable Required Disclosure Date through and including the Trading Day immediately prior to the initial Disclosure Delay Payment Date or (2)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 xml:space="preserve">  (3)    “Required Disclosure Date” means (x) if such Buyer authorized the delivery of such Confidential Information, either (I) if the Company and such Buyer have mutually agreed upon a date (as evidenced by an e-mail or other writing) of Disclosure of such Confidential Information, such agreed upon date or (II) otherwise, the seventh (7th) calendar day after the date such Buyer first received any Confidential Information or (y) if such Buyer did not authorize the delivery of such Confidential Information, the first (1st) Business Day after such Xxxxx’s receipt of such Confidential Information.</w:t>
        <w:br/>
        <w:t xml:space="preserve">  31</w:t>
        <w:br/>
        <w:t xml:space="preserve">    (j)    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(i) filing a pre-effective amendment and seeking effectiveness of the Company’s Registration Statement on Form S-3 (Registration No. 333-277073), (ii) a registration statement on Form S-8; (iii) a registration statement on Form S-1 or Form S-3, as applicable, covering the resale of shares sold pursuant to a Permitted Equity Line (as defined below), or (iv)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later of (x) the Stockholder Approval Date (as defined below) and (y) the earlier to occur of (I) the first date on which the resale by the Buyers of all the Registrable Securities required to be filed on the initial Registration Statement pursuant to the Registration Rights Agreement is declared effective by the SEC (and each prospectus contained therein is available for use on such date) or (II)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(k)    Additional Issuance of Securities. So long as any Buyer beneficially owns any Securities, the Company will not, without the prior written consent of the Required Holders (as defined below), issue any Preferred Shares (other than to the Buyers as contemplated hereby) and the Company shall not issue any other securities that would cause a breach or default under the Certificate of Designations or the Warrants. The Company agrees that for the period commencing on the date hereof and ending on the date immediately following the 90th Trading Day after the Applicable Date (provided that such period shall be extended by the number of calendar days during such period and any extension thereof contemplated by this proviso on which any Registration Statement is not effective or any prospectus contained therein is not available for use or any Current Public Information Failure exists) (the “Restricted Period”), neither the Company nor any of its Subsidiaries shall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any debt, any preferred stock or any purchase rights) (any such issuance, offer, sale, grant, disposition or announcement (whether occurring during the Restricted Period or at any time thereafter) is referred to as a “Subsequent Placement”). Notwithstanding the foregoing, this Section 4(k) shall not apply in respect of the issuance of (i) shares of Common Stock or standard options to purchase Common Stock to directors, officers or employees of the Company in their capacity as such pursuant to an Approved Stock Plan (as defined below), provided that (1) all such issuances (taking into account the shares of Common Stock issuable upon exercise of such options) after the date hereof pursuant to this clause (i) do not, in the aggregate, exceed more than 5% of the Common Stock issued and outstanding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shares of Common Stock issued upon the conversion or exercise of Convertible Securities (other than standard options to purchase Common Stock issued pursuant to an Approved Stock Plan that are covered by clause (i) above) issued prior to the date hereof, provided that the conversion, exercise or other method of issuance (as the case may be) of any such Convertible Security is made solely pursuant to the conversion, exercise or other method of issuance (as the case may be) provisions of such Convertible Security that were in effect on the date immediately prior to the date of this Agreement, the conversion, exercise or issuance price of any such Convertible Securities (other than standard options to purchase Common Stock issued pursuant to an Approved Stock Plan that are covered by clause (i) above) is not lowered, none of such Convertible Securities (other than standard options to purchase Common Stock issued pursuant to an Approved Stock Plan that are covered by clause (i) above) are amended to increase the number of shares issuable thereunder and none of the terms or conditions of any such Convertible Securities (other than standard options to purchase Common Stock issued pursuant to an Approved Stock Plan that are covered by clause (i) above) are otherwise materially changed in any manner that adversely affects any of the Buyers and (iii) the Conversion Shares, (iv) the Warrant Shares, (v) the shares of Common Stock issued (or issuable) pursuant to a Permitted Equity Line and (vi) the issuance of up to an additional two thousand and five hundred (2,500) Preferred Shares and related Warrants on terms and conditions no more favorable to such purchaser than pursuant to the Transaction Documents (each of the foregoing in clauses (i) through (vi), collectively the “Excluded Securities”). “Approved Stock Plan” means any employee benefit plan which has been approved by the board of directors of the Company prior to or subsequent to the date hereof pursuant to which shares of Common Stock and standard options to purchase Common Stock may be issued to any employee, officer or director for services provided to the Company in their capacity as such.</w:t>
        <w:br/>
        <w:t xml:space="preserve">  32</w:t>
        <w:br/>
        <w:t xml:space="preserve">    (l)    Reservation of Shares. So long as any of the Preferred Shares or Warrants remain outstanding, the Company shall take all action necessary to at all times have authorized, and reserved for the purpose of issuance, no less than 300% of the sum of (i) the maximum number of Conversion Shares issuable upon conversion of the Preferred Shares (assuming for purposes hereof that (x) the Preferred Shares are convertible at the Alternate Conversion Price (as defined in the Certificate of Designations) then in effect assuming an Alternate Conversion Date (as defined in the Certificate of Designations) as of such applicable date of determination, (y) dividends on the Preferred Shares shall accrue through the eighteen month anniversary of the Closing Date and will be converted in shares of Common Stock at a conversion price equal to the Alternate Conversion Price (as defined in the Certificate of Designations) assuming an Alternate Conversion Date (as defined in the Certificate of Designations) as of such applicable date of determination and (z) any such conversion shall not take into account any limitations on the conversion of the Series C Preferred Stock set forth in the Certificate of Designations), and (ii) the maximum number of Warrant Shares issuable upon exercise of all the Warrants then outstanding (without regard to any limitations on the exercise of the Warrants set forth therein) (collectively, the “Required Reserve Amount”); provided that at no time shall the number of shares of Common Stock reserved pursuant to this Section 4(l) be reduced other than proportionally in connection with any conversion, exercise and/or redemption, as applicable of Preferred Shares and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33</w:t>
        <w:br/>
        <w:t xml:space="preserve">    (m)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(n)    Other Preferred Shares; Variable Securities. So long as any Preferred Shares remain outstanding, the Company and each Subsidiary shall be prohibited from effecting or entering into an agreement to effect any Subsequent Placement involving a Variable Rate Transaction (other than a Permitted Equity Line). “Variable Rate Transaction” means a transaction in which the Company or any Subsidiary (i) issues or sells any Convertible Securities either (A) at a conversion, exercise or exchange rate or other price that is based upon and/or varies with the trading prices of or quotations for the shares of Common Stock at any time after the initial issuance of such Convertible Securities, or (B)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Common Stock, other than pursuant to a customary “weighted average” anti-dilution provision or (ii) enters into any agreement (including, without limitation, any other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 “Permitted Equity Line” means any equity line of credit by and between the Company and Seven Knots, LLC (“Seven Knots”) or any of its affiliates (including, but not limited to, that certain equity line of credit, dated as of June 26, 2024, by and between the Company and Seven Knots).</w:t>
        <w:br/>
        <w:t xml:space="preserve">  (o)    Participation Right. At any time on or prior to the fourth anniversary of the Closing Date, neither the Company nor any of its Subsidiaries shall, directly or indirectly, effect any Subsequent Placement unless the Company shall have first complied with this Section 4(o). The Company acknowledges and agrees that the right set forth in this Section 4(o) is a right granted by the Company, separately, to each Buyer.</w:t>
        <w:br/>
        <w:t xml:space="preserve">  (i)    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100% of the Offered Securities, provided that the number of Offered Securities which such Buyer shall have the right to subscribe for under this Section 4(o) shall be (x) based on such Buyer’s pro rata portion of the aggregate number of the Preferred Shares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34</w:t>
        <w:br/>
        <w:t xml:space="preserve">    (ii)    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Buyex’x receipt of such new Offer Notice.</w:t>
        <w:br/>
        <w:t xml:space="preserve">  (iii)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35</w:t>
        <w:br/>
        <w:t xml:space="preserve">    (iv)    In the event the Company shall propose to sell less than all the Refused Securities (any such sale to be in the manner and on the terms specified in Section 4(o)(iii)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4(o)(ii) above multiplied by a fraction, (i) the numerator of which shall be the number or amount of Offered Securities the Company actually proposes to issue, sell or exchange (including Offered Securities to be issued or sold to Buyers pursuant to this Section 4(o)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4(o)(i) above.</w:t>
        <w:br/>
        <w:t xml:space="preserve">  (v)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4(o)(iv)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(vi)    Any Offered Securities not acquired by a Buyer or other Persons in accordance with this Section 4(o) may not be issued, sold or exchanged until they are again offered to such Buyer under the procedures specified in this Agreement.</w:t>
        <w:br/>
        <w:t xml:space="preserve">  (vii)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36</w:t>
        <w:br/>
        <w:t xml:space="preserve">    (viii)    Notwithstanding anything to the contrary in this Section 4(o)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4(o). The Company shall not be permitted to deliver more than one such Offer Notice to such Buyer in any sixty (60) day period, except as expressly contemplated by the last sentence of Section 4(o)(ii).</w:t>
        <w:br/>
        <w:t xml:space="preserve">  (ix)    The restrictions contained in this Section 4(o) shall not apply in connection with the issuance of any Excluded Securities. The Company shall not circumvent the provisions of this Section 4(o) by providing terms or conditions to one Buyer that are not provided to all.</w:t>
        <w:br/>
        <w:t xml:space="preserve">  (p)    Dilutive Issuances. For so long as any Preferred Shares or Warrants remain outstanding, the Company shall not, in any manner, enter into or affect any Dilutive Issuance (as defined in the Certificate of Designations) if the effect of such Dilutive Issuance is to cause the Company to be required to issue upon conversion of any Preferred Shares or exercise of any Warrant any shares of Common Stock in excess of that number of shares of Common Stock which the Company may issue upon conversion of the Preferred Shares and exercise of the Warrants without breaching the Company’s obligations under the rules or regulations of the Principal Market.</w:t>
        <w:br/>
        <w:t xml:space="preserve">  (q)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(r)    Restriction on Redemption and Cash Dividends. So long as any Preferred Shares are outstanding, the Company shall not, directly or indirectly, redeem, or declare or pay any cash dividend or distribution on, any securities of the Company without the prior express written consent of the Buyers (other than as required by the Certificate of Designations).</w:t>
        <w:br/>
        <w:t xml:space="preserve">  (s)    Corporate Existence. So long as any Buyer beneficially owns any Preferred Shares or Warrants, the Company shall not be party to any Fundamental Transaction (as defined in the Certificate of Designations) unless the Company is in compliance with the applicable provisions governing Fundamental Transactions set forth in the Certificate of Designations and the Warrants.</w:t>
        <w:br/>
        <w:t xml:space="preserve">  37</w:t>
        <w:br/>
        <w:t xml:space="preserve">    (t)    Stock Splits. Until the Preferred Shares and all preferred shares issued pursuant to the Certificate of Designations and the Warrants are no longer outstanding, the Company shall not effect any stock combination, reverse stock split or other similar transaction (or make any public announcement or disclosure with respect to any of the foregoing) without the prior written consent of the Required Holders (as defined below).</w:t>
        <w:br/>
        <w:t xml:space="preserve">  (u)    Conversion and Exercise Procedures. Each of the form of Exercise Notice (as defined in the Warrants) included in the Warrants and the form of Conversion Notice (as defined in the Certificate of Designations) included in the Certificate of Designations set forth the totality of the procedures required of the Buyers in order to exercise the Warrants or convert the Preferred Shares. Except as provided in Section 5(d), no additional legal opinion, other information or instructions shall be required of the Buyers to exercise their Warrants or convert their Preferred Shares. The Company shall honor exercises of the Warrants and conversions of the Preferred Shares and shall deliver the Conversion Shares and Warrant Shares in accordance with the terms, conditions and time periods set forth in the Certificate of Designations and Warrants. Without limiting the preceding sentences, no ink-original Conversion Notice or Exercise Notice shall be required, nor shall any medallion guarantee (or other type of guarantee or notarization) of any Conversion Notice or Exercise Notice form be required in order to convert the Preferred Shares or exercise the Warrants.</w:t>
        <w:br/>
        <w:t xml:space="preserve">  (v)    Regulation M. The Company will not take any action prohibited by Regulation M under the 1934 Act, in connection with the distribution of the Securities contemplated hereby.</w:t>
        <w:br/>
        <w:t xml:space="preserve">  (w)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(x)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(y)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38</w:t>
        <w:br/>
        <w:t xml:space="preserve">    (z)    Stockholder Approval. The Company shall either (x) if the Company shall have obtained the prior written consent of the requisite stockholders (the “Stockholder Consent”) to obtain the Stockholder Approval (as defined below), inform the stockholders of the Company of the receipt of the Stockholder Consent by preparing and filing with the SEC, as promptly as practicable after the date hereof, but prior to the sixtieth (60th) calendar day after the Closing Date (or, if such filing is delayed by a court or regulatory agency, in no event later than ninety (90) calendar days after the Closing), an information statement with respect thereto or (y) provide each stockholder entitled to vote at a special meeting of stockholders of the Company (the “Stockholder Meeting”), which shall be promptly called and held not later than the ninetieth (90th) calendar day after the Closing Date (the “Stockholder Meeting Deadline”), a proxy statement, in each case, in a form reasonably acceptable to the Buyers and Xxxxxx Xxxx &amp; Xxxxxx LLP, at the expense of the Company, with the Company obligated to reimburse the expenses of Xxxxxx Xxxx &amp; Xxxxxx LLP incurred in connection therewith in an amount not exceed $5,000.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or exercise set forth in the Certificate of Designations or Warrants, respectively)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the seventieth (70th) calendar day following the failure to obtain Stockholder Approval. If, despite the Company’s reasonable best efforts the Stockholder Approval is not obtained after such subsequent stockholder meetings, the Company shall cause an additional Stockholder Meeting to be held every seventy-five days thereafter until such Stockholder Approval is obtained.</w:t>
        <w:br/>
        <w:t xml:space="preserve">  (aa)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and the Warrants in which the Company shall record the name and address of the Person in whose name the Preferred Shares and the Warrants have been issued (including the name and address of each transferee), the aggregate number of the Preferred Shares held by such Person, the number of Conversion Shares issuable pursuant to the terms of the Certificate of Designations and the number of Warrant Shares issuable upon exercise of the Warrants held by such Person. The Company shall keep the register open and available at all times during business hours for inspection of any Buyer or its legal representatives.</w:t>
        <w:br/>
        <w:t xml:space="preserve">  39</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and the Warrant Shares in such amounts as specified from time to time by each Buyer to the Company upon conversion of the Preferred Shares or the exercise of the Warrants (as the case may be). The Company represents and warrants that no instruction other than the Irrevocable Transfer Agent Instructions referred to in this Section 5(b), and stop transfer instructions to give effect to Section 2(g) hereof, will be given by the Company to the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the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40</w:t>
        <w:br/>
        <w:t xml:space="preserve">    (c)    Legends. Each Buyer understands that the Securities have been issued (or will be issued in the case of the Conversion Shares and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Transfer Agent is participating in the DTC Fast Automated Securities Transfer Program (“FAST”) and such Securities are Conversion Shares or Warrant Shares, credit the aggregate number of shares of Common Stock to which such Buyer shall be entitled to such Buyer’s or its designee’s balance account with DTC through its Deposit/Withdrawal at Custodian system or (B) if the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41</w:t>
        <w:br/>
        <w:t xml:space="preserve">    (e)    Failure to Timely Deliver; Buy-In. If the Company fails, for any reason or for no reason, to issue and deliver (or cause to be delivered) to a Buyer (or its designee) by the Required Delivery Date, either (I) if the Transfer Agent is not participating in FAST, a certificate for the number of Conversion Shares or Warrant Shares (as the case may be) to which such Buyer is entitled and register such Conversion Shares or Warrant Shares (as the case may be) on the Company’s share register or, if the Transfer Agent is participating in FAST, to credit the balance account of such Buyer or such Buyer’s designee with DTC for such number of Conversion Shares or Warrant Shares (as the case may be) submitted for legend removal by such Buyer pursuant to Section 5(d) above or (II) if the Registration Statement covering the resale of the Conversion Shares or Warrant Shares (as the case may be)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or Warrant Shares, as applicable, electronically without any restrictive legend by crediting such aggregate number of Conversion Shares or Warrant Shares (as the case may be)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or Warrant Shares (as the case may be)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submitted for legend removal by such Buyer pursuant to Section 5(d) above (a “Buy-In”), then the Company shall, within one (1) Trading Day after such Buyer’s request and in such Buyer’s discretion, either (i) pay cash to such Buyer in an amount equal to such Buyer’s total purchase price (including brokerage commissions, stock loan costs and other out-of-pocket expenses, if any)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or Warrant Shares (as the case may be) that the Company was required to deliver to such Buyer by the Required Delivery Date multiplied by (B) the lowest Closing Sale Price (as defined in the Certificate of Designations) of the Common Stock on any Trading Day during the period commencing on the date of the delivery by such Buyer to the Company of the applicable Conversion Shares or Warrant Shares (as the case may be)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Certificate of Designations or Warrant, as applicable, with respect to the Preferred Shares or Warrants, as applicable, then held by such Buyer.</w:t>
        <w:br/>
        <w:t xml:space="preserve">  42</w:t>
        <w:br/>
        <w:t xml:space="preserve">    (f)    FAST Compliance. While any Warrants remain outstanding, the Company shall maintain a transfer agent that participates in FAST.</w:t>
        <w:br/>
        <w:t xml:space="preserve">  6.           CONDITIONS TO THE COMPANY’S OBLIGATION TO SELL.</w:t>
        <w:br/>
        <w:t xml:space="preserve">  (a)    The obligation of the Company hereunder to issue and sell the Preferred Shares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(b)    Such Buyer shall have executed each of the other Transaction Documents to which it is a party and delivered the same to the Company.</w:t>
        <w:br/>
        <w:t xml:space="preserve">  (c)    Such Buyer and each other Buyer shall have delivered to the Company the Purchase Price (less, in the case of any Buyer, the amounts withheld pursuant to Section 4(g)) for the Preferred Shares and the related Warrants being purchased by such Buyer at the Closing by wire transfer of immediately available funds in accordance with the Flow of Funds Letter.</w:t>
        <w:br/>
        <w:t xml:space="preserve">  (d)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43</w:t>
        <w:br/>
        <w:t xml:space="preserve">    7.           CONDITIONS TO EACH BUYER’S OBLIGATION TO PURCHASE.</w:t>
        <w:br/>
        <w:t xml:space="preserve">  The obligation of each Buyer hereunder to purchase its Preferred Shares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(a)    The Company shall have duly executed and delivered to such Buyer each of the Transaction Documents to which it is a party and the Company shall have duly executed and delivered to such Buyer (A) such aggregate number of Preferred Shares as set forth across from such Buyer’s name in column (3) of the Schedule of Buyers, and (B) Warrants initially exercisable for such aggregate number of Warrant Shares as is set forth across from such Buyer’s name in column (4) of the Schedule of Buyers, in each case, as being purchased by such Buyer at the Closing pursuant to this Agreement.</w:t>
        <w:br/>
        <w:t xml:space="preserve">  (b)    Such Buyer shall have received the opinion of Xxxxxxx Procter LLP the Company’s counsel, dated as of the Closing Date, in the form acceptable to such Buyer.</w:t>
        <w:br/>
        <w:t xml:space="preserve">  (c)    The Company shall have delivered to such Buyer a copy of the Irrevocable Transfer Agent Instructions, in the form acceptable to such Buyer, which instructions shall have been delivered to and acknowledged in writing by the Transfer Agent.</w:t>
        <w:br/>
        <w:t xml:space="preserve">  (d)    The Company shall have delivered to such Buyer a certificate evidencing the formation and good standing of the Company in each such entity’s jurisdiction of formation issued by the Secretary of State (or comparable office) of such jurisdiction of formation as of a date within ten (10) days of the Closing Date.</w:t>
        <w:br/>
        <w:t xml:space="preserve">  (e)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 within ten (10) days of the Closing Date.</w:t>
        <w:br/>
        <w:t xml:space="preserve">  (f)    The Company shall have delivered to such Buyer a certified copy of the Certificate of Incorporation and the Certificate of Designations as certified by the Delaware Secretary of State within ten (10) days of the Closing Date.</w:t>
        <w:br/>
        <w:t xml:space="preserve">  (g)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Certificate of Incorporation of the Company and (iii) the Bylaws of the Company, each as in effect at the Closing.</w:t>
        <w:br/>
        <w:t xml:space="preserve">  (h)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44</w:t>
        <w:br/>
        <w:t xml:space="preserve">    (i)    The Company shall have delivered to such Buyer a letter from the Transfer Agent certifying the number of shares of Common Stock outstanding on the Closing Date immediately prior to the Closing.</w:t>
        <w:br/>
        <w:t xml:space="preserve">  (j)    The Common Stock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(k)    The Company shall have obtained all governmental, regulatory or third party consents and approvals, if any, necessary for the sale of the Securities, including without limitation, those required by the Principal Market, if any.</w:t>
        <w:br/>
        <w:t xml:space="preserve">  (l)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(m)    Since the date of execution of this Agreement, no event or series of events shall have occurred that reasonably would have or result in a Material Adverse Effect.</w:t>
        <w:br/>
        <w:t xml:space="preserve">  (n)    The Company shall have obtained approval of the Principal Market to list or designate for quotation (as the case may be) the Conversion Shares and the Warrant Shares.</w:t>
        <w:br/>
        <w:t xml:space="preserve">  (o)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(p)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45</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46</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47</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Preferred Shares or all holders of the Warrants (as the case may be). From the date hereof and while any Preferred Shares or Warrants are outstanding, the Company shall not be permitted to receive any consideration from a Buyer or a holder of Preferred Shares or Warrants that is not otherwise contemplated by the Transaction Documents in order to, directly or indirectly, induce the Company or any Subsidiary (i) to treat such Buyer or holder of Preferred Shares or Warrants in a manner that is more favorable than to other similarly situated Buyers or holders of Preferred Shares or Warrants, as applicable, or (ii) to treat any Buyer(s) or holder(s) of Preferred Shares or Warrants in a manner that is less favorable than the Buyer or holder of Preferred Shares or Warrants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Warrants (or the Buyers, with respect to any waiver or amendment of Section 4(o)).</w:t>
        <w:br/>
        <w:t xml:space="preserve">  48</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Windtree Therapeutics, Inc.</w:t>
        <w:br/>
        <w:t>0000 Xxxxx Xxxx, Xxxxx 000</w:t>
        <w:br/>
        <w:t>Xxxxxxxxxx, XX, 00000</w:t>
        <w:br/>
        <w:t>Telephone: (000) 000-0000</w:t>
        <w:br/>
        <w:t>Attention: Chief Executive Officer</w:t>
        <w:br/>
        <w:t>E-Mail: [___]</w:t>
        <w:br/>
        <w:t xml:space="preserve">  With a copy (for informational purposes only) to:</w:t>
        <w:br/>
        <w:t xml:space="preserve">  Xxxxxxx Procter LLP</w:t>
        <w:br/>
        <w:t>One Commerce Square</w:t>
        <w:br/>
        <w:t>0000 Xxxxxx Xxxxxx, 00xx Xxxxx</w:t>
        <w:br/>
        <w:t>Xxxxxxxxxxxx, XX 00000</w:t>
        <w:br/>
        <w:t>Attn: Xxxxxxxx Xxxxxx, Xxxxxx Xxxxx</w:t>
        <w:br/>
        <w:t>Email: [___]</w:t>
        <w:br/>
        <w:t xml:space="preserve">  If to the Transfer Agent:</w:t>
        <w:br/>
        <w:t xml:space="preserve">  Continental Stock Transfer &amp; Trust Company</w:t>
        <w:br/>
        <w:t>0 Xxxxx Xxxxxx 30th Floor</w:t>
        <w:br/>
        <w:t>New York, NY 00000-0000</w:t>
        <w:br/>
        <w:t>Telephone: [___]</w:t>
        <w:br/>
        <w:t>Attention: Xxx Xxxx</w:t>
        <w:br/>
        <w:t>E-Mail: [___]</w:t>
        <w:br/>
        <w:t xml:space="preserve">  49</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3 World Trade Center</w:t>
        <w:br/>
        <w:t>000 Xxxxxxxxx Xxxxxx</w:t>
        <w:br/>
        <w:t>Xxx Xxxx, XX 00000</w:t>
        <w:br/>
        <w:t>Telephone: (000) 000-0000</w:t>
        <w:br/>
        <w:t>Attention: Xxxxxxx X. Xxxxxxxxx, Esq.</w:t>
        <w:br/>
        <w:t>E-mail: [___]</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Preferred Shares and Warrants. The Company shall not assign this Agreement or any rights or obligations hereunder without the prior written consent of the Required Holders, including, without limitation, by way of a Fundamental Transaction (as defined in the Warrants) (unless the Company is in compliance with the applicable provisions governing Fundamental Transactions set forth in the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(as defined below)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50</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51</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52</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Delaware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53</w:t>
        <w:br/>
        <w:t xml:space="preserve">    IN WITNESS WHEREOF, each Buyer and the Company have caused their respective signature page to this Agreement to be duly executed as of the date first written above.</w:t>
        <w:br/>
        <w:t xml:space="preserve">      COMPANY:  </w:t>
        <w:br/>
        <w:t xml:space="preserve">          WINDTREE THERAPEUTICS, INC.  </w:t>
        <w:br/>
        <w:t xml:space="preserve">                          By:    </w:t>
        <w:br/>
        <w:t xml:space="preserve">    Name: Xxxxx Xxxxxx  </w:t>
        <w:br/>
        <w:t xml:space="preserve">    Title: Chief Executive Officer  </w:t>
        <w:br/>
        <w:t xml:space="preserve">        IN WITNESS WHEREOF, each Buyer and the Company have caused their respective signature page to this Agreement to be duly executed as of the date first written above.</w:t>
        <w:br/>
        <w:t xml:space="preserve">  BUYER:</w:t>
        <w:br/>
        <w:t xml:space="preserve">  Name of Buyer:  </w:t>
        <w:br/>
        <w:t xml:space="preserve">  Signature of Authorized Signatory of Buyer:  </w:t>
        <w:br/>
        <w:t xml:space="preserve">  Name of Authorized Signatory:  </w:t>
        <w:br/>
        <w:t xml:space="preserve">  Title of Authorized Signatory:  </w:t>
        <w:br/>
        <w:t xml:space="preserve">  Email Address of Authorized Signatory:  </w:t>
        <w:br/>
        <w:t xml:space="preserve">  Residency/Jurisdiction of Formation:  </w:t>
        <w:br/>
        <w:t xml:space="preserve">  Address for Notice to Buyer:</w:t>
        <w:br/>
        <w:t xml:space="preserve">      Address for Delivery of Securities to Buyer (if not same as address for notice):</w:t>
        <w:br/>
        <w:t xml:space="preserve">      Aggregate amount outstanding of senior convertible notes of the Company being exchanged as part of the Purchase Price (if any): $_________________</w:t>
        <w:br/>
        <w:t xml:space="preserve">  Aggregate number of shares of Series B Convertible Stock being exchanged as part of the Purchase Price (if any): __________________</w:t>
        <w:br/>
        <w:t xml:space="preserve">  Aggregate Purchase Price: $_________________</w:t>
        <w:br/>
        <w:t xml:space="preserve">  Preferred Shares: _________________</w:t>
        <w:br/>
        <w:t xml:space="preserve">  Warrant Common Shares: __________________</w:t>
        <w:br/>
        <w:t xml:space="preserve">                        SCHEDULE OF BUYERS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