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https://nvca.org/wp-content/uploads/2024/07/Model-PIPE-Securities-Purchase-Agreement-US-Issuer.docx</w:t>
        <w:br/>
        <w:t>See similar contracts (10)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