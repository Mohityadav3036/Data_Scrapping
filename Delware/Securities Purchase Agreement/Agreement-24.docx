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SECURITIES PURCHASE AGREEMENT</w:t>
        <w:br/>
        <w:t xml:space="preserve">  This SECURITIES PURCHASE AGREEMENT (the “Agreement”), dated as of October 2, 2024, is by and among Onconetix, Inc., a Delaware corporation with offices located at 000 X. Xxxxx Xxxxxx, Xxxxx 0000 Xxxxxxxxxx, XX 00000 (the “Company”), and each of the investors listed on the Schedule of Buyers attached hereto (individually, a “Buyer” and collectively, the “Buyers”).</w:t>
        <w:br/>
        <w:t xml:space="preserve">  RECITALS</w:t>
        <w:br/>
        <w:t xml:space="preserve">  A.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B. The Company has authorized a new series of convertible preferred stock of the Company designated as Series C Convertible Preferred Stock, $0.00001 par value, the terms of which are set forth in the certificate of designation for such series of Preferred Stock (the “Certificate of Designations”) in the form attached hereto as Exhibit A (together with any convertible preferred shares issued in replacement thereof in accordance with the terms thereof, the “Series C Preferred Stock”), which Series C Preferred Stock shall be convertible into shares of Common Stock (as defined below) (such shares of Common Stock issuable pursuant to the terms of the Certificate of Designations, including, without limitation, upon conversion or otherwise, collectively, the “Conversion Shares”), in accordance with the terms of the Certificate of Designations.</w:t>
        <w:br/>
        <w:t xml:space="preserve">  C. Each Buyer wishes to purchase, and the Company wishes to sell, upon the terms and conditions stated in this Agreement, (i) the aggregate number of shares of Series C Preferred Stock (the “Preferred Shares”) set forth opposite such Buyer’s name in column (3) on the Schedule of Buyers, and (ii) a warrant to initially acquire up to that aggregate number of additional shares of Common Stock (as defined below) set forth opposite such Buyer’s name in column (4) on the Schedule of Buyers, substantially in the form attached hereto as Exhibit B (the “Warrants”) (as exercised, collectively, the “Warrant Shares”).</w:t>
        <w:br/>
        <w:t xml:space="preserve">  D. At the Closing (as defined below), the parties hereto shall execute and deliver a Registration Rights Agreement, in the form attached hereto as Exhibit C (the “Registration Rights Agreement”), pursuant to which the Company has agreed to provide certain registration rights with respect to the Registrable Securities (as defined in the Registration Rights Agreement), under the 1933 Act and the rules and regulations promulgated thereunder, and applicable state securities laws.</w:t>
        <w:br/>
        <w:t xml:space="preserve">  E. The Preferred Shares, the Conversion Shares, the Warrants and the Warrant Shares are collectively referred to herein as the “Securities.”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PREFERRED SHARES AND WARRANTS.</w:t>
        <w:br/>
        <w:t xml:space="preserve">  (a) Purchase of Preferred Shares and Warrants. Subject to the satisfaction (or waiver) of the conditions set forth in Sections 6 and 7 below, the Company shall issue and sell to each Buyer, and each Buyer severally, but not jointly, agrees to purchase from the Company on the Closing Date (as defined below) the aggregate number of Preferred Shares as is set forth opposite such Buyer’s name in column (3) on the Schedule of Buyers, along with Warrants to initially acquire up to that aggregate number of Warrant Shares as is set forth opposite such Xxxxx’s name in column (4) on the Schedule of Buyers.</w:t>
        <w:br/>
        <w:t xml:space="preserve">  (b) Closing. The closing (the “Closing”) of the purchase of the Preferred Shares and the Warrants by the Buyers shall occur at the offices of Xxxxxx Xxxx &amp; Xxxxxx LLP, 0 Xxxxx Xxxxx Xxxxxx, 000 Xxxxxxxxx Xxxxxx, Xxx Xxxx, XX 00000. The date and time of the Closing (the “Closing Date”) shall be 10:00 a.m., New York time, on the first (1st) Business Day on which the conditions to the Closing set forth in Sections 6 and 7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 Purchase Price. The aggregate purchase price for the Preferred Shares and the Warrants to be purchased by each Buyer (the “Purchase Price”) shall be the amount set forth opposite such Buyer’s name in column (5) on the Schedule of Buyers.</w:t>
        <w:br/>
        <w:t xml:space="preserve">  (d) Form of Payment. On the Closing Date, (i) each Buyer shall pay its respective Purchase Price (less, in the case of any Buyer, the amounts withheld pursuant to Section 4(g)) to the Company for the Preferred Shares and the Warrants to be issued and sold to such Buyer at the Closing, by wire transfer of immediately available funds in accordance with the Flow of Funds Letter (as defined below) and (ii) the Company shall deliver to each Buyer (A) the aggregate number of Preferred Shares as is set forth opposite such Xxxxx’s name in column (3) of the Schedule of Buyers, and (B) a Warrant pursuant to which such Buyer shall have the right to initially acquire up to such aggregate number of Warrant Shares as is set forth opposite such Xxxxx’s name in column (4) of the Schedule of Buyers, in each case, duly executed on behalf of the Company and registered in the name of such Buyer or its designee.</w:t>
        <w:br/>
        <w:t xml:space="preserve">  2</w:t>
        <w:br/>
        <w:t xml:space="preserve">    2. BUYER’S REPRESENTATIONS AND WARRANTIES.</w:t>
        <w:br/>
        <w:t xml:space="preserve">  Each Buyer, severally and not jointly, represents and warrants to the Company with respect to only itself that, as of the date hereof and as of the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its Preferred Shares and Warrants, (ii) upon conversion of its Preferred Shares will acquire the Conversion Shares issuable upon conversion thereof, and (iii) upon exercise of its Warrants (other than pursuant to a Cashless Exercise (as defined in the Warrants)) will acquire the Warrant Shares issuable upon exercise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(as defined below) or any department or agency thereof.</w:t>
        <w:br/>
        <w:t xml:space="preserve">  (c) Accredited Investor Status.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 Such Buyer has determined based on its own independent review and such professional advice as it deems appropriate that its purchase of the Securities and participation in the transactions contemplated by this Agreement (i) are fully consistent with its financial needs, objectives and condition, (ii) comply and are fully consistent with all investment policies, guidelines and other restrictions applicable to it, (iii) have been duly authorized and approved by all necessary action, (iv) do not and will not violate or constitute a default under its charter, by-laws or other constituent document or under any law, rule, regulation, agreement or other obligation by which it is bound and (v) are a fit, proper and suitable investment for such Buyer, notwithstanding the substantial risks inherent in investing in or holding the Securities.</w:t>
        <w:br/>
        <w:t xml:space="preserve">  3</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including, without limitation, this Section 2(g).</w:t>
        <w:br/>
        <w:t xml:space="preserve">  (h) 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4</w:t>
        <w:br/>
        <w:t xml:space="preserve">    (i) 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(j) Residency. Such Buyer is a resident of that jurisdiction specified below as its address on the Schedule of Buyers.</w:t>
        <w:br/>
        <w:t xml:space="preserve">  3. REPRESENTATIONS AND WARRANTIES OF THE COMPANY.</w:t>
        <w:br/>
        <w:t xml:space="preserve">  The Company represents and warrants to each of the Buyers that, as of the date hereof and as of the Closing Date:</w:t>
        <w:br/>
        <w:t xml:space="preserve">  (a) Organization and Qualification. Each of the Company and each of its Subsidiaries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The execution and delivery of this Agreement and the other Transaction Documents by the Company, and the consummation by the Company of the transactions contemplated hereby and thereby (including, without limitation, the issuance of the Preferred Shares and the reservation for issuance and issuance of the Conversion Shares issuable upon conversion of the Preferred Shares and the issuance of the Warrants and the reservation for issuance and issuance of the Warrant Shares issuable upon exercise of the Warrants) have been duly authorized by the Company’s board of directors or other governing body, as applicable, and (other than the filing with the SEC of one or more Registration Statements (as defined in the Registration Rights Agreement)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stockholders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The Certificate of Designations in the form attached hereto as Exhibit A has been filed with the Secretary of State of the State of Delaware and is in full force and effect, enforceable against the Company in accordance with its terms and has not have been amended. “Transaction Documents” means, collectively, this Agreement, the Preferred Shares, the Warrants, the Certificate of Designations, the Registration Rights Agreement,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5</w:t>
        <w:br/>
        <w:t xml:space="preserve">    (c) Issuance of Securities. The issuance of the Preferred Shares and the Warrants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capital stock not less than 150% of the sum of (i) the maximum number of Conversion Shares issuable upon conversion of the Preferred Shares (assuming for purposes hereof that (x) the Preferred Shares are convertible at the Alternate Conversion Price (as defined in the Certificate of Designations) then in effect assuming an Alternate Conversion Date (as defined in the Certificate of Designations) as of the date hereof and (y) any such conversion shall not take into account any limitations on the conversion of the Series C Preferred Stock set forth in the Certificate of Designations), and (ii) the maximum number of Warrant Shares initially issuable upon exercise of the Warrants (without taking into account any limitations on the exercise of the Warrants set forth therein). Upon issuance or conversion in accordance with the Certificate of Designations or exercise in accordance with the Warrants (as the case may be), the Conversion Shares and the Warrant Shares, respectively, when issued, will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Securities is exempt from registration under the 1933 Act.</w:t>
        <w:br/>
        <w:t xml:space="preserve">  (d) No Conflicts. The execution, delivery and performance of the Transaction Documents by the Company and the consummation by the Company of the transactions contemplated hereby and thereby (including, without limitation, the issuance of the Preferred Shares, the Warrants, the Conversion Shares and the Warrant Shares and the reservation for issuance of the Conversion Shares and the Warrant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except as set forth in Schedule 3(d),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 except in the case of clauses (ii) and (iii) above, for such conflicts, defaults, rights or violations which could not, individually or in the aggregate, reasonably be expected to have a material adverse effect on the ability of the Company to perform its obligations hereunder.</w:t>
        <w:br/>
        <w:t xml:space="preserve">  (e) Consents. Neither the Company nor any Subsidiary is required to obtain any consent from, authorization or order of, or make any filing or registration with (other than the filing with the SEC of one or more Registration Statements in accordance with the requirements of the Registration Rights Agreement, a Form D with the SEC and any other filings as may be required by any state securities agencies), any Governmental Entity (as defined below) or any regulatory or self-regulatory agency or, except as set forth on Schedule 3(e),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Except as set forth the SEC Documents, the Company is not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6</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decision to enter into the Transaction Documents to which it is a party has been based solely on the independent evaluation by the Company and its respective representatives.</w:t>
        <w:br/>
        <w:t xml:space="preserve">  (g) 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including, without limitation, financial advisor fees payable to Tungsten Advisors (through its broker-dealer, Finalis Securities LLC) for its services as financial advisor (the “Financial Advisor”) in connection with the sale of the Securities. The fees and expenses of the Financial Advisor to be paid by the Company or any of its Subsidiaries are as set forth on Schedule 3(g). The Company shall pay, and hold each Buyer harmless against, any liability, loss or expense (including, without limitation, attorney’s fees and out-of-pocket expenses) arising in connection with any such claim. The Company acknowledges that it has engaged the Financial Advisor in connection with the sale of the Securities. Other than the Financial Advisor, neither the Company nor any of its Subsidiaries has engaged any placement agent or other agent in connection with the offer or sale of the Securities.</w:t>
        <w:br/>
        <w:t xml:space="preserve">  (h) No Integrated Offering.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stockholders of the Company for purposes of the 1933 Act or under any applicable stockholder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 or cause the offering of any of the Securities to be integrated with other offerings of securities of the Company.</w:t>
        <w:br/>
        <w:t xml:space="preserve">  7</w:t>
        <w:br/>
        <w:t xml:space="preserve">    (i) Dilutive Effect. The Company understands and acknowledges that the number of Conversion Shares and Warrant Shares will increase in certain circumstances. The Company further acknowledges that its obligation to issue the Conversion Shares pursuant to the terms of the Certificate of Designations in accordance with this Agreement and the Certificate of Designations and the Warrant Shares upon exercise of the Warrants in accordance with this Agreement and the Warrants is, in each case, absolute and unconditional regardless of the dilutive effect that such issuance may have on the ownership interests of other stockholders of the Company.</w:t>
        <w:br/>
        <w:t xml:space="preserve">  (j)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(k) SEC Documents; Financial Statements. Except as set forth on Schedule 3(k), during the two (2) years prior to the date hereof, the Company has timely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referred to in Section 2(e)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w:t>
        <w:br/>
        <w:t xml:space="preserve">  8</w:t>
        <w:br/>
        <w:t xml:space="preserve">    (l) Absence of Certain Changes.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except as set forth in the SEC Documents or Schedule 3(l). Since the date of the Company’s most recent audited financial statements contained in a Form 10-K,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except as set forth in the SEC Documents or Schedule 3(l).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after giving effect to the transactions contemplated hereby to occur at the Closing, will not be Insolvent (as defined below). For purposes of this Section 3(l),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 xml:space="preserve">  (m) No Undisclosed Events, Liabilities, Developments or Circumstances. Except as set forth on Schedule 3(m), to the Company’s knowledge,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9</w:t>
        <w:br/>
        <w:t xml:space="preserve">    (n) Conduct of Business; Regulatory Permits.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Except as set forth in the SEC Documents, without limiting the generality of the foregoing,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Except as set forth in the SEC Documents, during the two years prior to the date hereof, (i) the Common Stock has been listed or designated for quotation on the Principal Market, (ii) trading in the Common Stock has not been suspended by the SEC or the Principal Market and (iii) the Company has received no communication, written or oral, from the SEC or the Principal Market regarding the suspension or delisting of the Common Stock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(o) Foreign Corrupt Practices. Neither the Company, the Company’s subsidiary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10</w:t>
        <w:br/>
        <w:t xml:space="preserve">    (ii) assisting the Company or its Subsidiaries in obtaining or retaining business for or with, or directing business to, the Company or its Subsidiaries.</w:t>
        <w:br/>
        <w:t xml:space="preserve">  (p) Xxxxxxxx-Xxxxx Act. The Company and each Subsidiary is in compliance with any and all applicable requirements of the Xxxxxxxx-Xxxxx Act of 2002, as amended, and any and all applicable rules and regulations promulgated by the SEC thereunder.</w:t>
        <w:br/>
        <w:t xml:space="preserve">  (q) Transactions With Affiliates. Except as disclosed in the SEC Documents or as set forth on Schedule 3(q),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below)),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 xml:space="preserve">  (r) Equity Capitalization.</w:t>
        <w:br/>
        <w:t xml:space="preserve">  (i) Definitions:</w:t>
        <w:br/>
        <w:t xml:space="preserve">  (A) “Common Stock” means (x) the Company’s shares of common stock, $0.00001 par value per share, and (y) any capital stock into which such common stock shall have been changed or any share capital resulting from a reclassification of such common stock.</w:t>
        <w:br/>
        <w:t xml:space="preserve">  (B) “Preferred Stock” means (x) the Company’s blank check preferred stock, $0.00001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11</w:t>
        <w:br/>
        <w:t xml:space="preserve">    (ii) Authorized and Outstanding Capital Stock. As of the date hereof, the authorized capital stock of the Company consists of (A) 250,000,000 shares of Common Stock, of which, 8,307,895 shares are issued and outstanding and 677,201 shares are reserved for issuance pursuant to Convertible Securities (as defined below) (other than the Preferred Shares and the Warrants) exercisable or exchangeable for, or convertible into, shares of Common Stock and (B) 10,000,000 shares of Preferred Stock, of which, 1,150,000 shares have been designated as Series Seed Preferred Stock, none of which are issued and outstanding, 10,000 shares have been designated as Series A Preferred Stock, none of which shares are issued and outstanding, 2,700,000 shares have been designated as Series B Preferred Stock, none of which shares are issued and outstanding and 10,000 shares have been designated as Series C Preferred Stock, none of which are issued and outstanding. 12,934 shares of Common Stock are held in the treasury of the Company. “Convertible Securities”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 xml:space="preserve">  (iii) Valid Issuance; Available Shares; Affiliates. All of such outstanding shares are duly authorized and have been, or upon issuance will be, validly issued and are fully paid and nonassessable. Schedule 3(r)(iii) sets forth the number of shares of Common Stock that are (A) reserved for issuance pursuant to Convertible Securities (other than the Preferred Shares and the Warrants and shares to be issued under the Company’s Stock Option and Incentive Plan) and (B) that are, as of the date hereof, owned by Persons who are “affiliates” (as defined in Rule 405 of the 1933 Act and calculated based on the assumption that only officers, directors and holders of at least 10% of the Company’s issued and outstanding Common Stock are “affiliates” without conceding that any such Persons are “affiliates” for purposes of federal securities laws) of the Company or any of its Subsidiaries. To the Company’s knowledge, except as set forth on Schedule 3(r)(iii), no Person owns 10% or more of the Company’s issued and outstanding shares of Common Stock (calculated based on the assumption that all Convertible Securities,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(iv) Existing Securities; Obligations. Except as disclosed in the SEC Documents or Schedule 3(r)(iv):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there are no agreements or arrangements under which the Company or any of its Subsidiaries is obligated to register the sale of any of their securities under the 1933 Act (except pursuant to the Registration Rights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12</w:t>
        <w:br/>
        <w:t xml:space="preserve">    (v) Organizational Documents. The Company has furnished to the Buyers true, correct and complete copies of the Company’s Certificate of Incorporation, as amended and as in effect on the date hereof (the “Certificate of Incorporation”), and the Company’s bylaws, as amended and as in effect on the date hereof (the “Bylaws”), and the terms of all Convertible Securities and the material rights of the holders thereof in respect thereto.</w:t>
        <w:br/>
        <w:t xml:space="preserve">  (s) Indebtedness and Other Contracts. Except as disclosed in the SEC Documents or on Schedule 3(s), neither the Company nor any of its Subsidiaries, (i)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13</w:t>
        <w:br/>
        <w:t xml:space="preserve">    (t) Litigation.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except as set forth in Schedule 3(t).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After reasonable inquiry of its employees,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(u)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14</w:t>
        <w:br/>
        <w:t xml:space="preserve">    (w) Title.</w:t>
        <w:br/>
        <w:t xml:space="preserve">  (i) 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(ii) Fixtures and Equipment.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(x)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3(x)(i). Except as set forth in Schedule 3(x)(ii),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15</w:t>
        <w:br/>
        <w:t xml:space="preserve">    (y) Environmental Laws (i).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No Hazardous Materials:</w:t>
        <w:br/>
        <w:t xml:space="preserve">  (A) have been disposed of or otherwise released from any Real Property of the Company or any of its Subsidiaries in violation of any Environmental Laws; or</w:t>
        <w:br/>
        <w:t xml:space="preserve">  (B)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(z)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(aa) Tax Status.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Internal Revenue Code of 1986, as amended (the “Code”). The net operating loss carryforwards (“NOLs”) for United States federal income tax purposes of the consolidated group of which the Company is the common parent, if any, shall not be adversely effected by the transactions contemplated hereby. The transactions contemplated hereby do not constitute an “ownership change” within the meaning of Section 382 of the Code, thereby preserving the Company’s ability to utilize such NOLs.</w:t>
        <w:br/>
        <w:t xml:space="preserve">  16</w:t>
        <w:br/>
        <w:t xml:space="preserve">    (bb) Internal Accounting and Disclosure Controls.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(cc)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(dd)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(ee)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(as defined below)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Warrant Shares or Conversion Shares, as applicable,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Certificate of Designations, the Warrants or any other Transaction Document or any of the documents executed in connection herewith or therewith.</w:t>
        <w:br/>
        <w:t xml:space="preserve">  17</w:t>
        <w:br/>
        <w:t xml:space="preserve">    (ff) 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(other than the Financial Advisor),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(gg)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(hh) Registration Eligibility. The Company is eligible to register the Registrable Securities (defined in the Registration Rights Agreement) for resale by the Buyers using Form S-3 promulgated under the 1933 Act.</w:t>
        <w:br/>
        <w:t xml:space="preserve">  (ii) 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18</w:t>
        <w:br/>
        <w:t xml:space="preserve">    (jj)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(kk) Shell Company Status. The Company is not, and has never been, an issuer identified in, or subject to, Rule 144(i).</w:t>
        <w:br/>
        <w:t xml:space="preserve">  (ll)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(mm)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(nn) Management. During the past five year period, no current or former officer or director or, to the knowledge of the Company, no current ten percent (10%) or greater stockholder of the Company or any of its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19</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(oo)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20</w:t>
        <w:br/>
        <w:t xml:space="preserve">    (pp)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(qq)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(rr) Other Covered Persons. The Company is not aware of any Person (other than the Financial Advisor) that has been or will be paid (directly or indirectly) remuneration for solicitation of Buyers or potential purchasers in connection with the sale of any Regulation D Securities.</w:t>
        <w:br/>
        <w:t xml:space="preserve">  (ss) No Additional Agreements. The Company does not have any agreement or understanding with any Buyer with respect to the transactions contemplated by the Transaction Documents other than as specified in the Transaction Documents.</w:t>
        <w:br/>
        <w:t xml:space="preserve">  (tt) Public Utility Holding Act. None of the Company nor any of its Subsidiaries is a “holding company,” or an “affiliate” of a “holding company,” as such terms are defined in the Public Utility Holding Act of 2005.</w:t>
        <w:br/>
        <w:t xml:space="preserve">  (uu) Federal Power Act. None of the Company nor any of its Subsidiaries is subject to regulation as a “public utility” under the Federal Power Act, as amended.</w:t>
        <w:br/>
        <w:t xml:space="preserve">  (vv) Potential Products; FDA; EMEA.</w:t>
        <w:br/>
        <w:t xml:space="preserve">  (i) The Company possesses all certificates, authorizations and permits issued by the appropriate federal, state or foreign regulatory authorities necessary to conduct its business as currently conducted, including without limitation all such certificates, authorizations and permits required by the United States Food and Drug Administration (the “FDA”) or any other federal, state or foreign agencies or bodies engaged in the regulation of pharmaceuticals or biohazardous materials, except where the failure to so possess such certificates, authorizations and permits, individually or in the aggregate, would not result in a Material Adverse Effect. The Company has not received any notice of proceedings relating to the revocation or modification of any such certificate, authorization or permit which, individually or in the aggregate, if the subject of an unfavorable decision, ruling or finding, would have a Material Adverse Effect.</w:t>
        <w:br/>
        <w:t xml:space="preserve">  21</w:t>
        <w:br/>
        <w:t xml:space="preserve">    (ii) The Company has not received any written notices or statements from the FDA, the European Medicines Agency (the “EMEA”) or any other governmental agency, and otherwise has no knowledge or reason to believe, that (i) any drug candidate of the Company (each a “Potential Product”) may or will be rejected or determined to be non-approvable; (ii) a delay in time for review and/or approval of a marketing authorization application or marketing approval application in any jurisdiction for any Potential Product is or may be required, requested or being implemented; (iii) one or more clinical studies for any Potential Product shall or may be requested or required in addition to the clinical studies submitted to the FDA prior to the date hereof as a precondition to or condition of issuance or maintenance of a marketing approval for any Potential Product; (iv) any license, approval, permit or authorization to conduct any clinical trial of or market any product or Potential Product of the Company has been, will be or may be suspended, revoked, modified or limited, except in the cases of clauses (i), (ii), (iii) and (iv) where such rejections, determinations, delays, requests, suspensions, revocations, modifications or limitations might not reasonably be expected to have, individually or in the aggregate, a Material Adverse Effect.</w:t>
        <w:br/>
        <w:t xml:space="preserve">  (iii) To the Company’s knowledge, the preclinical and clinical testing, application for marketing approval of, manufacture, distribution, promotion and sale of the products and Potential Products of the Company is in compliance, in all material respects, with all laws, rules and regulations applicable to such activities, including without limitation applicable good laboratory practices, good clinical practices and good manufacturing practices, except for such non-compliance as would not, individually or in the aggregate, have a Material Adverse Effect. The Company is not aware of any studies, tests or trial the results of which reasonably call into question the results of the tests and trials conducted by or on behalf of the Company. The Company has not received notice of adverse finding, warning letter or clinical hold notice from the FDA or any non-U.S. counterpart of any of the foregoing, or any untitled letter or other correspondence or notice from the FDA or any other governmental authority or agency or any institutional or ethical review board alleging or asserting noncompliance with any law, rule or regulation applicable in any jurisdiction, except notices, letters, and correspondences and non-U.S. counterparts thereof alleging or asserting such noncompliance as would not, individually or in the aggregate, have a Material Adverse Effect. The Company has not, either voluntarily or involuntarily, initiated, conducted or issued, or caused to be initiated, conducted or issued, any recall, field correction, market withdrawal or replacement, safety alert, warning, “dear doctor” letter, investigator notice, or other notice or action relating to an alleged or potential lack of safety or efficacy of any product or Potential Product of the Company, any alleged product defect of any product or Potential Product of the Company, or any violation of any material applicable law, rule, regulation or any clinical trial or marketing license, approval, permit or authorization for any product or potential product of the Company, and the Company is not aware of any facts or information that would cause it to initiate any such notice or action and has no knowledge or reason to believe that the FDA, the EMEA or any other governmental agency or authority or any institutional or ethical review board or other non-governmental authority intends to impose, require, request or suggest such notice or action.</w:t>
        <w:br/>
        <w:t xml:space="preserve">  22</w:t>
        <w:br/>
        <w:t xml:space="preserve">    (ww)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(xx) 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23</w:t>
        <w:br/>
        <w:t xml:space="preserve">    (yy) 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are made, not misleading. To the Company’s knowledge,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you have been prepared in good faith based upon reasonable assumptions and represented, at the time each such financial projection or forecast was delivered to each Buyer,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no Buyer makes or has made any representations or warranties with respect to the transactions contemplated hereby other than those specifically set forth in Section 2.</w:t>
        <w:br/>
        <w:t xml:space="preserve">  4. COVENANTS.</w:t>
        <w:br/>
        <w:t xml:space="preserve">  (a) Best Efforts. Each Buyer shall use its best efforts to timely satisfy each of the covenants hereunder and conditions to be satisfied by it as provided in Section 6 of this Agreement. The Company shall use its best efforts to timely satisfy each of the covenants hereunder and conditions to be satisfied by it as provided in Section 7 of this Agreement.</w:t>
        <w:br/>
        <w:t xml:space="preserve">  24</w:t>
        <w:br/>
        <w:t xml:space="preserve">    (b)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(c) Reporting Status. Until the date on which the Buyers shall have sold all of the Registrable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From the time Form S-3 is available to the Company for the registration of the Registrable Securities, the Company shall take all actions necessary to maintain its eligibility to register the Registrable Securities for resale by the Buyers on Form S-3.</w:t>
        <w:br/>
        <w:t xml:space="preserve">  (d) Use of Proceeds. The Company will use the proceeds from the sale of the Securities for general corporate purposes, but not, directly or indirectly, for (i) except as set forth on Schedule 4(d), the satisfaction of any indebtedness of the Company or any of its Subsidiaries, (ii) the redemption or repurchase of any securities of the Company or any of its Subsidiaries, or (iii) the settlement of any outstanding litigation.</w:t>
        <w:br/>
        <w:t xml:space="preserve">  (e) 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25</w:t>
        <w:br/>
        <w:t xml:space="preserve">    (f) Listing. The Company shall promptly secure the listing or designation for quotation (as the case may be) of all of the Registrable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Stock’s listing or authorization for quotation (as the case may be) on the Principal Market,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reimburse the lead Buyer a non-accountable amount of $100,000 for all costs and expenses incurred by it or its affiliates in connection with the structuring, documentation, negotiation and closing of the transactions contemplated by the Transaction Documents and certain prior transactions with the Company (including, without limitation, as applicable, all reasonable legal fees of outside counsel and disbursements of Xxxxxx Xxxx &amp; Xxxxxx LLP, counsel to the lead Buyer, any other reasonable fees and expenses in connection with the structuring, documentation, negotiation and closing of the transactions contemplated by the Transaction Documents and due diligence and regulatory filings in connection therewith) (the “Transaction Expenses”), which shall be withheld by the lead Buyer from its Purchase Price at the Closing; provided, that the Company shall promptly reimburse Xxxxxx Xxxx &amp; Xxxxxx LLP on demand for all Transaction Expenses not so reimbursed through such withholding at the Closing.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(including, without limitation, any fees or commissions payable to the Financial Advisor, who is the Company’s sole agent in connection with the transactions contemplated by this Agreement).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26</w:t>
        <w:br/>
        <w:t xml:space="preserve">    (h)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(i) Disclosure of Transactions and Other Material Information.</w:t>
        <w:br/>
        <w:t xml:space="preserve">  (i) Disclosure of Transaction. The Company shall, on or before 9:30 a.m., New York time, on the first (1st) Business Day after the date of this Agreement, issue a press release (the “Press Release”) reasonably acceptable to the Buyers disclosing all the material terms of the transactions contemplated by the Transaction Documents. On or before 9:30 a.m., New York time, on the first (1st) Business Day after the date of this Agreement, the Company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the Warrants, the form of Certificate of Designations and the form of the Registration Rights Agreement)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(ii) 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In the event of a breach of any of the foregoing covenants, including, without limitation, Section 4(o) of this Agreement, or any of the covenants or agreements contained in any other Transaction Document, by the Company, any of its Subsidiaries, or any of its or their respective officers, directors, employees and agents (as determined in the reasonable good faith judgment of such Buyer), in addition to any other remedy provided herein or in the Transaction Documents, as long as such Buyers has given the Company at least two (2) Business Days prior written notice such Buyer shall have the right to make a public disclosure, in the form of a press release, public advertisement or otherwise, of such breach or such material, non-public information, as applicable, without the prior approval by the Company, any of its Subsidiaries, or any of its or their respective officers, directors, employees or agents. No Buyer shall have any liability to the Company, any of its Subsidiaries, or any of its or their respective officers, directors, employees, affiliates, stockholders or agents, for any such disclosure. To the extent that the Company delivers any material, non-public information to a Buyer without such Xxxxx’s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27</w:t>
        <w:br/>
        <w:t xml:space="preserve">    (j) Additional Registration Statements. Until the Applicable Date (as defined below) and at any time thereafter while any Registration Statement is not effective or the prospectus contained therein is not available for use or any Current Public Information Failure (as defined in the Registration Rights Agreement) exists, the Company shall not file a registration statement or an offering statement under the 1933 Act relating to securities that are not the Registrable Securities (other than (i) a registration statement on Form S-8; (ii) a registration statement on Form S-1 or Form S-3, as applicable, covering the resale of shares sold pursuant to a Permitted Equity Line (as defined below), or (iii) such supplements or amendments to registration statements that are outstanding and have been declared effective by the SEC as of the date hereof (solely to the extent necessary to keep such registration statements effective and available and not with respect to any Subsequent Placement (as defined below))). “Applicable Date” means the later of (x) the Stockholder Approval Date (as defined below) and (y) the earlier to occur of (I) the first date on which the resale by the Buyers of all the Registrable Securities required to be filed on the initial Registration Statement pursuant to the Registration Rights Agreement is declared effective by the SEC (and each prospectus contained therein is available for use on such date) or (II) the first date on which all of the Registrable Securities are eligible to be resold by the Buyers pursuant to Rule 144 (or, if a Current Public Information Failure has occurred and is continuing, such later date after which the Company has cured such Current Public Information Failure).</w:t>
        <w:br/>
        <w:t xml:space="preserve">  (k) Additional Issuance of Securities. So long as any Buyer beneficially owns any Securities, the Company will not, without the prior written consent of the Required Holders (as defined below), issue any Preferred Shares (other than to the Buyers as contemplated hereby) and the Company shall not issue any other securities that would cause a breach or default under the Certificate of Designations or the Warrants. The Company agrees that for the period commencing on the date hereof and ending on the date immediately following the 90th Trading Day after the Applicable Date (provided that such period shall be extended by the number of calendar days during such period and any extension thereof contemplated by this proviso on which any Registration Statement is not effective or any prospectus contained therein is not available for use or any Current Public Information Failure exists) (the “Restricted Period”), neither the Company nor any of its Subsidiaries shall directly or indirectly issue, offer, sell, grant any option or right to purchase, or otherwise dispose of (or announce any issuance, offer, sale, grant of any option or right to purchase or other disposition of) any equity security or any equity-linked or related security (including, without limitation, any “equity security” (as that term is defined under Rule 405 promulgated under the 1933 Act), any Convertible Securities, any debt, any preferred stock or any purchase rights) (any such issuance, offer, sale, grant, disposition or announcement (whether occurring during the Restricted Period or at any time thereafter) is referred to as a “Subsequent Placement”). Notwithstanding the foregoing, this Section 4(k) shall not apply in respect of the issuance of (i) shares of Common Stock or standard options to purchase Common Stock to directors, officers or employees of the Company in their capacity as such pursuant to an Approved Stock Plan (as defined below), provided that (1) all such issuances (taking into account the shares of Common Stock issuable upon exercise of such options) after the date hereof pursuant to this clause (i) do not, in the aggregate, exceed more than 5% of the Common Stock issued and outstanding immediately prior to the date hereof and (2) the exercise price of any such options is not lowered, none of such options are amended to increase the number of shares issuable thereunder and none of the terms or conditions of any such options are otherwise materially changed in any manner that adversely affects any of the Buyers; (ii) shares of Common Stock issued upon the conversion or exercise of Convertible Securities (other than standard options to purchase Common Stock issued pursuant to an Approved Stock Plan that are covered by clause (i) above) issued prior to the date hereof, provided that the conversion, exercise or other method of issuance (as the case may be) of any such Convertible Security is made solely pursuant to the conversion, exercise or other method of issuance (as the case may be) provisions of such Convertible Security that were in effect on the date immediately prior to the date of this Agreement, the conversion, exercise or issuance price of any such Convertible Securities (other than standard options to purchase Common Stock issued pursuant to an Approved Stock Plan that are covered by clause (i) above) is not lowered, none of such Convertible Securities (other than standard options to purchase Common Stock issued pursuant to an Approved Stock Plan that are covered by clause (i) above) are amended to increase the number of shares issuable thereunder and none of the terms or conditions of any such Convertible Securities (other than standard options to purchase Common Stock issued pursuant to an Approved Stock Plan that are covered by clause (i) above) are otherwise materially changed in any manner that adversely affects any of the Buyers and (iii) the Conversion Shares, (iv) the Warrant Shares and (v) the shares of Common Stock issued (or issuable) pursuant to a Permitted Equity Line (each of the foregoing in clauses (i) through (v), collectively the “Excluded Securities”). “Approved Stock Plan” means any employee benefit plan which has been approved by the board of directors of the Company prior to or subsequent to the date hereof pursuant to which shares of Common Stock and standard options to purchase Common Stock may be issued to any employee, officer or director for services provided to the Company in their capacity as such.</w:t>
        <w:br/>
        <w:t xml:space="preserve">  28</w:t>
        <w:br/>
        <w:t xml:space="preserve">    (l) Reservation of Shares. So long as any of the Preferred Shares or Warrants remain outstanding, the Company shall take all action necessary to at all times have authorized, and reserved for the purpose of issuance, no less than 150% of the sum of (i) the maximum number of Conversion Shares issuable upon conversion of the Preferred Shares (assuming for purposes hereof that (x) the Preferred Shares are convertible at the Alternate Conversion Price (as defined in the Certificate of Designations) then in effect assuming an Alternate Conversion Date (as defined in the Certificate of Designations) as of such applicable date of determination and (y) any such conversion shall not take into account any limitations on the conversion of the Series C Preferred Stock set forth in the Certificate of Designations), and (ii) the maximum number of Warrant Shares issuable upon exercise of all the Warrants then outstanding (without regard to any limitations on the exercise of the Warrants set forth therein) (collectively, the “Required Reserve Amount”); provided that at no time shall the number of shares of Common Stock reserved pursuant to this Section 4(l) be reduced other than proportionally in connection with any conversion, exercise and/or redemption, as applicable of Preferred Shares and Warrants.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(m) 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(n) Other Preferred Shares; Variable Securities. So long as any Preferred Shares remain outstanding, the Company and each Subsidiary shall be prohibited from effecting or entering into an agreement to effect any Subsequent Placement involving a Variable Rate Transaction (other than a Permitted Equity Line). “Variable Rate Transaction” means a transaction in which the Company or any Subsidiary (i) issues or sells any Convertible Securities either (A) at a conversion, exercise or exchange rate or other price that is based upon and/or varies with the trading prices of or quotations for the shares of Common Stock at any time after the initial issuance of such Convertible Securities, or (B) with a conversion, exercise or exchange price that is subject to being reset at some future date after the initial issuance of such Convertible Securities or upon the occurrence of specified or contingent events directly or indirectly related to the business of the Company or the market for the Common Stock, other than pursuant to a customary “weighted average” anti-dilution provision or (ii) enters into any agreement (including, without limitation, any other equity line of credit or an “at-the-market” offering) whereby the Company or any Subsidiary may sell securities at a future determined price (other than standard and customary “preemptive” or “participation” rights). Each Buyer shall be entitled to obtain injunctive relief against the Company and its Subsidiaries to preclude any such issuance, which remedy shall be in addition to any right to collect damages. “Permitted Equity Line” means any equity line of credit by and between the Company and [      ] or any of its affiliates.</w:t>
        <w:br/>
        <w:t xml:space="preserve">  29</w:t>
        <w:br/>
        <w:t xml:space="preserve">    (o) Participation Right. At any time on or prior to the second (2nd) anniversary of the Closing Date, neither the Company nor any of its Subsidiaries shall, directly or indirectly, effect any Subsequent Placement unless the Company shall have first complied with this Section 4(o). The Company acknowledges and agrees that the right set forth in this Section 4(o) is a right granted by the Company, separately, to each Buyer.</w:t>
        <w:br/>
        <w:t xml:space="preserve">  (i) At least five (5) Trading Days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with respect to such Subsequent Placement upon its written request. Upon the written request of a Buyer within three (3) Trading Days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one hundred percent (100%) of the Offered Securities, provided that the number of Offered Securities which such Buyer shall have the right to subscribe for under this Section 4(o) shall be (x) based on such Buyer’s pro rata portion of the aggregate number of the Preferred Shares purchased hereunder by all Buyers (the “Basic Amount”), and (y) with respect to each Buyer that elects to purchase its Basic Amount, any additional portion of the Offered Securities attributable to the Basic Amounts of other Buyers as such Buyer shall indicate it will purchase or acquire should the other Buyers subscribe for less than their Basic Amounts (the “Undersubscription Amount”), which process shall be repeated until each Buyer shall have an opportunity to subscribe for any remaining Undersubscription Amount.</w:t>
        <w:br/>
        <w:t xml:space="preserve">  (ii) To accept an Offer, in whole or in part, such Buyer must deliver a written notice to the Company prior to the end of the fifth (5th)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fifth (5th) Business Day after such Xxxxx’s receipt of such new Offer Notice.</w:t>
        <w:br/>
        <w:t xml:space="preserve">  30</w:t>
        <w:br/>
        <w:t xml:space="preserve">    (iii) 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Current Report on Form 8-K with such Subsequent Placement Agreement and any documents contemplated therein filed as exhibits thereto.</w:t>
        <w:br/>
        <w:t xml:space="preserve">  (iv) In the event the Company shall propose to sell less than all the Refused Securities (any such sale to be in the manner and on the terms specified in Section 4(o)(iii) above), then each Buyer may, at its sole option and in its sole discretion, withdraw its Notice of Acceptance or reduce the number or amount of the Offered Securities specified in its Notice of Acceptance to an amount that shall be not less than the number or amount of the Offered Securities that such Buyer elected to purchase pursuant to Section 4(o)(ii) above multiplied by a fraction, (i) the numerator of which shall be the number or amount of Offered Securities the Company actually proposes to issue, sell or exchange (including Offered Securities to be issued or sold to Buyers pursuant to this Section 4(o)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4(o)(i) above.</w:t>
        <w:br/>
        <w:t xml:space="preserve">  (v) 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4(o)(iv)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 xml:space="preserve">  31</w:t>
        <w:br/>
        <w:t xml:space="preserve">    (vi) Any Offered Securities not acquired by a Buyer or other Persons in accordance with this Section 4(o) may not be issued, sold or exchanged until they are again offered to such Buyer under the procedures specified in this Agreement.</w:t>
        <w:br/>
        <w:t xml:space="preserve">  (vii) The Company and each Buyer agree that if any Buyer elects to participate in the Offer, (x)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 and (y) any registration rights set forth in such Subsequent Placement Documents shall be similar in all material respects to the registration rights contained in the Registration Rights Agreement.</w:t>
        <w:br/>
        <w:t xml:space="preserve">  (viii) Notwithstanding anything to the contrary in this Section 4(o)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fifth (5th) Business Day following delivery of the Offer Notice. If by such fifth (5th)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 material, non-public information with respect to the Company or any of its Subsidiaries. Should the Company decide to pursue such transaction with respect to the Offered Securities, the Company shall provide such Buyer with another Offer Notice and such Buyer will again have the right of participation set forth in this Section 4(o). The Company shall not be permitted to deliver more than one such Offer Notice to such Buyer in any sixty (60) day period, except as expressly contemplated by the last sentence of Section 4(o)(ii).</w:t>
        <w:br/>
        <w:t xml:space="preserve">  (ix) The restrictions contained in this Section 4(o) shall not apply in connection with the issuance of any Excluded Securities. The Company shall not circumvent the provisions of this Section 4(o) by providing terms or conditions to one Buyer that are not provided to all.</w:t>
        <w:br/>
        <w:t xml:space="preserve">  32</w:t>
        <w:br/>
        <w:t xml:space="preserve">    (p) Dilutive Issuances. For so long as any Preferred Shares or Warrants remain outstanding, the Company shall not, in any manner, enter into or affect any Dilutive Issuance (as defined in the Certificate of Designations) if the effect of such Dilutive Issuance is to cause the Company to be required to issue upon conversion of any Preferred Shares or exercise of any Warrant any shares of Common Stock in excess of that number of shares of Common Stock which the Company may issue upon conversion of the Preferred Shares and exercise of the Warrants without breaching the Company’s obligations under the rules or regulations of the Principal Market.</w:t>
        <w:br/>
        <w:t xml:space="preserve">  (q)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(r) Restriction on Redemption and Cash Dividends. So long as any Preferred Shares are outstanding, the Company shall not, directly or indirectly, redeem, or declare or pay any cash dividend or distribution on, any securities of the Company without the prior express written consent of the Buyers (other than as required by the Certificate of Designations).</w:t>
        <w:br/>
        <w:t xml:space="preserve">  (s) Corporate Existence. So long as any Buyer beneficially owns any Preferred Shares or Warrants, the Company shall not be party to any Fundamental Transaction (as defined in the Certificate of Designations) unless the Company is in compliance with the applicable provisions governing Fundamental Transactions set forth in the Certificate of Designations and the Warrants.</w:t>
        <w:br/>
        <w:t xml:space="preserve">  (t) Stock Splits. Until the Preferred Shares and all preferred shares issued pursuant to the Certificate of Designations and the Warrants are no longer outstanding, the Company shall not effect any stock combination, reverse stock split or other similar transaction (or make any public announcement or disclosure with respect to any of the foregoing) without the prior written consent of the Required Holders (as defined below); provided, however, that the Company may effect one (1) stock combination, reverse stock split or other similar transaction as necessary to comply with the requirements of the Principal Market without the prior written consent of the Required Holders.</w:t>
        <w:br/>
        <w:t xml:space="preserve">  (u) Conversion and Exercise Procedures. Each of the form of Exercise Notice (as defined in the Warrants) included in the Warrants and the form of Conversion Notice (as defined in the Certificate of Designations) included in the Certificate of Designations set forth the totality of the procedures required of the Buyers in order to exercise the Warrants or convert the Preferred Shares. Except as provided in Section 5(d), no additional legal opinion, other information or instructions shall be required of the Buyers to exercise their Warrants or convert their Preferred Shares. The Company shall honor exercises of the Warrants and conversions of the Preferred Shares and shall deliver the Conversion Shares and Warrant Shares in accordance with the terms, conditions and time periods set forth in the Certificate of Designations and Warrants. Without limiting the preceding sentences, no ink-original Conversion Notice or Exercise Notice shall be required, nor shall any medallion guarantee (or other type of guarantee or notarization) of any Conversion Notice or Exercise Notice form be required in order to convert the Preferred Shares or exercise the Warrants.</w:t>
        <w:br/>
        <w:t xml:space="preserve">  33</w:t>
        <w:br/>
        <w:t xml:space="preserve">    (v) Regulation M. The Company will not take any action prohibited by Regulation M under the 1934 Act, in connection with the distribution of the Securities contemplated hereby.</w:t>
        <w:br/>
        <w:t xml:space="preserve">  (w)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(x) Integration.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stockholder approval under the rules and regulations of the Principal Market and the Company will take all action that is appropriate or necessary to assure that its offerings of other securities will not be integrated for purposes of the 1933 Act or the rules and regulations of the Principal Market, with the issuance of Securities contemplated hereby.</w:t>
        <w:br/>
        <w:t xml:space="preserve">  (y)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(z) Stockholder Approval. The Company shall either (x) if the Company shall have obtained the prior written consent of the requisite stockholders (the “Stockholder Consent”) to obtain the Stockholder Approval (as defined below), inform the stockholders of the Company of the receipt of the Stockholder Consent by preparing and filing with the SEC, as promptly as practicable after the date hereof, but prior to the forty-fifth (45th) calendar day after the Closing Date (or, if such filing is delayed by a court or regulatory agency, in no event later than ninety (90) calendar days after the Closing), an information statement with respect thereto or (y) provide each stockholder entitled to vote at a special meeting of stockholders of the Company (the “Stockholder Meeting”), which shall be promptly called and held not later than the ninetieth (90th) calendar day after the Closing Date (the “Stockholder Meeting Deadline”), a proxy statement, in each case, in a form reasonably acceptable to the Buyers and Xxxxxx Xxxx &amp; Xxxxxx LLP, at the expense of the Company, with the Company obligated to reimburse the expenses of Xxxxxx Xxxx &amp; Xxxxxx LLP incurred in connection therewith in an amount not exceed $5,000. The proxy statement, if any, shall solicit each of the Company’s stockholder’s affirmative vote at the Stockholder Meeting for approval of resolutions (“Stockholder Resolutions”) providing for the approval of the issuance of all of the Securities in compliance with the rules and regulations of the Principal Market (without regard to any limitations on conversion or exercise set forth in the Certificate of Designations or the Warrants, respectively) (such affirmative approval being referred to herein as the “Stockholder Approval”, and the date such Stockholder Approval is obtained, the “Stockholder Approval Date”), and the Company shall use its reasonable best efforts to solicit its stockholders’ approval of such resolutions and to cause the Board of Directors of the Company to recommend to the stockholders that they approve such resolutions. The Company shall be obligated to seek to obtain the Stockholder Approval by the Stockholder Meeting Deadline. If, despite the Company’s reasonable best efforts the Stockholder Approval is not obtained on or prior to the Stockholder Meeting Deadline, the Company shall cause an additional Stockholder Meeting to be held on or prior to the one hundred and sixtieth (160th) calendar day following the failure to obtain Stockholder Approval. If, despite the Company’s reasonable best efforts the Stockholder Approval is not obtained after such subsequent stockholder meetings, the Company shall cause an additional Stockholder Meeting to be held every semi-annually thereafter until such Stockholder Approval is obtained. Until the Company shall have obtained the Stockholder Approval (or, if earlier, such date as no Preferred Shares remain outstanding), the Company shall not consummate any Subsequent Placement at a New Issuance Price (as defined in the Certificate of Designations) less than the Conversion Floor Price (as defined in the Certificate of Designations).</w:t>
        <w:br/>
        <w:t xml:space="preserve">  34</w:t>
        <w:br/>
        <w:t xml:space="preserve">    (aa) Closing Documents. On or prior to fourteen (14) calendar days after the Closing Date, the Company agrees to deliver, or cause to be delivered, to each Buyer and Xxxxxx Xxxx &amp; Xxxxxx LLP a complete closing set of the executed Transaction Documents, Securities and any other document required to be delivered to any party pursuant to Section 7 hereof or otherwise.</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Preferred Shares and the Warrants in which the Company shall record the name and address of the Person in whose name the Preferred Shares and the Warrants have been issued (including the name and address of each transferee), the aggregate number of the Preferred Shares held by such Person, the number of Conversion Shares issuable pursuant to the terms of the Certificate of Designations and the number of Warrant Shares issuable upon exercise of the Warrants held by such Person. The Company shall keep the register open and available at all times during business hours for inspection of any Buyer or its legal representatives.</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and the Warrant Shares in such amounts as specified from time to time by each Buyer to the Company upon conversion of the Preferred Shares or the exercise of the Warrants (as the case may be). The Company represents and warrants that no instruction other than the Irrevocable Transfer Agent Instructions referred to in this Section 5(b), and stop transfer instructions to give effect to Section 2(g) hereof, will be given by the Company to the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the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or Warrant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35</w:t>
        <w:br/>
        <w:t xml:space="preserve">    (c) Legends. Each Buyer understands that the Securities have been issued (or will be issued in the case of the Conversion Shares and the Warrant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CONVERTIBLE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Transfer Agent is participating in the DTC Fast Automated Securities Transfer Program (“FAST”) and such Securities are Conversion Shares or Warrant Shares, credit the aggregate number of shares of Common Stock to which such Buyer shall be entitled to such Buyer’s or its designee’s balance account with DTC through its Deposit/Withdrawal at Custodian system or (B) if the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shares of Common Stock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36</w:t>
        <w:br/>
        <w:t xml:space="preserve">    (e) Failure to Timely Deliver; Buy-In. If the Company fails, for any reason or for no reason, to issue and deliver (or cause to be delivered) to a Buyer (or its designee) by the Required Delivery Date, either (I) if the Transfer Agent is not participating in FAST, a certificate for the number of Conversion Shares or Warrant Shares (as the case may be) to which such Buyer is entitled and register such Conversion Shares or Warrant Shares (as the case may be) on the Company’s share register or, if the Transfer Agent is participating in FAST, to credit the balance account of such Buyer or such Buyer’s designee with DTC for such number of Conversion Shares or Warrant Shares (as the case may be) submitted for legend removal by such Buyer pursuant to Section 5(d) above or (II) if the Registration Statement covering the resale of the Conversion Shares or Warrant Shares (as the case may be) submitted for legend removal by such Buyer pursuant to Section 5(d) above (the “Unavailable Shares”) is not available for the resale of such Unavailable Shares and the Company fails to promptly, but in no event later than as required pursuant to the Registration Rights Agreement (x) so notify such Buyer and (y) deliver the Conversion Shares or Warrant Shares, as applicable, electronically without any restrictive legend by crediting such aggregate number of Conversion Shares or Warrant Shares (as the case may be)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2% of the product of (A) the sum of the number of shares of Common Stock not issued to such Buyer on or prior to the Required Delivery Date and to which such Buyer is entitled, and (B) any trading price of the Common Stock selected by such Buyer in writing as in effect at any time during the period beginning on the date of the delivery by such Buyer to the Company of the applicable Conversion Shares or Warrant Shares (as the case may be) and ending on the applicable Share Delivery Date. In addition to the foregoing, if on or prior to the Required Delivery Date either (I) if the Transfer Agent is not participating in FAST, the Company shall fail to issue and deliver a certificate to a Buyer and register such shares of Common Stock on the Company’s share register or, if the Transfer Agent is participating in FAST, credit the balance account of such Buyer or such Buyer’s designee with DTC for the number of shares of Common Stock to which such Buyer submitted for legend removal by such Buyer pursuant to Section 5(d) above (ii) below or (II) a Notice Failure occurs, and if on or after such Trading Day such Buyer acquires (in an open market transaction, stock loan or otherwise) shares of Common Stock corresponding to all or any portion of the number of shares of Common Stock submitted for legend removal by such Buyer pursuant to Section 5(d) above (a “Buy-In”), then the Company shall, within two (2) Trading Days after such Buyer’s request and in such Buyer’s discretion, either (i) pay cash to such Buyer in an amount equal to such Buyer’s total purchase price (including brokerage commissions, stock loan costs and other out-of-pocket expenses, if any)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shares of Common Stock that would have been so delivered if the Company timely complied with its obligations hereunder and pay cash to such Buyer in an amount equal to the excess (if any) of the Buy-In Price over the product of (A) such number of shares of Conversion Shares or Warrant Shares (as the case may be) that the Company was required to deliver to such Buyer by the Required Delivery Date multiplied by (B) the lowest Closing Sale Price (as defined in the Certificate of Designations) of the Common Stock on any Trading Day during the period commencing on the date of the delivery by such Buyer to the Company of the applicable Conversion Shares or Warrant Shares (as the case may be)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shares of Common Stock (or to electronically deliver such shares of Common Stock)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Certificate of Designations or Warrant, as applicable, with respect to the Preferred Shares or Warrants, as applicable, then held by such Buyer.</w:t>
        <w:br/>
        <w:t xml:space="preserve">  (f) FAST Compliance. While any Warrants remain outstanding, the Company shall maintain a transfer agent that participates in FAST.</w:t>
        <w:br/>
        <w:t xml:space="preserve">  37</w:t>
        <w:br/>
        <w:t xml:space="preserve">    6. CONDITIONS TO THE COMPANY’S OBLIGATION TO SELL.</w:t>
        <w:br/>
        <w:t xml:space="preserve">  The obligation of the Company hereunder to issue and sell the Preferred Shares and the related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(a) Such Buyer shall have executed each of the other Transaction Documents to which it is a party and delivered the same to the Company.</w:t>
        <w:br/>
        <w:t xml:space="preserve">  (b) Such Buyer and each other Buyer shall have delivered to the Company the Purchase Price (less, in the case of any Buyer, the amounts withheld pursuant to Section 4(g)) for the Preferred Shares and the related Warrants being purchased by such Buyer at the Closing by wire transfer of immediately available funds in accordance with the Flow of Funds Letter.</w:t>
        <w:br/>
        <w:t xml:space="preserve">  (c)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7. CONDITIONS TO EACH BUYER’S OBLIGATION TO PURCHASE.</w:t>
        <w:br/>
        <w:t xml:space="preserve">  The obligation of each Buyer hereunder to purchase its Preferred Shares and its related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br/>
        <w:t xml:space="preserve">  (a) The Company shall have duly executed and delivered to such Buyer each of the Transaction Documents to which it is a party and the Company shall have duly executed and delivered to such Buyer (A) such aggregate number of Preferred Shares as set forth across from such Buyer’s name in column (3) of the Schedule of Buyers, and (B) Warrants initially exercisable for such aggregate number of Warrant Shares as is set forth across from such Buyer’s name in column (4) of the Schedule of Buyers, in each case, as being purchased by such Buyer at the Closing pursuant to this Agreement.</w:t>
        <w:br/>
        <w:t xml:space="preserve">  (b) Such Buyer shall have received the opinion of Xxxxxxxx Xxxxxxxx &amp; Schole LLP, the Company’s counsel, dated as of the Closing Date, in the form acceptable to such Buyer.</w:t>
        <w:br/>
        <w:t xml:space="preserve">  (c) The Company shall have delivered to such Buyer a copy of the Irrevocable Transfer Agent Instructions, in the form acceptable to such Buyer, which instructions shall have been delivered to and acknowledged in writing by the Transfer Agent.</w:t>
        <w:br/>
        <w:t xml:space="preserve">  38</w:t>
        <w:br/>
        <w:t xml:space="preserve">    (d) The Company shall have delivered to such Buyer a certificate evidencing the formation and good standing of the Company in Delaware issued by the Delaware Secretary of State as of a date within ten (10) days of the Closing Date.</w:t>
        <w:br/>
        <w:t xml:space="preserve">  (e) The Company shall have delivered to such Buyer a certificate evidencing the Company’s qualification as a foreign corporation and good standing issued by the Secretary of State (or comparable office) of each jurisdiction in which the Company conducts business and is required to so qualify, as of a date within ten (10) days of the Closing Date.</w:t>
        <w:br/>
        <w:t xml:space="preserve">  (f) The Company shall have delivered to such Buyer a certified copy of the Certificate of Incorporation and the Certificate of Designations as certified by the Delaware Secretary of State within ten (10) days of the Closing Date.</w:t>
        <w:br/>
        <w:t xml:space="preserve">  (g) The Company shall have delivered to such Buyer a certificate, in the form acceptable to such Buyer, executed by the Secretary of the Company and dated as of the Closing Date, as to (i) the resolutions consistent with Section 3(b) as adopted by the Company’s board of directors in a form reasonably acceptable to such Buyer, (ii) the Certificate of Incorporation of the Company and (iii) the Bylaws of the Company, each as in effect at the Closing.</w:t>
        <w:br/>
        <w:t xml:space="preserve">  (h) Each and every representation and warranty of the Company shall be true and correct as of the date when made and as of the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(i) The Company shall have delivered to such Buyer a letter from the Transfer Agent certifying the number of shares of Common Stock outstanding on the Closing Date immediately prior to the Closing.</w:t>
        <w:br/>
        <w:t xml:space="preserve">  (j) The Common Stock (A) shall be designated for quotation or listed (as applicable) on the Principal Market and (B) shall not have been suspended, as of the Closing Date, by the SEC or the Principal Market from trading on the Principal Market nor shall suspension by the SEC or the Principal Market have been threatened, as of the Closing Date, either (I) in writing by the SEC or the Principal Market or (II) by falling below the minimum maintenance requirements of the Principal Market.</w:t>
        <w:br/>
        <w:t xml:space="preserve">  (k) The Company shall have obtained all governmental, regulatory or third party consents and approvals, if any, necessary for the sale of the Securities, including without limitation, those required by the Principal Market, if any.</w:t>
        <w:br/>
        <w:t xml:space="preserve">  (l)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39</w:t>
        <w:br/>
        <w:t xml:space="preserve">    (m) Since the date of execution of this Agreement, no event or series of events shall have occurred that reasonably would have or result in a Material Adverse Effect.</w:t>
        <w:br/>
        <w:t xml:space="preserve">  (n) The Company shall have obtained approval of the Principal Market to list or designate for quotation (as the case may be) the Conversion Shares and the Warrant Shares.</w:t>
        <w:br/>
        <w:t xml:space="preserve">  (o)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(p) The Company and [      ] shall have duly executed and delivered to such Buyer the equity line of credit agreement, in form and substance satisfactory to such Buyer</w:t>
        <w:br/>
        <w:t xml:space="preserve">  (q) The Company and its Subsidiaries shall have delivered to such Buyer such other documents, instruments or certificates relating to the transactions contemplated by this Agreement as such Buyer or its counsel may reasonably request.</w:t>
        <w:br/>
        <w:t xml:space="preserve">  8. TERMINATION.</w:t>
        <w:br/>
        <w:t xml:space="preserve">  In the event that the Closing shall not have occurred with respect to a Buyer within five (5)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Preferred Shares and the Warrants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provision or rule (whether of the State of Delaware or any other jurisdictions) that would cause the application of the laws of any jurisdictions other than the State of Delaware. The Company hereby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40</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41</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all holders of the Preferred Shares or all holders of the Warrants (as the case may be). From the date hereof and while any Preferred Shares or Warrants are outstanding, the Company shall not be permitted to receive any consideration from a Buyer or a holder of Preferred Shares or Warrants that is not otherwise contemplated by the Transaction Documents in order to, directly or indirectly, induce the Company or any Subsidiary (i) to treat such Buyer or holder of Preferred Shares or Warrants in a manner that is more favorable than to other similarly situated Buyers or holders of Preferred Shares or Warrants, as applicable, or (ii) to treat any Buyer(s) or holder(s) of Preferred Shares or Warrants in a manner that is less favorable than the Buyer or holder of Preferred Shares or Warrants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(x) no due diligence or other investigation or inquiry conducted by a Buyer, any of its advisors or any of its representatives shall affect such Buyer’s right to rely on, or shall modify or qualify in any manner or be an exception to any of, the Company’s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prior to the Closing Date, each Buyer entitled to purchase Preferred Shares at the Closing and (II) on or after the Closing Date, holders of a majority of the Registrable Securities as of such time (excluding any Registrable Securities held by the Company or any of its Subsidiaries as of such time) issued or issuable hereunder or pursuant to the Certificate of Designations and/or the Warrants (or the Buyers, with respect to any waiver or amendment of Section 4(o)).</w:t>
        <w:br/>
        <w:t xml:space="preserve">  42</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Onconetix, Inc.</w:t>
        <w:br/>
        <w:t>000 X. Xxxxx Xxxxxx, Xxxxx 0000</w:t>
        <w:br/>
        <w:t>Cincinnati, Ohio</w:t>
        <w:br/>
        <w:t>Telephone: (000) 000-0000</w:t>
        <w:br/>
        <w:t>Attention: Interim Chief Financial Officer</w:t>
        <w:br/>
        <w:t>E-Mail: XXxxxxx@Xxxxxxxxx.xxx</w:t>
        <w:br/>
        <w:t xml:space="preserve">  With a copy (for informational purposes only) to:</w:t>
        <w:br/>
        <w:t xml:space="preserve">  Xxxxxxxx Xxxxxxxx &amp; Schole LLP</w:t>
        <w:br/>
        <w:t>0000 Xxxxxx xx xxx Xxxxxxxx</w:t>
        <w:br/>
        <w:t>11th Floor</w:t>
        <w:br/>
        <w:t>New York, NY 10105</w:t>
        <w:br/>
        <w:t>Telephone: (000) 000-0000</w:t>
        <w:br/>
        <w:t>Attention: Xxxxx X. Xxxxxxxx, Esq.</w:t>
        <w:br/>
        <w:t>E-Mail: xxxxxxxxxx@xxxxxx.xxx</w:t>
        <w:br/>
        <w:t xml:space="preserve">  If to the Transfer Agent:</w:t>
        <w:br/>
        <w:t xml:space="preserve">  0 Xxxxx Xxxxxx</w:t>
        <w:br/>
        <w:t>30th Floor</w:t>
        <w:br/>
        <w:t>New York 00000-0000</w:t>
        <w:br/>
        <w:t>Telephone: (000) 000-0000</w:t>
        <w:br/>
        <w:t>Attention: Xxxxxxx Xxxxxx</w:t>
        <w:br/>
        <w:t>E-Mail: xxxxxxx@xxxxxxxxxxxxxxxx.xxx</w:t>
        <w:br/>
        <w:t xml:space="preserve">  If to a Buyer, to its mailing address and e-mail address set forth on the Schedule of Buyers, with copies to such Buyer’s representatives as set forth on the Schedule of Buyers,</w:t>
        <w:br/>
        <w:t xml:space="preserve">  with a copy (for informational purposes only) to:</w:t>
        <w:br/>
        <w:t xml:space="preserve">  Xxxxxx Xxxx &amp; Xxxxxx LLP</w:t>
        <w:br/>
        <w:t>3 World Trade Center</w:t>
        <w:br/>
        <w:t>000 Xxxxxxxxx Xxxxxx</w:t>
        <w:br/>
        <w:t>Xxx Xxxx, XX 00000</w:t>
        <w:br/>
        <w:t>Telephone: (000) 000-0000</w:t>
        <w:br/>
        <w:t>Attention: Xxxxxxx X. Xxxxxxxxx, Esq.</w:t>
        <w:br/>
        <w:t>E-mail: xxxxxxxxxx@xxxxxxxxxx.xxx</w:t>
        <w:br/>
        <w:t xml:space="preserve">  or to such other mailing address and/or e-mail address and/or to the attention of such other Person as the recipient party has specified by written notice given to each other party five (5) days prior to the effectiveness of such change, provided that Xxxxxx Xxxx &amp; Xxxxxx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43</w:t>
        <w:br/>
        <w:t xml:space="preserve">    (g) Successors and Assigns. This Agreement shall be binding upon and inure to the benefit of the parties and their respective successors and assigns, including any purchasers of any of the Preferred Shares and Warrants. The Company shall not assign this Agreement or any rights or obligations hereunder without the prior written consent of the Required Holders, including, without limitation, by way of a Fundamental Transaction (as defined in the Warrants) (unless the Company is in compliance with the applicable provisions governing Fundamental Transactions set forth in the Warrants) or a Fundamental Transaction (as defined in the Certificate of Designations) (unless the Company is in compliance with the applicable provisions governing Fundamental Transactions set forth in the Certificate of Designations).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(as defined below) referred to in Section 9(k).</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(k) Indemnification.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44</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45</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 the date actual payment of the amount due, in the case of any proceeding in the courts of Delaware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46</w:t>
        <w:br/>
        <w:t xml:space="preserve">    IN WITNESS WHEREOF, each Buyer and the Company have caused their respective signature page to this Agreement to be duly executed as of the date first written above.</w:t>
        <w:br/>
        <w:t xml:space="preserve">    COMPANY:</w:t>
        <w:br/>
        <w:t xml:space="preserve">      ONCONETIX, INC.</w:t>
        <w:br/>
        <w:t xml:space="preserve">      By:  </w:t>
        <w:br/>
        <w:t xml:space="preserve">    Name:</w:t>
        <w:br/>
        <w:t xml:space="preserve">    Title:</w:t>
        <w:br/>
        <w:t xml:space="preserve">  47</w:t>
        <w:br/>
        <w:t xml:space="preserve">    IN WITNESS WHEREOF, each Buyer and the Company have caused their respective signature page to this Agreement to be duly executed as of the date first written above.</w:t>
        <w:br/>
        <w:t xml:space="preserve">    BUYER:</w:t>
        <w:br/>
        <w:t xml:space="preserve">      [LEAD INVESTOR]</w:t>
        <w:br/>
        <w:t xml:space="preserve">      By:     </w:t>
        <w:br/>
        <w:t xml:space="preserve">    Name: Xxxxxxx X. Xxxxx</w:t>
        <w:br/>
        <w:t xml:space="preserve">    Title: CIO</w:t>
        <w:br/>
        <w:t xml:space="preserve">  48</w:t>
        <w:br/>
        <w:t xml:space="preserve">    IN WITNESS WHEREOF, each Buyer and the Company have caused their respective signature page to this Agreement to be duly executed as of the date first written above.</w:t>
        <w:br/>
        <w:t xml:space="preserve">    BUYER:</w:t>
        <w:br/>
        <w:t xml:space="preserve">      [OTHER BUYERS]</w:t>
        <w:br/>
        <w:t xml:space="preserve">      By:  </w:t>
        <w:br/>
        <w:t xml:space="preserve">    Name:</w:t>
        <w:br/>
        <w:t xml:space="preserve">    Title:</w:t>
        <w:br/>
        <w:t xml:space="preserve">  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