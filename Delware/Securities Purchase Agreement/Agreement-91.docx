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BY AND AMONG</w:t>
        <w:br/>
        <w:t>ACRIVON THERAPEUTICS, INC.,</w:t>
        <w:br/>
        <w:t>AND</w:t>
        <w:br/>
        <w:t xml:space="preserve">THE PURCHASERS </w:t>
        <w:br/>
        <w:t>AS SET FORTH HEREIN</w:t>
        <w:br/>
        <w:t>APRIL 8, 2024</w:t>
        <w:br/>
        <w:t xml:space="preserve">    TABLE OF CONTENTS</w:t>
        <w:br/>
        <w:t xml:space="preserve">    1.</w:t>
        <w:br/>
        <w:t xml:space="preserve">    Definitions</w:t>
        <w:br/>
        <w:t xml:space="preserve">    1</w:t>
        <w:br/>
        <w:t xml:space="preserve">    </w:t>
        <w:br/>
        <w:t xml:space="preserve">    2.</w:t>
        <w:br/>
        <w:t xml:space="preserve">    Purchase and Sale of Securities</w:t>
        <w:br/>
        <w:t xml:space="preserve">    5</w:t>
        <w:br/>
        <w:t xml:space="preserve">    </w:t>
        <w:br/>
        <w:t xml:space="preserve">    2.1</w:t>
        <w:br/>
        <w:t xml:space="preserve">    Purchase and Sale</w:t>
        <w:br/>
        <w:t xml:space="preserve">    5</w:t>
        <w:br/>
        <w:t xml:space="preserve">    </w:t>
        <w:br/>
        <w:t xml:space="preserve">    2.2</w:t>
        <w:br/>
        <w:t xml:space="preserve">    Closing</w:t>
        <w:br/>
        <w:t xml:space="preserve">    6</w:t>
        <w:br/>
        <w:t xml:space="preserve">    </w:t>
        <w:br/>
        <w:t xml:space="preserve">    3.</w:t>
        <w:br/>
        <w:t xml:space="preserve">    Representations and Warranties of the Company</w:t>
        <w:br/>
        <w:t xml:space="preserve">    6</w:t>
        <w:br/>
        <w:t xml:space="preserve">    </w:t>
        <w:br/>
        <w:t xml:space="preserve">    3.1</w:t>
        <w:br/>
        <w:t xml:space="preserve">    Organization and Power</w:t>
        <w:br/>
        <w:t xml:space="preserve">    6</w:t>
        <w:br/>
        <w:t xml:space="preserve">    </w:t>
        <w:br/>
        <w:t xml:space="preserve">    3.2</w:t>
        <w:br/>
        <w:t xml:space="preserve">    Capitalization</w:t>
        <w:br/>
        <w:t xml:space="preserve">    7</w:t>
        <w:br/>
        <w:t xml:space="preserve">    </w:t>
        <w:br/>
        <w:t xml:space="preserve">    3.3</w:t>
        <w:br/>
        <w:t xml:space="preserve">    Registration Rights</w:t>
        <w:br/>
        <w:t xml:space="preserve">    7</w:t>
        <w:br/>
        <w:t xml:space="preserve">    </w:t>
        <w:br/>
        <w:t xml:space="preserve">    3.4</w:t>
        <w:br/>
        <w:t xml:space="preserve">    Authorization</w:t>
        <w:br/>
        <w:t xml:space="preserve">    7</w:t>
        <w:br/>
        <w:t xml:space="preserve">    </w:t>
        <w:br/>
        <w:t xml:space="preserve">    3.5</w:t>
        <w:br/>
        <w:t xml:space="preserve">    Valid Issuance</w:t>
        <w:br/>
        <w:t xml:space="preserve">    8</w:t>
        <w:br/>
        <w:t xml:space="preserve">    </w:t>
        <w:br/>
        <w:t xml:space="preserve">    3.6</w:t>
        <w:br/>
        <w:t xml:space="preserve">    No Conflict</w:t>
        <w:br/>
        <w:t xml:space="preserve">    8</w:t>
        <w:br/>
        <w:t xml:space="preserve">    </w:t>
        <w:br/>
        <w:t xml:space="preserve">    3.7</w:t>
        <w:br/>
        <w:t xml:space="preserve">    Consents</w:t>
        <w:br/>
        <w:t xml:space="preserve">    8</w:t>
        <w:br/>
        <w:t xml:space="preserve">    </w:t>
        <w:br/>
        <w:t xml:space="preserve">    3.8</w:t>
        <w:br/>
        <w:t xml:space="preserve">    SEC Filings; Financial Statements</w:t>
        <w:br/>
        <w:t xml:space="preserve">    9</w:t>
        <w:br/>
        <w:t xml:space="preserve">    </w:t>
        <w:br/>
        <w:t xml:space="preserve">    3.9</w:t>
        <w:br/>
        <w:t xml:space="preserve">    Absence of Changes</w:t>
        <w:br/>
        <w:t xml:space="preserve">    10</w:t>
        <w:br/>
        <w:t xml:space="preserve">    </w:t>
        <w:br/>
        <w:t xml:space="preserve">    3.10</w:t>
        <w:br/>
        <w:t xml:space="preserve">    Absence of Litigation</w:t>
        <w:br/>
        <w:t xml:space="preserve">    10</w:t>
        <w:br/>
        <w:t xml:space="preserve">    </w:t>
        <w:br/>
        <w:t xml:space="preserve">    3.11</w:t>
        <w:br/>
        <w:t xml:space="preserve">    Compliance with Law; Permits</w:t>
        <w:br/>
        <w:t xml:space="preserve">    10</w:t>
        <w:br/>
        <w:t xml:space="preserve">    </w:t>
        <w:br/>
        <w:t xml:space="preserve">    3.12</w:t>
        <w:br/>
        <w:t xml:space="preserve">    Intellectual Property</w:t>
        <w:br/>
        <w:t xml:space="preserve">    10</w:t>
        <w:br/>
        <w:t xml:space="preserve">    </w:t>
        <w:br/>
        <w:t xml:space="preserve">    3.13</w:t>
        <w:br/>
        <w:t xml:space="preserve">    Employee Benefits</w:t>
        <w:br/>
        <w:t xml:space="preserve">    11</w:t>
        <w:br/>
        <w:t xml:space="preserve">    </w:t>
        <w:br/>
        <w:t xml:space="preserve">    3.14</w:t>
        <w:br/>
        <w:t xml:space="preserve">    Taxes</w:t>
        <w:br/>
        <w:t xml:space="preserve">    11</w:t>
        <w:br/>
        <w:t xml:space="preserve">    </w:t>
        <w:br/>
        <w:t xml:space="preserve">    3.15</w:t>
        <w:br/>
        <w:t xml:space="preserve">    Environmental Laws</w:t>
        <w:br/>
        <w:t xml:space="preserve">    12</w:t>
        <w:br/>
        <w:t xml:space="preserve">    </w:t>
        <w:br/>
        <w:t xml:space="preserve">    3.16</w:t>
        <w:br/>
        <w:t xml:space="preserve">    Title</w:t>
        <w:br/>
        <w:t xml:space="preserve">    12</w:t>
        <w:br/>
        <w:t xml:space="preserve">    </w:t>
        <w:br/>
        <w:t xml:space="preserve">    3.17</w:t>
        <w:br/>
        <w:t xml:space="preserve">    Insurance</w:t>
        <w:br/>
        <w:t xml:space="preserve">    12</w:t>
        <w:br/>
        <w:t xml:space="preserve">    </w:t>
        <w:br/>
        <w:t xml:space="preserve">    3.18</w:t>
        <w:br/>
        <w:t xml:space="preserve">    Nasdaq Stock Market</w:t>
        <w:br/>
        <w:t xml:space="preserve">    13</w:t>
        <w:br/>
        <w:t xml:space="preserve">    </w:t>
        <w:br/>
        <w:t xml:space="preserve">    3.19</w:t>
        <w:br/>
        <w:t xml:space="preserve">    Xxxxxxxx-Xxxxx Act</w:t>
        <w:br/>
        <w:t xml:space="preserve">    13</w:t>
        <w:br/>
        <w:t xml:space="preserve">    </w:t>
        <w:br/>
        <w:t xml:space="preserve">    3.20</w:t>
        <w:br/>
        <w:t xml:space="preserve">    Clinical Data and Regulatory Compliance</w:t>
        <w:br/>
        <w:t xml:space="preserve">    13</w:t>
        <w:br/>
        <w:t xml:space="preserve">    </w:t>
        <w:br/>
        <w:t xml:space="preserve">    3.21</w:t>
        <w:br/>
        <w:t xml:space="preserve">    Compliance with Health Care Laws</w:t>
        <w:br/>
        <w:t xml:space="preserve">    13</w:t>
        <w:br/>
        <w:t xml:space="preserve">    </w:t>
        <w:br/>
        <w:t xml:space="preserve">    3.22</w:t>
        <w:br/>
        <w:t xml:space="preserve">    Accounting Controls and Disclosure Controls and Procedures</w:t>
        <w:br/>
        <w:t xml:space="preserve">    14</w:t>
        <w:br/>
        <w:t xml:space="preserve">    </w:t>
        <w:br/>
        <w:t xml:space="preserve">    3.23</w:t>
        <w:br/>
        <w:t xml:space="preserve">    Price Stabilization of Common Stock</w:t>
        <w:br/>
        <w:t xml:space="preserve">    15</w:t>
        <w:br/>
        <w:t xml:space="preserve">    </w:t>
        <w:br/>
        <w:t xml:space="preserve">    3.24</w:t>
        <w:br/>
        <w:t xml:space="preserve">    Investment Company Act</w:t>
        <w:br/>
        <w:t xml:space="preserve">    15</w:t>
        <w:br/>
        <w:t xml:space="preserve">    </w:t>
        <w:br/>
        <w:t xml:space="preserve">    3.25</w:t>
        <w:br/>
        <w:t xml:space="preserve">    General Solicitation; No Integration or Aggregation</w:t>
        <w:br/>
        <w:t xml:space="preserve">    15</w:t>
        <w:br/>
        <w:t xml:space="preserve">    </w:t>
        <w:br/>
        <w:t xml:space="preserve">    3.26</w:t>
        <w:br/>
        <w:t xml:space="preserve">    Brokers and Finders</w:t>
        <w:br/>
        <w:t xml:space="preserve">    15</w:t>
        <w:br/>
        <w:t xml:space="preserve">    </w:t>
        <w:br/>
        <w:t xml:space="preserve">    3.27</w:t>
        <w:br/>
        <w:t xml:space="preserve">    Reliance by the Purchasers</w:t>
        <w:br/>
        <w:t xml:space="preserve">    15</w:t>
        <w:br/>
        <w:t xml:space="preserve">    </w:t>
        <w:br/>
        <w:t xml:space="preserve">    3.28</w:t>
        <w:br/>
        <w:t xml:space="preserve">    No Disqualification Events</w:t>
        <w:br/>
        <w:t xml:space="preserve">    15</w:t>
        <w:br/>
        <w:t xml:space="preserve">    </w:t>
        <w:br/>
        <w:t xml:space="preserve">    3.29</w:t>
        <w:br/>
        <w:t xml:space="preserve">    No Additional Agreements</w:t>
        <w:br/>
        <w:t xml:space="preserve">    15</w:t>
        <w:br/>
        <w:t xml:space="preserve">    </w:t>
        <w:br/>
        <w:t xml:space="preserve">    3.30</w:t>
        <w:br/>
        <w:t xml:space="preserve">    Anti-Bribery and Anti-Money Laundering Laws</w:t>
        <w:br/>
        <w:t xml:space="preserve">    16</w:t>
        <w:br/>
        <w:t xml:space="preserve">    </w:t>
        <w:br/>
        <w:t xml:space="preserve">    3.31</w:t>
        <w:br/>
        <w:t xml:space="preserve">    Cybersecurity</w:t>
        <w:br/>
        <w:t xml:space="preserve">    16</w:t>
        <w:br/>
        <w:t xml:space="preserve">    </w:t>
        <w:br/>
        <w:t xml:space="preserve">    3.32</w:t>
        <w:br/>
        <w:t xml:space="preserve">    Compliance with Data Privacy Laws</w:t>
        <w:br/>
        <w:t xml:space="preserve">    16</w:t>
        <w:br/>
        <w:t xml:space="preserve">    </w:t>
        <w:br/>
        <w:t xml:space="preserve">    3.33</w:t>
        <w:br/>
        <w:t xml:space="preserve">    Transactions with Affiliates and Employees</w:t>
        <w:br/>
        <w:t xml:space="preserve">    17</w:t>
        <w:br/>
        <w:t xml:space="preserve">    </w:t>
        <w:br/>
        <w:t xml:space="preserve">    3.34</w:t>
        <w:br/>
        <w:t xml:space="preserve">    Reliance</w:t>
        <w:br/>
        <w:t xml:space="preserve">    17</w:t>
        <w:br/>
        <w:t xml:space="preserve">    </w:t>
        <w:br/>
        <w:t xml:space="preserve">    3.35</w:t>
        <w:br/>
        <w:t xml:space="preserve">    Shell Company Status.  </w:t>
        <w:br/>
        <w:t xml:space="preserve">    17</w:t>
        <w:br/>
        <w:t xml:space="preserve">    </w:t>
        <w:br/>
        <w:t xml:space="preserve">    4.</w:t>
        <w:br/>
        <w:t xml:space="preserve">    Representations and Warranties of Each Purchaser</w:t>
        <w:br/>
        <w:t xml:space="preserve">    17</w:t>
        <w:br/>
        <w:t xml:space="preserve">    i</w:t>
        <w:br/>
        <w:t xml:space="preserve">  </w:t>
        <w:br/>
        <w:t xml:space="preserve">    4.1</w:t>
        <w:br/>
        <w:t xml:space="preserve">    Organization</w:t>
        <w:br/>
        <w:t xml:space="preserve">    17</w:t>
        <w:br/>
        <w:t xml:space="preserve">    </w:t>
        <w:br/>
        <w:t xml:space="preserve">    4.2</w:t>
        <w:br/>
        <w:t xml:space="preserve">    Authorization</w:t>
        <w:br/>
        <w:t xml:space="preserve">    17</w:t>
        <w:br/>
        <w:t xml:space="preserve">    </w:t>
        <w:br/>
        <w:t xml:space="preserve">    4.3</w:t>
        <w:br/>
        <w:t xml:space="preserve">    No Conflict</w:t>
        <w:br/>
        <w:t xml:space="preserve">    18</w:t>
        <w:br/>
        <w:t xml:space="preserve">    </w:t>
        <w:br/>
        <w:t xml:space="preserve">    4.4</w:t>
        <w:br/>
        <w:t xml:space="preserve">    Residency</w:t>
        <w:br/>
        <w:t xml:space="preserve">    18</w:t>
        <w:br/>
        <w:t xml:space="preserve">    </w:t>
        <w:br/>
        <w:t xml:space="preserve">    4.5</w:t>
        <w:br/>
        <w:t xml:space="preserve">    Brokers and Finders</w:t>
        <w:br/>
        <w:t xml:space="preserve">    18</w:t>
        <w:br/>
        <w:t xml:space="preserve">    </w:t>
        <w:br/>
        <w:t xml:space="preserve">    4.6</w:t>
        <w:br/>
        <w:t xml:space="preserve">    Investment Representations and Warranties</w:t>
        <w:br/>
        <w:t xml:space="preserve">    18</w:t>
        <w:br/>
        <w:t xml:space="preserve">    </w:t>
        <w:br/>
        <w:t xml:space="preserve">    4.7</w:t>
        <w:br/>
        <w:t xml:space="preserve">    Intent</w:t>
        <w:br/>
        <w:t xml:space="preserve">    18</w:t>
        <w:br/>
        <w:t xml:space="preserve">    </w:t>
        <w:br/>
        <w:t xml:space="preserve">    4.8</w:t>
        <w:br/>
        <w:t xml:space="preserve">    Investment Experience; Ability to Protect Its Own Interests and Bear Economic Risks</w:t>
        <w:br/>
        <w:t xml:space="preserve">    19</w:t>
        <w:br/>
        <w:t xml:space="preserve">    </w:t>
        <w:br/>
        <w:t xml:space="preserve">    4.9</w:t>
        <w:br/>
        <w:t xml:space="preserve">    Independent Investment Decision</w:t>
        <w:br/>
        <w:t xml:space="preserve">    19</w:t>
        <w:br/>
        <w:t xml:space="preserve">    </w:t>
        <w:br/>
        <w:t xml:space="preserve">    4.10</w:t>
        <w:br/>
        <w:t xml:space="preserve">    Securities Not Registered; Legends</w:t>
        <w:br/>
        <w:t xml:space="preserve">    19</w:t>
        <w:br/>
        <w:t xml:space="preserve">    </w:t>
        <w:br/>
        <w:t xml:space="preserve">    4.11</w:t>
        <w:br/>
        <w:t xml:space="preserve">    Placement Agent</w:t>
        <w:br/>
        <w:t xml:space="preserve">    20</w:t>
        <w:br/>
        <w:t xml:space="preserve">    </w:t>
        <w:br/>
        <w:t xml:space="preserve">    4.12</w:t>
        <w:br/>
        <w:t xml:space="preserve">    No General Solicitation</w:t>
        <w:br/>
        <w:t xml:space="preserve">    21</w:t>
        <w:br/>
        <w:t xml:space="preserve">    </w:t>
        <w:br/>
        <w:t xml:space="preserve">    4.13</w:t>
        <w:br/>
        <w:t xml:space="preserve">    Access to Information</w:t>
        <w:br/>
        <w:t xml:space="preserve">    21</w:t>
        <w:br/>
        <w:t xml:space="preserve">    </w:t>
        <w:br/>
        <w:t xml:space="preserve">    4.14</w:t>
        <w:br/>
        <w:t xml:space="preserve">    Certain Trading Activities</w:t>
        <w:br/>
        <w:t xml:space="preserve">    22</w:t>
        <w:br/>
        <w:t xml:space="preserve">    </w:t>
        <w:br/>
        <w:t xml:space="preserve">    4.15</w:t>
        <w:br/>
        <w:t xml:space="preserve">    Disqualification Event</w:t>
        <w:br/>
        <w:t xml:space="preserve">    22</w:t>
        <w:br/>
        <w:t xml:space="preserve">    </w:t>
        <w:br/>
        <w:t xml:space="preserve">    5.</w:t>
        <w:br/>
        <w:t xml:space="preserve">    Covenants</w:t>
        <w:br/>
        <w:t xml:space="preserve">    22</w:t>
        <w:br/>
        <w:t xml:space="preserve">    </w:t>
        <w:br/>
        <w:t xml:space="preserve">    5.1</w:t>
        <w:br/>
        <w:t xml:space="preserve">    Further Assurances</w:t>
        <w:br/>
        <w:t xml:space="preserve">    22</w:t>
        <w:br/>
        <w:t xml:space="preserve">    </w:t>
        <w:br/>
        <w:t xml:space="preserve">    5.2</w:t>
        <w:br/>
        <w:t xml:space="preserve">    Listing</w:t>
        <w:br/>
        <w:t xml:space="preserve">    23</w:t>
        <w:br/>
        <w:t xml:space="preserve">    </w:t>
        <w:br/>
        <w:t xml:space="preserve">    5.3</w:t>
        <w:br/>
        <w:t xml:space="preserve">    Disclosure of Transactions</w:t>
        <w:br/>
        <w:t xml:space="preserve">    23</w:t>
        <w:br/>
        <w:t xml:space="preserve">    </w:t>
        <w:br/>
        <w:t xml:space="preserve">    5.4</w:t>
        <w:br/>
        <w:t xml:space="preserve">    Integration</w:t>
        <w:br/>
        <w:t xml:space="preserve">    23</w:t>
        <w:br/>
        <w:t xml:space="preserve">    </w:t>
        <w:br/>
        <w:t xml:space="preserve">    5.5</w:t>
        <w:br/>
        <w:t xml:space="preserve">    Removal of Legends</w:t>
        <w:br/>
        <w:t xml:space="preserve">    23</w:t>
        <w:br/>
        <w:t xml:space="preserve">    </w:t>
        <w:br/>
        <w:t xml:space="preserve">    5.6</w:t>
        <w:br/>
        <w:t xml:space="preserve">    Withholding Taxes</w:t>
        <w:br/>
        <w:t xml:space="preserve">    24</w:t>
        <w:br/>
        <w:t xml:space="preserve">    </w:t>
        <w:br/>
        <w:t xml:space="preserve">    5.7</w:t>
        <w:br/>
        <w:t xml:space="preserve">    Fees and Taxes</w:t>
        <w:br/>
        <w:t xml:space="preserve">    24</w:t>
        <w:br/>
        <w:t xml:space="preserve">    </w:t>
        <w:br/>
        <w:t xml:space="preserve">    5.8</w:t>
        <w:br/>
        <w:t xml:space="preserve">    No Conflicting Agreements</w:t>
        <w:br/>
        <w:t xml:space="preserve">    24</w:t>
        <w:br/>
        <w:t xml:space="preserve">    </w:t>
        <w:br/>
        <w:t xml:space="preserve">    5.9</w:t>
        <w:br/>
        <w:t xml:space="preserve">    Reporting Status</w:t>
        <w:br/>
        <w:t xml:space="preserve">    24</w:t>
        <w:br/>
        <w:t xml:space="preserve">    </w:t>
        <w:br/>
        <w:t xml:space="preserve">    5.10</w:t>
        <w:br/>
        <w:t xml:space="preserve">    Indemnification.</w:t>
        <w:br/>
        <w:t xml:space="preserve">    24</w:t>
        <w:br/>
        <w:t xml:space="preserve">    </w:t>
        <w:br/>
        <w:t xml:space="preserve">    5.11</w:t>
        <w:br/>
        <w:t xml:space="preserve">    Subsequent Equity Sales</w:t>
        <w:br/>
        <w:t xml:space="preserve">    25</w:t>
        <w:br/>
        <w:t xml:space="preserve">    </w:t>
        <w:br/>
        <w:t xml:space="preserve">    5.12</w:t>
        <w:br/>
        <w:t xml:space="preserve">    Reservation of Common Stock</w:t>
        <w:br/>
        <w:t xml:space="preserve">    25</w:t>
        <w:br/>
        <w:t xml:space="preserve">    </w:t>
        <w:br/>
        <w:t xml:space="preserve">    6.</w:t>
        <w:br/>
        <w:t xml:space="preserve">    Conditions of Closing</w:t>
        <w:br/>
        <w:t xml:space="preserve">    26</w:t>
        <w:br/>
        <w:t xml:space="preserve">    </w:t>
        <w:br/>
        <w:t xml:space="preserve">    6.1</w:t>
        <w:br/>
        <w:t xml:space="preserve">    Conditions to the Obligation of the Purchasers</w:t>
        <w:br/>
        <w:t xml:space="preserve">    26</w:t>
        <w:br/>
        <w:t xml:space="preserve">    </w:t>
        <w:br/>
        <w:t xml:space="preserve">    6.2</w:t>
        <w:br/>
        <w:t xml:space="preserve">    Conditions to the Obligation of the Company</w:t>
        <w:br/>
        <w:t xml:space="preserve">    27</w:t>
        <w:br/>
        <w:t xml:space="preserve">    </w:t>
        <w:br/>
        <w:t xml:space="preserve">    7.</w:t>
        <w:br/>
        <w:t xml:space="preserve">    Termination</w:t>
        <w:br/>
        <w:t xml:space="preserve">    28</w:t>
        <w:br/>
        <w:t xml:space="preserve">    </w:t>
        <w:br/>
        <w:t xml:space="preserve">    7.1</w:t>
        <w:br/>
        <w:t xml:space="preserve">    Termination</w:t>
        <w:br/>
        <w:t xml:space="preserve">    28</w:t>
        <w:br/>
        <w:t xml:space="preserve">    </w:t>
        <w:br/>
        <w:t xml:space="preserve">    7.2</w:t>
        <w:br/>
        <w:t xml:space="preserve">    Notice</w:t>
        <w:br/>
        <w:t xml:space="preserve">    28</w:t>
        <w:br/>
        <w:t xml:space="preserve">    </w:t>
        <w:br/>
        <w:t xml:space="preserve">    8.</w:t>
        <w:br/>
        <w:t xml:space="preserve">    Miscellaneous Provisions</w:t>
        <w:br/>
        <w:t xml:space="preserve">    28</w:t>
        <w:br/>
        <w:t xml:space="preserve">    </w:t>
        <w:br/>
        <w:t xml:space="preserve">    8.1</w:t>
        <w:br/>
        <w:t xml:space="preserve">    Public Statements or Releases</w:t>
        <w:br/>
        <w:t xml:space="preserve">    28</w:t>
        <w:br/>
        <w:t xml:space="preserve">    </w:t>
        <w:br/>
        <w:t xml:space="preserve">    8.2</w:t>
        <w:br/>
        <w:t xml:space="preserve">    Interpretation</w:t>
        <w:br/>
        <w:t xml:space="preserve">    29</w:t>
        <w:br/>
        <w:t xml:space="preserve">    </w:t>
        <w:br/>
        <w:t xml:space="preserve">    8.3</w:t>
        <w:br/>
        <w:t xml:space="preserve">    Notices</w:t>
        <w:br/>
        <w:t xml:space="preserve">    29</w:t>
        <w:br/>
        <w:t xml:space="preserve">    </w:t>
        <w:br/>
        <w:t xml:space="preserve">    8.4</w:t>
        <w:br/>
        <w:t xml:space="preserve">    Severability</w:t>
        <w:br/>
        <w:t xml:space="preserve">    30</w:t>
        <w:br/>
        <w:t xml:space="preserve">    </w:t>
        <w:br/>
        <w:t xml:space="preserve">    8.5</w:t>
        <w:br/>
        <w:t xml:space="preserve">    Governing Law; Submission to Jurisdiction; Venue; Waiver of Trial by Jury</w:t>
        <w:br/>
        <w:t xml:space="preserve">    30</w:t>
        <w:br/>
        <w:t xml:space="preserve">    </w:t>
        <w:br/>
        <w:t xml:space="preserve">    8.6</w:t>
        <w:br/>
        <w:t xml:space="preserve">    Waiver</w:t>
        <w:br/>
        <w:t xml:space="preserve">    31</w:t>
        <w:br/>
        <w:t xml:space="preserve">    </w:t>
        <w:br/>
        <w:t xml:space="preserve">    8.7</w:t>
        <w:br/>
        <w:t xml:space="preserve">    Expenses</w:t>
        <w:br/>
        <w:t xml:space="preserve">    31</w:t>
        <w:br/>
        <w:t xml:space="preserve">    ii</w:t>
        <w:br/>
        <w:t xml:space="preserve">  </w:t>
        <w:br/>
        <w:t xml:space="preserve">    8.8</w:t>
        <w:br/>
        <w:t xml:space="preserve">    Assignment</w:t>
        <w:br/>
        <w:t xml:space="preserve">    31</w:t>
        <w:br/>
        <w:t xml:space="preserve">    </w:t>
        <w:br/>
        <w:t xml:space="preserve">    8.9</w:t>
        <w:br/>
        <w:t xml:space="preserve">    Confidential Information</w:t>
        <w:br/>
        <w:t xml:space="preserve">    31</w:t>
        <w:br/>
        <w:t xml:space="preserve">    </w:t>
        <w:br/>
        <w:t xml:space="preserve">    8.10</w:t>
        <w:br/>
        <w:t xml:space="preserve">    Reliance by and Exculpation of Placement Agent</w:t>
        <w:br/>
        <w:t xml:space="preserve">    32</w:t>
        <w:br/>
        <w:t xml:space="preserve">    </w:t>
        <w:br/>
        <w:t xml:space="preserve">    8.11</w:t>
        <w:br/>
        <w:t xml:space="preserve">    Third Parties</w:t>
        <w:br/>
        <w:t xml:space="preserve">    33</w:t>
        <w:br/>
        <w:t xml:space="preserve">    </w:t>
        <w:br/>
        <w:t xml:space="preserve">    8.12</w:t>
        <w:br/>
        <w:t xml:space="preserve">    Independent Nature of Purchasers’ Obligations and Right</w:t>
        <w:br/>
        <w:t xml:space="preserve">    33</w:t>
        <w:br/>
        <w:t xml:space="preserve">    </w:t>
        <w:br/>
        <w:t xml:space="preserve">    8.13</w:t>
        <w:br/>
        <w:t xml:space="preserve">    Counterparts</w:t>
        <w:br/>
        <w:t xml:space="preserve">    33</w:t>
        <w:br/>
        <w:t xml:space="preserve">    </w:t>
        <w:br/>
        <w:t xml:space="preserve">    8.14</w:t>
        <w:br/>
        <w:t xml:space="preserve">    Entire Agreement; Amendments</w:t>
        <w:br/>
        <w:t xml:space="preserve">    34</w:t>
        <w:br/>
        <w:t xml:space="preserve">    </w:t>
        <w:br/>
        <w:t xml:space="preserve">    8.15</w:t>
        <w:br/>
        <w:t xml:space="preserve">    Survival</w:t>
        <w:br/>
        <w:t xml:space="preserve">    34</w:t>
        <w:br/>
        <w:t xml:space="preserve">    </w:t>
        <w:br/>
        <w:t xml:space="preserve">    8.16</w:t>
        <w:br/>
        <w:t xml:space="preserve">    Mutual Drafting</w:t>
        <w:br/>
        <w:t xml:space="preserve">    34</w:t>
        <w:br/>
        <w:t xml:space="preserve">    </w:t>
        <w:br/>
        <w:t xml:space="preserve">    8.17</w:t>
        <w:br/>
        <w:t xml:space="preserve">    Additional Matters</w:t>
        <w:br/>
        <w:t xml:space="preserve">    34</w:t>
        <w:br/>
        <w:t xml:space="preserve">    Exhibits</w:t>
        <w:br/>
        <w:t>Exhibit A Purchasers</w:t>
        <w:br/>
        <w:t>Exhibit B Form of Registration Rights Agreement</w:t>
        <w:br/>
        <w:t>Exhibit C Form of Pre-Funded Warrant</w:t>
        <w:br/>
        <w:t>iii</w:t>
        <w:br/>
        <w:t xml:space="preserve">  This SECURITIES PURCHASE AGREEMENT (this “Agreement”) is dated as of April 8, 2024, by and among Acrivon Therapeutics, Inc., a Delaware corporation (the “Company”), and each of the entities listed on Exhibit A attached to this Agreement (each, a “Purchaser” and together, the “Purchasers”).</w:t>
        <w:br/>
        <w:t>WHEREAS, the Company and the Purchasers are executing and delivering this Agreement in reliance upon the exemption from securities registration afforded by Section 4(a)(2) of the Securities Act of 1933, as amended (the “Securities Act”);</w:t>
        <w:br/>
        <w:t>WHEREAS, the Company desires to sell to the Purchasers, and each Purchaser desires to purchase from the Company, severally and not jointly, upon the terms and subject to the conditions stated in this Agreement, (A) shares (the “Shares”) of the Company’s common stock, par value $0.001 per share (the “Common Stock”), and/or (B) the pre-funded warrants to purchase shares of Common Stock (the “Pre-Funded Warrants”) substantially in the form attached hereto as Exhibit C; and</w:t>
        <w:br/>
        <w:t>WHEREAS, contemporaneously with the sale of the Shares and the Pre-Funded Warrants, the parties hereto will execute and deliver a Registration Rights Agreement, substantially in the form attached hereto as Exhibit B, pursuant to which the Company will agree to provide certain registration rights in respect of the Shares and the Pre-Funded Warrant Shares (as defined below) under the Securities Act and applicable state securities laws.</w:t>
        <w:br/>
        <w:t>NOW THEREFORE, in consideration of the mutual agreements, representations, warranties and covenants herein contained, the Company and each Purchaser, severally and not jointly, agree as follows:</w:t>
        <w:br/>
        <w:t>1. Definitions. As used in this Agreement, the following terms shall have the following respective meanings:</w:t>
        <w:br/>
        <w:t>“2024 SEC Reports” shall mean (a) the Company’s Annual Report on Form 10-K for the fiscal year ended December 31, 2023 and (b) any Quarterly Reports on Form 10-Q or any Current Reports on Form 8-K filed or furnished (as applicable) by the Company after December 31, 2023 and prior to the Business Day immediately preceding the date hereof, together in each case with any documents incorporated by reference therein or exhibits thereto.</w:t>
        <w:br/>
        <w:t>“Affiliate” shall mean, with respect to any Person, any other Person that, directly or indirectly through one or more intermediates, controls, is controlled by or is under common control with such Person.</w:t>
        <w:br/>
        <w:t>“Agreement” has the meaning set forth in the recitals hereof.</w:t>
        <w:br/>
        <w:t>“Amended and Restated Certificate of Incorporation” shall mean the Certificate of Incorporation of the Company, as currently in effect.</w:t>
        <w:br/>
        <w:t>“Amended and Restated Bylaws” shall mean the Bylaws of the Company, as currently in effect.</w:t>
        <w:br/>
        <w:t xml:space="preserve">    “Benefit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or any of its Subsidiaries is obligated to contribute for employees or former employees of the Company and its Subsidiaries.</w:t>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“Closing” has the meaning set forth in Section 2.2 hereof.</w:t>
        <w:br/>
        <w:t xml:space="preserve">“Closing Date” has the meaning set forth in Section 2.2 hereof. </w:t>
        <w:br/>
        <w:t>“Code” shall mean the Internal Revenue Code of 1986, as amended.</w:t>
        <w:br/>
        <w:t>“Common Stock” has the meaning set forth in the recitals hereof.</w:t>
        <w:br/>
        <w:t>“Common Stock Equivalents” means any securities of the Company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 hereof.</w:t>
        <w:br/>
        <w:t>“Confidential Data” has the meaning set forth in Section 3.31 hereof.</w:t>
        <w:br/>
        <w:t>“Disclosure Document” has the meaning set forth in Section 5.3 hereof.</w:t>
        <w:br/>
        <w:t>“Drug Regulatory Agency” shall mean the United States Food and Drug Administration (“FDA”) or other foreign, state, local or comparable governmental authority responsible for regulation of the research, development, testing, manufacturing, processing, storage, labeling, sale, marketing, advertising, distribution and importation or exportation of drug or biological products and drug or biological product candidates.</w:t>
        <w:br/>
        <w:t>“Environmental Laws” has the meaning set forth in Section 3.15 hereof.</w:t>
        <w:br/>
        <w:t>“ERISA” shall mean the U.S. Employee Retirement Income Security Act of 1974, as amended.</w:t>
        <w:br/>
        <w:t>“Exchange Act” shall mean the Securities Exchange Act of 1934, as amended, and all of the rules and regulations promulgated thereunder.</w:t>
        <w:br/>
        <w:t>2</w:t>
        <w:br/>
        <w:t xml:space="preserve">  “Financial Statements” has the meaning set forth in Section 3.8(b) hereof.</w:t>
        <w:br/>
        <w:t>“GAAP” has the meaning set forth in Section 3.8(b) hereof.</w:t>
        <w:br/>
        <w:t>“GDPR” has the meaning set forth in Section 3.32 hereof.</w:t>
        <w:br/>
        <w:t>“Governmental Authorizations” has the meaning set forth in Section 3.11 hereof.</w:t>
        <w:br/>
        <w:t>“Health Care Laws” has the meaning set forth in Section 3.21 hereof.</w:t>
        <w:br/>
        <w:t>“HIPAA” has the meaning set forth in Section 3.31 hereof.</w:t>
        <w:br/>
        <w:t>“Intellectual Property” has the meaning set forth in Section 3.12 hereof.</w:t>
        <w:br/>
        <w:t>“IT Systems” has the meaning set forth in Section 3.31 hereof.</w:t>
        <w:br/>
        <w:t>“Material Adverse Effect” shall mean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the other Transaction Agreements,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(iv) earthquakes, hurricanes, tsunamis, tornadoes, floods, mudslides, fires or other natural disasters, weather conditions, global pandemics, including the COVID-19 pandemic and related strains, epidemic or similar health emergency, and other force majeure events in the United States or any other location, provided that the Company is not disproportionately affected thereby;</w:t>
        <w:br/>
        <w:t xml:space="preserve">(v) national or international political or social conditions (or changes in such conditions), whether or not pursuant to the declaration of a national emergency or war, or the </w:t>
        <w:br/>
        <w:t>3</w:t>
        <w:br/>
        <w:t xml:space="preserve">  occurrence of any military or terrorist attack, provided that the Company is not disproportionately affected thereby;</w:t>
        <w:br/>
        <w:t>(vi) material changes in laws after the date of this Agreement; and</w:t>
        <w:br/>
        <w:t>(vii) in and of itself, any material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this definition).</w:t>
        <w:br/>
        <w:t>“Nasdaq” means the Nasdaq Stock Market LLC.</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 Share Price” means $8.50.</w:t>
        <w:br/>
        <w:t>“Per Warrant Price” means $8.499.</w:t>
        <w:br/>
        <w:t>“Person” shall mean an individual, partnership, corporation, limited liability company, business trust, joint stock company, trust, unincorporated association, joint venture or any other entity or organization.</w:t>
        <w:br/>
        <w:t>“Personal Data” has the meaning set forth in Section 3.31 hereof.</w:t>
        <w:br/>
        <w:t>“Placement Agent” means Xxxxxxxxx LLC.</w:t>
        <w:br/>
        <w:t>“Pre-Funded Warrants” has the meaning set forth in the recitals hereof.</w:t>
        <w:br/>
        <w:t>“Pre-Funded Warrant Shares” has the meaning set forth in Section 3.4.</w:t>
        <w:br/>
        <w:t>“Privacy Laws” has the meaning set forth in Section 3.32 hereof.</w:t>
        <w:br/>
        <w:t>“Privacy Statements” has the meaning set forth in Section 3.32 hereof.</w:t>
        <w:br/>
        <w:t>“Process” or “Processing” has the meaning set forth in Section 3.32 hereof.</w:t>
        <w:br/>
        <w:t>“Purchaser” and “Purchasers” have the meanings set forth in the recitals hereof.</w:t>
        <w:br/>
        <w:t>“Registration Rights Agreement” has the meaning set forth in Section 6.1(j) hereof.</w:t>
        <w:br/>
        <w:t>“Regulatory Agencies” has the meaning set forth in Section 3.20 hereof.</w:t>
        <w:br/>
        <w:t>4</w:t>
        <w:br/>
        <w:t xml:space="preserve">  “Rule 144” means Rule 144 promulgated by the SEC pursuant to the Securities Act, as such Rule may be amended from time to time, or any similar rule or regulation hereafter adopted by the SEC having substantially the same effect as such Rule.</w:t>
        <w:br/>
        <w:t>“SEC” means the United States Securities and Exchange Commission.</w:t>
        <w:br/>
        <w:t>“SEC Reports” has the meaning set forth in Section 3.8(a) hereof.</w:t>
        <w:br/>
        <w:t>“Securities Act” has the meaning set forth in the recitals hereof.</w:t>
        <w:br/>
        <w:t>“Securities” has the meaning set forth in Section 2.1 hereof.</w:t>
        <w:br/>
        <w:t>“Shares” has the meaning set forth in the recitals hereof.</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“Subsidiaries” has the meaning set forth in Section 3.1 hereof.</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“Transaction Agreements” shall mean this Agreement, the Pre-Funded Warrants, and the Registration Rights Agreement.</w:t>
        <w:br/>
        <w:t>“Transfer Agent” shall mean, with respect to the Common Stock, Equiniti Trust Company, LLC, or such other financial institution that provides transfer agent services as the Company may engage from time to time.</w:t>
        <w:br/>
        <w:t xml:space="preserve">“Transfer Taxes” shall mean all real property transfer, sales, use, value added, stamp, documentary, recording, registration, conveyance, stock transfer, intangible property transfer, </w:t>
        <w:br/>
        <w:t>5</w:t>
        <w:br/>
        <w:t xml:space="preserve">  personal property transfer, gross receipts, registration, duty, securities transactions or similar fees or Taxes (together with any interest, penalty, or addition thereto) incurred in connection with the transactions contemplated by this Agreement.</w:t>
        <w:br/>
        <w:t>2. Purchase and Sale of Securities.</w:t>
        <w:br/>
        <w:t>2.1 Purchase and Sale.   On the Closing Date, upon the terms and subject to the conditions set forth herein, the Company agrees to sell, and the Purchasers, severally and not jointly, agree to purchase, up to an aggregate of $130,000,440 of Securities (as defined below), with a purchase price per Share equal to the Per Share Price and a purchase price per Pre-Funded Warrant equal to the Per Warrant Price. Subject to and upon the terms and conditions set forth in this Agreement, at the Closing, the Company shall issue and sell to each Purchaser, and each Purchaser, severally and not jointly, shall purchase from the Company, (A) that number of Shares equal to (x) the dollar amount set forth opposite such Purchaser’s name on Exhibit A under the heading “Share Purchase Price” divided by (y) the Per Share Price, rounded down to the nearest whole share, and/or (B) a Pre-Funded Warrant exercisable for a number of shares of Common Stock equal to (x) the dollar amount set forth opposite such Purchaser’s name on Exhibit A under the heading “Pre-Funded Warrant Purchase Price” divided by (y) the Per Warrant Price, rounded down to the nearest whole share.  The Shares and the Pre-Funded Warrants to be issued in the Closing (as defined below) are collectively referred to herein as the “Securities.”</w:t>
        <w:br/>
        <w:t xml:space="preserve">2.2 Closing.  Subject to the satisfaction or waiver of the conditions set forth in Section 5.6 of this Agreement, the closing of the purchase and sale of the Securities (the “Closing” and the date on which the Closing occurs, the “Closing Date”) shall occur remotely via the exchange of documents and signatures at such time as agreed to by the Company and the Purchasers but (i) in no event earlier than the second Business Day after the date hereof and (ii) in no event later than the fifth Business Day after the date hereof.  At the Closing, the Shares shall be issued and registered in the name of such Purchaser, or in such nominee name(s) as designated by such Purchaser, representing the number of Shares to be purchased by such Purchaser at such Closing as set forth in Exhibit A, in each case against payment to the Company of the purchase price therefor (the “Aggregate Purchase Amount”) in full, by wire transfer to the Company of immediately available funds, at or prior to the Closing, in accordance with wire instructions provided by the Company to the Purchasers prior to the Closing. At the Closing, the Company shall deliver to such Purchaser (or such Purchaser’s designated custodian per its delivery instructions), or in such nominee name(s) as designated by such Purchaser, a Pre-Funded Warrant exercisable for a number of shares of Common Stock as set forth in Exhibit A with respect to such Purchaser, in each case against payment to the Company of the purchase price therefor in full, by wire transfer to the Company of immediately available funds, at or prior to the Closing, in accordance with wire instructions provided by the Company to the Purchasers prior to the Closing. On the Closing Date, the Company will cause the Transfer Agent to issue the Shares in book-entry form, free and clear of all restrictive and other legends (except as expressly provided in Section 4.10 hereof) and the Company shall provide evidence of such issuance from the Company’s Transfer Agent as of the Closing Date to each Purchaser. In the event that the Closing has not occurred within one Business Day of after the expected Closing Date, unless otherwise agreed by the Company and such Purchaser, the Company shall promptly (but no later than one Business Day thereafter) return the previously wired Aggregate Purchase Amount to each respective Purchaser by wire transfer of United States dollars in immediately available funds to the account </w:t>
        <w:br/>
        <w:t>6</w:t>
        <w:br/>
        <w:t xml:space="preserve">  specified by each Purchaser, and any book entries for the Securities shall be deemed cancelled; provided that, unless this Agreement has been terminated pursuant to Section 7, such return of funds shall not terminate this Agreement or relieve such Purchaser of its obligation to purchase, or the Company of its obligation to issue and sell, the Securities at the Closing.</w:t>
        <w:br/>
        <w:t>3. Representations and Warranties of the Company.  The Company hereby represents and warrants to each of the Purchasers and the Placement Agent that the statements contained in this Section 3 are true and correct as of the date hereof and as of the Closing Date (except for the representations and warranties that speak as of a specific date, which shall be made as of such date):</w:t>
        <w:br/>
        <w:t>3.1 Organization and Power.  The Company is a corporation duly organized, validly existing and in good standing under the laws of the State of Delaware, has the requisite power and authority to own, lease and operate its properties and to carry on its business as now conducted and described in the 2024 SEC Reports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 has the following subsidiaries: Acrivon AB, a joint stock company incorporated under the laws of Sweden, and Acrivon Securities Corporation, a Massachusetts corporation (collectively, the “Subsidiaries”).  Each of the  Subsidiaries is duly incorporated and validly existing and in good standing under the laws of the  jurisdiction of its incorporation  and has the requisite power and authority to carry on their business as now conducted and to own or lease its properties.  Each of the Subsidiaries is duly qualified to do business as a foreign corporation and is in good standing in each jurisdiction in which such qualification is required unless the failure to so qualify has not had and would not reasonably be expected to have, individually or in the aggregate, a Material Adverse Effect.</w:t>
        <w:br/>
        <w:t>3.2 Capitalization.  The authorized capital stock of the Company consists of 500,000,000 shares of Common Stock and 10,000,000 shares of preferred stock, par value $0.001 per share. The Company’s disclosure of its issued and outstanding capital stock in the 2024 SEC Reports containing such disclosure was accurate in all material respects as of the date indicated in such 2024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3.3 Registration Rights.  Except as set forth in the Transaction Agreements or as disclosed in the 2024 SEC Reports, the Company is presently not under any obligation, and has not granted any rights, to register under the Securities Act any of the Company’s presently outstanding securities or any of its securities that may hereafter be issued that have not expired or been satisfied or waived.</w:t>
        <w:br/>
        <w:t xml:space="preserve">3.4 Authorization.  The Company has all requisite corporate power and authority to enter into the Transaction Agreements and to carry out and perform its obligations </w:t>
        <w:br/>
        <w:t>7</w:t>
        <w:br/>
        <w:t xml:space="preserve">  under the terms of the Transaction Agreements, including the issuance and sale of the Securities and the issuance of the shares of Common Stock issuable upon exercise of the Pre-Funded Warrants (the “Pre-Funded Warrant Shares”).  All corporate action on the part of the Company, its officers, directors and stockholders necessary for the authorization of the Shares and the Pre-Funded Warrant Shares, the authorization, execution, delivery and performance of the Transaction Agreements and the consummation of the transactions contemplated herein, including the issuance and sale of the Securities and the Pre-Funded Warrant Shares, has been taken.  This Agreement has been duly executed and delivered by the Company and assuming the due authorization, execution and delivery by each Purchaser and that this Agreement constitutes the legal, valid and binding agreement of each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 xml:space="preserve">3.5 Valid Issuance.  The Shares being purchased by the Purchasers hereunder have been duly and validly authorized and, upon issuance pursuant to the terms hereof, against full payment therefor in accordance with the terms of this Agreement,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Shares shall be entitled to all rights accorded to a holder of Common Stock. The Pre-Funded Warrant Shares have been duly and validly authorized and reserved for issuance and, upon issuance pursuant to the terms of the Pre-Funded Warrants, against full payment therefor in accordance with the terms of the Pre-Funded Warrants,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Pre-Funded Warrant Shares shall be entitled to all rights accorded to a holder of Common Stock. Subject to the accuracy of the representations and warranties made by the Purchasers in Section 4 hereof, the offer and sale of the Securities to the Purchasers is and will be in compliance with applicable exemptions from (i) the registration and prospectus delivery requirements of the Securities Act and (ii) the registration and qualification requirements of applicable securities laws of the states of the United States. </w:t>
        <w:br/>
        <w:t xml:space="preserve">3.6 No Conflict.  The execution, delivery and performance of the Transaction Agreements by the Company, the issuance and sale of the Securities and the consummation of the other transactions contemplated by the Transaction Agreements will not (i) violate any provision of the Amended and Restated Certificate of Incorporation or Amended and Restated Bylaws of the Company, (ii) conflict with or result in a violation of or default (with or without notice or lapse of time, or both) under, or give rise to a right of termination, cancellation or acceleration of any </w:t>
        <w:br/>
        <w:t>8</w:t>
        <w:br/>
        <w:t xml:space="preserve">  obligation, a change of control right or to a loss of a benefit under any agreement or instrument, credit facility, franchise, license, judgment, order, statute, law, ordinance, rule or regulations, applicable to the Company or any Subsidiary or their respective properties or assets, or (iii) result in a violation of any law, rule, regulation, order, judgment, injunction, decree or other restriction of any court or governmental authority to which the Company or any Subsidiary is subject (including federal and state securities laws and regulations) and the rules and regulations of any self-regulatory organization to which the Company or its securities are subject, or by which any property or asset of the Company or any Subsidiary is bound or affected, except, in the case of clauses (ii) and (iii), as would not, individually or in the aggregate, be reasonably expected to have a Material Adverse Effect.</w:t>
        <w:br/>
        <w:t>3.7 Consents.  Assuming the accuracy of the representations and warranties of the Purchasers, no consent, approval, authorization, filing with or order of or registration with, any court or governmental agency or body is required in connection with the authorization, execution or delivery by the Company of the Transaction Agreements, the issuance and sale of the Securities and the performance by the Company of its other obligations under the Transaction Agreements, except such as (a) have been or will be obtained or made under the Securities Act or the Exchange Act, (b) the filing of any requisite notices and/or application(s) to the National Exchange for the issuance and sale of the Shares or the Pre-Funded Warrant Shares and the listing of the Shares or the Pre-Funded Warrant Shares for trading or quotation, as the case may be, thereon in the time and manner required thereby, (c) customary post-closing filings with the SEC or pursuant to state securities laws in connection with the offer and sale of the Shares or the Pre-Funded Warrant Shares by the Company in the manner contemplated herein, which will be filed on a timely basis, and (d) the filing of the registration statement required to be filed by the Registration Rights Agreement, or (e)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w:t>
        <w:br/>
        <w:t>3.8 SEC Filings; Financial Statements.</w:t>
        <w:br/>
        <w:t>(a) The Company has timely filed or furnished, as applicable, all forms, statements, certifications, reports and documents required to be filed or furnished by it with the SEC under the Exchange Act or the Securities Act for the one year preceding the date hereof (the “SEC Reports”).  As of the time it was filed with, or furnished to, the SEC (or, if amended or superseded by a filing prior to the date of this Agreement, then on the date of such filing), each of the SEC Reports complied in all material respects with the applicable requirements of the Securities Act or the Exchange Act (as the case may be), and the rules and regulations promulgated thereunder, and, as of the time they were filed or furnished, none of the SEC Reports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from the SEC staff with respect to the SEC Reports. None of the SEC Reports is the subject of an ongoing SEC review.</w:t>
        <w:br/>
        <w:t>9</w:t>
        <w:br/>
        <w:t xml:space="preserve">  (b) The financial statements of the Company included in the SEC Reports (collectively, the “Financial Statements”) comply in all material respects with applicable accounting requirements and the rules and regulations of the SEC with respect thereto as in effect at the time of filing (or to the extent corrected by a subsequent restatement) and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w:t>
        <w:br/>
        <w:t>3.9 Absence of Changes.  Except as otherwise stated or disclosed in the 2024 SEC Reports, between December 31, 2023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(b) no material change to any material contract or arrangement by which the Company is bound or to which any of its assets or properties is subject has been entered into that has not been disclosed in the 2024 SEC Reports; and (c) there has not been any other event or condition of any character that has had or would reasonably be expected to have a Material Adverse Effect.</w:t>
        <w:br/>
        <w:t>3.10 Absence of Litigation.  There is no action, suit, proceeding, arbitration, claim, investigation or inquiry pending or, to the Company’s knowledge, threatened against the Company or any Subsidiary which, individually or in the aggregate, has had or would reasonably be expected to have a Material Adverse Effect, nor are there any orders, writs, injunctions, judgments or decrees outstanding of any court or government agency or instrumentality and binding upon the Company or any Subsidiary that have had or would reasonably be expected to have a Material Adverse Effect. Neither the Company nor any Subsidiary, nor to the knowledge of the Company, any director or officer of the Company or any Subsidiary, is, or within the last ten years has been, the subject of any action involving a claim of violation of or liability under federal or state securities laws relating to the Company or such Subsidiary or a claim of breach of fiduciary duty relating to the Company or such Subsidiary.</w:t>
        <w:br/>
        <w:t xml:space="preserve">3.11 Compliance with Law; Permits.  None of the Company or any Subsidiary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w:t>
        <w:br/>
        <w:t>10</w:t>
        <w:br/>
        <w:t xml:space="preserve">  Company and its Subsidiaries as currently conducted, except where the failure to possess currently such Governmental Authorizations has not had and is not reasonably expected to have a Material Adverse Effect.  None of the Company 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3.12 Intellectual Property. The Company and its Subsidiaries own, or have rights to use, all material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2024 SEC Reports  necessary for, or used in the conduct of their respective businesses (including as described in the 2024 SEC Reports) (collectively, “Intellectual Property”), except where any failure to own, possess or acquire such Intellectual Property has not had, and would not, individually or in the aggregate, reasonably be expected to have a Material Adverse Effect.  The Intellectual Property of the Company and its Subsidiaries has not been adjudged by a court of competent jurisdiction to be invalid or unenforceable, in whole or in part.  To the Company’s knowledge: (i) there are no third parties who have rights to any Intellectual Property, including no liens, security interests, or other encumbrances; and (ii) there is no infringement by third parties of any Intellectual Property.  No action, suit, or other proceeding is pending, or, to the Company’s knowledge, is threatened: (A) challenging the Company’s or its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 except, in each case, which, individually or in the aggregate, have not had and would not reasonably be expected to have a Material Adverse Effect.  The Company and its Subsidiaries have complied in all material respects with the terms of each agreement pursuant to which Intellectual Property has been licensed to the Company or any of its Subsidiaries in all material respects,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w:t>
        <w:br/>
        <w:t>3.13 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11</w:t>
        <w:br/>
        <w:t xml:space="preserve">  3.14 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 No audits, examinations, or other proceedings with respect to any material amounts of Taxes of the Company and its Subsidiaries are presently in progress or have been asserted or proposed in writing without subsequently being paid, settled or withdrawn.  There are no liens on any of the assets of the Company.  The Company, at all times since inception, has been and continues to be each classified as a corporation for U.S. federal income tax purposes.  Neither the Company nor any of its Subsidiaries has been a United States real property holding corporation within the meaning of Code Section 897I(2) during the period specified in Code Section 897(c)(1)(A)(ii).</w:t>
        <w:br/>
        <w:t>3.15 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its business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or any Subsidiary has received since January 1, 2023, any written notice or other communication (in writing or otherwise), whether from a governmental authority or other Person, that alleges that the Company or any Subsidiary is not in compliance with any Environmental Law and, to the knowledge of the Company, there are no circumstances that may prevent or interfere with the Company’s or any Subsidiary’s compliance in any material respects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or any Subsidiary has received since January 1, 2023, any written notice or other communication relating 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 xml:space="preserve">3.16 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w:t>
        <w:br/>
        <w:t>12</w:t>
        <w:br/>
        <w:t xml:space="preserve">  the Company or its Subsidiaries, as the case may be.  Any real property and buildings held under lease by the Company or its Subsidiaries is held under valid, subsisting and enforceable leases with such exceptions as are not material and do not interfere with the use made and proposed to be made of such property and buildings by the Company or its Subsidiaries, as the case may be.  The Company does not own any real property.</w:t>
        <w:br/>
        <w:t>3.17 Insurance.  The Company carries or is entitled to the benefits of insurance in such amounts and covering such risks that is customary for comparably situated companies and is adequate for the conduct of its business and the value of its properties (owned or leased) and assets, and each of such insurance policies is in full force and effect and the Company is in compliance in all material respects with the terms thereof.  Other than customary end of policy notifications from insurance carriers, since January 1, 2023,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3.18 Nasdaq Stock Market.  The issued and outstanding shares of Common Stock are registered pursuant to Section 12(b) of the Exchange Act and are listed for trading on the Nasdaq Global Market under the symbol “ACRV”. The Company is in compliance with all applicable listing requirements of Nasdaq applicable to the Company. As of the date hereof, there is no suit, action, proceeding or investigation pending or, to the knowledge of the Company, threatened against the Company by Nasdaq or the SEC, respectively, to prohibit or terminate the listing of the Common Stock on the Nasdaq Global Market or to deregister the Common Stock under the Exchange Act. The Company has taken no action as of the date hereof that is designed to terminate the registration of the Common Stock under the Exchange Act.</w:t>
        <w:br/>
        <w:t>3.19 Xxxxxxxx-Xxxxx Act.  The Company is, and since January 1, 2023 has been, in compliance with all applicable requirements of the Xxxxxxxx-Xxxxx Act of 2002 and applicable rules and regulations promulgated by the SEC thereunder.</w:t>
        <w:br/>
        <w:t xml:space="preserve">3.20 Clinical Data and Regulatory Compliance.  Except as would not reasonably be expected to result in a Material Adverse Effect: (i) the preclinical tests and clinical trials, and other studies used to support regulatory approval (collectively, “studies”) being conducted by the Company that are described in, or the results of which are referred to in, 2024 SEC Reports were and, if still pending, are being conducted in all material respects in accordance with the protocols, procedures and controls designed and approved for such studies and with standard medical and scientific research procedures; (ii) each description of the results of such studies is accurate and complete in all material respects and fairly presents the data derived from such studies, and the Company and its Subsidiaries have no knowledge of any other studies the results of which are inconsistent with, or otherwise call into question, the results described or referred to in the 2024 SEC Reports; (iii) the Company and its Subsidiaries have made all such filings and obtained all such approvals as may be required by the FDA or from any other U.S. federal, state or local government or foreign government or Drug Regulatory Agency, or Institutional Review Board, each having jurisdiction over biopharmaceutical products (collectively, the “Regulatory Agencies”) for the conduct of its business as described in the 2024 SEC Reports; (iv) neither the Company nor any of its Subsidiaries has received any notice of, or correspondence from, any Regulatory Agency requiring the termination or suspension of or imposing any clinical hold on </w:t>
        <w:br/>
        <w:t>13</w:t>
        <w:br/>
        <w:t xml:space="preserve">  any clinical trials that are described or referred to in the 2024 SEC Reports; and (v) the Company and its Subsidiaries have each operated and currently are in compliance in all material respects with all applicable rules, regulations and policies of the Regulatory Agencies.</w:t>
        <w:br/>
        <w:t>3.21 Compliance with Health Care Laws.  The Company and its Subsidiaries are in compliance in all material respects with all Health Care Laws to the extent applicable to the Company’s current business and research use only products.  For purposes of this Agreement, “Health Care Laws” means: (i) the Federal Food, Drug, and Cosmetic Act (21 U.S.C. Section 301 et seq.) and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the European Union (“EU”) Clinical Trials Regulation (Regulation (EU) No. 536/2014); (vi) the EU Regulation regarding community procedures for authorization and supervision of medicinal products for human and veterinary use and establishing a European Medicines Agency (Regulation (EC) No. 726/2004); (vii) licensure, quality, safety and accreditation requirements under applicable federal, state, local or foreign laws or regulatory bodies; (viii) all other local, state, federal, national, supranational and foreign laws, relating to the regulation of the Company or its Subsidiaries, and (ix) the regulations promulgated pursuant to such statutes and any state or non-U.S. counterpart thereof.  Neither the Company nor any of its Subsidiaries has received written or, to the Company’s knowledge, oral notice of any claim, action, suit, proceeding, hearing, enforcement, investigation, arbitration or other action from any court or arbitrator or governmental or regulatory authority or third party alleging that any product operation or activity is in material violation of any Health Care Laws nor, to the Company’s knowledge, is any such claim, action, suit, proceeding, hearing, enforcement, investigation, arbitration or other action threatened.  The Company and its Subsidiaries have filed, maintained or submitted all material reports, documents, forms, notices, applications, records, claims, submissions and supplements or amendments as required by any Health Care Laws, and all such reports, documents, forms, notices, applications, records, claims,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neither the Company, any of its Subsidiaries nor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could reasonably be expected to result in debarment, suspension, or exclusion.</w:t>
        <w:br/>
        <w:t xml:space="preserve">3.22 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w:t>
        <w:br/>
        <w:t>14</w:t>
        <w:br/>
        <w:t xml:space="preserve">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and (iv) regarding prevention or timely detection of the unauthorized acquisition, use or disposition of the Company’s assets that could have a material effect on the Company’s financial statements.  Except as disclosed in the Company’s SEC Reports filed prior to the date hereof, the Company has not identified any material weaknesses in the design or operation of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3.23 Price Stabilization of Common Stock.  The Company has not taken, nor will it take, directly or indirectly, any action designed to stabilize or manipulate the price of the Common Stock to facilitate the sale or resale of the Shares or the Pre-Funded Warrant Shares.</w:t>
        <w:br/>
        <w:t>3.24 Investment Company Act.  The Company is not, and immediately after receipt of payment for the Common Stock will not be, an “investment company” within the meaning of the Investment Company Act of 1940, as amended.</w:t>
        <w:br/>
        <w:t>3.25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Common Stock pursuant to this Agreement.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Global Market. Assuming the accuracy of the representations and warranties of the Purchasers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for the exemption from registration for the transactions contemplated hereby.</w:t>
        <w:br/>
        <w:t>3.26 Brokers and Finders.  Other than the Placement Agent, neither the Company nor any other Person authorized by the Company to act on its behalf has retained, utilized or been represented by any broker or finder in connection with the transactions contemplated by this Agreement.</w:t>
        <w:br/>
        <w:t>3.27 Reliance by the Purchasers.  The Company acknowledges that each of the Purchasers will rely upon the truth and accuracy of, and the Company’s compliance with, the representations, warranties, agreements, acknowledgements and understandings of the Company set forth herein.</w:t>
        <w:br/>
        <w:t>15</w:t>
        <w:br/>
        <w:t xml:space="preserve">  3.28 No Disqualification Events.  Neither the Company nor any of its (i) predecessors, (ii) affiliates, (iii) directors, (iv) executive officers, (v) non-executive officers participating in the placement contemplated by this Agreement, (vi) beneficial owners of 20% or more of its outstanding voting equity securities (calculated on the basis of voting power), (vii) promoters, or (viii) investment managers (including any of such investment managers’ directors, executive officers or officers participating in the placement contemplated by this Agreement) or general partners or managing members of such investment managers (including any of such general partners’ or management members’ directors, executive officers or officers participating in the placement contemplated by this Agreement) is subject to the disqualification provisions of Rule 506(d) of Regulation D under the Securities Act.</w:t>
        <w:br/>
        <w:t>3.29 No Additional Agreements.  To the knowledge of the Company, there are no agreements or understandings with any Purchaser with respect to the transactions contemplated by the Transaction Agreements other than (i) as specified in the Transaction Agreements and (ii) any side letter agreements with any of the Purchasers, which side letters the Company has shared with any Purchaser that has so requested.</w:t>
        <w:br/>
        <w:t>3.30 Anti-Bribery and Anti-Money Laundering Laws. Each of the Company, its Subsidiaries and, to the knowledge of the Company,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 xml:space="preserve">3.31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(defined below), and the integrity, availability continuous operation, redundancy and security of all IT Systems. “Personal Data” means the following data used in connection with the Company’s and its Subsidiaries’ businesses and in their possession or </w:t>
        <w:br/>
        <w:t>16</w:t>
        <w:br/>
        <w:t xml:space="preserve">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the Health Insurance Portability and Accountability Act of 1996, as amended by the Health Information Technology for Economic and Clinical Health Act (collectively, “HIPAA”); and (iv) any information that would qualify as “personal data,” “personal information” (or similar term) under the Privacy Laws. To the Company’s knowledge, there have been no breaches, outages or unauthorized uses of or accesses to the Company’s IT Systems, Confidential Data, or Personal Data that would require notification under Privacy Laws (as defined below). </w:t>
        <w:br/>
        <w:t>3.32 Compliance with Data Privacy Laws.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(“GDPR”)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result in a Material Adverse Effect, at all times since inception provided accurate notice of its Privacy Statements then in effect to its customers, employees, third party vendors and representatives. None of such disclosures made or contained in any Privacy Statements have been materially inaccurate, misleading, incomplete, or in material violation of any Privacy Laws.</w:t>
        <w:br/>
        <w:t>3.33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3.34 Reliance. The Company has a reasonable basis for making each of the representations set forth in this Section 3. The Company acknowledges that the Purchaser is relying upon the accuracy and truthfulness of the foregoing representations made by the Company hereunder and hereby consents to such reliance.</w:t>
        <w:br/>
        <w:t>3.35 Shell Company Status.  The Company is not, and has never been, an issuer identified in Rule 144(i)(1).</w:t>
        <w:br/>
        <w:t xml:space="preserve">4. Representations and Warranties of Each Purchaser. Each Purchaser, severally for itself and not jointly with any other Purchaser, represents and warrants to the Company and the </w:t>
        <w:br/>
        <w:t>17</w:t>
        <w:br/>
        <w:t xml:space="preserve">  Placement Agent that the statements contained in this Section 4 are true and correct as of the date hereof and the Closing Date:</w:t>
        <w:br/>
        <w:t>4.1 Organization. Such Purchaser is duly organized, validly existing and in good standing under the laws of the jurisdiction of its organization and has the requisite power and authority to own, lease and operate its properties and to carry on its business as now conducted.</w:t>
        <w:br/>
        <w:t>4.2 Authorization. 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to this Agreement, if the Purchaser is an individual, has the legal competence and capacity to execute the same or, if the Purchaser is not an individual, the signatory has been duly authorized to execute the same on behalf of the Purchaser. Assuming this Agreement constitutes the legal and binding agreement of the Company, this Agreement constitutes a legal, valid and binding obligation of such Purchaser, enforceable against such Purchaser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Conflicts.  The execution, delivery and performance of the Transaction Agreements by such Purchaser, the purchase of the Securities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such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Purchaser or its respective properties or assets, except, in the case of clause (ii), as would not, individually or in the aggregate, be reasonably expected to materially delay or hinder the ability of such Purchaser to perform its obligations under the Transaction Agreements.</w:t>
        <w:br/>
        <w:t>4.4 Residency. Such Purchaser’s residence (if an individual) or offices in which its investment decision with respect to the Securities was made (if an entity) are located at the address immediately below such Purchaser’s name on Exhibit A, except as otherwise communicated by such Purchaser to the Company.</w:t>
        <w:br/>
        <w:t>18</w:t>
        <w:br/>
        <w:t xml:space="preserve">  4.5 Brokers and Finders. Such Purchaser has not retained, utilized or been represented by any broker or finder in connection with the transactions contemplated by this Agreement whose fees the Company would be required to pay.</w:t>
        <w:br/>
        <w:t>4.6 Investment Representations and Warranties. Each Purchaser hereby represents and warrants that, it (i) as of the date hereof is, if an entity,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Each Purchaser further represents and warrants that (x) it is capable of evaluating the merits and risk of such investment, and (y) that it has not been organized for the purpose of acquiring the Securities and is an “institutional account” as defined by FINRA Rule 4512(c). Such Purchaser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Purchaser’s representations as expressed herein.</w:t>
        <w:br/>
        <w:t>4.7 Intent. Each Purchaser is purchasing the Securities solely for investment purposes, for such Purchaser’s own account and not for the account of others, and not with a view to the resale or distribution of any part thereof in violation of the Securities Act, and the Purchaser has no present intention of selling, granting any participation in, or otherwise distributing the same in violation of the Securities Act without prejudice, however, to the Purchaser’s right at all times to sell or otherwise dispose of all or any part of such Securities in compliance with applicable federal and state securities laws.  Notwithstanding the foregoing, if such Purchaser is purchasing the Securities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Each Purchaser has no present arrangement to sell the Securities to or through any person or entity. Each Purchaser understands that the Securities must be held indefinitely unless such Securities are resold pursuant to a registration statement under the Securities Act or an exemption from registration is available. Nothing contained herein shall be deemed a representation or warranty by such Purchaser to hold the Securities for any period of time.</w:t>
        <w:br/>
        <w:t xml:space="preserve">4.8 Investment Experience; Ability to Protect Its Own Interests and Bear Economic Risks. Each Purchaser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Purchaser has had an opportunity to seek, and has sought, such accounting, legal, business and tax advice as such Purchaser has considered necessary to make an informed investment decision.  </w:t>
        <w:br/>
        <w:t xml:space="preserve">Each Purchaser acknowledges that such Purchaser (i) is a sophisticated investor, experienced in investing in private placements of equity securities and capable of evaluating investment risks independently, both in general and with regard to all transactions and investment strategies </w:t>
        <w:br/>
        <w:t>19</w:t>
        <w:br/>
        <w:t xml:space="preserve">  involving a security or securities and (ii) has exercised independent judgment in evaluating its participation in the purchase of the Securities. Each Purchaser acknowledges that such Purchaser is aware that there are substantial risks incident to the purchase and ownership of the Securities, including those set forth in the Company’s filings with the SEC. Alone, or together with any professional advisor(s), such Purchaser has adequately analyzed and fully considered the risks of an investment in the Securities and determined that the Securities are a suitable investment for the Purchaser. Each Purchaser is, at this time and in the foreseeable future, able to afford the loss of such Purchaser’s entire investment in the Securities and such Purchaser acknowledges specifically that a possibility of total loss exists.</w:t>
        <w:br/>
        <w:t>4.9 Independent Investment Decision. Such Purchaser understands that nothing in the Transaction Agreements or any other materials presented by or on behalf of the Company to such Purchaser in connection with the purchase of the Securities constitutes legal, tax or investment advice. Such Purchaser has consulted such legal, tax and investment advisors as it, in their sole discretion, has deemed necessary or appropriate in connection with its purchase of the Securities.</w:t>
        <w:br/>
        <w:t>4.10 Securities Not Registered; Legends. Such Purchaser acknowledges and agrees that the Securities are being offered in a transaction not involving any public offering within the meaning of the Securities Act, and such Purchaser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Securities. Such Purchaser acknowledges that no federal or state agency has passed upon or endorsed the merits of the offering of the Securities or made any findings or determination as to the fairness of this investment.</w:t>
        <w:br/>
        <w:t>Each Purchaser understands that any certificates or book entry notations evidencing the Shares may bear one or more legends in substantially the following form and substance:</w:t>
        <w:br/>
        <w:t xml:space="preserve">“THE SECURITIES REPRESENTED HEREBY HAVE NOT BEEN REGISTERED UNDER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w:t>
        <w:br/>
        <w:t>20</w:t>
        <w:br/>
        <w:t xml:space="preserve">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br/>
        <w:t>In addition, the Securities may contain a legend regarding affiliate status of the Purchaser, if applicable.</w:t>
        <w:br/>
        <w:t>4.11 Placement Agent. Each Purchaser hereby acknowledges and agrees that (a) the Placement Agent is acting solely as placement agent in connection with the execution, delivery and performance of the Transaction Agreements and the issuance of the Securities to Purchaser and neither the Placement Agent nor any of its affiliates have acted as an underwriter or in any other capacity and is not and shall not be construed as a fiduciary or financial advisor for such Purchaser, the Company or any other person or entity in connection with the execution, delivery and performance of the Transaction Agreements and the issuance and purchase of the Securities, (b) the Placement Agent has not made and does not make any representation or warranty, whether express or implied, of any kind or character, or has not provided any advice or recommendation in connection with the execution, delivery and performance of the Transaction Agreements or with respect to the Securities, nor is such information or advice necessary or desired, (c) the Placement Agent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the Placement Agent will not have any liability or obligation (including without limitation, for or with respect to any losses, claims, damages, obligations, penalties, judgments, awards, liabilities, costs, expenses or disbursements incurred by such Purchaser, the Company or any other person or entity), whether in contract, tort or otherwise, to such Purchaser,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 or any of its affiliates in connection with the offer and sale of the Securities. Neither the Placement Agent nor any of its affiliates have made or make any representation as to the quality or value of the Securities and the Placement Agent and any its affiliates may have acquired non-public information with respect to the Company which Purchaser agrees need not be provided to it.</w:t>
        <w:br/>
        <w:t xml:space="preserve">4.12 No General Solicitation. The Purchaser acknowledges and agrees that the Purchaser is purchasing the Securities directly from the Company. Purchaser became aware of this offering of the Securities solely by means of direct contact from the Placement Agent or directly from the Company as a result of a pre-existing, substantive relationship with the Company or the Placement Agent,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Purchaser solely by direct contact between Purchaser and the Company, the Placement Agent and/or their respective representatives. Purchaser did not become aware of this offering of the Securities, nor were the Securities offered to Purchaser, by </w:t>
        <w:br/>
        <w:t>21</w:t>
        <w:br/>
        <w:t xml:space="preserve">  any other means, and none of the Company, the Placement Agent and/or their respective representatives acted as investment advisor, broker or dealer to Purchaser. The Purchaser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4.13 Access to Information. In making its decision to purchase the Securities, Purchaser has relied solely upon independent investigation made by Purchaser, upon the SEC Reports and upon the representations, warranties and covenants set forth herein. The Purchaser acknowledges and agrees that the Purchaser has received such information as the Purchaser deems necessary in order to make an investment decision with respect to the Securities, including, with respect to the Company. Without limiting the generality of the foregoing, each Purchaser acknowledges that copies of the 2024 SEC Reports are available on XXXXX at xxx.xxx.xxx. The Purchaser acknowledges and agrees that the Purchaser and the Purchaser’s professional advisor(s), if any, have had the opportunity to ask such questions, receive such answers and obtain such information from the Company regarding the Company, its business and the terms and conditions of the offering of the Securities as the Purchaser and such Purchaser’s professional advisor(s), if any, have deemed necessary to make an investment decision with respect to the Securities and that the Purchaser has independently made its own analysis and decision to invest in the Company. Neither such inquiries nor any other due diligence investigation conducted by such Purchaser shall modify, limit or otherwise affect such Purchaser’s right to rely on the Company’s representations and warranties contained in this Agreement.</w:t>
        <w:br/>
        <w:t>4.14 Certain Trading Activities. Other than consummating the transaction contemplated hereby, the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was first contacted by the Company or any other Person regarding the transaction contemplated hereby and ending immediately prior to the date hereof.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the assets managed by the portfolio manager that made the investment decision to purchase the Securities covered by this Agreement. Other than to other Persons party to this Agreement and to its advisors and agents who had a need to know such information,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22</w:t>
        <w:br/>
        <w:t xml:space="preserve">  4.15 Disqualification Event. To the extent the Purchaser is one of the covered persons identified in Rule 506(d)(1), the Purchaser represents that no disqualifying event described in Rule 506(d)(1)(i-viii) of the Securities Act (a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5. Covenants.</w:t>
        <w:br/>
        <w:t>5.1 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Purchaser acknowledges that the Company and the Placement Agent will rely on the acknowledgments, understandings, agreements, representations and warranties contained in this Agreement. Prior to the Closing, the Purchaser agrees to promptly notify the Company if any of the acknowledgments, understandings, agreements, representations and warranties set forth in Section 4 of this Agreement are no longer accurate.</w:t>
        <w:br/>
        <w:t>5.2 Listing. The Company shall use commercially reasonable efforts to maintain the listing and trading of its Common Stock on the Nasdaq Global Market and, in accordance therewith, will use reasonable best efforts to comply in all material respects with the Company’s reporting, filing and other obligations under the rules and regulations of Nasdaq.</w:t>
        <w:br/>
        <w:t xml:space="preserve">5.3 Disclosure of Transactions. </w:t>
        <w:br/>
        <w:t xml:space="preserve">(a) The Company shall, by 9:00 a.m., New York City time, on the first (1st) Business Day immediately following the date hereof, file with the SEC a Current Report on Form 8-K (including all exhibits thereto, the “Disclosure Document”) disclosing all material terms of the transactions contemplated hereby and by the other Transaction Agreements and attaching this Agreement and the other Transaction Documents as exhibits to such Disclosure Document.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any registration statement contemplated by the Registration Rights Agreement) or any regulatory agency, without the prior written consent of such Purchaser,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w:t>
        <w:br/>
        <w:t>23</w:t>
        <w:br/>
        <w:t xml:space="preserve">  disclosure is required by law, at the request of the staff of the SEC or regulatory agency or under the regulations of the Nasdaq Global Market. </w:t>
        <w:br/>
        <w:t>(b) No later than June 4, 2024, the Company shall issue a press release and/or a Current Report on Form 8-K (the actual date of such press release and/or Current Report on Form 8-K, the “Disclosure Date”) disclosing all material non-public information concerning the Company disclosed to the Purchasers. Following the Disclosure Date, no Purchaser shall be in possession of any material non-public information received from the Company, its subsidiaries or any of their respective officers, directors, employees or agents (including the Placement Agents).</w:t>
        <w:br/>
        <w:t>5.4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Purchasers,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5.5 Removal of Legends.</w:t>
        <w:br/>
        <w:t>(a) In connection with any sale, assignment, transfer or other disposition of the Shares or Pre-Funded Warrant Shares by a Purchaser pursuant to Rule 144 or pursuant to any other exemption under the Securities Act such that the purchaser acquires freely tradable shares and upon compliance by the Purchaser with the requirements of this Agreement, if requested by the Purchaser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following any such request therefor from such Purchaser, provided that the Company has timely received from the Purchaser customary representations and other documentation reasonably acceptable to the Company in connection therewith. The Company shall be responsible for the fees of its Transfer Agent and its legal counsel associated with such legend removal.</w:t>
        <w:br/>
        <w:t xml:space="preserve">(b) Subject to receipt from the Purchaser by the Company and the Transfer Agent of customary representations and other documentation reasonably acceptable to the Company and the Transfer Agent in connection therewith, upon the earliest of such time as the Shares or Pre-Funded Warrant Shares (i) have been registered under the Securities Act pursuant to an effective registration statement or (ii) have been sold pursuant to Rule 144, the Company shall, in accordance with the provisions of this Section 5.5(b) and as soon as reasonably practicable following any request therefor from a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w:t>
        <w:br/>
        <w:t>24</w:t>
        <w:br/>
        <w:t xml:space="preserve">  required by the Transfer Agent to effect the removal of the legend in accordance with the provisions of this Agreement.</w:t>
        <w:br/>
        <w:t>5.6 Withholding Taxes.  Each Purchaser agrees to furnish the Company with any information, representations and forms as shall reasonably be requested by the Company from time to time to assist the Company in complying with any applicable tax law (including any withholding obligations).</w:t>
        <w:br/>
        <w:t xml:space="preserve">5.7 Fees and Taxes.  The Company shall be solely responsible for the payment of any placement agent’s fees, financial advisory fees, or broker’s commissions (other than for Persons engaged by a Purchaser) relating to or arising out of the transactions contemplated hereby, including, without limitation, any fees or commissions payable to the Placement Agent. </w:t>
        <w:br/>
        <w:t xml:space="preserve">5.8 No Conflicting Agreements.  The Company will not take any action, enter into any agreement or make any commitment that would conflict or interfere in any material respect with the Company’s obligations to the Purchasers under the Transaction Agreements. </w:t>
        <w:br/>
        <w:t>5.9 Reporting Status.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otherwise permit such termination.</w:t>
        <w:br/>
        <w:t xml:space="preserve">5.10 Indemnification. </w:t>
        <w:br/>
        <w:t xml:space="preserve">(a) The Company agrees to indemnify and hold harmless each Purchaser and its Affiliates, and their respective directors, officers, trustees, members, managers, employees, investment advisers and agents,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Person may become subject as a result of any breach of representation, warranty, covenant or agreement made by or to be performed on the part of the Company under the Transaction Agreements, and will reimburse any such Person for all such amounts as they are incurred by such Person solely to the extent such amounts have been finally judicially determined not to have resulted from such Person’s fraud or willful misconduct. </w:t>
        <w:br/>
        <w:t xml:space="preserve">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w:t>
        <w:br/>
        <w:t>25</w:t>
        <w:br/>
        <w:t xml:space="preserv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 xml:space="preserve">  5.11 Subsequent Equity Sales.  From the date hereof until the earlier of (a) sixty (60) days after the Closing Date and (b) the Business Day immediately following the effective date of the registration statement filed pursuant to the Registration Rights Agreement, the Company shall not (A) issue shares of Common Stock or Common Stock Equivalents, (B) effect a reverse stock split, recapitalization, share consolidation, reclassification or similar transaction affecting the outstanding Common Stock or (C) file with the SEC a registration statement under the Securities Act relating to any shares of Common Stock or Common Stock Equivalents, except pursuant to the terms of the Registration Rights Agreement. Notwithstanding the foregoing, the provisions of this Section 5.11 shall not apply to (i) the issuance of the Securities hereunder, (ii) the issuance of Common Stock or Common Stock Equivalents upon the conversion, exercise or vesting of any securities of the Company outstanding on the date hereof or outstanding pursuant to clause (iii) below, (iii) the issuance of any Common Stock or Common Stock Equivalents pursuant to any Company stock-based compensation plans or in accordance with Nasdaq Stock Market Rule 5635(c)(4), or (iv) the filing of a registration statement on Form S-8 under the Securities Act to register the offer and sale of securities on an equity incentive plan or employee stock purchase plan.</w:t>
        <w:br/>
        <w:t>5.12 Reservation of Common Stock. As of the date hereof, the Company has reserved and the Company shall continue to reserve and keep available at all times, free of preemptive rights, a sufficient number of shares of Common Stock for the purpose of enabling the Company to issue the Pre-Funded Warrant Shares that are issuable upon the exercise of the Pre-Funded Warrants.</w:t>
        <w:br/>
        <w:t>6. Conditions of Closing.</w:t>
        <w:br/>
        <w:t xml:space="preserve">6.1 Conditions to the Obligation of the Purchasers. The several obligations of each Purchaser to consummate the transactions to be consummated at the Closing, and to purchase </w:t>
        <w:br/>
        <w:t>26</w:t>
        <w:br/>
        <w:t xml:space="preserve">  and pay for the Securities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in all material respects, except for those representation and warranties qualified by materiality or Material Adverse Effect, which shall be true and correct in all respects, as of the date hereof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 except for those representations and warranties qualified by materiality or Material Adverse Effect, which shall be true and correct in all respects as of such earlier date.</w:t>
        <w:br/>
        <w:t>(b) Performance. The Company shall have performed in all material respects the obligations and conditions herein required to be performed or observed by the Company on or prior to the Closing Date.</w:t>
        <w:br/>
        <w:t>(c) No Injunction. The purchase of and payment for the Securities by each Purchaser shall not be prohibited or enjoined by any law or governmental or court order or regulation and no such prohibition shall have been threatened in writing.</w:t>
        <w:br/>
        <w:t>(d) Consents. The Company shall have obtained any and all consents, permits, approvals, registrations and waivers necessary for the consummation of the purchase and sale of the Securities, all of which shall be in full force and effect.</w:t>
        <w:br/>
        <w:t>(e) Transfer Agent. The Company shall have furnished all required materials to the Transfer Agent to reflect the issuance of the Shares at the Closing.</w:t>
        <w:br/>
        <w:t>(f) Adverse Changes. Since the date hereof, no event or series of events shall have occurred that has had or would reasonably be expected to have a Material Adverse Effect.</w:t>
        <w:br/>
        <w:t>(g) Opinion of Company Counsel.  The Company shall have delivered to the Purchasers and the Placement Agent the opinion of Xxxxxx Xxxxxx LLP, dated as of the Closing Date, in customary form and substance to be reasonably agreed upon with the Purchasers and addressing such legal matters as the Purchasers and the Company reasonably agree.</w:t>
        <w:br/>
        <w:t>(h) Compliance Certificate. An authorized officer of the Company shall have delivered to the Purchasers at the Closing Date a certificate certifying that the conditions specified in Sections 6.1(a) (Representations and Warranties), 6.1(b) (Performance), 6.1(c) (No Injunction), 6.1(d) (Consents), 6.1(e) (Transfer Agent), 6.1(f) (Adverse Changes), 6.1(k) (Listing Requirements) and 6.1(l) of this Agreement have been fulfilled.</w:t>
        <w:br/>
        <w:t xml:space="preserve">(i) Secretary’s Certificate. The Secretary of the Company shall have delivered to the Purchasers at the Closing Date a certificate certifying (i) the Amended and Restated Certificate of Incorporation; (ii) the Amended and Restated Bylaws; and (iii) resolutions of the Company’s Board of Directors (or an authorized committee thereof) approving this </w:t>
        <w:br/>
        <w:t>27</w:t>
        <w:br/>
        <w:t xml:space="preserve">  Agreement, the other Transaction Agreements, the transactions contemplated by this Agreement and the issuance of the Securities.</w:t>
        <w:br/>
        <w:t>(j) Registration Rights Agreement. The Company shall have executed and delivered the Registration Rights Agreement in the form attached hereto as Exhibit B (the “Registration Rights Agreement”) to the Purchasers.</w:t>
        <w:br/>
        <w:t>(k) Listing Requirements. No stop order or suspension of trading shall have been imposed by Nasdaq, the SEC or any other governmental or regulatory body with respect to public 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Shares and the Pre-Funded Warrant Shares.</w:t>
        <w:br/>
        <w:t>(l) No judgment, writ, order, injunction, award or decree of or by any court, or judge, justice or magistrate, including any bankruptcy court or judge, or any order of or by any Governmental Entity, shall have been issued, and no action or proceeding shall have been instituted by any Governmental Entity, enjoining or preventing the consummation of the transactions contemplated hereby or in the other Transaction Agreements.</w:t>
        <w:br/>
        <w:t>6.2 Conditions to the Obligation of the Company. The obligation of the Company to consummate the transactions to be consummated at the Closing, and to issue and sell to each Purchaser the Common Stock to be purchased by it at the Closing pursuant to this Agreement, is subject to the satisfaction or waiver in writing of the following conditions precedent:</w:t>
        <w:br/>
        <w:t>(a) Representations and Warranties. The representations and warranties of each Purchaser in Section 4 hereto shall be true and correct on and as of the Closing Date, with the same force and effect as though made on and as of the Closing Date and consummation of the Closing shall constitute a reaffirmation by the Purchaser of each of the representations, warranties, covenants and agreements of the Purchaser contained in this Agreement as of the Closing Date.</w:t>
        <w:br/>
        <w:t>(b) Performance. Each Purchaser shall have performed or complied with in all material respects all obligations and conditions herein required to be performed or observed by such Purchaser on or prior to the Closing Date.</w:t>
        <w:br/>
        <w:t>(c) Injunction. The purchase of and payment for the Securities by each Purchaser shall not be prohibited or enjoined by any law or governmental or court order or regulation.</w:t>
        <w:br/>
        <w:t>(d) Registration Rights Agreement. Each Purchaser shall have executed and delivered the Registration Rights Agreement to the Company in the form attached as Exhibit B.</w:t>
        <w:br/>
        <w:t>(e) Payment. The Company shall have received payment, by wire transfer of immediately available funds, in the full amount of the purchase price for the number of Securities being purchased by each Purchaser at the Closing as set forth in Exhibit A.</w:t>
        <w:br/>
        <w:t>28</w:t>
        <w:br/>
        <w:t xml:space="preserve">  7. Termination. </w:t>
        <w:br/>
        <w:t>7.1 Termination.The obligations of the Company, on the one hand, and the Purchaser, on the other hand, to effect the Closing shall terminate as follows:</w:t>
        <w:br/>
        <w:t>(i) Upon the mutual written consent of the Company and the Purchaser prior to the Closing;</w:t>
        <w:br/>
        <w:t>(ii) By the Company if any of the conditions set forth in Section 6.2 shall have become incapable of fulfillment, and shall not have been waived by the Company;</w:t>
        <w:br/>
        <w:t>(iii) By the Purchaser if any of the conditions set forth in Section 6.1 shall have become incapable of fulfillment, and shall not have been waived by the Purchaser; or</w:t>
        <w:br/>
        <w:t>(iv) By either the Company or the Purchaser if the Closing has not occurred on or prior to the fifth Business Day following the date of this Agreement;</w:t>
        <w:br/>
        <w:t>provided, however, that, except in the case of clauses (ii) and (iii)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7.2 Notice.  In the event of termination by the Company or the Purchaser of its obligations to effect the Closing pursuant to Section 7.1, written notice thereof shall be given to the other party.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8. Miscellaneous Provisions.</w:t>
        <w:br/>
        <w:t xml:space="preserve">8.1 Public Statements or Releases.  Except as set forth in Section 5.3, neither the Company nor any Purchaser shall make any public announcement with respect to the existence or terms of this Agreement or the transactions provided for herein without the prior consent of the other party (which consent shall not be unreasonably withheld).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 or securities market, in which case the Company shall allow the Purchaser reasonable time to comment on such release or announcement in advance of such issuance. The Company shall not include the name of the Purchaser in any press release or public announcement (which, for the avoidance of doubt, shall not include any filing with the SEC) without the prior written consent of the Purchaser, except as otherwise required by law or the applicable rules or regulations of any securities exchange or securities market, in which case the Company shall allow the Purchaser, to the extent reasonably practicable in the circumstances, reasonable time to comment on such release or announcement in advance of such issuance. </w:t>
        <w:br/>
        <w:t>29</w:t>
        <w:br/>
        <w:t xml:space="preserve">  8.2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 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addressed as follows:</w:t>
        <w:br/>
        <w:t>Acrivon Therapeutics, Inc.</w:t>
        <w:br/>
        <w:t>000 Xxxxxxx Xxx, Xxxxx 000</w:t>
        <w:br/>
        <w:t>Watertown, Massachusetts</w:t>
        <w:br/>
        <w:t>Attention: Xxxxx Xxxxx-Xxxxxx; Xxxxxx Xxxx-Xxxxxxxxx; Xxxx-Xxxxx Xxxxxx</w:t>
        <w:br/>
        <w:t>Email: xxxxxxxxxxxx@xxxxxxx.xxx; xxxxxxxxxxxxxx@xxxxxxx.xxx; xxxxxxx@xxxxxxx.xxx</w:t>
        <w:br/>
        <w:t xml:space="preserve">  with a copy (which shall not constitute notice):</w:t>
        <w:br/>
        <w:t>Sidley Austin LLP.</w:t>
        <w:br/>
        <w:t>000 Xxxxxxx Xxxxxx</w:t>
        <w:br/>
        <w:t>New York, NY 10019</w:t>
        <w:br/>
        <w:t>Attention:  Xxxxx Xxxxx; Xxxxxx Xxxxx</w:t>
        <w:br/>
        <w:t>Email:  xxxxxx@xxxxxx.xxx; xxxxxx@xxxxxx.xxx</w:t>
        <w:br/>
        <w:t xml:space="preserve">  (b) If to any Purchaser, at its address set forth on Exhibit A or to such e-mail address, or address as subsequently modified by written notice given in accordance with this Section 8.3.</w:t>
        <w:br/>
        <w:t>30</w:t>
        <w:br/>
        <w:t xml:space="preserve">  Any Person may change the address to which notices and communications to it are to be addressed by notification as provided for herein.</w:t>
        <w:br/>
        <w:t>8.4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 Governing Law; Submission to Jurisdiction; Venue; Waiver of Trial by Jury.</w:t>
        <w:br/>
        <w:t>(a)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 xml:space="preserve">(vi) agrees that to the extent that such party has or hereafter may acquire any immunity from jurisdiction of any court or from any legal process with respect to itself or its </w:t>
        <w:br/>
        <w:t>31</w:t>
        <w:br/>
        <w:t xml:space="preserve">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 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stamp taxes and other taxes (other than income taxes) and duties levied in connection with the delivery of any Securities to the Purchasers. Notwithstanding the foregoing, the Company shall pay the reasonable fees and expenses of Xxxxxx Xxxxxx Xxxxxxxxx Xxxx and Xxxx LLP, counsel for certain Purchasers, in an amount not to exceed $100,000 in the aggregate. The Company shall pay all Placement Agent fees relating to or arising out of the transactions contemplated by this Agreement.</w:t>
        <w:br/>
        <w:t>8.8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Securities hereunder to any of its affiliates or to any other investment funds or accounts managed or advised by the investment manager who acts on behalf of such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 Confidential Information.</w:t>
        <w:br/>
        <w:t xml:space="preserve">(a) Each Purchaser covenants that until such time as the transactions contemplated by this Agreement and any material non-public information provided to such Purchaser are publicly disclosed by the Company, such Purchaser will maintain the confidentiality of all disclosures made to it in connection with this transaction (including the existence and terms of this transaction), other than to such Purchaser’s outside attorney, accountant, auditor or </w:t>
        <w:br/>
        <w:t>32</w:t>
        <w:br/>
        <w:t xml:space="preserve">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the Purchasers such reasonable and customary additional information as the Company may deem necessary to evaluate the eligibility of the Purchaser to acquire the Securities,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The Purchaser acknowledges that the Company may file a copy of this Agreement and the Registration Rights Agreement with the SEC as exhibit to a periodic report or a registration statement of the Company.</w:t>
        <w:br/>
        <w:t>8.10 Reliance by and Exculpation of Placement Agent.</w:t>
        <w:br/>
        <w:t>(a) Each Purchaser agrees for the express benefit of the Placement Agent, its affiliates and its representatives that (i) the Placement Agent, its affiliates and its representatives have not made, and will not make any representations or warranties with respect to the Company or the offer and sale of the Securities, and such Purchaser will not rely on any statements made by the Placement Agent, orally or in writing, to the contrary, (ii) such Purchaser will be responsible for conducting its own due diligence investigation with respect to the Company and the offer and sale of the Securities, (iii) such Purchaser will be purchasing Securities based on the results of its own due diligence investigation of the Company and the Placement Agent and each of its directors, officers, employees, representatives, and controlling persons have made no independent investigation with respect to the Company, the Securities, or the accuracy, completeness, or adequacy of any information supplied to the Purchaser by the Company, (iv) such Purchaser has negotiated the offer and sale of the Securities directly with the Company, and the Placement Agent will not be responsible for the ultimate success of any such investment and (v) the decision to invest in the Company will involve a significant degree of risk, including a risk of total loss of such investment. Each Purchaser further represents and warrants to the Placement Agent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 The Company agrees and acknowledges that the Placement Agent may rely on its representations, warranties, agreements and covenants contained in this Agreement and each Purchaser agrees that the Placement Agent may rely on such Purchaser’s representations and warranties contained in this Agreement as if such representations and warranties, as applicable, were made directly to the Placement Agent.</w:t>
        <w:br/>
        <w:t xml:space="preserve">(c) Neither the Placement Agent nor any of its affiliates or representatives (1) shall be liable for any improper payment made in accordance with the </w:t>
        <w:br/>
        <w:t>33</w:t>
        <w:br/>
        <w:t xml:space="preserv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or willful misconduct.</w:t>
        <w:br/>
        <w:t>(d) The Company agrees that the Placement Agent, its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 hereunder pursuant to the indemnification provisions set forth in the applicable letter agreement between the Company and the Placement Agent.</w:t>
        <w:br/>
        <w:t>8.11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the Placement Agent is an intended third-party beneficiary of the representations and warranties of the Company and of each Purchaser set forth in Section 3, Section 4 and Section 6.1(h) and Section 8.10 respectively, of this Agreement.</w:t>
        <w:br/>
        <w:t>8.12 Independent Nature of Purchasers’ Obligations and Right. The obligations of each Purchaser under this Agreement are several and not joint with the obligations of any other Purchaser, and no Purchaser shall be responsible in any way for the performance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also acknowledges that Xxxxxx Xxxxxx LLP has not rendered legal advice to such Purchaser.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and Transaction Agreements for the convenience of the Company and not because it was required or requested to do so by any Purchaser.</w:t>
        <w:br/>
        <w:t>34</w:t>
        <w:br/>
        <w:t xml:space="preserve">  8.13 Counterparts. This Agreement may be signed in any number of counterparts, each of which shall be an original, but all of which together shall constitute one instrument.</w:t>
        <w:br/>
        <w:t>8.14 Entire Agreement; Amendments. This Agreement and the other Transaction Agreements (including all schedules and exhibits hereto and thereto), together with any side letter agreements with any of the Purchasers, which side letters the Company has shared with any Purchaser that has so requested, constitute the entire agreement between the parties hereto respecting the subject matter hereof and supersedes all prior agreements, negotiations, understandings, representations and statements respecting the subject matter hereof, whether written or oral.  No amendment, modification, alteration, or change in any of the terms of this Agreement shall be valid or binding upon the parties hereto unless made in writing and duly executed by the Company and the Purchasers of at least a majority in interest of the Securities then held by the Purchasers. Notwithstanding the foregoing, this Agreement may not be amended and the observance of any term of this Agreement may not be waived with respect to any Purchaser without the written consent of such Purchaser unless such amendment or waiver applies to all Purchasers in the same fashion.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 Notwithstanding the foregoing or anything else herein to the contrary, no amendment, modification, alteration, change or waiver of Section 8.10 shall be valid without the prior written consent of the Placement Agent, which consent may be granted or withheld in the sole discretion of the Placement Agent.</w:t>
        <w:br/>
        <w:t>8.15 Survival. The covenants, representations and warranties made by each party hereto contained in this Agreement shall survive the Closing and the delivery of the Securities in accordance with their respective terms. Each Purchaser shall be responsible only for its own representations, warranties, agreements and covenants hereunder.</w:t>
        <w:br/>
        <w:t>8.16 Mutual Drafting. This Agreement is the joint product of each Purchaser and the Company and each provision hereof has been subject to the mutual consultation, negotiation and agreement of such parties and shall not be construed for or against any party hereto.</w:t>
        <w:br/>
        <w:t>8.17 Additional Matters. For the avoidance of doubt, the parties acknowledge and confirm that the terms and conditions of the Securities were determined as a result of arm’s-length negotiations.</w:t>
        <w:br/>
        <w:t>9.18 Further Assurances. The parties shall execute and deliver all such further instruments and documents and take all such other actions as may reasonably be required to carry out the transactions contemplated hereby and to evidence the fulfillment of the agreements herein contained.</w:t>
        <w:br/>
        <w:t>[Remainder of Page Intentionally Left Blank.]</w:t>
        <w:br/>
        <w:t>35</w:t>
        <w:br/>
        <w:t xml:space="preserve">  IN WITNESS WHEREOF, the parties hereto have executed this Agreement as of the day and year first above written.</w:t>
        <w:br/>
        <w:t>COMPANY:</w:t>
        <w:br/>
        <w:t xml:space="preserve">  </w:t>
        <w:br/>
        <w:t xml:space="preserve">      </w:t>
        <w:br/>
        <w:t xml:space="preserve">      </w:t>
        <w:br/>
        <w:t xml:space="preserve">      </w:t>
        <w:br/>
        <w:t xml:space="preserve">    </w:t>
        <w:br/>
        <w:t xml:space="preserve">    ACRIVON THERAPEUTICS, INC.</w:t>
        <w:br/>
        <w:t xml:space="preserve">    </w:t>
        <w:br/>
        <w:t xml:space="preserve">      </w:t>
        <w:br/>
        <w:t xml:space="preserve">      </w:t>
        <w:br/>
        <w:t xml:space="preserve">    </w:t>
        <w:br/>
        <w:t xml:space="preserve">    By:</w:t>
        <w:br/>
        <w:t xml:space="preserve">      </w:t>
        <w:br/>
        <w:t xml:space="preserve">      </w:t>
        <w:br/>
        <w:t xml:space="preserve">    </w:t>
        <w:br/>
        <w:t xml:space="preserve">    Name:</w:t>
        <w:br/>
        <w:t xml:space="preserve">      </w:t>
        <w:br/>
        <w:t xml:space="preserve">      </w:t>
        <w:br/>
        <w:t xml:space="preserve">    </w:t>
        <w:br/>
        <w:t xml:space="preserve">    Title:</w:t>
        <w:br/>
        <w:t xml:space="preserve">      </w:t>
        <w:br/>
        <w:t xml:space="preserve">      </w:t>
        <w:br/>
        <w:t xml:space="preserve">        36</w:t>
        <w:br/>
        <w:t xml:space="preserve">  IN WITNESS WHEREOF, the parties hereto have executed this Agreement as of the day and year first above written.</w:t>
        <w:br/>
        <w:t>PURCHASER:</w:t>
        <w:br/>
        <w:t xml:space="preserve">      </w:t>
        <w:br/>
        <w:t xml:space="preserve">      </w:t>
        <w:br/>
        <w:t xml:space="preserve">      </w:t>
        <w:br/>
        <w:t xml:space="preserve">    </w:t>
        <w:br/>
        <w:t xml:space="preserve">    [NAME]</w:t>
        <w:br/>
        <w:t xml:space="preserve">    </w:t>
        <w:br/>
        <w:t xml:space="preserve">      </w:t>
        <w:br/>
        <w:t xml:space="preserve">      </w:t>
        <w:br/>
        <w:t xml:space="preserve">    </w:t>
        <w:br/>
        <w:t xml:space="preserve">    By:</w:t>
        <w:br/>
        <w:t xml:space="preserve">      </w:t>
        <w:br/>
        <w:t xml:space="preserve">      </w:t>
        <w:br/>
        <w:t xml:space="preserve">    </w:t>
        <w:br/>
        <w:t xml:space="preserve">    Name:</w:t>
        <w:br/>
        <w:t xml:space="preserve">      </w:t>
        <w:br/>
        <w:t xml:space="preserve">      </w:t>
        <w:br/>
        <w:t xml:space="preserve">    </w:t>
        <w:br/>
        <w:t xml:space="preserve">    Title:</w:t>
        <w:br/>
        <w:t xml:space="preserve">      </w:t>
        <w:br/>
        <w:t xml:space="preserve">      </w:t>
        <w:br/>
        <w:t xml:space="preserve">    </w:t>
        <w:br/>
        <w:t xml:space="preserve">    Address:</w:t>
        <w:br/>
        <w:t xml:space="preserve">      </w:t>
        <w:br/>
        <w:t xml:space="preserve">    [●]</w:t>
        <w:br/>
        <w:t xml:space="preserve">    </w:t>
        <w:br/>
        <w:t xml:space="preserve">    Email</w:t>
        <w:br/>
        <w:t xml:space="preserve">      </w:t>
        <w:br/>
        <w:t xml:space="preserve">    [●]</w:t>
        <w:br/>
        <w:t xml:space="preserve">      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