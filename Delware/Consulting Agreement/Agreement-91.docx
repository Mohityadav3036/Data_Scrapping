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https://legistarweb-production.s3.amazonaws.com/uploads/attachment/pdf/1286796/Medical_Examiner_Consultant_Agreement__Wardak_.pdf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