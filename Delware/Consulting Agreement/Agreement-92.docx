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https://go.boarddocs.com/ca/cccd/Board.nsf/files/CP3VMB809B9C/$file/Orange%20Coast%20College-Clery%20Consultant%20(1-13-23)%5B41%5D.pdf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