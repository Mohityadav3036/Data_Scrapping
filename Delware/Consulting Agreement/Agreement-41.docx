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https://uristy.ua/uploads/question-files/-qnTLK/Consulting_Agreement_with_Yaroslav_Yerokhin.pdf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