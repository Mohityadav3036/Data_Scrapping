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99.8(l)</w:t>
        <w:br/>
        <w:t xml:space="preserve"> AMENDED AND RESTATED PARTICIPATION AGREEMENT</w:t>
        <w:br/>
        <w:t xml:space="preserve">  BY AND AMONG</w:t>
        <w:br/>
        <w:t xml:space="preserve">  AIM VARIABLE INSURANCE FUNDS</w:t>
        <w:br/>
        <w:t>(INVESCO VARIABLE INSURANCE FUNDS)</w:t>
        <w:br/>
        <w:t xml:space="preserve">  INVESCO DISTRIBUTORS, INC.,</w:t>
        <w:br/>
        <w:t xml:space="preserve">  PROTECTIVE LIFE INSURANCE COMPANY</w:t>
        <w:br/>
        <w:t>ON BEHALF OF ITSELF AND</w:t>
        <w:br/>
        <w:t>ITS SEPARATE ACCOUNTS,</w:t>
        <w:br/>
        <w:t xml:space="preserve">  AND</w:t>
        <w:br/>
        <w:t xml:space="preserve">  INVESTMENT DISTRIBUTORS, INC.</w:t>
        <w:br/>
        <w:t>OF VARIABLE CONTRACTS AND POLICIES</w:t>
        <w:br/>
        <w:t xml:space="preserve">      AMENDED AND RESTATED PARTICIPATION AGREEMENT</w:t>
        <w:br/>
        <w:t xml:space="preserve">  THIS AGREEMENT, made and entered into as of the 1st day of February, 2015 (“Agreement”), by and among AIM VARIABLE INSURANCE FUNDS (INVESCO VARIABLE INSURANCE FUNDS), a Delaware trust (“AVIF (IVIF)”), INVESCO DISTRIBUTORS, INC., a Delaware corporation (“INVESCO”), PROTECTIVE LIFE INSURANCE COMPANY, an Arkansas life insurance company (“LIFE COMPANY”), on behalf of itself and each of its segregated asset accounts listed in Schedule A hereto, as the parties hereto may amend from time to time (each, an “Account,” and collectively, the “Accounts”); and INVESTMENT DISTRIBUTORS, INC., an affiliate of LIFE COMPANY and the principal underwriter of the Contracts (“UNDERWRITER”) (collectively, the “Parties”).</w:t>
        <w:br/>
        <w:t xml:space="preserve">  WITNESSETH THAT:</w:t>
        <w:br/>
        <w:t xml:space="preserve">  WHEREAS, AVIF (IVIF) is registered with the Securities and Exchange Commission (“SEC”) as an open-end management investment company under the Investment Company Act of 1940, as amended (the “1940 Act”); and</w:t>
        <w:br/>
        <w:t xml:space="preserve">  WHEREAS, AVIF (IVIF) currently consists of twenty-four separate series (“Series”), shares (“Shares”) of each of which are registered under the Securities Act of 1933, as amended (the “1933 Act”) and are currently sold to one or more separate accounts of life insurance companies to fund benefits under variable annuity contracts and variable life insurance contracts; and</w:t>
        <w:br/>
        <w:t xml:space="preserve">  WHEREAS, AVIF (IVIF) will make Shares of each Series listed on Schedule A hereto as the Parties hereto may amend from time to time (each a “Fund”; reference herein to “AVIF (IVIF)” includes reference to each Fund, to the extent the context requires) available for purchase by the Accounts; and</w:t>
        <w:br/>
        <w:t xml:space="preserve">  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 xml:space="preserve">  WHEREAS, LIFE COMPANY will fund the Contracts through the Accounts, each of which may be divided into two or more subaccounts (“Subaccounts”; reference herein to an “Account” includes reference to each Subaccount thereof to the extent the context requires); and</w:t>
        <w:br/>
        <w:t xml:space="preserve">  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 xml:space="preserve">  WHEREAS, to the extent permitted by applicable insurance laws and regulations, LIFE COMPANY intends to purchase Shares in one or more of the Funds on behalf of the Accounts to fund the Contracts; and</w:t>
        <w:br/>
        <w:t xml:space="preserve">  WHEREAS, UNDERWRITER is a broker-dealer registered with the SEC under the Securities Exchange Act of 1934 (“1934 Act”) and a member in good standing of the National Association of Securities Dealers, Inc. (“NASD”);</w:t>
        <w:br/>
        <w:t xml:space="preserve">  WHEREAS, INVESCO is a broker-dealer registered with the SEC under the 1934 Act and a member in good standing of the NASD;</w:t>
        <w:br/>
        <w:t xml:space="preserve">  WHEREAS, this Agreement amends and restates in its entirety the Participation Agreement made and entered into as of April 26, 1999 by and among AVIF (IVIF), INVESCO, First Variable Life Insurance Company, on behalf of itself and each of its segregated asset accounts, and First Variable Capital Services, Inc. (the “Original Agreement”);</w:t>
        <w:br/>
        <w:t xml:space="preserve">  WHEREAS, the terms of the Original Agreement are hereby terminated in their entirety and replaced with the terms of this Agreement;</w:t>
        <w:br/>
        <w:t xml:space="preserve">  WHEREAS, First Variable Life Insurance Company was acquired by LIFE COMPANY on October 1, 2001 and merged with LIFE COMPANY on January 1, 2004; and</w:t>
        <w:br/>
        <w:t xml:space="preserve">  NOW, THEREFORE, in consideration of the mutual benefits and promises contained herein, the Parties hereto agree as follows:</w:t>
        <w:br/>
        <w:t xml:space="preserve">  2</w:t>
        <w:br/>
        <w:t>Section 1. Available Funds</w:t>
        <w:br/>
        <w:t xml:space="preserve">  1.1          Availability</w:t>
        <w:br/>
        <w:t xml:space="preserve">  AVIF (IVIF) will make Shares of each Fund available to LIFE COMPANY for purchase and redemption at net asset value and with no sales charges, subject to the terms and conditions of this Agreement. The Board of Directors of AVIF (IVIF) may refuse to sell Shares of any Fund to any person, or suspend or terminate the offering of Shares of any Fund if such action is required by law or by regulatory authorities having jurisdiction or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          Addition, Deletion or Modification of Funds</w:t>
        <w:br/>
        <w:t xml:space="preserve">  The Parties hereto may agree, from time to time, to add other Funds to provide additional funding media for the Contracts, or to delete, combine, or modify existing Funds, by amending Schedule A hereto. Upon such amendment to Schedule A, any applicable reference to a Fund, AVIF (IVIF), or its Shares herein shall include a reference to any such additional Fund.</w:t>
        <w:br/>
        <w:t xml:space="preserve">  Schedule A, as amended from time to time, is incorporated herein by reference and is a part hereof.</w:t>
        <w:br/>
        <w:t xml:space="preserve">  1.3          No Sales to the General Public</w:t>
        <w:br/>
        <w:t xml:space="preserve">  AVIF (IVIF) represents and warrants that no Shares of any Fund have been or will be sold to the general public.</w:t>
        <w:br/>
        <w:t xml:space="preserve">  Section 2. Processing Transactions</w:t>
        <w:br/>
        <w:t xml:space="preserve">  2.1          Timely Pricing and Orders</w:t>
        <w:br/>
        <w:t xml:space="preserve">  (a)           AVIF (IVIF) or its designated agent will use its best efforts to provide LIFE COMPANY with the net asset value per Share for each Fund by 6:00 p.m. Central Time on each Business Day. As used herein, “Business Day” shall mean any day on which (i) the New York Stock Exchange is open for regular trading, (ii) AVIF (IVIF) calculates the Fund’s net asset value, and (iii) LIFE COMPANY is open for business.</w:t>
        <w:br/>
        <w:t xml:space="preserve">  (b)           LIFE COMPANY will use the data provided by AVIF (IVIF)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(IVIF) by 9:00 a.m. Central Time the following Business Day; provided, however, that AVIF (IVIF) shall provide additional time to LIFE COMPANY in the event that AVIF (IVIF) is unable to meet the 6:00 p.m. time stated in paragraph (a) immediately above. Such additional time shall be equal to the additional time that AVIF (IVIF) takes to make the net asset values available to LIFE COMPANY.</w:t>
        <w:br/>
        <w:t xml:space="preserve">  (c)           With respect to payment of the purchase price by LIFE COMPANY and of redemption proceeds by AVIF (IVIF), LIFE COMPANY and AVIF (IVIF) shall net purchase and redemption orders with respect to each Fund and shall transmit one net payment per Fund in accordance with Section 2.2, below.</w:t>
        <w:br/>
        <w:t xml:space="preserve">  (d)           AVIF (IVIF) shall report any material error in the calculation of the net asset values, dividends or capital gain information of each Fund when the information becomes public. In the event of any material error in the calculation or communication of net asset value, dividends or capital gain information or delay in the reporting thereof by AVIF (IVIF), AVIF (IVIF) will act in accordance with its then current policies and procedures relating to error correction, which policies and procedures shall be in accordance with the 1933 Act and 1940 Act (and any applicable regulations thereunder) and SEC policies regarding pricing errors, including in regards to when the party responsible for the error must compensate a fund or its shareholders for any losses.</w:t>
        <w:br/>
        <w:t xml:space="preserve">    3</w:t>
        <w:br/>
        <w:t xml:space="preserve"> 2.2          Timely Payments</w:t>
        <w:br/>
        <w:t xml:space="preserve">  LIFE COMPANY will wire payment for net purchases to a custodial account designated by AVIF (IVIF) by 1:00 p.m. Central Time on the same day as the order for Shares is placed, to the extent practicable. AVIF (IVIF) will wire payment for net redemptions to an account designated by LIFE COMPANY by 1:00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 xml:space="preserve">  2.3          Applicable Price</w:t>
        <w:br/>
        <w:t xml:space="preserve">  (a)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(IVIF) or its designated agent of the orders. For purposes of this Section 2.3(a), LIFE COMPANY shall be the designated agent of AVIF (IVIF) for receipt of orders relating to Contract transactions, in accordance with Section 22(c) and Rule 22c-1 under the 1940 Act on each Business Day and receipt by such designated agent shall constitute receipt by AVIF (IVIF); provided that AVIF (IVIF) receives notice of such orders by 9:00 a.m. Central Time on the next following Business Day or such later time as computed in accordance with Section 2.1(b) hereof. In connection with this Section 2.3(a), LIFE COMPANY represents and warrants that it will not 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 xml:space="preserve">  (b)           All other Share purchases and redemptions by LIFE COMPANY will be effected at the net asset values of the appropriate Funds next computed after receipt by AVIF (IVIF) or its designated agent of the order therefor, and such orders will be irrevocable.</w:t>
        <w:br/>
        <w:t xml:space="preserve">  (c)           Without limiting the scope or effect of Section 1.1 hereof, pursuant to which the Board may reject a Share purchase order by or on behalf of LIFE COMPANY under the circumstances described therein, LIFE COMPANY and INVESTMENT DISTRIBUTORS, INC. agree to cooperate with the Fund and INVESCO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facilitating the imposition of any applicable redemption fee on such person or persons, limiting the telephonic or electronic trading privileges of such person or persons, and taking such other remedial steps, all to the extent permitted or required by applicable law.</w:t>
        <w:br/>
        <w:t xml:space="preserve">  2.4          Dividends and Distributions</w:t>
        <w:br/>
        <w:t xml:space="preserve">  AVIF (IVIF)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2.5          Book Entry</w:t>
        <w:br/>
        <w:t xml:space="preserve">  Issuance and transfer of AVIF (IVIF) Shares will be by book entry only. Stock certificates will not be issued to LIFE COMPANY. Shares ordered from AVIF (IVIF) will be recorded in an appropriate title for LIFE COMPANY, on behalf of its Account.</w:t>
        <w:br/>
        <w:t xml:space="preserve">  4</w:t>
        <w:br/>
        <w:t>Section 3. Costs and Expenses</w:t>
        <w:br/>
        <w:t xml:space="preserve">  3.1          General</w:t>
        <w:br/>
        <w:t xml:space="preserve">  Except as otherwise specifically provided in Schedule B, attached hereto and made a part hereof, each Party will bear, or arrange for others to bear, all expenses incident to its performance under this Agreement.</w:t>
        <w:br/>
        <w:t xml:space="preserve">  3.2          Parties To Cooperate</w:t>
        <w:br/>
        <w:t xml:space="preserve">  Each Party agrees to cooperate with the others, as applicable, in arranging to print, mail and/or deliver, in a timely manner, combined or coordinated prospectuses or other materials of AVIF (IVIF) and the Accounts.</w:t>
        <w:br/>
        <w:t xml:space="preserve">  Section 4. Legal Compliance</w:t>
        <w:br/>
        <w:t xml:space="preserve">  4.1          Tax Laws</w:t>
        <w:br/>
        <w:t xml:space="preserve">  (a)           AVIF (IVIF)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(IVIF) will notify LIFE COMPANY immediately upon having a reasonable basis for believing that a Fund has ceased to so qualify or that it might not so qualify in the future.</w:t>
        <w:br/>
        <w:t xml:space="preserve">  (b)           AVIF (IVIF) represents that it will use its best efforts to comply and to maintain each Fund’s compliance with the diversification requirements set forth in Section 817(h) of the Code and Section 1.817-5(b) of the regulations under the Code. AVIF (IVIF) will notify LIFE COMPANY immediately upon having a reasonable basis for believing that a Fund has ceased to so comply or that a Fund might not so comply in the future. In the event of a breach of this Section 4.1(b) by AVIF (IVIF), it will take all reasonable steps to adequately diversify the Fund so as to achieve compliance within the grace period afforded by Section 1.817-5 of the regulations under the Code.</w:t>
        <w:br/>
        <w:t xml:space="preserve">  (c)           Notwithstanding any other provision of this Agreement, but without limiting the ability of AVIF (IVIF) and/or INVESCO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(IVIF) or its affiliates as a result of such a failure or alleged failure:</w:t>
        <w:br/>
        <w:t xml:space="preserve">  (i)                                     LIFE COMPANY shall promptly notify AVIF (IVIF) of such assertion or potential claim (subject to the Confidentiality provisions of Section 18 as to any Participant);</w:t>
        <w:br/>
        <w:t xml:space="preserve">  (ii)                                  LIFE COMPANY shall consult with AVIF (IVIF) as to how to minimize any liability that may arise as a result of such failure or alleged failure;</w:t>
        <w:br/>
        <w:t xml:space="preserve">  (iii)                               LIFE COMPANY shall use its best efforts to minimize any liability of AVIF (IVIF) or its affiliates resulting from such failure, including, without limitation, demonstrating, pursuant to Treasury Regulations Section 1.817- 5(a)(2), to the Commissioner of the IRS that such failure was inadvertent;</w:t>
        <w:br/>
        <w:t xml:space="preserve">  (iv)                              LIFE COMPANY shall permit AVIF (IVIF),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(IVIF) or its affiliates as a result of such a failure or alleged failure; provided, however, that LIFE COMPANY will retain control of the conduct of such conferences discussions, proceedings, contests or appeals;</w:t>
        <w:br/>
        <w:t xml:space="preserve">  (v)                                 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(IVIF) (together with any supporting information or analysis); subject to the confidentiality provisions of Section 18, at least ten (10) business days or such shorter period to which the Parties hereto agree prior to the day on which such proposed materials are to be submitted, and (b) shall not be submitted by LIFE COMPANY to any such person without the express written consent of AVIF (IVIF) which shall not be unreasonably withheld;</w:t>
        <w:br/>
        <w:t>5</w:t>
        <w:br/>
        <w:t xml:space="preserve">    (vi)                              LIFE COMPANY shall provide AVIF (IVIF) or its affiliates and their accounting and legal advisors with such cooperation as AVIF (IVIF) shall reasonably request (including, without limitation, by permitting AVIF (IVIF) and its accounting and legal advisors to review the relevant books and records of LIFE COMPANY) in order to facilitate review by AVIF (IVIF) or its advisors of any written submissions provided to it pursuant to the preceding clause or its assessment of the validity or amount of any claim against its arising from such a failure or alleged failure;</w:t>
        <w:br/>
        <w:t xml:space="preserve">  (vii)                           LIFE COMPANY shall not with respect to any claim of the IRS or any Participant that would give rise to a claim against AVIF (IVIF) or its affiliates (a) compromise or settle any claim, (b) accept any adjustment on audit, or (c) forego any allowable administrative or judicial appeals, without the express written consent of AVIF (IVIF) or its affiliates, which shall not be unreasonably withheld, provided that LIFE COMPANY shall not be required, after exhausting all administrative remedies, to appeal any adverse judicial decision unless AVIF (IVIF) or its affiliates shall have provided an opinion of independent counsel to the effect that a reasonable basis exists for taking such appeal; and provided further that the costs of any such appeal shall be borne equally by the Parties hereto; and</w:t>
        <w:br/>
        <w:t xml:space="preserve">  (viii)                        AVIF (IVIF) and its affiliates shall have no liability as a result of such failure or alleged failure if LIFE COMPANY fails to comply with any of the foregoing clauses (i) through (vii), and such failure could be shown to have materially contributed to the liability.</w:t>
        <w:br/>
        <w:t xml:space="preserve">  Should AVIF (IVIF) or any of its affiliates refuse to give its written consent to any compromise or settlement of any claim or liability hereunder, LIFE COMPANY may, in its discretion, authorize AVIF (IVIF) or its affiliates to act in the name of LIFE COMPANY in, and to control the conduct of, such conferences, discussions, proceedings, contests or appeals and all administrative or judicial appeals thereof, and in that event AVIF (IVIF) or its affiliates shall bear the fees and expenses associated with the conduct of the proceedings that it is so authorized to control; provided, that in no event shall LIFE COMPANY have any liability resulting from AVIF (IVIF)’s refusal to accept the proposed settlement or compromise with respect to any failure caused by AVIF (IVIF). As used in this Agreement, the term “affiliates” shall have the same meaning as “affiliated person” as defined in Section 2(a)(3) of the 1940 Act.</w:t>
        <w:br/>
        <w:t xml:space="preserve">  (d)        LIFE COMPANY represents and warrants that the Contracts currently are and will be treated as annuity contracts or life insurance contracts under applicable provisions of the Code and that it will use its best efforts to maintain such treatment; LIFE COMPANY will notify AVIF (IVIF) immediately upon having a reasonable basis for believing that any of the Contracts have ceased to be so treated or that they might not be so treated in the future.</w:t>
        <w:br/>
        <w:t xml:space="preserve">  (e)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(IVIF) immediately upon having a reasonable basis for believing that such requirements have ceased to be met or that they might not be met in the future.</w:t>
        <w:br/>
        <w:t xml:space="preserve">  4.2          Insurance and Certain Other Laws</w:t>
        <w:br/>
        <w:t xml:space="preserve">  (a)           AVIF (IVIF)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 xml:space="preserve">  (b)           LIFE COMPANY represents and warrants that (i) it is an insurance company duly organized, validly existing and in good standing under the laws of the State of Tennessee and has full corporate power, authority and legal right to execute, deliver and perform its duties and comply with its obligations under this Agreement, (ii) it has legally and validly established and maintains each Account as a segregated asset account under Section 56-3-501 of the Tennessee Insurance Law and the regulations thereunder, and (iii) the Contracts comply in all material respects with all other applicable federal and state laws and regulations.</w:t>
        <w:br/>
        <w:t xml:space="preserve">  (c)           AVIF (IVIF)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6</w:t>
        <w:br/>
        <w:t>4.3          Securities Laws</w:t>
        <w:br/>
        <w:t xml:space="preserve">  (a)           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 xml:space="preserve"> (b)           AVIF (IVIF) represents and warrants that (i) Shares sold pursuant to this Agreement will be registered under the 1933 Act to the extent required by the 1933 Act and duly authorized for issuance and sold in compliance with Delaware law, (ii) AVIF (IVIF) is and will remain registered under the 1940 Act to the extent required by the 1940 Act, (iii) AVIF (IVIF) will amend the registration statement for its Shares under the 1933 Act and itself under the 1940 Act from time to time as required in order to effect the continuous offering of its Shares, (iv) AVIF (IVIF) does and will comply in all material respects with the requirements of the 1940 Act and the rules thereunder, (v) AVIF (IVIF)’s 1933 Act registration statement, together with any amendments thereto, will at all times comply in all material respects with the requirements of the 1933 Act and rules thereunder, and (vi) AVIF (IVIF)’s Prospectus, Statement of Additional Information, and then-current stickers (collectively referred to herein as “AVIF (IVIF) Prospectus”), will at all times comply in all material respects with the requirements of the 1933 Act and the rules thereunder.</w:t>
        <w:br/>
        <w:t xml:space="preserve">  (c)           AVIF (IVIF) will at its expense register and qualify its Shares for sale in accordance with the laws of any state or other jurisdiction if and to the extent reasonably deemed advisable by AVIF (IVIF).</w:t>
        <w:br/>
        <w:t xml:space="preserve">  (d)           AVIF (IVIF) currently does not intend to make any payments to finance distribution expenses pursuant to Rule 12b-l under the 1940 Act or otherwise, although it reserves the right to make such payments in the future. To the extent that it decides to finance distribution expenses pursuant to Rule 12b-l, AVIF (IVIF) undertakes to have its Board of Directors, a majority of whom are not “interested” persons of the Fund, formulate and approve any plan under Rule 12b-1 to finance distribution expenses.</w:t>
        <w:br/>
        <w:t xml:space="preserve">  7</w:t>
        <w:br/>
        <w:t xml:space="preserve"> (e)           AVIF (IVIF)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 xml:space="preserve">  4.4          Notice of Certain Proceedings and Other Circumstances</w:t>
        <w:br/>
        <w:t xml:space="preserve">  (a)           AVIF (IVIF) or INVESCO will immediately notify LIFE COMPANY of (i) the issuance by any court or regulatory body of any stop order, cease and desist order, or other similar order with respect to AVIF (IVIF)’s registration statement under the 1933 Act or AVIF (IVIF) Prospectus, (ii) any request by the SEC for any amendment to such registration statement or AVIF (IVIF) Prospectus that may affect the offering of Shares of AVIF (IVIF), (iii) the initiation of any proceedings for that purpose or for any other purpose relating to the registration or offering of AVIF (IVIF)’s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(IVIF) and INVESCO will make every reasonable effort to prevent the issuance, with respect to any Fund, of any such stop order, cease and desist order or similar order and, if any such order is issued, to obtain the lifting thereof at the earliest possible time.</w:t>
        <w:br/>
        <w:t xml:space="preserve">  (b)           LIFE COMPANY or UNDERWRITER will immediately notify AVIF (IVIF)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 xml:space="preserve">  8</w:t>
        <w:br/>
        <w:t>4.5          LIFE COMPANY To Provide Documents; Information About AVIF (IVIF)</w:t>
        <w:br/>
        <w:t xml:space="preserve">  (a)           LIFE COMPANY will provide to AVIF (IVIF) or its designated agent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 xml:space="preserve">  (b)           LIFE COMPANY will provide to AVIF (IVIF) or its designated agent at least one (1) complete copy of each piece of sales literature or other promotional material in which AVIF (IVIF) or any of its affiliates is named, at least five (5) Business Days prior to its use or such shorter period as the Parties hereto may, from time to time, agree upon. No such material shall be used if AVIF (IVIF) or its designated agent objects to such use within five (5) Business Days after receipt of such material or such shorter period as the Parties hereto may, from time to time, agree upon. AVIF (IVIF) hereby designates INVESCO as the entity to receive such sales literature, until such time as AVIF (IVIF) appoints another designated agent by giving notice to LIFE COMPANY in the manner required by Section 9 hereof.</w:t>
        <w:br/>
        <w:t xml:space="preserve">  (c)         Neither LIFE COMPANY nor any of its affiliates, will give any information or make any representations or statements on behalf of or concerning AVIF (IVIF) or its affiliates in connection with the sale of the Contracts other than (i) the information or representations contained in the registration statement, including the AVIF (IVIF) Prospectus contained therein, relating to Shares, as such registration statement and AVIF (IVIF) Prospectus may be amended from time to time; or (ii) in reports or proxy materials for AVIF (IVIF); or (iii) in published reports for AVIF (IVIF) that are in the public domain and approved by AVIF (IVIF) for distribution; or (iv) in sales literature or other promotional material approved by AVIF (IVIF), except with the express written permission of AVIF (IVIF).</w:t>
        <w:br/>
        <w:t xml:space="preserve">  (d)           LIFE COMPANY shall adopt and implement procedures reasonably designed to ensure that information concerning AVIF (IVIF) and its affiliates that is intended for use only by brokers or agents selling the Contracts (i.e., information that is not intended for distribution to Participants) (“broker only materials”) is so used, and neither AVIF (IVIF) nor any of its affiliates shall be liable for any losses, damages or expenses relating to the improper use of such broker only materials.</w:t>
        <w:br/>
        <w:t xml:space="preserve">  (e)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NASD rules, the 1933 Act, or the 0000 Xxx.</w:t>
        <w:br/>
        <w:t xml:space="preserve">  4.6          AVIF (IVIF) To Provide Documents; Information About LIFE COMPANY</w:t>
        <w:br/>
        <w:t xml:space="preserve">  (a)           AVIF (IVIF) will provide to LIFE COMPANY at least one (1) complete copy of all SEC registration statements, AVIF (IVIF) Prospectuses, reports, any preliminary and final proxy material, applications for exemptions, requests for no-action letters, and all amendments to any of the above, that relate to AVIF (IVIF) or the Shares of a Fund, contemporaneously with the filing of such document with the SEC or other regulatory authorities.</w:t>
        <w:br/>
        <w:t xml:space="preserve">  (b)           AVIF (IVIF) will provide to LIFE COMPANY a camera ready copy of all AVIF (IVIF) prospectuses and printed copies, in an amount specified by LIFE COMPANY, of AVIF (IVIF) statements of additional information, proxy materials, periodic reports to shareholders and other materials required by law to be sent to Participants who have allocated any Contract value to a Fund. AVIF (IVIF) will provide such copies to LIFE COMPANY in a timely manner so as to enable LIFE COMPANY, as the case may be, to print and distribute such materials within the time required by law to be furnished to Participants.</w:t>
        <w:br/>
        <w:t xml:space="preserve">  (c)           AVIF (IVIF)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(IVIF) in the manner required by Section 9 hereof.</w:t>
        <w:br/>
        <w:t xml:space="preserve">  9</w:t>
        <w:br/>
        <w:t xml:space="preserve">    (d)           Neither AVIF (IVIF)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 xml:space="preserve">  (e)           AVIF (IVIF)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 xml:space="preserve">  (f)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NASD rules, the 1933 Act, or the 1940 Act.</w:t>
        <w:br/>
        <w:t xml:space="preserve">  Section 5. Mixed and Shared Funding</w:t>
        <w:br/>
        <w:t xml:space="preserve">  5.1          General</w:t>
        <w:br/>
        <w:t xml:space="preserve">  The SEC has granted an order to AVIF (IVIF) exempting it from certain provisions of the 1940 Act and rules thereunder so that AVIF (IVIF)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(IVIF). AVIF (IVIF) hereby notifies LIFE COMPANY that, in the event that AVIF (IVIF) implements Mixed and Shared Funding, it may be appropriate to include in the prospectus pursuant to which a Contract is offered disclosure regarding the potential risks of Mixed and Shared Funding.</w:t>
        <w:br/>
        <w:t xml:space="preserve">  5.2          Disinterested Trustees</w:t>
        <w:br/>
        <w:t xml:space="preserve">  AVIF (IVIF) agrees that its Board shall at all times consist of trustees a majority of whom (the “Disinterested Trustees”) are not interested persons of AVIF (IVIF)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10</w:t>
        <w:br/>
        <w:t>5.3          Monitoring for Material Irreconcilable Conflicts</w:t>
        <w:br/>
        <w:t xml:space="preserve">  AVIF (IVIF) agrees that its Board will monitor for the existence of any material irreconcilable conflict between the interests of the Participants in all separate accounts of life insurance companies utilizing AVIF (IVIF) (“Participating Insurance Companies”), including each Account, and participants in all qualified retirement and pension plans investing in AVIF (IVIF) (“Participating Plans”). LIFE COMPANY agrees to inform the Board of AVIF (IVIF)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(a)           an action by any state insurance or other regulatory authority;</w:t>
        <w:br/>
        <w:t xml:space="preserve">  (b)           a change in applicable federal or state insurance, tax or securities laws or regulations, or a public ruling, private letter ruling, no-action or interpretative letter, or any similar action by insurance, tax or securities regulatory authorities;</w:t>
        <w:br/>
        <w:t xml:space="preserve">  (c)           an administrative or judicial decision in any relevant proceeding;</w:t>
        <w:br/>
        <w:t xml:space="preserve">  (d)           the manner in which the investments of any Fund are being managed;</w:t>
        <w:br/>
        <w:t xml:space="preserve">  (e)           a difference in voting instructions given by variable annuity contract and variable life insurance contract Participants or by Participants of different Participating Insurance Companies;</w:t>
        <w:br/>
        <w:t xml:space="preserve">  (f)            a decision by a Participating Insurance Company to disregard the voting instructions of Participants; or</w:t>
        <w:br/>
        <w:t xml:space="preserve">  (g)           a decision by a Participating Plan to disregard the voting instructions of Plan participants.</w:t>
        <w:br/>
        <w:t xml:space="preserve">  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5.4          Conflict Remedies</w:t>
        <w:br/>
        <w:t xml:space="preserve">  (a)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Accounts from AVIF (IVIF) or any Fund and reinvesting such assets in a different investment medium, including another Fund of AVIF (IVIF),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 xml:space="preserve">  11</w:t>
        <w:br/>
        <w:t>(b)           If the material irreconcilable conflict arises because of LIFE COMPANY’S decision to disregard Participant voting instructions and that decision represents a minority position or would preclude a majority vote, LIFE COMPANY may be required, at AVIF (IVIF)’s election, to withdraw each Account’s investment in AVIF (IVIF) or any Fund. No charge or penalty will be imposed as a result of such withdrawal. Any such withdrawal must take place within six (6) months after AVIF (IVIF) gives notice to LIFE COMPANY that this provision is being implemented, and until such withdrawal AVIF (IVIF) shall continue to accept and implement orders by LIFE COMPANY for the purchase and redemption of Shares of AVIF (IVIF).</w:t>
        <w:br/>
        <w:t xml:space="preserve">  (c)           If a material irreconcilable conflict arises because a particular state insurance regulator’s decision applicable to LIFE COMPANY conflicts with the majority of other state regulators, then LIFE COMPANY will withdraw each Account’s investment in AVIF (IVIF) within six (6) months after AVIF (IVIF)’s Board informs LIFE COMPANY that it has determined that such decision has created a material irreconcilable conflict, and until such withdrawal AVIF (IVIF) shall continue to accept and implement orders by LIFE COMPANY for the purchase and redemption of Shares of AVIF (IVIF). No charge or penalty will be imposed as a result of such withdrawal.</w:t>
        <w:br/>
        <w:t xml:space="preserve">  (d)           LIFE COMPANY agrees that any remedial action taken by it in resolving any material irreconcilable conflict will be carried out at its expense and with a view only to the interests of Participants.</w:t>
        <w:br/>
        <w:t xml:space="preserve">  (e)           For purposes hereof, a majority of the Disinterested Trustees will determine whether or not any proposed action adequately remedies any material irreconcilable conflict. In no event, however, will AVIF (IVIF)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5.5          Notice to LIFE COMPANY</w:t>
        <w:br/>
        <w:t xml:space="preserve">  AVIF (IVIF) will promptly make known in writing to LIFE COMPANY the Board’s determination of the existence of a material irreconcilable conflict, a description of the facts that give rise to such conflict and the implications of such conflict.</w:t>
        <w:br/>
        <w:t xml:space="preserve">  5.6          Information Requested by Board</w:t>
        <w:br/>
        <w:t xml:space="preserve">  LIFE COMPANY and AVIF (IVIF) (or its investment adviser) will at least annually submit to the Board of AVIF (IVIF)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5.7          Compliance with SEC Rules</w:t>
        <w:br/>
        <w:t xml:space="preserve">  If, at any time during which AVIF (IVIF) is serving as an investment medium for variable life insurance Contracts, 1940 Act Rules 6e-3(T) or, if applicable, 6e-2 are amended or Rule 6e-3 is adopted to provide exemptive relief with respect to Mixed and Shared Funding, AVIF (IVIF)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 xml:space="preserve">  5.8          Other Requirements</w:t>
        <w:br/>
        <w:t xml:space="preserve">  AVIF (IVIF) will require that each Participating Insurance Company and Participating Plan enter into an agreement with AVIF (IVIF) that contains in substance the same provisions as are set forth in Sections 4.1(b), 4.1(d), 4.3(a), 4.4(b), 4.5(a), 5, and 10 of this Agreement.</w:t>
        <w:br/>
        <w:t xml:space="preserve">  12</w:t>
        <w:br/>
        <w:t>Section 6. Termination</w:t>
        <w:br/>
        <w:t xml:space="preserve">  6.1          Events of Termination</w:t>
        <w:br/>
        <w:t xml:space="preserve">  Subject to Section 6.4 below, this Agreement will terminate as to a Fund:</w:t>
        <w:br/>
        <w:t xml:space="preserve">  (a)           at the option of any party, with or without cause with respect to the Fund, upon six (6) months advance written notice to the other parties, or, if later, upon receipt of any required exemptive relief from the SEC, unless otherwise agreed to in writing by the parties; or</w:t>
        <w:br/>
        <w:t xml:space="preserve">  (b)           at the option of AVIF (IVIF) upon institution of formal proceedings against LIFE COMPANY or its affiliates by the NASD, the SEC, any state insurance regulator or any other regulatory body regarding LIFE COMPANY’s obligations under this Agreement or related to the sale of the Contracts, the operation of each Account, or the purchase of Shares, if, in each case, AVIF (IVIF) reasonably determines that such proceedings, or the facts on which such proceedings would be based, have a material likelihood of imposing material adverse consequences on the Fund with respect to which the Agreement is to be terminated; or</w:t>
        <w:br/>
        <w:t xml:space="preserve">  (c)           at the option of LIFE COMPANY upon institution of formal proceedings against AVIF (IVIF), its principal underwriter, or its investment adviser by the NASD, the SEC, or any state insurance regulator or any other regulatory body regarding AVIF (IVIF)’s obligations under this Agreement or related to the operation or management of AVIF (IVIF) or the purchase of AVIF (IVIF)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 xml:space="preserve">  (d)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(e)           upon termination of the corresponding Subaccount’s investment in the Fund pursuant to Section 5 hereof; or</w:t>
        <w:br/>
        <w:t xml:space="preserve">  (f)            at the option of LIFE COMPANY if the Fund ceases to qualify as a RIC under Subchapter M of the Code or under successor or similar provisions, or if LIFE COMPANY reasonably believes that the Fund may fail to so qualify; or</w:t>
        <w:br/>
        <w:t xml:space="preserve">  (g)           at the option of LIFE COMPANY if the Fund fails to comply with Section 817(h) of the Code or with successor or similar provisions, or if LIFE COMPANY reasonably believes that the Fund may fail to so comply; or</w:t>
        <w:br/>
        <w:t xml:space="preserve">  (h)           at the option of AVIF (IVIF)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 xml:space="preserve">  (i)            upon another Party’s material breach of any provision of this Agreement.</w:t>
        <w:br/>
        <w:t xml:space="preserve">  13</w:t>
        <w:br/>
        <w:t>6.2          Notice Requirement for Termination</w:t>
        <w:br/>
        <w:t xml:space="preserve">  No termination of this Agreement will be effective unless and until the Party terminating this Agreement gives prior written notice to the other Party to this Agreement of its intent to terminate, and such notice shall set forth the basis for such termination. Furthermore:</w:t>
        <w:br/>
        <w:t xml:space="preserve">  (a)           in the event that any termination is based upon the provisions of Sections 6.1(a) or 6.1(e) hereof, such prior written notice shall be given at least six (6) months in advance of the effective date of termination unless a shorter time is agreed to by the Parties hereto;</w:t>
        <w:br/>
        <w:t xml:space="preserve">  (b)           in the event that any termination is based upon the provisions of Sections 6.1(b) or 6.1(c) hereof, such prior written notice shall be given at least ninety (90) days in advance of the effective date of termination unless a shorter time is agreed to by the Parties hereto; and</w:t>
        <w:br/>
        <w:t xml:space="preserve">  (c)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 xml:space="preserve">  6.3          Funds To Remain Available</w:t>
        <w:br/>
        <w:t xml:space="preserve">  Notwithstanding any termination of this Agreement, AVIF (IVIF)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6.4          Survival of Warranties and Indemnifications</w:t>
        <w:br/>
        <w:t xml:space="preserve">  All warranties and indemnifications will survive the termination of this Agreement.</w:t>
        <w:br/>
        <w:t xml:space="preserve">  6.5          Continuance of Agreement for Certain Purposes</w:t>
        <w:br/>
        <w:t xml:space="preserve">  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 xml:space="preserve">  14</w:t>
        <w:br/>
        <w:t>Section 7. Parties To Cooperate Respecting Termination</w:t>
        <w:br/>
        <w:t xml:space="preserve">  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 xml:space="preserve">   Section 8. Assignment</w:t>
        <w:br/>
        <w:t xml:space="preserve">    This Agreement may not be assigned by any Party, except with the written consent of each other Party.</w:t>
        <w:br/>
        <w:t xml:space="preserve">  Section 9. Notices</w:t>
        <w:br/>
        <w:t xml:space="preserve">  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 xml:space="preserve">  AIM VARIABLE INSURANCE FUNDS</w:t>
        <w:br/>
        <w:t>(INVESCO VARIABLE INSURANCE FUNDS)</w:t>
        <w:br/>
        <w:t>INVESCO DISTRIBUTORS, INC.</w:t>
        <w:br/>
        <w:t>00 Xxxxxxxx Xxxxx, Xxxxx 0000</w:t>
        <w:br/>
        <w:t>Xxxxxxx, Xxxxx 00000</w:t>
        <w:br/>
        <w:t>Facsimile: (000)000-0000</w:t>
        <w:br/>
        <w:t xml:space="preserve">  Attn:       Xxxxxxxx Xxxxxxxx, Esq.</w:t>
        <w:br/>
        <w:t xml:space="preserve">  PROTECTIVE LIFE INSURANCE COMPANY.</w:t>
        <w:br/>
        <w:t>0000 Xxxxxxx 000 Xxxxx</w:t>
        <w:br/>
        <w:t>Xxxxxxxxxx, Xxxxxxx 00000</w:t>
        <w:br/>
        <w:t>Facsimile: (000) 000-0000</w:t>
        <w:br/>
        <w:t xml:space="preserve">  Attn:       Xxxx Xxxxxxxx</w:t>
        <w:br/>
        <w:t xml:space="preserve">  With a copy to:</w:t>
        <w:br/>
        <w:t xml:space="preserve">  Senior Associate Counsel – Variable Products</w:t>
        <w:br/>
        <w:t>0000 Xxxxxxx 000 Xxxxx</w:t>
        <w:br/>
        <w:t>Xxxxxxxxxx, Xxxxxxx 00000</w:t>
        <w:br/>
        <w:t xml:space="preserve">  INVESTMENT DISTRIBUTORS, INC.</w:t>
        <w:br/>
        <w:t>0000 Xxxxxxx 000 Xxxxx</w:t>
        <w:br/>
        <w:t>Xxxxxxxxxx, Xxxxxxx 00000</w:t>
        <w:br/>
        <w:t>Facsimile: 000-000-0000</w:t>
        <w:br/>
        <w:t xml:space="preserve">  Attn:       Xxxxx Xxxxxxxx</w:t>
        <w:br/>
        <w:t xml:space="preserve">  With a copy to:</w:t>
        <w:br/>
        <w:t xml:space="preserve">  Senior Associate Counsel – Variable Products</w:t>
        <w:br/>
        <w:t>0000 Xxxxxxx 000 Xxxxx</w:t>
        <w:br/>
        <w:t>Xxxxxxxxxx, Xxxxxxx 00000</w:t>
        <w:br/>
        <w:t xml:space="preserve">  15</w:t>
        <w:br/>
        <w:t xml:space="preserve">    Section 10. Voting Procedures</w:t>
        <w:br/>
        <w:t xml:space="preserve">  Subject to the cost allocation procedures set forth in Section 3 hereof, LIFE COMPANY will distribute all proxy material furnished by AVIF (IVIF)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(IVIF). AVIF (IVIF) will notify LIFE COMPANY of any changes of interpretations or amendments to Mixed and Shared Funding exemptive order it has obtained. AVIF (IVIF) will comply with all provisions of the 1940 Act requiring voting by shareholders, and in particular, AVIF (IVIF) either will provide for annual meetings (except insofar as the SEC may interpret Section 16 of the 1940 Act not to require such meetings) or will comply with Section 16(c) of the 1940 Act (although AVIF (IVIF) is not one of the trusts described in Section 16(c) of that Act) as well as with Sections 16(a) and, if and when applicable, 16(b). Further, AVIF (IVIF) will act in accordance with the SEC’s interpretation of the requirements of Section 16(a) with respect to periodic elections of trustees and with whatever rules the SEC may promulgate with respect thereto.</w:t>
        <w:br/>
        <w:t xml:space="preserve">  Section 11. Foreign Tax Credits</w:t>
        <w:br/>
        <w:t xml:space="preserve">  AVIF (IVIF) agrees to consult in advance with LIFE COMPANY concerning any decision to elect or not to elect pursuant to Section 853 of the Code to pass through the benefit of any foreign tax credits to its shareholders.</w:t>
        <w:br/>
        <w:t xml:space="preserve">  Section 12. Indemnification</w:t>
        <w:br/>
        <w:t xml:space="preserve">  12.1        Of AVIF (IVIF) and INVESCO by LIFE COMPANY and UNDERWRITER</w:t>
        <w:br/>
        <w:t xml:space="preserve">  (a)           Except to the extent provided in Sections 12.1(b) and 12.1(c), below, LIFE COMPANY and UNDERWRITER agree to indemnify and hold harmless AVIF (IVIF), INVESCO, their affiliates, and each person, if any, who controls AVIF (IVIF), INVESCO,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w:t>
        <w:br/>
        <w:t xml:space="preserve">  Account owns shares of the Fund and insofar as such losses, claims, damages, liabilities or actions:</w:t>
        <w:br/>
        <w:t xml:space="preserve">  (i)                                     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or UNDERWRITER by or on behalf of AVIF (IVIF) or INVESCO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16</w:t>
        <w:br/>
        <w:t>(ii)                                  arise out of or as a result of any other statements or representations (other than statements or representations contained in AVIF (IVIF)’s 1933 Act registration statement, AVIF (IVIF) Prospectus, sales literature or advertising of AVIF (IVIF),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 employees and “persons associated with a member,” as that term is defined in paragraph (q) of Article I of the NASD’s By-Laws), in connection with the sale or distribution of the Contracts or Shares; or</w:t>
        <w:br/>
        <w:t xml:space="preserve">  (iii)                               arise out of or are based upon any untrue statement or alleged untrue statement of any material fact contained in AVIF (IVIF)’s 1933 Act registration statement, AVIF (IVIF) Prospectus, sales literature or advertising of AVIF (IVIF),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(IVIF), INVESCO or their affiliates by or on behalf of LIFE COMPANY, UNDERWRITER or their respective affiliates for use in AVIF (IVIF)’s 1933 Act registration statement, AVIF (IVIF) Prospectus, sales literature or advertising of AVIF (IVIF), or any amendment or supplement to any of the foregoing; or</w:t>
        <w:br/>
        <w:t xml:space="preserve">  (iv)                              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                                 arise as a result of failure by the Contracts issued by LIFE COMPANY to qualify as annuity contracts or life insurance contracts under the Code, otherwise than by reason of any Fund’s failure to comply with Subchapter M or Section 817(h) of the Code.</w:t>
        <w:br/>
        <w:t xml:space="preserve">  (b)           Neither LIFE COMPANY nor UNDERWRITER shall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(IVIF) or INVESCO.</w:t>
        <w:br/>
        <w:t xml:space="preserve">  (c)           Neither LIFE COMPANY nor UNDERWRITER shall be liable under this Section 12.1 with respect to any action against an Indemnified Party unless AVIF (IVIF) or INVESCO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 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UNDERWRITER’s election to assume the defense thereof, the Indemnified Party will cooperate fully with LIFE COMPANY and UNDERWRITER and shall bear the fees and expenses of any additional counsel retained by it, and neither LIFE COMPANY nor UNDERWRITER will be liable to such Indemnified Party under this Agreement for any legal or other expenses subsequently incurred by such Indemnified Party independently in connection with the defense thereof, other than reasonable costs of investigation.</w:t>
        <w:br/>
        <w:t xml:space="preserve">  17</w:t>
        <w:br/>
        <w:t>12.2        Of LIFE COMPANY and UNDERWRITER by AVIF (IVIF) and INVESCO</w:t>
        <w:br/>
        <w:t xml:space="preserve">  (a)           Except to the extent provided in Sections 12.2(c), 12.2(d) and 12.2(e), below, AVIF (IVIF) and INVESCO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(IVIF) and/or INVESCO)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AVIF (IVIF)’s 1933 Act registration statement, AVIF (IVIF) Prospectus or sales literature or advertising of AVIF (IVIF)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(IVIF) or its affiliates by or on behalf of LIFE COMPANY, UNDERWRITER or their respective affiliates for use in AVIF (IVIF)’s 1933 Act registration statement, AVIF (IVIF) Prospectus, or in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(IVIF), INVESCO or their affiliates and on which such persons have reasonably relied) or the negligent, illegal or fraudulent conduct of AVIF (IVIF), INVESCO or their affiliates or persons under their control (including, without limitation, their employees and “persons associated with a member” as that term is defined in Section (q) of Article I of the NASD By-Laws), in connection with the sale or distribution of AVIF (IVIF) Shares; or</w:t>
        <w:br/>
        <w:t xml:space="preserve">  (iii)                               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(IVIF) or INVESCO for use in any Account’s 1933 Act registration statement, any Account Prospectus, sales literature or advertising covering the Contracts, or any amendment or supplement to any of the foregoing; or</w:t>
        <w:br/>
        <w:t xml:space="preserve">  (iv)                              arise as a result of any failure by AVIF (IVIF) to perform the obligations, provide the services and furnish the materials required of it under the terms of this Agreement, or any material breach of any representation and/or warranty made by AVIF (IVIF) in this Agreement or arise out of or result from any other material breach of this Agreement by AVIF (IVIF).</w:t>
        <w:br/>
        <w:t xml:space="preserve">  (b)           The parties agree that the foregoing indemnification by AVIF (IVIF) shall not apply to any acts or omissions of INVESCO. Except to the extent provided in Sections 12.2(c), 12.2(d) and 12.2(e) hereof, AVIF (IVIF) and INVESCO agree to indemnify and hold harmless the Indemnified Parties from and against any and all losses, claims, damages, liabilities (including amounts paid in settlement thereof with, the written consent of AVIF (IVIF) and/or INVESCO)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18</w:t>
        <w:br/>
        <w:t>(c)           Neither AVIF (IVIF) nor INVESCO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 xml:space="preserve">  (d)           Neither AVIF (IVIF) nor INVESCO shall be liable under this Section 12.2 with respect to any action against an Indemnified Party unless the Indemnified Party shall have notified AVIF (IVIF) and/or INVESCO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(IVIF) or INVESCO of any such action shall not relieve AVIF (IVIF) or INVESCO from any liability which it may have to the Indemnified Party against whom such action is brought otherwise than on account of this Section 12.2. Except as otherwise provided herein, in case any such action is brought against an Indemnified Party, AVIF (IVIF) and/or INVESCO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(IVIF) and/or INVESCO to such Indemnified Party of AVIF (IVIF)’s or INVESCO’s election to assume the defense thereof, the Indemnified Party will cooperate fully with AVIF (IVIF) and INVESCO and shall bear the fees and expenses of any additional counsel retained by it, and AVIF (IVIF) and INVESCO will not be liable to such Indemnified Party under this Agreement for any legal or other expenses subsequently incurred by such Indemnified Party independently in connection with the defense thereof, other than reasonable costs of investigation.</w:t>
        <w:br/>
        <w:t xml:space="preserve">  (e)           In no event shall AVIF (IVIF) or INVESCO be liable under the indemnification provisions contained in this Agreement to any individual or entity, including, without limitation, LIFE COMPANY, UNDERWRITER or any other Participating Insurance Company or any Participant, with respect to any losses, claims, damages, liabilities or expenses that arise out of or result from (i) a breach of any representation, warranty, and/or covenant made by LIFE COMPANY or UNDERWRITER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12.3        Effect of Notice</w:t>
        <w:br/>
        <w:t xml:space="preserve">  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12.4        Successors</w:t>
        <w:br/>
        <w:t xml:space="preserve">  A successor by law of any Party shall be entitled to the benefits of the indemnification contained in this Section 12.</w:t>
        <w:br/>
        <w:t xml:space="preserve">  19</w:t>
        <w:br/>
        <w:t xml:space="preserve">    Section 13. Applicable Law</w:t>
        <w:br/>
        <w:t xml:space="preserve">  This Agreement will be construed and the provisions hereof interpreted under and in accordance with Delaware law, without regard for that state’s principles of conflict of laws.</w:t>
        <w:br/>
        <w:t xml:space="preserve">  Section 14. Execution in Counterparts</w:t>
        <w:br/>
        <w:t xml:space="preserve">  This Agreement may be executed simultaneously in two or more counterparts, each of which taken together will constitute one and the same instrument.</w:t>
        <w:br/>
        <w:t xml:space="preserve">  Section 15. Severability</w:t>
        <w:br/>
        <w:t xml:space="preserve">  If any provision of this Agreement is held or made invalid by a court decision, statute, rule or otherwise, the remainder of this Agreement will not be affected thereby.</w:t>
        <w:br/>
        <w:t xml:space="preserve">  Section 16. Rights Cumulative</w:t>
        <w:br/>
        <w:t xml:space="preserve">  The rights, remedies and obligations contained in this Agreement are cumulative and are in addition to any and all rights, remedies and obligations, at law or in equity, that the Parties are entitled to under federal and state laws.</w:t>
        <w:br/>
        <w:t xml:space="preserve">  Section 17. Headings</w:t>
        <w:br/>
        <w:t xml:space="preserve">  The Table of Contents and headings used in this Agreement are for purposes of reference only and shall not limit or define the meaning of the provisions of this Agreement.</w:t>
        <w:br/>
        <w:t xml:space="preserve">  Section 18. Confidentiality</w:t>
        <w:br/>
        <w:t xml:space="preserve">  AVIF (IVIF)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(IVIF) agrees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(IVIF) from information supplied to it by the LIFE COMPANY Protected Parties’ customers who also maintain accounts directly with AVIF (IVIF), AVIF (IVIF)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(IVIF) or any of its affiliates (collectively, the “AVIF (IVIF) Protected Parties” for purposes of this Section 18), information maintained regarding those customers, and all computer programs and procedures or other information developed by the AVIF (IVIF) Protected Parties or any of their employees or agents in connection with AVIF (IVIF)’s performance of its duties under this Agreement are the valuable property of the AVIF (IVIF) Protected Parties. LIFE COMPANY agrees that if it comes into possession of any list or compilation of the identities of or other information about the AVIF (IVIF) Protected Parties’ customers or any other information or property of the AVIF (IVIF) Protected Parties, other than such information as may be independently developed or compiled by LIFE COMPANY from information supplied to it by the AVIF (IVIF) Protected Parties’ customers who also maintain accounts directly with LIFE COMPANY, LIFE COMPANY will hold such information or property in confidence and refrain from using, disclosing or distributing any of such information or other property except: (a) with AVIF (IVIF)’s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20</w:t>
        <w:br/>
        <w:t xml:space="preserve">      Section 19. Trademarks and Fund Names</w:t>
        <w:br/>
        <w:t xml:space="preserve">  (a)           Except as may otherwise be provided in a License Agreement among AIM Management Group Inc., LIFE COMPANY and UNDERWRITER, neither LIFE COMPANY nor UNDERWRITER or any of their respective affiliates, shall use any trademark, trade name, service xxxx or logo of AVIF (IVIF), INVESCO or any of their respective affiliates, or any variation of any such trademark, trade name, service xxxx or logo, without AVIF (IVIF)’s or INVESCO’s prior written consent, the granting of which shall be at AVIF (IVIF)’s or INVESCO’s sole option.</w:t>
        <w:br/>
        <w:t xml:space="preserve">  (b)           Except as otherwise expressly provided in this Agreement, neither AVIF (IVIF), its investment adviser, its principal underwriter, or any affiliates thereof shall use any trademark, trade name, service xxxx or logo of LIFE COMPANY, UNDERWRITER or any of their affiliates, or any variation of any such trademark, trade name, service xxxx or logo, without LIFE COMPANY’s or UNDERWRITER’s prior written consent, the granting of which shall be at LIFE COMPANY’s or UNDERWRITER’s sole option.</w:t>
        <w:br/>
        <w:t xml:space="preserve">  Section 20. Parties to Cooperate</w:t>
        <w:br/>
        <w:t xml:space="preserve">  Each party to this Agreement will cooperate with each other party and all appropriate governmental authorities (including, without limitation, the SEC, the NASD and state insurance regulators) and will permit each other and such authorities reasonable access to its books and records (including copies thereof) in connection with any investigation or inquiry relating to this Agreement or the transactions contemplated hereby.</w:t>
        <w:br/>
        <w:t xml:space="preserve">  Section 21. Amendments; Need For</w:t>
        <w:br/>
        <w:t xml:space="preserve">  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 xml:space="preserve">  Section 22. Force Majeure</w:t>
        <w:br/>
        <w:t xml:space="preserv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21</w:t>
        <w:br/>
        <w:t xml:space="preserve">  IN WITNESS WHEREOF, the Parties have caused this Agreement to be executed in their names and on their behalf by and through their duly authorized officers signing below.</w:t>
        <w:br/>
        <w:t xml:space="preserve">          AIM VARIABLE INSURANCE FUNDS</w:t>
        <w:br/>
        <w:t xml:space="preserve">      (INVESCO VARIABLE INSURANCE FUNDS)</w:t>
        <w:br/>
        <w:t xml:space="preserve">                    Attest:</w:t>
        <w:br/>
        <w:t>/s/ Xxxxxxxx Xxxxxxxx</w:t>
        <w:br/>
        <w:t xml:space="preserve">  By:</w:t>
        <w:br/>
        <w:t>/s/ Xxxx X. Xxxx</w:t>
        <w:br/>
        <w:t>Name: Xxxxxxxx Xxxxxxxx</w:t>
        <w:br/>
        <w:t xml:space="preserve">  Name: Xxxx X. Xxxx</w:t>
        <w:br/>
        <w:t>Title: Assistant Secretary</w:t>
        <w:br/>
        <w:t xml:space="preserve">  Title: Senior Vice President</w:t>
        <w:br/>
        <w:t xml:space="preserve">                          INVESCO DISTRIBUTORS, INC.</w:t>
        <w:br/>
        <w:t xml:space="preserve">                    Attest:</w:t>
        <w:br/>
        <w:t>/s/ Xxxxxxxx Xxxxxxxx</w:t>
        <w:br/>
        <w:t xml:space="preserve">  By:</w:t>
        <w:br/>
        <w:t>/s/ Xxxxx X. Xxxxx</w:t>
        <w:br/>
        <w:t>Name: Xxxxxxxx Xxxxxxxx</w:t>
        <w:br/>
        <w:t xml:space="preserve">  Name: Xxxxx X. Xxxxx</w:t>
        <w:br/>
        <w:t>Title: Assistant Secretary</w:t>
        <w:br/>
        <w:t xml:space="preserve">  Title: Vice President</w:t>
        <w:br/>
        <w:t xml:space="preserve">                PROTECTIVE LIFE INSURANCE COMPANY,</w:t>
        <w:br/>
        <w:t xml:space="preserve">      on behalf of itself and its separate accounts</w:t>
        <w:br/>
        <w:t xml:space="preserve">                    Attest:</w:t>
        <w:br/>
        <w:t>/s/ Xxxxxx Xxxxx</w:t>
        <w:br/>
        <w:t xml:space="preserve">  By:</w:t>
        <w:br/>
        <w:t>/s/ Xxxx Xxxxxxxx</w:t>
        <w:br/>
        <w:t>Name:</w:t>
        <w:br/>
        <w:t>Xxxxxx Xxxxx</w:t>
        <w:br/>
        <w:t xml:space="preserve">  Name: Xxxx Xxxxxxxx</w:t>
        <w:br/>
        <w:t>Title:</w:t>
        <w:br/>
        <w:t>Sales Coordinator</w:t>
        <w:br/>
        <w:t xml:space="preserve">  Title: Senior Vice President -- Annuity Distribution</w:t>
        <w:br/>
        <w:t xml:space="preserve">                INVESTMENT DISTRIBUTORS, INC.</w:t>
        <w:br/>
        <w:t xml:space="preserve">          Attest:</w:t>
        <w:br/>
        <w:t>/s/ Xxxxxx Xxxx</w:t>
        <w:br/>
        <w:t xml:space="preserve">  By:</w:t>
        <w:br/>
        <w:t>/s/ Xxxxx Xxxxxxxx</w:t>
        <w:br/>
        <w:t>Name:</w:t>
        <w:br/>
        <w:t>Xxxxxx Xxxx</w:t>
        <w:br/>
        <w:t xml:space="preserve">  Name: Xxxxx Xxxxxxxx</w:t>
        <w:br/>
        <w:t>Title:</w:t>
        <w:br/>
        <w:t>Regulatory Analyst</w:t>
        <w:br/>
        <w:t xml:space="preserve">  Title: President</w:t>
        <w:br/>
        <w:t xml:space="preserve">  22</w:t>
        <w:br/>
        <w:t xml:space="preserve">    SCHEDULE A</w:t>
        <w:br/>
        <w:t xml:space="preserve">    FUNDS AVAILABLE UNDER THE CONTRACTS</w:t>
        <w:br/>
        <w:t xml:space="preserve">  ALL SERIES I AND SERIES II SHARES OF AIM VARIABLE INSURANCE FUNDS (INVESCO VARIABLE INSURANCE FUNDS)</w:t>
        <w:br/>
        <w:t xml:space="preserve">  SEPARATE ACCOUNTS UTILIZING THE FUNDS</w:t>
        <w:br/>
        <w:t xml:space="preserve">  PROTECTIVE LIFE INSURANCE COMPANY SEPARATE ACCOUNTS</w:t>
        <w:br/>
        <w:t xml:space="preserve">  CONTRACTS FUNDED BY THE SEPARATE ACCOUNTS</w:t>
        <w:br/>
        <w:t xml:space="preserve">  ALL CONTRACTS FUNDED BY THE PROTECTIVE LIFE INSURANCE COMPANY SEPARATE ACCOUNTS</w:t>
        <w:br/>
        <w:t xml:space="preserve">  23</w:t>
        <w:br/>
        <w:t xml:space="preserve">    SCHEDULE B</w:t>
        <w:br/>
        <w:t xml:space="preserve">  EXPENSE ALLOCATIONS</w:t>
        <w:br/>
        <w:t xml:space="preserve">      Life Company</w:t>
        <w:br/>
        <w:t>AVIF (IVIF) / INVESCO</w:t>
        <w:br/>
        <w:t>preparing and filing the Account’s registration statement</w:t>
        <w:br/>
        <w:t>Preparing and filing the Fund’s registration statement</w:t>
        <w:br/>
        <w:t>text composition for Account prospectuses and supplements</w:t>
        <w:br/>
        <w:t>text composition for Fund prospectuses and supplements</w:t>
        <w:br/>
        <w:t>text alterations of prospectuses (Account) and supplements (Account)</w:t>
        <w:br/>
        <w:t>text alterations of prospectuses (Fund) and supplements (Fund)</w:t>
        <w:br/>
        <w:t>printing Account and Fund prospectuses and supplements</w:t>
        <w:br/>
        <w:t>a camera ready Fund prospectus</w:t>
        <w:br/>
        <w:t>text composition and printing Account SAIs</w:t>
        <w:br/>
        <w:t>text composition and printing Fund SAIs</w:t>
        <w:br/>
        <w:t>mailing and distributing Account SAIs to policy owners upon request by policy owners</w:t>
        <w:br/>
        <w:t>mailing and distributing Fund SAIs to policy owners upon request by policy owners</w:t>
        <w:br/>
        <w:t>mailing and distributing prospectuses (Account and Fund) and supplements (Account and Fund) to policy owners of record as required by Federal Securities Laws and to prospective purchasers</w:t>
        <w:br/>
        <w:t xml:space="preserve">  text composition (Account), printing, mailing, and distributing annual and semi-annual reports for Account (Fund and Account as, applicable)</w:t>
        <w:br/>
        <w:t>text composition of annual and semi-annual reports (Fund)</w:t>
        <w:br/>
        <w:t>text composition, printing, mailing, distributing, and tabulation of proxy statements and voting instruction solicitation materials to policy owners with respect to proxies related to the Account</w:t>
        <w:br/>
        <w:t>text composition, printing, mailing, distributing and tabulation of proxy statements and voting instruction solicitation materials to policy owners with respect to proxies related to the Fund</w:t>
        <w:br/>
        <w:t>preparation, printing and distributing sales material and advertising relating to the Funds, insofar as such materials relate to the Contracts and filing such materials with and obtaining approval from, the SEC, the NASD, any state insurance regulatory authority, and any other appropriate regulatory authority, to the extent required</w:t>
        <w:br/>
        <w:t xml:space="preserve">    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