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99.(h)(5)</w:t>
        <w:br/>
        <w:t xml:space="preserve">  PARTICIPATION AGREEMENT</w:t>
        <w:br/>
        <w:t xml:space="preserve">  BY AND AMONG</w:t>
        <w:br/>
        <w:t xml:space="preserve">  AIM VARIABLE INSURANCE FUNDS,</w:t>
        <w:br/>
        <w:t xml:space="preserve">  A I M DISTRIBUTORS, INC.,</w:t>
        <w:br/>
        <w:t xml:space="preserve">  AMERICAN UNITED LIFE INSURANCE COMPANY,</w:t>
        <w:br/>
        <w:t>ON BEHALF OF ITSELF AND</w:t>
        <w:br/>
        <w:t>ITS SEPARATE ACCOUNTS,</w:t>
        <w:br/>
        <w:t xml:space="preserve">  AND</w:t>
        <w:br/>
        <w:t xml:space="preserve">  ONEAMERICA SECURITIES, INC.</w:t>
        <w:br/>
        <w:t xml:space="preserve">    TABLE OF CONTENTS</w:t>
        <w:br/>
        <w:t xml:space="preserve">  Description</w:t>
        <w:br/>
        <w:t xml:space="preserve">  Page</w:t>
        <w:br/>
        <w:t>Section 1.</w:t>
        <w:br/>
        <w:t>Available Funds</w:t>
        <w:br/>
        <w:t>2</w:t>
        <w:br/>
        <w:t>1.1</w:t>
        <w:br/>
        <w:t>Availability</w:t>
        <w:br/>
        <w:t>2</w:t>
        <w:br/>
        <w:t>1.2</w:t>
        <w:br/>
        <w:t>Addition, Deletion or Modification of Funds</w:t>
        <w:br/>
        <w:t>2</w:t>
        <w:br/>
        <w:t>1.3</w:t>
        <w:br/>
        <w:t>No Sales to the General Public</w:t>
        <w:br/>
        <w:t>2</w:t>
        <w:br/>
        <w:t>Section 2.</w:t>
        <w:br/>
        <w:t>Processing Transactions</w:t>
        <w:br/>
        <w:t>2</w:t>
        <w:br/>
        <w:t>2.1</w:t>
        <w:br/>
        <w:t>Timely Pricing and Orders</w:t>
        <w:br/>
        <w:t>2</w:t>
        <w:br/>
        <w:t>2.2</w:t>
        <w:br/>
        <w:t>Timely Payments</w:t>
        <w:br/>
        <w:t>3</w:t>
        <w:br/>
        <w:t>2.3</w:t>
        <w:br/>
        <w:t>Applicable Price</w:t>
        <w:br/>
        <w:t>3</w:t>
        <w:br/>
        <w:t>2.4</w:t>
        <w:br/>
        <w:t>Dividends and Distributions</w:t>
        <w:br/>
        <w:t>4</w:t>
        <w:br/>
        <w:t>2.5</w:t>
        <w:br/>
        <w:t>Book Entry</w:t>
        <w:br/>
        <w:t>4</w:t>
        <w:br/>
        <w:t>Section 3.</w:t>
        <w:br/>
        <w:t>Costs and Expenses</w:t>
        <w:br/>
        <w:t>5</w:t>
        <w:br/>
        <w:t>3.1</w:t>
        <w:br/>
        <w:t>General</w:t>
        <w:br/>
        <w:t>5</w:t>
        <w:br/>
        <w:t>3.2</w:t>
        <w:br/>
        <w:t>Parties To Cooperate</w:t>
        <w:br/>
        <w:t>5</w:t>
        <w:br/>
        <w:t>Section 4.</w:t>
        <w:br/>
        <w:t>Legal Compliance</w:t>
        <w:br/>
        <w:t>5</w:t>
        <w:br/>
        <w:t>4.1</w:t>
        <w:br/>
        <w:t>Tax Laws</w:t>
        <w:br/>
        <w:t>5</w:t>
        <w:br/>
        <w:t>4.2</w:t>
        <w:br/>
        <w:t>Insurance and Certain Other Laws</w:t>
        <w:br/>
        <w:t>7</w:t>
        <w:br/>
        <w:t>4.3</w:t>
        <w:br/>
        <w:t>Securities Laws</w:t>
        <w:br/>
        <w:t>8</w:t>
        <w:br/>
        <w:t>4.4</w:t>
        <w:br/>
        <w:t>Notice of Certain Proceedings and Other Circumstances</w:t>
        <w:br/>
        <w:t>9</w:t>
        <w:br/>
        <w:t>4.5</w:t>
        <w:br/>
        <w:t>LIFE COMPANY To Provide Documents; Information About AVIF</w:t>
        <w:br/>
        <w:t>9</w:t>
        <w:br/>
        <w:t>4.6</w:t>
        <w:br/>
        <w:t>AVIF To Provide Documents; Information About LIFE COMPANY</w:t>
        <w:br/>
        <w:t>10</w:t>
        <w:br/>
        <w:t>Section 5.</w:t>
        <w:br/>
        <w:t>Mixed and Shared Funding</w:t>
        <w:br/>
        <w:t>12</w:t>
        <w:br/>
        <w:t>5.1</w:t>
        <w:br/>
        <w:t>General</w:t>
        <w:br/>
        <w:t>12</w:t>
        <w:br/>
        <w:t>5.2</w:t>
        <w:br/>
        <w:t>Disinterested Trustees</w:t>
        <w:br/>
        <w:t>12</w:t>
        <w:br/>
        <w:t>5.3</w:t>
        <w:br/>
        <w:t>Monitoring for Material Irreconcilable Conflicts</w:t>
        <w:br/>
        <w:t>12</w:t>
        <w:br/>
        <w:t>5.4</w:t>
        <w:br/>
        <w:t>Conflict Remedies</w:t>
        <w:br/>
        <w:t>13</w:t>
        <w:br/>
        <w:t>5.5</w:t>
        <w:br/>
        <w:t>Notice to LIFE COMPANY</w:t>
        <w:br/>
        <w:t>14</w:t>
        <w:br/>
        <w:t>5.6</w:t>
        <w:br/>
        <w:t>Information Requested by Board</w:t>
        <w:br/>
        <w:t>15</w:t>
        <w:br/>
        <w:t>5.7</w:t>
        <w:br/>
        <w:t>Compliance with SEC Rules</w:t>
        <w:br/>
        <w:t>15</w:t>
        <w:br/>
        <w:t>5.8</w:t>
        <w:br/>
        <w:t>Other Requirements</w:t>
        <w:br/>
        <w:t>15</w:t>
        <w:br/>
        <w:t>Section 6.</w:t>
        <w:br/>
        <w:t>Termination</w:t>
        <w:br/>
        <w:t>15</w:t>
        <w:br/>
        <w:t>6.1</w:t>
        <w:br/>
        <w:t>Events of Termination</w:t>
        <w:br/>
        <w:t>15</w:t>
        <w:br/>
        <w:t>6.2</w:t>
        <w:br/>
        <w:t>Notice Requirement for Termination</w:t>
        <w:br/>
        <w:t>16</w:t>
        <w:br/>
        <w:t>6.3</w:t>
        <w:br/>
        <w:t>Funds To Remain Available</w:t>
        <w:br/>
        <w:t>17</w:t>
        <w:br/>
        <w:t>6.4</w:t>
        <w:br/>
        <w:t>Survival of Warranties and Indemnifications</w:t>
        <w:br/>
        <w:t>17</w:t>
        <w:br/>
        <w:t>6.5</w:t>
        <w:br/>
        <w:t>Continuance of Agreement for Certain Purposes</w:t>
        <w:br/>
        <w:t>17</w:t>
        <w:br/>
        <w:t>Section 7.</w:t>
        <w:br/>
        <w:t>Parties To Cooperate Respecting Termination</w:t>
        <w:br/>
        <w:t>17</w:t>
        <w:br/>
        <w:t>Section 8.</w:t>
        <w:br/>
        <w:t>Assignment</w:t>
        <w:br/>
        <w:t>18</w:t>
        <w:br/>
        <w:t>Section 9.</w:t>
        <w:br/>
        <w:t>Notices</w:t>
        <w:br/>
        <w:t>18</w:t>
        <w:br/>
        <w:t>Section 10.</w:t>
        <w:br/>
        <w:t>Voting Procedures</w:t>
        <w:br/>
        <w:t>18</w:t>
        <w:br/>
        <w:t>Section 11.</w:t>
        <w:br/>
        <w:t>Foreign Tax Credits</w:t>
        <w:br/>
        <w:t>19</w:t>
        <w:br/>
        <w:t xml:space="preserve">  i</w:t>
        <w:br/>
        <w:t xml:space="preserve">  Section 12.</w:t>
        <w:br/>
        <w:t>Indemnification</w:t>
        <w:br/>
        <w:t>19</w:t>
        <w:br/>
        <w:t>12.1</w:t>
        <w:br/>
        <w:t>Of AVIF and AIM by LIFE COMPANY and UNDERWRITER</w:t>
        <w:br/>
        <w:t>19</w:t>
        <w:br/>
        <w:t>12.2</w:t>
        <w:br/>
        <w:t>Of LIFE COMPANY and UNDERWRITER by AVIF and AIM</w:t>
        <w:br/>
        <w:t>21</w:t>
        <w:br/>
        <w:t>12.3</w:t>
        <w:br/>
        <w:t>Effect of Notice</w:t>
        <w:br/>
        <w:t>24</w:t>
        <w:br/>
        <w:t>12.4</w:t>
        <w:br/>
        <w:t>Successors</w:t>
        <w:br/>
        <w:t>24</w:t>
        <w:br/>
        <w:t>Section 13.</w:t>
        <w:br/>
        <w:t>Applicable Law</w:t>
        <w:br/>
        <w:t>24</w:t>
        <w:br/>
        <w:t>Section 14.</w:t>
        <w:br/>
        <w:t>Execution in Counterparts</w:t>
        <w:br/>
        <w:t>24</w:t>
        <w:br/>
        <w:t>Section 15.</w:t>
        <w:br/>
        <w:t>Severability</w:t>
        <w:br/>
        <w:t>24</w:t>
        <w:br/>
        <w:t>Section 16.</w:t>
        <w:br/>
        <w:t>Rights Cumulative</w:t>
        <w:br/>
        <w:t>25</w:t>
        <w:br/>
        <w:t>Section 17.</w:t>
        <w:br/>
        <w:t>Headings</w:t>
        <w:br/>
        <w:t>25</w:t>
        <w:br/>
        <w:t>Section 18.</w:t>
        <w:br/>
        <w:t>Confidentiality</w:t>
        <w:br/>
        <w:t>25</w:t>
        <w:br/>
        <w:t>Section 19.</w:t>
        <w:br/>
        <w:t>Trademarks and Fund Names</w:t>
        <w:br/>
        <w:t>26</w:t>
        <w:br/>
        <w:t>Section 20.</w:t>
        <w:br/>
        <w:t>Parties to Cooperate</w:t>
        <w:br/>
        <w:t>26</w:t>
        <w:br/>
        <w:t>Section 21.</w:t>
        <w:br/>
        <w:t>Amendments; Need For</w:t>
        <w:br/>
        <w:t>26</w:t>
        <w:br/>
        <w:t>Section 22.</w:t>
        <w:br/>
        <w:t>Force Majeure</w:t>
        <w:br/>
        <w:t>26</w:t>
        <w:br/>
        <w:t xml:space="preserve">  ii</w:t>
        <w:br/>
        <w:t xml:space="preserve">  PARTICIPATION AGREEMENT</w:t>
        <w:br/>
        <w:t xml:space="preserve">  THIS  AGREEMENT, made  and entered  into as of the  30”  day of April,  2004 (“Agreement”), by and among  AIM VARIABLE  INSURANCE  FUNDS,  a Delaware  Trust (“AVIF”), A I M Distributors,  Inc., a Delaware corporation  (“AIM”), American United Life Insurance Company, an Indiana life insurance company (“LIFE COMPANY”), on behalf of itself and each of its segregated asset accounts listed in Schedule A hereto, as the parties hereto may amend from time to time (each, an “Account,” and collectively, the “Accounts”); and OneAmerica Securities, Inc., an affiliate of LIFE COMPANY and the principal underwriter of the Contracts (“UNDERWRITER”) (collectively, the “Parties”).</w:t>
        <w:br/>
        <w:t xml:space="preserve">  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twenty-seven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1</w:t>
        <w:br/>
        <w:t xml:space="preserve">  WHEREAS, UNDERWRITER  is a broker-dealer registered with the SEC under the Securities Exchange Act of 1934 (“ 1934 Act”) and a member in good standing of the National Association of Securities Dealers, Inc. (“NASD”);</w:t>
        <w:br/>
        <w:t xml:space="preserve">  WHEREAS, AIM is a broker-dealer registered with the SEC under the 1934 Act and a member in good standing of the NASD;</w:t>
        <w:br/>
        <w:t xml:space="preserve">  NOW, THEREFORE, in consideration of the mutual benefits and promises contained herein, the Parties hereto agree as follows:</w:t>
        <w:br/>
        <w:t xml:space="preserve">  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 xml:space="preserve">  Section 2. Processing Transactions</w:t>
        <w:br/>
        <w:t xml:space="preserve">  2.1    Timely Pricing and Orders</w:t>
        <w:br/>
        <w:t xml:space="preserve">  (a)    AVIF or its designated agent will use its best efforts to provide LIFE COMPANY with the net asset value per Share for each Fund by 6:00 p.m. Central Time on each Business Day. As used herein, “Business Day” shall mean any day on which () the New York Stock Exchange is</w:t>
        <w:br/>
        <w:t xml:space="preserve">  2</w:t>
        <w:br/>
        <w:t xml:space="preserve">  open for regular trading, (ii) A VIF calculates the Fund’s net asset value, and (iii) LIFE COMPANY is open for business.</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9:00 a.m. Central Time the following Business Day; provided, however, that AVIF shall provide additional time to LIFE COMPANY in the event that AVIF is unable to meet the 6:00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wire payment for net purchases to a custodial account designated by AVIF by 1 :00 p.m. Central Time on the same day as the order for Shares is placed, to the extent practicable.  AVIF will wire payment for net redemptions to an account designated by LIFE COMPANY by 1 :00 p.m. Central Time on the same day as the Order is placed, to the extent practicable,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22c-I under the 0000 Xxx) on a Business Day will be executed at the net asset values of the appropriate Funds next computed after receipt by AVIF or its designated agent of the orders. For purposes of this Section 2.3(a), LIFE COMPANY shall be the designated agent of AVIF for receipt of orders relating to Contract transactions, , in accordance with</w:t>
        <w:br/>
        <w:t xml:space="preserve">  3</w:t>
        <w:br/>
        <w:t xml:space="preserve">  Section 22(c) and Rule 22c-l under the 1940 Act, on each Business Day and receipt by such designated agent shall constitute receipt by A VlF; provided that AVIP receives notice of such orders by 9:00 a.m. Central Time on the next following Business Day or such later time as computed in accordance with Section 2. l(b)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[NAME OF UNDERWRITER] agree to cooperate with the Fund and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 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Shares ordered from AVlF will be recorded in an appropriate title for LIFE COMPANY, on behalf of its Account.</w:t>
        <w:br/>
        <w:t xml:space="preserve">  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perfonnance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 xml:space="preserve">  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 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AVIF will notify LIFE COMPANY immediately upon having a reasonable basis for believing that a Fund has ceased to so comply or that a Fund might not so comply in the future.  In the event of a breach of this Section 4.1 (b) by AVIF,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and/or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 ANY shall promptly notify A VIF of such assertion or potential claim (subject to the Confidentiality  provisions of Section 18 as to any Participant);</w:t>
        <w:br/>
        <w:t xml:space="preserve">  5</w:t>
        <w:br/>
        <w:t xml:space="preserve">  (ii)                                LIFE COMPANY shall consult with AVIF as to how to minimize any liability that may arise as a result of such failure or alleged failure;</w:t>
        <w:br/>
        <w:t xml:space="preserve">  (iii)                            LIFE COMPANY shall use its best efforts to minimize any liability of A VIF or its affiliates resulting from such failure, including, without limitation, demonstrating, pursuant to Treasury Regulations Section l .817-5(a)(2), to the Commissioner of the IRS that such failure was inadvertent;</w:t>
        <w:br/>
        <w:t xml:space="preserve">  (iv)                           LIFE COMP 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 5(a)(2)), (a) shall be provided by LIFE COMPANY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AVlF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w:t>
        <w:br/>
        <w:t xml:space="preserve">  6</w:t>
        <w:br/>
        <w:t xml:space="preserve">  independent counsel to the effect that a reasonable basis exists for taking such appeal; and providedfurther that the costs of any such appeal shall be borne equally by the Parties 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 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 ANY to obtain the authority needed to issue the Contracts in any applicable state.</w:t>
        <w:br/>
        <w:t xml:space="preserve">  (b)    LIFE COMPANY represents and warrants that () it is an insurance company duly organized, validly existing and in good standing under the laws of the State of Indiana and has full corporate power, authority and legal right to execute, deliver and perform its duties and comply with its obligations under this Agreement, (ii) it has legally and validly established and maintains each Account as a segregated asset account under Section 27-1-5-1 of the Indiana Insurance Law Code</w:t>
        <w:br/>
        <w:t xml:space="preserve">  7</w:t>
        <w:br/>
        <w:t xml:space="preserve">  and the regulations thereunder, and (iii) the Contracts comply in all material respects with all other applicable federal  and state laws and regulations.</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 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(c)        A VIF will at its expense register and qualify its Shares for sale in accordance with the laws of any state or other jurisdiction  if and to the extent reasonably  deemed advisable by AVIF.</w:t>
        <w:br/>
        <w:t xml:space="preserve">  (d)         A 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l 7g-(1) of</w:t>
        <w:br/>
        <w:t xml:space="preserve">  8</w:t>
        <w:br/>
        <w:t xml:space="preserve">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or AIM will immediately  notify LIFE COMPANY  of () the issuance  by any court or regulatory body of any stop order, cease and desist order, or other similar order with respect to AVIF’s registration  statement under the 1933 Act or AVIP Prospectus, (ii) any request by the SEC for any amendment  to such registration  statement or AVIP Prospectus  that may affect the offering of Shares of AVIP,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AVIP and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or UNDERWRITER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AVIP,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w:t>
        <w:br/>
        <w:t xml:space="preserve">  (a)        LIFE  COMPANY  will  provide  to AVIF  or its  designated  agent  at least  one  (l)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AVIP or any of its affiliates is named, at least five (5) Business Days prior to its use or such shorter period as the Parties  hereto may, from time to time, agree upon.  No such material  shall be used if AVIF or its</w:t>
        <w:br/>
        <w:t xml:space="preserve">  9</w:t>
        <w:br/>
        <w:t xml:space="preserve">  designated agent objects to such use within five (5) Business Days after receipt of such material or such  shorter  period  as  the  Parties  hereto  may,  from  time  to  time,  agree  upon.    AVIF  hereby designates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 VIP or its affiliates in connection with the sale of the Contracts other than (i) the information or representations contained in the registration statement, including the A VIF Prospectus contained therein, relating to Shares, as such registration statement  and AVIF Prospectus  may be amended  from  time to time; or (ii) in reports  or proxy materials for AVIF; or (iii) in published reports for AVIF that are in the public domain and approved by A VIF for distribution; or (iv) in sales literature or other promotional material approved by A VIF, except with the express written permission of AVIF.</w:t>
        <w:br/>
        <w:t xml:space="preserve">  (d)        LIFE  COMPANY  shall adopt and implement  procedures  reasonably  designed  to ensure that information concerning A VIP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0000 Xxx.</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printed copies, in an amount specified by LIFE COMPANY, of AVIP statements of additional information, proxy materials, periodic reports to shareholders and other materials required by law to be sent to Participants who have allocated any Contract value to a Fund.   AVIP will</w:t>
        <w:br/>
        <w:t xml:space="preserve">  10</w:t>
        <w:br/>
        <w:t xml:space="preserve">  provide such copies to LIFE COMP ANY in a timely manner so as to enable LIFE COMPANY, as the case may be, to print and distribute such materials within the time required by law to be furnished to Participants.</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11</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AVIP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 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12</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13</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 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 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14</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will require that each Participating  Insurance  Company and Participating  Plan enter into  an agreement  with  A VIF that contains  in substance  the same provisions  as are set forth in Sections 4.l(b), 4. l(d),  4.3(a), 4.4(b), 4.5(a), 5, and 10 of this Agreement.</w:t>
        <w:br/>
        <w:t xml:space="preserve">  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 VIF  upon  institution   of  formal  proceedings   against  LIFE COMPANY  or its affiliates  by the NASO,  the SEC,  any state  insurance regulator  or any other 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 xml:space="preserve">  15</w:t>
        <w:br/>
        <w:t xml:space="preserve">  (c)        at the option of LIFE COMPANY  upon institution of formal proceedings  against AVIF, its principal  underwriter, or its investment adviser by the NASD, the SEC, or any state insurance regulator or any other regulatory body regarding A VIF’s obligations under this Agreement or related to the operation or management of A VIF or the purchase of A 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6.l(a) or 6.l(e) hereof,  such prior written notice shall be given at least six (6) months in advance of the effective date of termination unless a shorter time is agreed to by the Parties hereto;</w:t>
        <w:br/>
        <w:t xml:space="preserve">  (b)       in the event that any termination is based upon the provisions of Sections 6.l(b) or 6.l(c) hereof,  such prior written notice shall be given at least ninety (90) days in advance of the effective date of termination unless a shorter time is agreed to by the Parties hereto; and</w:t>
        <w:br/>
        <w:t xml:space="preserve">  16</w:t>
        <w:br/>
        <w:t xml:space="preserve">  (c)        in the event that any termination  is based upon the provisions  of Sections  6.l(d), 6.l(f),  6.l(g), 6.l(h) or 6.l(i)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 ANY, continue to make available additional shares of the Fund pursuant to the terms  and  conditions   of  this  Agreement,  for  all  Contracts  in  effect  on  the  effective  date  of termination  of this Agreement  (hereinafter  referred to as “Existing Contracts”),  unless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 l(b), 6.1(c), 6.1(d), 6.1(0), 6.1(g). 6.l(h)  or 6.l(i)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6.l(d),  6.l(f),  6.l(g), 6.l(h) or 6.1().</w:t>
        <w:br/>
        <w:t xml:space="preserve">  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 (a),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17</w:t>
        <w:br/>
        <w:t xml:space="preserve">  Section 8. Assignment</w:t>
        <w:br/>
        <w:t xml:space="preserve">  This Agreement may not be assigned by any Party, except with the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A I M Distributors, Inc.</w:t>
        <w:br/>
        <w:t>00 Xxxxxxxx Xxxxx, Xxxxx 000</w:t>
        <w:br/>
        <w:t>Xxxxxxx, Xxxxx 00000</w:t>
        <w:br/>
        <w:t>Facsimile: (000) 000-0000</w:t>
        <w:br/>
        <w:t xml:space="preserve">  Attn:  Xxxxx X. Xxxxxxxx, Esq.</w:t>
        <w:br/>
        <w:t xml:space="preserve">  AMERICAN UNITED LIFE INSURANCE COMPANY</w:t>
        <w:br/>
        <w:t>X.X. Xxx 000</w:t>
        <w:br/>
        <w:t>Xxx Xxxxxxxx Xxxxxx</w:t>
        <w:br/>
        <w:t>Xxxxxxxxxxxx, Xxxxxxx 00000-0000</w:t>
        <w:br/>
        <w:t xml:space="preserve">  Attn:  Xxxx X. Xxxxxx, Esq.</w:t>
        <w:br/>
        <w:t xml:space="preserve">  ONEAMERICA SECURITIES, INC.</w:t>
        <w:br/>
        <w:t>X.X. Xxx 000</w:t>
        <w:br/>
        <w:t>Xxx Xxxxxxxx Xxxxxx</w:t>
        <w:br/>
        <w:t>Xxxxxxxxxxxx, Xxxxxxx 00000-0000</w:t>
        <w:br/>
        <w:t xml:space="preserve">  Attn:  Xxxx X. Xxxxxx, Esq.</w:t>
        <w:br/>
        <w:t xml:space="preserve">  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w:t>
        <w:br/>
        <w:t xml:space="preserve">  18</w:t>
        <w:br/>
        <w:t xml:space="preserve">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 xml:space="preserve">  Section 11. Foreign Tax Credits</w:t>
        <w:br/>
        <w:t xml:space="preserve">  AVIF agrees to consult in advance with LIFE COMPANY concerning any decision to elect or not to elect pursuant to Section 853 of the Code to pass through the benefit of any foreign tax credits to its shareholders.</w:t>
        <w:br/>
        <w:t xml:space="preserve">  Section 12. Indemnification</w:t>
        <w:br/>
        <w:t xml:space="preserve">  12.1  Of AVIF and AIM by LIFE COMPANY and UNDERWRITER</w:t>
        <w:br/>
        <w:t xml:space="preserve">  (a)    Except to the extent provided in Sections 12.l(b) and 12.l(c), below, LIFE COMPANY and UNDERWRITER agree to indemnify and hold harmless AVIF, AIM, their affiliates, and each person, if any, who controls AVIF,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to state therein a material fact required to be stated therein or necessary to make</w:t>
        <w:br/>
        <w:t xml:space="preserve">  19</w:t>
        <w:br/>
        <w:t xml:space="preserv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or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NASD’s By-Laws), in connection with the sale or distribution of the Contracts or Shares; or</w:t>
        <w:br/>
        <w:t xml:space="preserve">  (iii)                    arise out of or are based upon any untrue statement of any material fact contained in AVIF’s 1933 Act registration statement, AVIF Prospectus, sales literature or advertising of AVIF, or any amendment or supplement to any of the foregoing, or the omission to state therein a material fact required to be stated therein or necessary to make the statements therein not misleading if such a statement or omission was made in reliance upon and in conformity with information furnished to AVIF, AIM or their affiliates by or on behalfof LIFE COMPANY, UNDERWRITER or their respective affiliates for use in AVIF’s 1933 Act registration statement, AVIF Prospectus, sales literature or advertising of AVIF,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w:t>
        <w:br/>
        <w:t xml:space="preserve">  20</w:t>
        <w:br/>
        <w:t xml:space="preserve">  otherwise than by reason of any Fund’s failure to comply with Subchapter M or Section 817(h) of the Code.</w:t>
        <w:br/>
        <w:t xml:space="preserve">  (b)    Neither LIFE COMPANY nor UND 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 VIF or AIM.</w:t>
        <w:br/>
        <w:t xml:space="preserve">  (c)    Neither LIFE COMPANY nor UND ERWRITER shall be liable under this Section 12.1 with respect to any action against an Indemnified Party unless A VIF or AIM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 ERWRITER of any such action shall not relieve LIFE COMPANY and UND 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C0MPANY’s or UNDERWRITER’s election to assume the defense thereof, the Indemnified Party will cooperate fully with LIFE COMPANY and UNDERWRITER and shall bear the fees and expenses of any additional counsel retained by it, and neither LIFE COMPANY nor UND ERWRITER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AVIF and AIM</w:t>
        <w:br/>
        <w:t xml:space="preserve">  (a)    Except to the extent provided in Sections 12.2(c), 12.2(d) and 12.2(e), below, AVIF and AIM agree to indemnify and hold harmless LIFE COMPANY, UNDERWRITER, their respective affiliates, and each person, if any, who controls LIFE COMPANY, UND 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 VIF and/or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w:t>
        <w:br/>
        <w:t xml:space="preserve">  21</w:t>
        <w:br/>
        <w:t xml:space="preserve">  amendment or supplement to any of the foregoing), or arise out of or are based upon the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UNDERWRITER or their respective affiliates for use in AVIF’s 1933 Act registration statement, AVIF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AIM or their affiliates and on which such persons have reasonably relied) or the negligent, illegal or fraudulent conduct of AVIF, AIM or their affiliates or persons under their control  (including,  without  limitation,  their  employees  and  “persons associated with a member” as that term is defined in Section (q) of Article I of the NASD By-Laws), in connection with the sale or distribution of AVIF Shares; or</w:t>
        <w:br/>
        <w:t xml:space="preserve">  (iii)                               arise out of or are based upon any untrue statement of any material fact contained in any Account’s 1933 Act registration statement, any Account Prospectus, sales literature or advertising covering the Contracts, or any amendment or supplement to any of the foregoing, or the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or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 xml:space="preserve">  (b)    The parties agree that the foregoing indemnification by AVIF shall not apply to any acts or omissions of AIM. Except to the extent provided in Sections 12.2(c), 12.2(d) and 12.2(e) hereof, AVIP  and AIM agree to indemnify and hold harmless the Indemnified Parties from and</w:t>
        <w:br/>
        <w:t xml:space="preserve">  22</w:t>
        <w:br/>
        <w:t xml:space="preserve">  against any and all losses, claims, damages, liabilities (including amounts paid in settlement thereof with, the written consent of AVIP and/or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(c)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nor AIM shall be liable under this Section 12.2 with respect to any action against an Indemnified Party unless the Indemnified Party shall have notified AVIF and/or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and/or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AIM to such Indemnified Party of AVIF’s or AIM’s election to assume the defense thereof, the Indemnified Party will cooperate fully with AVIP and AIM and shall bear the fees and expenses of any additional counsel retained by it, and AVIF and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 VIP or AIM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w:t>
        <w:br/>
        <w:t xml:space="preserve">  23</w:t>
        <w:br/>
        <w:t xml:space="preserve">  UND 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12.l(c)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24</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from information supplied to it by the LIFE COMPANY Protected Parties’ customers who also maintain accounts directly with AVIF, AVIP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25</w:t>
        <w:br/>
        <w:t xml:space="preserve">  Section 19.  Trademarks and Fund Names</w:t>
        <w:br/>
        <w:t xml:space="preserve">  (a)        Except  as  may  otherwise  be  provided  in  a  License  Agreement   among  A  I  M Management Group Inc., LIFE COMPANY  and UNDERWRITER, neither LIFE COMPANY  nor UNDERWRITER or any of their respective  affiliates,  shall use any trademark, trade name, service xxxx  or  logo  of AVIF,  AIM  or any of their  respective  affiliates,  or any variation  of any such trademark, trade name, service xxxx or logo, without  AVIF’s or AIM’s prior written consent,  the granting of which shall be at AVIF’s or AIM’s sole option.</w:t>
        <w:br/>
        <w:t xml:space="preserve">  (b)        Except   as  otherwise   expressly   provided   in  this  Agreement,   neither  AVIF,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Section 20.  Parties to Cooperate</w:t>
        <w:br/>
        <w:t xml:space="preserve">  Each party to this Agreement will cooperate with each other party and all appropriate governmental  authorities  (including, without  limitation,  the SEC, the NASD  and state insurance regulators) and will permit each other and such authorities reasonable access to its books and records (including copies thereof) in connection with any investigation  or inquiry relating to this Agreement or the transactions  contemplated  hereby.</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_Force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26</w:t>
        <w:br/>
        <w:t xml:space="preserve">  IN WITNESS  WHEREOF,  the Parties have caused this Agreement to be executed in their names and on their behalf by and through their duly authorized officers signing below.</w:t>
        <w:br/>
        <w:t xml:space="preserve">  AIM VARIBABLE INSURANCE FUNDS</w:t>
        <w:br/>
        <w:t xml:space="preserve">      ATTEST:</w:t>
        <w:br/>
        <w:t>/s/Xxx X. Xxxxxxxx</w:t>
        <w:br/>
        <w:t xml:space="preserve">  By:</w:t>
        <w:br/>
        <w:t>/s/Xxxxxx X. Xxxxxx</w:t>
        <w:br/>
        <w:t>Name: Xxx X. Xxxxxxxx</w:t>
        <w:br/>
        <w:t>Name: Xxxxxx X. Xxxxxx</w:t>
        <w:br/>
        <w:t>Title: Assistant Secretary</w:t>
        <w:br/>
        <w:t>Title: President</w:t>
        <w:br/>
        <w:t xml:space="preserve">    AIM Distributors, inc.</w:t>
        <w:br/>
        <w:t xml:space="preserve">      ATTEST:</w:t>
        <w:br/>
        <w:t>/s/P. Xxxxxxxx Xxxxx</w:t>
        <w:br/>
        <w:t xml:space="preserve">  By:</w:t>
        <w:br/>
        <w:t>/s/Xxxx X. Needles</w:t>
        <w:br/>
        <w:t>Name: P. Xxxxxxxx Xxxxx</w:t>
        <w:br/>
        <w:t>Name: Xxxx X. Needles</w:t>
        <w:br/>
        <w:t>Title: Assistant Secretary</w:t>
        <w:br/>
        <w:t>Title: President</w:t>
        <w:br/>
        <w:t xml:space="preserve">  AMERICAN UNITED LIFE INSURANCE COMPANY, on behalf of itself and its separate accounts</w:t>
        <w:br/>
        <w:t xml:space="preserve">    ATTEST:</w:t>
        <w:br/>
        <w:t>/s/Xxxx X. Xxxxxx</w:t>
        <w:br/>
        <w:t xml:space="preserve">  By:</w:t>
        <w:br/>
        <w:t>/s/Xxxxxx Xxxxxx</w:t>
        <w:br/>
        <w:t>Name: Xxxx X. Xxxxxx</w:t>
        <w:br/>
        <w:t>Name: Xxxxxx Xxxxxx</w:t>
        <w:br/>
        <w:t>Title: Asst. General Counsel</w:t>
        <w:br/>
        <w:t>Title: Vice President, Ind Marketing</w:t>
        <w:br/>
        <w:t xml:space="preserve">    ONEAMERICA SECURITIES, INC.</w:t>
        <w:br/>
        <w:t xml:space="preserve">      ATTEST:</w:t>
        <w:br/>
        <w:t>/s/Xxxx X. Xxxxxx</w:t>
        <w:br/>
        <w:t xml:space="preserve">  By:</w:t>
        <w:br/>
        <w:t>/s/Xxxxxxxx X. Filing</w:t>
        <w:br/>
        <w:t>Name: Xxxx X. Xxxxxx</w:t>
        <w:br/>
        <w:t>Name: Xxxxxxxx X. Filing</w:t>
        <w:br/>
        <w:t>Title: Asst. General Counsel</w:t>
        <w:br/>
        <w:t>Title: President</w:t>
        <w:br/>
        <w:t xml:space="preserve">    SCHEDULE A</w:t>
        <w:br/>
        <w:t xml:space="preserve">  FUND S AVAILABLE UN DER THE CONTRACTS</w:t>
        <w:br/>
        <w:t xml:space="preserve">  AIM V .I. Aggressive Growth Fund</w:t>
        <w:br/>
        <w:t>AIM V .I. Balanced Fund</w:t>
        <w:br/>
        <w:t>AIM V.I. Basic Value Fund</w:t>
        <w:br/>
        <w:t>AIM V.I. Blue Chip Fund</w:t>
        <w:br/>
        <w:t>AIM V.I. Capital Appreciation Fund</w:t>
        <w:br/>
        <w:t>AIM V.1. Capital Development Fund</w:t>
        <w:br/>
        <w:t>AIM V .I. Core Equity Fund</w:t>
        <w:br/>
        <w:t>AIM X .X. Xxxx Demographic Trends Fund</w:t>
        <w:br/>
        <w:t>AIM V.1. Diversified Income Fund</w:t>
        <w:br/>
        <w:t>AIM V .I. Government Securities Fund</w:t>
        <w:br/>
        <w:t>AIM V .I. Growth Fund</w:t>
        <w:br/>
        <w:t>AIM V .I. High Yield Fund</w:t>
        <w:br/>
        <w:t>AIM V.I. International Growth Fund</w:t>
        <w:br/>
        <w:t>AIM V .I. Large Cap Growth Fund</w:t>
        <w:br/>
        <w:t>AIM V.I. Mid Cap Core Equity Fund</w:t>
        <w:br/>
        <w:t>AIM V .I. Money Market Fund</w:t>
        <w:br/>
        <w:t>AIM V.I. Premier Equity Fund</w:t>
        <w:br/>
        <w:t>AIM V .I. Real Estate Fund</w:t>
        <w:br/>
        <w:t>AIM V.1. Small Cap Equity Fund</w:t>
        <w:br/>
        <w:t>INVESCO VIF - Core Equity Fund (name</w:t>
        <w:br/>
        <w:t>will be changed to AIM V .I. Core Stock</w:t>
        <w:br/>
        <w:t>Fund on October  15, 2004)</w:t>
        <w:br/>
        <w:t>INVESCO  VIF — Dynamics Fund (name</w:t>
        <w:br/>
        <w:t>will be changed to AIM V.I. Dynamics</w:t>
        <w:br/>
        <w:t>Fund on October  15, 2004)</w:t>
        <w:br/>
        <w:t xml:space="preserve">  INVESCO VIF - Financial Services Fund</w:t>
        <w:br/>
        <w:t>(name will be changed to AIM V.1.</w:t>
        <w:br/>
        <w:t>Financial Services Fund on October  15,</w:t>
        <w:br/>
        <w:t>2004)</w:t>
        <w:br/>
        <w:t>INVESCO VIF - Health Sciences Fund</w:t>
        <w:br/>
        <w:t>(name will be changed to AIM V.I. Health</w:t>
        <w:br/>
        <w:t>Sciences Fund on October  15, 2004)</w:t>
        <w:br/>
        <w:t>INVESCO VIF — Leisure Fund (name will</w:t>
        <w:br/>
        <w:t>be changed to AIM V.I. Leisure Fund on</w:t>
        <w:br/>
        <w:t>October  15, 2004)</w:t>
        <w:br/>
        <w:t>INVESCO VIF — Small Company Growth</w:t>
        <w:br/>
        <w:t>Fund (name will be changed to AIM V.I.</w:t>
        <w:br/>
        <w:t>Small Company Growth Fund on October</w:t>
        <w:br/>
        <w:t>15,2004)</w:t>
        <w:br/>
        <w:t>INVESCO VIF — Technology Fund (name</w:t>
        <w:br/>
        <w:t>will be changed to AIM V.I. Technology</w:t>
        <w:br/>
        <w:t>Fund on October  15, 2004)</w:t>
        <w:br/>
        <w:t>INVESCO VIF -Total Return Fund</w:t>
        <w:br/>
        <w:t>(name will be changed to AIM V.I. Total</w:t>
        <w:br/>
        <w:t>Return Fund on October  15, 2004)</w:t>
        <w:br/>
        <w:t>INVESCO VIF- Utilities Fund (name</w:t>
        <w:br/>
        <w:t>will be changed to AIM V.I. Utilities Fund</w:t>
        <w:br/>
        <w:t>on October  15, 2004)</w:t>
        <w:br/>
        <w:t xml:space="preserve">    SEPARATE ACCOUNTS UTILIZING THE FUNDS</w:t>
        <w:br/>
        <w:t xml:space="preserve">  AUL American  Individual  Variable  Annuity Unit Trust</w:t>
        <w:br/>
        <w:t xml:space="preserve">  AUL American  Individual  Variable Life Unit Trust</w:t>
        <w:br/>
        <w:t xml:space="preserve">  CONTRACTSFUNDEDBYTHESEPARATEACCOUNTS</w:t>
        <w:br/>
        <w:t xml:space="preserve">  Individual  variable  annuity contracts</w:t>
        <w:br/>
        <w:t xml:space="preserve">  Individual variable  life contracts</w:t>
        <w:br/>
        <w:t xml:space="preserve">  28</w:t>
        <w:br/>
        <w:t xml:space="preserve">  SCHEDULE  B</w:t>
        <w:br/>
        <w:t xml:space="preserve">  AIM’s PRICING ERROR POLICIES</w:t>
        <w:br/>
        <w:t xml:space="preserve">  Determination of Materiality</w:t>
        <w:br/>
        <w:t xml:space="preserve">  In the event that AIM discovers an error in the calculation of the Fund’s net asset value, the following policies will apply:</w:t>
        <w:br/>
        <w:t xml:space="preserve">  If the amount of the error is less than $.01 per share, it is considered immaterial and no adjustments are made.</w:t>
        <w:br/>
        <w:t xml:space="preserve">  If the amount of the error is $.01 per share or more, then the following thresholds are applied:</w:t>
        <w:br/>
        <w:t xml:space="preserve">  a.                                      If the amount of the difference in the erroneous net asset value and the correct net asset value is less than .5% of the correct net asset value, AIM will reimburse the affected Fund to the extent of any loss resulting from the error.  No other adjustments shall be made.</w:t>
        <w:br/>
        <w:t xml:space="preserve">  b.                                      If the amount of the difference in the erroneous net asset value and the correct net asset value is .5% of the correct net asset value or greater, then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AIM agree to examine the extent of the error to determine the feasibility of reprocessing such redemption transaction (for purposes of reimbursing the Fund to the extent of any such overpayment).</w:t>
        <w:br/>
        <w:t xml:space="preserve">  Reprocessing Cost Reimbursement</w:t>
        <w:br/>
        <w:t xml:space="preserve">  To the extent a reprocessing of Participant transactions is required pursuant to paragraph (b), above, AIM shall reimburse LIFE COMPANY for LIFE COMPANY’s reprocessing costs in an amount not to exceed $1.00 per contract affected by $10 or more.</w:t>
        <w:br/>
        <w:t xml:space="preserve">  The Pricing Policies described herein may be modified by AVIF as approved by its Board.   AIM agrees to use its best efforts to notify LIFE COMPANY at least five (5) days prior to any such meeting of the Board of AVIF to consider such proposed changes.</w:t>
        <w:br/>
        <w:t xml:space="preserve">  29</w:t>
        <w:br/>
        <w:t xml:space="preserve">  SCHEDULE   C EXPENSE ALLOCATIONS</w:t>
        <w:br/>
        <w:t xml:space="preserve">  Life Company</w:t>
        <w:br/>
        <w:t xml:space="preserve">  AVIF/ AIM</w:t>
        <w:br/>
        <w:t>preparing and filing the Account’s registration statement</w:t>
        <w:br/>
        <w:t xml:space="preserve">  Preparing and filing the Fund’s registration statement</w:t>
        <w:br/>
        <w:t xml:space="preserve">      text composition for Account prospectuses and supplements</w:t>
        <w:br/>
        <w:t xml:space="preserve">  text composition for Fund prospectuses and supplements</w:t>
        <w:br/>
        <w:t xml:space="preserve">      text alterations of prospectuses (Account) and supplements  (Account)</w:t>
        <w:br/>
        <w:t xml:space="preserve">  text alterations of prospectuses (Fund) and supplements  (Fund)</w:t>
        <w:br/>
        <w:t xml:space="preserve">      printing Account and Fund prospectuses and supplements</w:t>
        <w:br/>
        <w:t xml:space="preserve">  a camera ready Fund prospectus</w:t>
        <w:br/>
        <w:t xml:space="preserve">      text composition and printing Account SAis</w:t>
        <w:br/>
        <w:t xml:space="preserve">  text composition and printing Fund SAis</w:t>
        <w:br/>
        <w:t xml:space="preserve">      mailing and distributing Account SAis to policy owners upon request by policy owners</w:t>
        <w:br/>
        <w:t xml:space="preserve">  mailing and distributing Fund SAIs to policy owners upon request by policy owners</w:t>
        <w:br/>
        <w:t xml:space="preserve">      mailing and distributing prospectuses (Account and Fund) and supplements (Account and Fund) to policy owners of record as required by Federal Securities Laws and to prospective purchasers</w:t>
        <w:br/>
        <w:t xml:space="preserve">          text composition (Account), printing, mailing, and distributing annual and semi-annual reports for Account (Fund and Account as, applicable)</w:t>
        <w:br/>
        <w:t xml:space="preserve">  text composition of annual and semi-annual reports (Fund)</w:t>
        <w:br/>
        <w:t xml:space="preserve">      text composition, printing, mailing, distributing, and tabulation of proxy statements and voting instruction solicitation materials to policy owners with respect to proxies related to the Account</w:t>
        <w:br/>
        <w:t xml:space="preserve">  text composition, printing, mailing, distributing and tabulation of proxy statements and voting instruction solicitation materials to policy owners with respect to proxies related to the Fund</w:t>
        <w:br/>
        <w:t xml:space="preserve">      preparation, printing and distributing sales material and advertising relating to the Funds, insofar as such materials relate to the Contracts and filing such materials with and obtaining approval from, the SEC, the NASD, any state insurance regulatory authority, and any other appropriate regulatory authority, to the extent required</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