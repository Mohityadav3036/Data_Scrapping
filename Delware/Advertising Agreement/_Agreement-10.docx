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AGREEMENT between LifeWise Digital, Inc. (“Agency”), and</w:t>
        <w:br/>
        <w:t>Company Name: _____________________________________________</w:t>
        <w:br/>
        <w:t>Address: _______________________________________</w:t>
        <w:br/>
        <w:t>City, State, Zip: ________________________ Country:_____________</w:t>
        <w:br/>
        <w:t>(“Client”)</w:t>
        <w:br/>
        <w:t>1. Appointment</w:t>
        <w:br/>
        <w:t>Client appoints Agency as Client’s advertising agency in connection with the products</w:t>
        <w:br/>
        <w:t>and/or services of Client described in Schedule 1, attached hereto, for a term (“Term”) as</w:t>
        <w:br/>
        <w:t>hereinafter provided.</w:t>
        <w:br/>
        <w:t>2. Scope of Advertising Services</w:t>
        <w:br/>
        <w:t>Agency will provide Client with the advertising services provided in Schedule 2, attached</w:t>
        <w:br/>
        <w:t>hereto. Should Client request Agency to perform additional services beyond what is</w:t>
        <w:br/>
        <w:t>provided in Schedule 2, Agency and Client will negotiate in good faith with respect to the</w:t>
        <w:br/>
        <w:t>terms, conditions, and compensation for such additional services. Any agreement for</w:t>
        <w:br/>
        <w:t>additional services will be set forth in writing and considered an addendum to this</w:t>
        <w:br/>
        <w:t>Agreement.</w:t>
        <w:br/>
        <w:t>Agency will provide services, including account management services according as defined</w:t>
        <w:br/>
        <w:t>in Schedule 2, attached hereto, identified as “Service Level Agreement”.</w:t>
        <w:br/>
        <w:t>3. Ownership</w:t>
        <w:br/>
        <w:t>All campaigns, trademarks, service marks, slogans, artwork, written materials, drawings,</w:t>
        <w:br/>
        <w:t>photographs, graphic materials, film, music, transcriptions, or other materials that are</w:t>
        <w:br/>
        <w:t>subject to copyright, trademark, patent, or similar protection (collectively, the “Work</w:t>
        <w:br/>
        <w:t>Product”) produced by Agency are the property of the Client provided: (1) such Work</w:t>
        <w:br/>
        <w:t>Product is accepted in writing by the Client within twelve (12) months of being proposed</w:t>
        <w:br/>
        <w:t>by Agency; and (2) Client pays all fees and costs associated with creating and, where</w:t>
        <w:br/>
        <w:t>applicable, producing such Work Product. Work Product that does not meet the two</w:t>
        <w:br/>
        <w:t>foregoing conditions shall remain Agency’s property.</w:t>
        <w:br/>
        <w:t>Notwithstanding the foregoing, it is understood that Agency may, on occasion, license</w:t>
        <w:br/>
        <w:t>materials from third parties for inclusion in Work Product. In such circumstances,</w:t>
        <w:br/>
        <w:t>ownership of such licensed materials remains with the licensor at the conclusion of the</w:t>
        <w:br/>
        <w:t>term of the license. In such instances, Client agrees that it remains bound by the terms of</w:t>
        <w:br/>
        <w:t>such licenses. Agency will keep Client informed of any such limitations.</w:t>
        <w:br/>
        <w:t>4. Term</w:t>
        <w:br/>
        <w:t>The term of this Agreement shall commence on the date provided in Schedule 1</w:t>
        <w:br/>
        <w:t>(“Commencement Date”) and shall continue until terminated by either party upon ninety</w:t>
        <w:br/>
        <w:t>(90)days’ prior written notice (“Notice Period”), provided that this Agreement may not be</w:t>
        <w:br/>
        <w:t>terminated effective prior to the expiration of six (6) months from the Commencement</w:t>
        <w:br/>
        <w:t>Date. Notice shall be deemed given on the day of mailing or, in case of notice by email or</w:t>
        <w:br/>
        <w:t>facsimile on the day it is transmitted. During the Notice Period, Agency’s rights, duties,</w:t>
        <w:br/>
        <w:t>and responsibilities shall continue.</w:t>
        <w:br/>
        <w:t>Upon termination, Agency will transfer and/or assign to Client: (1) all Work Product in</w:t>
        <w:br/>
        <w:t>Agency’s possession or control belonging to Client, subject, however, to any rights of third</w:t>
        <w:br/>
        <w:t>parties; and (2) all contracts with third parties, including advertising media or others, upon</w:t>
        <w:br/>
        <w:t>being duly released by Client and any such third party from any further obligations.</w:t>
        <w:br/>
        <w:t>5. Fees and Billing</w:t>
        <w:br/>
        <w:t>Agency will be compensated and Client will be billed as provided in Schedule 3, attached</w:t>
        <w:br/>
        <w:t>hereto.</w:t>
        <w:br/>
        <w:t>6. Confidentiality and Safeguard of Property</w:t>
        <w:br/>
        <w:t>Client and Agency respectively agree to keep in confidence, and not to disclose or use for</w:t>
        <w:br/>
        <w:t>its own respective benefit or for the benefit of any third party (except as may be required</w:t>
        <w:br/>
        <w:t>for the performance of services under this Agreement or as may be required by law), any</w:t>
        <w:br/>
        <w:t>information, documents, or materials that are reasonably considered confidential regarding</w:t>
        <w:br/>
        <w:t>each other’s products, business, customers, clients, suppliers, or methods of operation;</w:t>
        <w:br/>
        <w:t>provided, however, that such obligation of confidentiality will not extend to anything in the</w:t>
        <w:br/>
        <w:t>public domain or that was in the possession of either party prior to disclosure. Agency and</w:t>
        <w:br/>
        <w:t>Client will take reasonable precautions to safeguard property of the other entrusted to it,</w:t>
        <w:br/>
        <w:t>but in the absence of negligence or willful disregard, neither Agency nor Client will be</w:t>
        <w:br/>
        <w:t>responsible for any loss or damage.</w:t>
        <w:br/>
        <w:t>7. Indemnities</w:t>
        <w:br/>
        <w:t>Agency agrees to indemnify and hold Client harmless with respect to any claims or actions</w:t>
        <w:br/>
        <w:t>by third parties against Client based upon material prepared by Agency, involving any</w:t>
        <w:br/>
        <w:t>claim for libel, slander, piracy, plagiarism, invasion of privacy, or infringement of</w:t>
        <w:br/>
        <w:t>copyright, except where any such claim or action arises out of material supplied by Client</w:t>
        <w:br/>
        <w:t>to Agency.</w:t>
        <w:br/>
        <w:t>Client agrees to indemnify and hold Agency harmless with respect to any claims or actions</w:t>
        <w:br/>
        <w:t>by third parties against Agency based upon materials furnished by Client or where material</w:t>
        <w:br/>
        <w:t>created by Agency is substantially changed by Client. Information or data obtained by</w:t>
        <w:br/>
        <w:t>Agency from Client to substantiate claims made in advertising shall be deemed to be</w:t>
        <w:br/>
        <w:t>“materials furnished by Client.” Client further agrees to indemnify and hold Agency</w:t>
        <w:br/>
        <w:t>harmless with respect to any death or personal injury claims or actions arising from the use</w:t>
        <w:br/>
        <w:t>of Client’s products or services.</w:t>
        <w:br/>
        <w:t>8. Commitments to Third Parties</w:t>
        <w:br/>
        <w:t>All purchases of media, production costs, and engagement of talent will be subject to</w:t>
        <w:br/>
        <w:t>Client’s prior approval. Client reserves the right to cancel any such authorization,</w:t>
        <w:br/>
        <w:t>whereupon Agency will take all appropriate steps to effect such cancellation, provided that</w:t>
        <w:br/>
        <w:t>Client will hold Agency harmless with respect to any costs incurred by Agency as a result.</w:t>
        <w:br/>
        <w:t>If at any time Agency obtains a discount or rebate from any supplier in connection with</w:t>
        <w:br/>
        <w:t>Agency’s rendition of services to Client, Agency will credit Client or remit to Client such</w:t>
        <w:br/>
        <w:t>discount or rebate.</w:t>
        <w:br/>
        <w:t>For all media purchased by Agency on Client’s behalf, Client agrees that Agency shall be</w:t>
        <w:br/>
        <w:t>held solely liable for payments only to the extent proceeds have cleared from Client to</w:t>
        <w:br/>
        <w:t>Agency for such media purchase; otherwise, Client agrees to be solely liable to media</w:t>
        <w:br/>
        <w:t>(“Sequential Liability”). Agency will use its best efforts to obtain agreement by media to</w:t>
        <w:br/>
        <w:t>Sequential Liability.</w:t>
        <w:br/>
        <w:t>9. Amendments</w:t>
        <w:br/>
        <w:t>Any amendments to this Agreement must be in writing and signed by Agency and Client.</w:t>
        <w:br/>
        <w:t>10. Notices</w:t>
        <w:br/>
        <w:t>Any notice shall be deemed given on the day of mailing or, if notice is by e-mail, on the</w:t>
        <w:br/>
        <w:t>next day following the day of transmission.</w:t>
        <w:br/>
        <w:t>11. Governing Law</w:t>
        <w:br/>
        <w:t>This Agreement shall be interpreted in accordance with the laws of the State of Delaware</w:t>
        <w:br/>
        <w:t>without regard to its principles of conflicts of laws. Jurisdiction and venue shall be solely</w:t>
        <w:br/>
        <w:t>within the State of Delaware.</w:t>
        <w:br/>
        <w:t>IN WITNESS WHEREOF, Agency and Client have executed this Agreement.</w:t>
        <w:br/>
        <w:t>LIFEWISE DIGITAL, INC.</w:t>
        <w:br/>
        <w:t>By:</w:t>
        <w:br/>
        <w:t>Richard DeSimone</w:t>
        <w:br/>
        <w:t>Title: CEO ______</w:t>
        <w:br/>
        <w:t>CLIENT</w:t>
        <w:br/>
        <w:t>By:</w:t>
        <w:br/>
        <w:t>Name:</w:t>
        <w:br/>
        <w:t>Title:</w:t>
        <w:br/>
        <w:t>Schedule 1: Products/Services Assigned to Agency</w:t>
        <w:br/>
        <w:t>Digital Advertising Program Management including but not limited to:</w:t>
        <w:br/>
        <w:t>• Local Google Paid Search</w:t>
        <w:br/>
        <w:t>o Campaign Management</w:t>
        <w:br/>
        <w:t>o Campaign Reporting</w:t>
        <w:br/>
        <w:t>Schedule 2: Commencement Date and Scope of Services</w:t>
        <w:br/>
        <w:t>I. Commencement Date: __________________</w:t>
        <w:br/>
        <w:t>II. Scope of Services</w:t>
        <w:br/>
        <w:t>A. Google Ad Words/Search Campaigns – Set-up and Media Placement.</w:t>
        <w:br/>
        <w:t>B. Monitor Campaign Performance – Review Program Analytics not less than monthly.</w:t>
        <w:br/>
        <w:t>C. Prepare, and submit to Client for approval, advertising recommendations and program</w:t>
        <w:br/>
        <w:t>strategies based on performance.</w:t>
        <w:br/>
        <w:t>D. Prepare and submit to Client for approval, estimates of costs of recommended</w:t>
        <w:br/>
        <w:t>advertising programs.</w:t>
        <w:br/>
        <w:t>E. Prepare and submit to Client, program fee structures based on program size and scale.</w:t>
        <w:br/>
        <w:t>F. Order the media space, time, or other means to be used for Client’s advertising,</w:t>
        <w:br/>
        <w:t>endeavoring to manage media bid rates to maximize program goals.</w:t>
        <w:br/>
        <w:t>G. Check and verify insertions, displays, broadcasts, or other placements or distribution</w:t>
        <w:br/>
        <w:t>methods used, to access and assure program performance goals and return on</w:t>
        <w:br/>
        <w:t>investment</w:t>
        <w:br/>
        <w:t>III. Scope of Account Management and Support Services</w:t>
        <w:br/>
        <w:t>A. Provide overall project and account management as follows:</w:t>
        <w:br/>
        <w:t>a. Response to email requests or questions from 9AM to 5PM Eastern Time, on</w:t>
        <w:br/>
        <w:t>weekdays.</w:t>
        <w:br/>
        <w:t>b. Videoconference calls will be conducted with each client, upon program</w:t>
        <w:br/>
        <w:t>registration, and up to one time monthly with each client upon client’s request.</w:t>
        <w:br/>
        <w:t>Video calls are intended to collaborate with client to assess ad content, bidding</w:t>
        <w:br/>
        <w:t>and budgeting strategies and to review results and to answer questions and make</w:t>
        <w:br/>
        <w:t>program recommendations. One conference call per month, per client is</w:t>
        <w:br/>
        <w:t>included in the program fee.</w:t>
        <w:br/>
        <w:t>c. Monthly analytics reporting will be reported monthly, and program performance</w:t>
        <w:br/>
        <w:t>recommendations and adjustments will be provided if applicable.</w:t>
        <w:br/>
        <w:t>Schedule 3: Compensation and Billing Procedures</w:t>
        <w:br/>
        <w:t>I. Monthly Budget:</w:t>
        <w:br/>
        <w:t>A. Client has set its initial monthly budget at $__________ (“Monthly Budget”).</w:t>
        <w:br/>
        <w:t>B. Monthly Budget shall be applied to agency fees and media costs according to the fee</w:t>
        <w:br/>
        <w:t>and media allocation table presented below.</w:t>
        <w:br/>
        <w:t>2. Compensation</w:t>
        <w:br/>
        <w:t>Client will pay to agency the monthly budget in advance by credit card, wire transfer or</w:t>
        <w:br/>
        <w:t>ACH, or check. Payment shall be allocated according to the budget level listed in the table</w:t>
        <w:br/>
        <w:t>below. Payment is made in consideration of the advertising services performed by Agency</w:t>
        <w:br/>
        <w:t>and payment for the media services. Such fee shall be deemed a nonrefundable advance</w:t>
        <w:br/>
        <w:t>against media placement costs and service fees to be received by Agency as follows:</w:t>
        <w:br/>
        <w:t>3. Billing and Payment Procedures</w:t>
        <w:br/>
        <w:t>A. Client shall:</w:t>
        <w:br/>
        <w:t>(i) provide a credit card and authorization to utilize card for the monthly budget amount</w:t>
        <w:br/>
        <w:t>prior to media placement, or</w:t>
        <w:br/>
        <w:t>(ii) in not less than ten (10) days in advance of the commencement date of the program,</w:t>
        <w:br/>
        <w:t>submit a check for the full amount of the first six (6) months of the program budget,</w:t>
        <w:br/>
        <w:t>B. On all outside purchases outside of or in addition to the program budget amount,</w:t>
        <w:br/>
        <w:t>Agency will provide an invoice with proof of billed charges from suppliers. Such</w:t>
        <w:br/>
        <w:t>invoices will be paid upon terms of Net 15 days.</w:t>
        <w:br/>
        <w:t>C. Credit Cards shall be charged no more than ten (10) days prior to the first day of the</w:t>
        <w:br/>
        <w:t>month to which the budget shall be applied and a receipt shall be provided by email or</w:t>
        <w:br/>
        <w:t>mail to the client.</w:t>
        <w:br/>
        <w:t>Program Charges</w:t>
        <w:br/>
        <w:t>Monthly - Service Fee $95</w:t>
        <w:br/>
        <w:t>Media Commission 15%</w:t>
        <w:br/>
        <w:t>Credit Card Services Charge % 2.5%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