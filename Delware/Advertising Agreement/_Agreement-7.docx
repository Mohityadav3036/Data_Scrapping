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ADVERTISING AGREEMENT</w:t>
        <w:br/>
        <w:t>TERMS AND CONDITIONS</w:t>
        <w:br/>
        <w:t>These Advertising Agreement Terms and Conditions (this “Agreement”), effective as of the date</w:t>
        <w:br/>
        <w:t>both Parties have executed the Accepted Insertion Order (as defined below) (the “Effective</w:t>
        <w:br/>
        <w:t>Date”), is entered into between BTC Media, LLC, a Delaware limited liability company, located</w:t>
        <w:br/>
        <w:t>at 150 3rd Ave. S., Suite 1820, Nashville, TN 37201 (“Publisher”), and the advertiser set forth</w:t>
        <w:br/>
        <w:t>on the Insertion Order, (“Advertiser”, and together with Publisher, the “Parties”, and each, a</w:t>
        <w:br/>
        <w:t>“Party”).</w:t>
        <w:br/>
        <w:t>WHEREAS, Publisher is in the business of publishing in several digital, print, and podcasting</w:t>
        <w:br/>
        <w:t>platforms (as selected by Advertiser in an Accepted Insertion Order, each a “Publication”) and</w:t>
        <w:br/>
        <w:t>selling space within the Publication for advertisements (“Ad Units”);</w:t>
        <w:br/>
        <w:t>WHEREAS, Advertiser desires to purchase from Publisher, and Publisher desires to sell to</w:t>
        <w:br/>
        <w:t>Advertiser, Ad Units to promote Advertiser’s business, services, or products, on the terms</w:t>
        <w:br/>
        <w:t>described herein.</w:t>
        <w:br/>
        <w:t>NOW, THEREFORE, in consideration of the mutual covenants, terms, and conditions set forth</w:t>
        <w:br/>
        <w:t>herein, and for other good and valuable consideration, the receipt and sufficiency of which are</w:t>
        <w:br/>
        <w:t>hereby acknowledged, the Parties agree as follows:</w:t>
        <w:br/>
        <w:t>1. Definitions. Capitalized terms have the meanings set forth or referred to in this Section, or</w:t>
        <w:br/>
        <w:t>in the Section in which they first appear in this Agreement.</w:t>
        <w:br/>
        <w:t>1.1. “Accepted Insertion Order” means an Insertion Order delivered to Publisher by</w:t>
        <w:br/>
        <w:t>Advertiser and accepted by Publisher in accordance with the terms of this Agreement.</w:t>
        <w:br/>
        <w:t>1.2. “Ad Units” means the space in each Publication that Publisher sells to Advertiser</w:t>
        <w:br/>
        <w:t>or a third party.</w:t>
        <w:br/>
        <w:t>1.3. “Advertisement” means any advertisement that Advertiser delivers to Publisher</w:t>
        <w:br/>
        <w:t>pursuant to an Accepted Insertion Order.</w:t>
        <w:br/>
        <w:t>1.4. “Editorial Adjacency Guidelines” means any guidelines of Advertiser now</w:t>
        <w:br/>
        <w:t>existing or hereafter implemented, amended, or revised, governing the placement of its</w:t>
        <w:br/>
        <w:t>advertisements within a publication.</w:t>
        <w:br/>
        <w:t>1.5. “Insertion Order” means a written order from Advertiser to Publisher for the</w:t>
        <w:br/>
        <w:t>purchase of Ad Units.</w:t>
        <w:br/>
        <w:t>1.6. “Intellectual Property” means any and all Trademarks; original works of</w:t>
        <w:br/>
        <w:t>authorship and related copyrights and any other intangible property in which any party holds</w:t>
        <w:br/>
        <w:t>proprietary rights, title, interests, or protections, however arising, pursuant to the laws of any</w:t>
        <w:br/>
        <w:t>jurisdiction throughout the world, including all applications, registrations, renewals, issues,</w:t>
        <w:br/>
        <w:t>reissues, extensions, divisions, and continuations in connection with any of the foregoing and the</w:t>
        <w:br/>
        <w:t>goodwill connected with the use of and symbolized by any of the foregoing.</w:t>
        <w:br/>
        <w:t>1.7. “Makegood” means a credit, refund, or comparable unit of advertising in a</w:t>
        <w:br/>
        <w:t>subsequent issue of the Publication that Publisher provides to Advertiser at no charge to remedy</w:t>
        <w:br/>
        <w:t>specific errors or omissions of Publisher relating to the publication of, or failure to publish, an</w:t>
        <w:br/>
        <w:t>Advertisement.</w:t>
        <w:br/>
        <w:t>1.8. “Publisher Policies” means all policies of Publisher regarding advertisements to</w:t>
        <w:br/>
        <w:t>be published in the Publication, including, but not limited to, submission deadlines, content</w:t>
        <w:br/>
        <w:t>restrictions, Editorial Adjacency Guidelines, and privacy policies, as may be implemented or</w:t>
        <w:br/>
        <w:t>amended by Publisher from time to time.</w:t>
        <w:br/>
        <w:t>1.9. “Trademarks” means all rights in and to US and foreign trademarks, service</w:t>
        <w:br/>
        <w:t>marks, trade dress, trade names, brand names, logos, corporate names, and domain names, and</w:t>
        <w:br/>
        <w:t>other similar designations of source, sponsorship, association, or origin, together with the goodwill</w:t>
        <w:br/>
        <w:t>symbolized by any of the foregoing, in each case whether registered or unregistered and including</w:t>
        <w:br/>
        <w:t>all registrations and applications for, and renewals and extensions of, such rights and all similar or</w:t>
        <w:br/>
        <w:t>equivalent rights or forms of protection in any part of the world.</w:t>
        <w:br/>
        <w:t>2. Agreement to Purchase and Sell Ad Units.</w:t>
        <w:br/>
        <w:t>2.1. Purchase and Sale. Subject to the terms and conditions of this Agreement, during</w:t>
        <w:br/>
        <w:t>the Term, Publisher shall sell to Advertiser, and Advertiser shall purchase from Publisher, Ad</w:t>
        <w:br/>
        <w:t>Units requested on Accepted Insertion Orders, on the terms and conditions set forth herein and</w:t>
        <w:br/>
        <w:t>therein.</w:t>
        <w:br/>
        <w:t>2.2. Acceptance, Rejection and Amendment of Insertion Orders. Advertiser shall</w:t>
        <w:br/>
        <w:t>initiate all orders for Ad Units by delivering to Publisher an Insertion Order via e-mail, to the</w:t>
        <w:br/>
        <w:t>address set forth on the Insertion Order. Advertiser shall have the right to cancel or amend any</w:t>
        <w:br/>
        <w:t>Insertion Order delivered to Publisher, without Publisher’s consent, only if Publisher has not yet</w:t>
        <w:br/>
        <w:t>accepted the Insertion Order. Publisher has the right, in its sole discretion, to accept or reject any</w:t>
        <w:br/>
        <w:t>Insertion Order. Publisher shall accept any complete Insertion Order by providing a fully</w:t>
        <w:br/>
        <w:t>executed Insertion Order to Advertiser. No Insertion Order is binding on the Parties unless</w:t>
        <w:br/>
        <w:t>accepted by Publisher.</w:t>
        <w:br/>
        <w:t>2.3. Conflicting Terms. In the event of any conflict between the terms of this Agreement</w:t>
        <w:br/>
        <w:t>and any Accepted Insertion Order, the terms shall prevail in the following order: first, the</w:t>
        <w:br/>
        <w:t>provisions of the “Notes” section of the Accepted Insertion Order, second, the terms of this</w:t>
        <w:br/>
        <w:t>Agreement, and third, the other terms of the Accepted Insertion Order. Notwithstanding the</w:t>
        <w:br/>
        <w:t>foregoing, the “Summary of Terms” contained in an Insertion Order are not legally binding on</w:t>
        <w:br/>
        <w:t>either Party.</w:t>
        <w:br/>
        <w:t>3. Price and Payment.</w:t>
        <w:br/>
        <w:t>3.1. Price. Advertiser shall purchase Ad Units from Publisher at the Net Insertion Rate</w:t>
        <w:br/>
        <w:t>set forth on the Accepted Insertion Order. Advertiser may also be subject to a Re-Write Fee, as</w:t>
        <w:br/>
        <w:t>set forth in Section 4.1.</w:t>
        <w:br/>
        <w:t>3.2. Payment. Unless otherwise set forth on the Agreed Insertion Order, Publisher shall</w:t>
        <w:br/>
        <w:t>issue an invoice for each Accepted Insertion Order accepted promptly after acceptance of such</w:t>
        <w:br/>
        <w:t>order. Publisher shall send invoices to Advertiser’s billing address as set forth on the Accepted</w:t>
        <w:br/>
        <w:t>Insertion Order. Advertiser shall pay all invoiced amounts due to Publisher on receipt of such</w:t>
        <w:br/>
        <w:t>BTC Media, LLC 2</w:t>
        <w:br/>
        <w:t>Online Advertising Agreement – Jun. 2018</w:t>
        <w:br/>
        <w:t>invoice, except for any amounts disputed by Advertiser in good faith. Advertiser shall make all</w:t>
        <w:br/>
        <w:t>payments in the method and pursuant to the instructions set forth on the Accepted Insertion Order.</w:t>
        <w:br/>
        <w:t>3.3. Invoice Disputes. Advertiser shall notify Publisher in writing of any dispute with</w:t>
        <w:br/>
        <w:t>an invoice (along with a reasonably detailed description of the dispute) within fifteen business</w:t>
        <w:br/>
        <w:t>days from the date of such invoice. Advertiser will be deemed to have accepted all invoices for</w:t>
        <w:br/>
        <w:t>which Publisher does not receive timely notification of disputes, and shall pay all undisputed</w:t>
        <w:br/>
        <w:t>amounts due under such invoices within the period set forth in Section 3.2. The Parties shall seek</w:t>
        <w:br/>
        <w:t>to resolve all such disputes expeditiously and in good faith.</w:t>
        <w:br/>
        <w:t>3.4. Late Payments; Suspension of Work. Except for invoiced payments that Advertiser</w:t>
        <w:br/>
        <w:t>has successfully disputed, Advertiser shall pay interest on all late payments, calculated daily and</w:t>
        <w:br/>
        <w:t>compounded monthly at the greater of: (a) the rate of 2% per month or the highest rate permissible</w:t>
        <w:br/>
        <w:t>under applicable law, or (b) the rate of price appreciation of the growth of bitcoin, starting from</w:t>
        <w:br/>
        <w:t>the date of the original invoice. The Parties agree that it is common practice in the cryptocurrency</w:t>
        <w:br/>
        <w:t>industry for payors to delay payment in order to benefit from fluctuations in the price of bitcoin</w:t>
        <w:br/>
        <w:t>and agree that the provision in this Section 3.4(b) is reasonable. Publisher reserves the right to</w:t>
        <w:br/>
        <w:t>suspend any work on behalf of Advertiser (including the placement of Ad Units) until Advertiser’s</w:t>
        <w:br/>
        <w:t>pays all undisputed amounts.</w:t>
        <w:br/>
        <w:t>3.5. Refunds. Any refunds paid to Advertiser pursuant to this Agreement shall be paid</w:t>
        <w:br/>
        <w:t>in the same currency (i.e. bitcoin/USD) and amounts that Advertiser originally paid Publisher. For</w:t>
        <w:br/>
        <w:t>the avoidance of doubt, if Advertiser pays Publisher in bitcoin, the maximum refund that</w:t>
        <w:br/>
        <w:t>Advertiser shall be entitled to is the number of bitcoin originally paid by Advertiser, regardless of</w:t>
        <w:br/>
        <w:t>the price appreciation or depreciation of bitcoin during the time in which Publisher held the</w:t>
        <w:br/>
        <w:t>payment.</w:t>
        <w:br/>
        <w:t>4. Advertisement Requirements.</w:t>
        <w:br/>
        <w:t>4.1. Advertiser Prepared Advertisements. For Advertisements supplied by Advertiser,</w:t>
        <w:br/>
        <w:t>Advertiser shall deliver all Advertisements to Publisher in final format in accordance with</w:t>
        <w:br/>
        <w:t>Publisher’s specifications set forth in the then-current Publisher Policies and within Publisher</w:t>
        <w:br/>
        <w:t>submission deadlines. Subject to Section 4.3, Publisher is not responsible for making any</w:t>
        <w:br/>
        <w:t>corrections to Advertisements.</w:t>
        <w:br/>
        <w:t>4.2. Publisher Prepared Advertisements. If requested by Advertiser, Publisher shall</w:t>
        <w:br/>
        <w:t>prepare one draft of Advertisements or certain elements thereof (e.g. artwork). Publisher shall</w:t>
        <w:br/>
        <w:t>deliver such draft to Advertiser, and Advertiser shall comment on the draft (the “Review Period”)</w:t>
        <w:br/>
        <w:t>within the timeframe dictated by Publisher (typically 48 hours), unless additional time is granted</w:t>
        <w:br/>
        <w:t>by Publisher. Publisher shall incorporate such comments and deliver the revised Advertisement to</w:t>
        <w:br/>
        <w:t>Advertiser. Then, Advertiser shall confirm the Advertisement is in final form. Subject to Section</w:t>
        <w:br/>
        <w:t>4.3, once Advertiser provides a final Advertisement, Publisher is not responsible for making any</w:t>
        <w:br/>
        <w:t>further changes or corrections to Advertisements. If Advertiser does not provide comment or</w:t>
        <w:br/>
        <w:t>otherwise respond to Publisher during the Review Period, Publisher may either (i) terminate this</w:t>
        <w:br/>
        <w:t>Agreement and sell the Ad Units to third parties, without providing a refund to Advertiser, or (ii)</w:t>
        <w:br/>
        <w:t>continue to revise the draft, and publish the Advertisement, subject to Advertiser’s payment of a</w:t>
        <w:br/>
        <w:t>$750 “Re-Write Fee”.</w:t>
        <w:br/>
        <w:t>BTC Media, LLC 3</w:t>
        <w:br/>
        <w:t>Online Advertising Agreement – Jun. 2018</w:t>
        <w:br/>
        <w:t>4.3. Editorial Content. Any Advertisements that might be mistaken for Editorial</w:t>
        <w:br/>
        <w:t>Content must be clearly marked by Advertiser as an “advertisement” or contain similar clear and</w:t>
        <w:br/>
        <w:t>conspicuous disclaimers identifying the Advertisement as such, as determined by the Publisher in</w:t>
        <w:br/>
        <w:t>Publisher’s sole discretion and consistent with Publisher’s policies. Publisher reserves the right to</w:t>
        <w:br/>
        <w:t>require Advertiser to disclose any Advertisement as advertising to avoid confusion with Editorial</w:t>
        <w:br/>
        <w:t>Content. “Editorial Content” means all content of the Publication, excluding any</w:t>
        <w:br/>
        <w:t>advertisements.</w:t>
        <w:br/>
        <w:t>4.4. Clearances. Advertiser shall be responsible for obtaining all rights, licenses,</w:t>
        <w:br/>
        <w:t>permissions, releases, approvals, clearances, and credit or attribution information, and for payment</w:t>
        <w:br/>
        <w:t>of all royalties, license, or reuse or other fees required for Advertiser to create any Advertisement</w:t>
        <w:br/>
        <w:t>and grant Publisher the right to reproduce, print, disseminate, or distribute it in the Publication.</w:t>
        <w:br/>
        <w:t>4.5. Duration of Advertisements. With respect to Ad Units placed in podcasts,</w:t>
        <w:br/>
        <w:t>Publisher shall ensure that Ad Units are included in such podcasts for a minimum of three months</w:t>
        <w:br/>
        <w:t>from the first date of publication. Thereafter, Publisher reserves the right to remove or replace</w:t>
        <w:br/>
        <w:t>such Ad Unit.</w:t>
        <w:br/>
        <w:t>4.6. Publisher Policies and Approval.</w:t>
        <w:br/>
        <w:t>4.6.1. All Advertisements must conform to the then-current Publisher Policies.</w:t>
        <w:br/>
        <w:t>Publisher reserves the right to reject any Advertisement (regardless of whether such Advertisement</w:t>
        <w:br/>
        <w:t>was previously accepted) or terminate this Agreement, for any Advertisement which, in its sole</w:t>
        <w:br/>
        <w:t>discretion, it determines (i) does not comply with any Publisher Policy, (ii) is offensive, obscene,</w:t>
        <w:br/>
        <w:t>or profane, (iii) is defamatory, libelous, slanderous, or otherwise unlawful, (iv) is false or</w:t>
        <w:br/>
        <w:t>misleading; (v) claims endorsement in any way by Publisher of any products or services; (vi) may</w:t>
        <w:br/>
        <w:t>result in Publisher violating any law or subject Publisher to legal scrutiny; or (vii) in Publisher’s</w:t>
        <w:br/>
        <w:t>reasonable opinion, is detrimental to the reputation of the Publisher, its affiliates, or their respective</w:t>
        <w:br/>
        <w:t>partners.</w:t>
        <w:br/>
        <w:t>4.6.2. Publisher shall notify Advertiser as soon as reasonably possible of any</w:t>
        <w:br/>
        <w:t>objection to any Advertisement. Publisher may, in its sole discretion, (i) provide Advertiser with</w:t>
        <w:br/>
        <w:t>the opportunity to amend or replace a rejected Advertisement, provided that Advertiser meets any</w:t>
        <w:br/>
        <w:t>and all applicable submission deadlines and Publisher’s overall publication schedule or (ii) run a</w:t>
        <w:br/>
        <w:t>public service announcement or house advertising in place of any rejected Advertisement.</w:t>
        <w:br/>
        <w:t>4.7. Editorial Adjacency Guidelines; Makegood. Advertiser shall provide Publisher</w:t>
        <w:br/>
        <w:t>with a copy of or access to its then-current Editorial Adjacency Guidelines upon delivery of any</w:t>
        <w:br/>
        <w:t>Insertion Order to Publisher. Publisher shall use reasonable efforts to comply with any Editorial</w:t>
        <w:br/>
        <w:t>Adjacency Guidelines of Advertiser. Publisher shall provide prompt written notice to Advertiser</w:t>
        <w:br/>
        <w:t>if Publisher is unable to comply with Advertiser’s Editorial Adjacency Guidelines for any reason.</w:t>
        <w:br/>
        <w:t>If Publisher cannot comply with Advertiser’s Editorial Adjacency Guidelines, Advertiser shall</w:t>
        <w:br/>
        <w:t>have the right to rescind and cancel the related Insertion Order without liability. If Publisher</w:t>
        <w:br/>
        <w:t>prints any Advertisement in violation of the Editorial Adjacency Guidelines, Advertiser shall have</w:t>
        <w:br/>
        <w:t>the right to demand a Makegood from Publisher in the form of a proper run of the Advertisement</w:t>
        <w:br/>
        <w:t>in another issue of the Publication or if such a Makegood is impossible or impracticable, in the</w:t>
        <w:br/>
        <w:t>form of a credit or refund for the cost of the Advertisement.</w:t>
        <w:br/>
        <w:t>BTC Media, LLC 4</w:t>
        <w:br/>
        <w:t>Online Advertising Agreement – Jun. 2018</w:t>
        <w:br/>
        <w:t>5. Advertising Agencies. The provisions of this Section 5 shall apply if Advertiser has</w:t>
        <w:br/>
        <w:t>indicated on its Accepted Insertion Order that Publisher shall invoice the Ad Agency (as defined</w:t>
        <w:br/>
        <w:t>below).</w:t>
        <w:br/>
        <w:t>5.1. Use and Obligations of Advertising Agency. Any obligation of Advertiser pursuant</w:t>
        <w:br/>
        <w:t>to this Agreement may be satisfied by any advertising or media agency set forth on a Accepted</w:t>
        <w:br/>
        <w:t>Insertion Order and duly appointed by Advertiser to act on Advertiser’s behalf (the “Ad Agency”)</w:t>
        <w:br/>
        <w:t>and shall be deemed to be an obligation of Advertiser and the Ad Agency. Additionally, any right</w:t>
        <w:br/>
        <w:t>of Advertiser pursuant to this Agreement may be exercised by the Ad Agency, and shall be deemed</w:t>
        <w:br/>
        <w:t>to be a right of Advertiser and the Ad Agency.</w:t>
        <w:br/>
        <w:t>5.2. JOINT &amp; SEVERAL LIABILITY BETWEEN ADVERTISER AND AGENCY.</w:t>
        <w:br/>
        <w:t>ADVERTISER AND AD AGENCY SHALL BE JOINTLY AND SEVERALLY LIABLE FOR</w:t>
        <w:br/>
        <w:t>ALL AMOUNTS DUE UNDER THIS AGREEMENT. ADVERTISER SHALL PROVIDE</w:t>
        <w:br/>
        <w:t>PUBLISHER WITH EVIDENCE OF AD AGENCY’S ACKNOWLEDGEMENT OF THIS</w:t>
        <w:br/>
        <w:t>PROVISION AND AGREEMENT TO BE HELD JOINTLY AND SEVERALLY LIABLE</w:t>
        <w:br/>
        <w:t>WITH ADVERTISER FOR ALL AMOUNTS DUE UNDER THIS AGREEMENT.</w:t>
        <w:br/>
        <w:t>Notwithstanding the foregoing, this Section 5.2 shall not apply to affiliates of Publisher.</w:t>
        <w:br/>
        <w:t>6. Intellectual Property.</w:t>
        <w:br/>
        <w:t>6.1. Advertiser’s Intellectual Property. Subject to the terms and conditions of this</w:t>
        <w:br/>
        <w:t>Agreement, Advertiser grants Publisher a limited, royalty-free, non-exclusive license to reproduce,</w:t>
        <w:br/>
        <w:t>publish, and distribute each Advertisement, including all of Advertiser’s Intellectual Property</w:t>
        <w:br/>
        <w:t>contained therein, in the Publication in accordance with the terms of this Agreement and the</w:t>
        <w:br/>
        <w:t>corresponding Accepted Insertion Order. Other than this express license, Advertiser grants no right</w:t>
        <w:br/>
        <w:t>or license to Publisher by implication, estoppel, or otherwise to any Advertisement or Advertiser</w:t>
        <w:br/>
        <w:t>Intellectual Property.</w:t>
        <w:br/>
        <w:t>6.2. Publisher’s Intellectual Property. All Intellectual Property created by Publisher on</w:t>
        <w:br/>
        <w:t>behalf of Advertiser is the property of Publisher, and Advertiser shall not reproduce such Publisher</w:t>
        <w:br/>
        <w:t>Intellectual Property without Publisher’s written consent.</w:t>
        <w:br/>
        <w:t>7. Representations, Warranties, and Certain Covenants.</w:t>
        <w:br/>
        <w:t>7.1. Mutual Representations, Warranties, and Covenants. Each Party represents,</w:t>
        <w:br/>
        <w:t>warrants, and covenants to the other that: (a) it is a legal entity duly organized, validly existing,</w:t>
        <w:br/>
        <w:t>and in good standing in the jurisdiction of its incorporation/organization/formation; (b) it is duly</w:t>
        <w:br/>
        <w:t>qualified to do business and is in good standing in every jurisdiction in which such qualification</w:t>
        <w:br/>
        <w:t>is required for purposes of this Agreement; (c) it has the full right, power, and authority to enter</w:t>
        <w:br/>
        <w:t>into this Agreement, to grant the rights and licenses granted under this Agreement and to perform</w:t>
        <w:br/>
        <w:t>its obligations under this Agreement; (d) the execution of this Agreement by its Representative</w:t>
        <w:br/>
        <w:t>whose signature is set forth at the end hereof and the delivery of this Agreement by the Party has</w:t>
        <w:br/>
        <w:t>been duly authorized by all necessary corporate action of the Party; (e) this Agreement has been</w:t>
        <w:br/>
        <w:t>executed and delivered by the Party and (assuming due authorization, execution, and delivery by</w:t>
        <w:br/>
        <w:t>the other Party) constitutes the legal, valid and binding obligation of the Party, enforceable against</w:t>
        <w:br/>
        <w:t>the Party in accordance with its terms; and (f) it is now and through the Term shall remain in</w:t>
        <w:br/>
        <w:t>BTC Media, LLC 5</w:t>
        <w:br/>
        <w:t>Online Advertising Agreement – Jun. 2018</w:t>
        <w:br/>
        <w:t>compliance with all laws applicable to the performance of its obligations under this Agreement or</w:t>
        <w:br/>
        <w:t>any Accepted Insertion Order.</w:t>
        <w:br/>
        <w:t>7.2. Advertiser Representations, Warranties, and Covenants. Advertiser represents,</w:t>
        <w:br/>
        <w:t>warrants, and covenants to Publisher that:</w:t>
        <w:br/>
        <w:t>7.2.1. at the time of the Advertisement’s publication and dissemination, any</w:t>
        <w:br/>
        <w:t>statement, claim, or representation made in any Advertisement (i) will be supportable by</w:t>
        <w:br/>
        <w:t>competent and reliable prior substantiation in accordance with all applicable laws, including the</w:t>
        <w:br/>
        <w:t>laws of the Federal Trade Commission, (ii) shall comply with all other applicable laws regarding</w:t>
        <w:br/>
        <w:t>deceptive trade practices, fair competition, and consumer protection, (iii) will not promote a</w:t>
        <w:br/>
        <w:t>security unless pursuant to an applicable exemption from securities registration requirements, (iv)</w:t>
        <w:br/>
        <w:t>will not cause Publisher to violate any law or regulation;</w:t>
        <w:br/>
        <w:t>7.2.2. nothing in any Advertisement will, or cause Publisher to (i) violate any law,</w:t>
        <w:br/>
        <w:t>(ii) advocate any illegal activity; or (iii) be defamatory, libelous, slanderous, or otherwise</w:t>
        <w:br/>
        <w:t>unlawful;</w:t>
        <w:br/>
        <w:t>7.2.3. Advertiser has and will retain all rights, licenses, and clearances necessary</w:t>
        <w:br/>
        <w:t>to lawfully use, and authorize Publisher to use, the contents and subject matter contained in any</w:t>
        <w:br/>
        <w:t>Advertisement including: (i) any Intellectual Property; (ii) any testimonials or endorsements</w:t>
        <w:br/>
        <w:t>contained in any Advertisement; (iii) any name, recording, photograph, likeness, or identity of</w:t>
        <w:br/>
        <w:t>individuals, either living or dead, famous, or not famous; and (iv) any other rights, licenses,</w:t>
        <w:br/>
        <w:t>permissions clearance, or approvals which may be necessary;</w:t>
        <w:br/>
        <w:t>7.2.4. to the extent that any Advertisement is delivered to Publisher in electronic</w:t>
        <w:br/>
        <w:t>form, it will not contain any viruses, time bombs, or other devices capable of disabling or</w:t>
        <w:br/>
        <w:t>interfering with any computer systems or software;</w:t>
        <w:br/>
        <w:t>7.2.5. Advertiser shall use the Ad Units solely for its own benefit and not for the</w:t>
        <w:br/>
        <w:t>placement of any third-party advertising; and</w:t>
        <w:br/>
        <w:t>7.2.6. Advertiser shall completely, accurately, and truthfully provide the</w:t>
        <w:br/>
        <w:t>information requested during Publisher’s onboarding process.</w:t>
        <w:br/>
        <w:t>7.3. NO OTHER REPRESENTATIONS OR WARRANTIES; NON-RELIANCE.</w:t>
        <w:br/>
        <w:t>EXCEPT FOR THE EXPRESS REPRESENTATIONS AND WARRANTIES CONTAINED IN</w:t>
        <w:br/>
        <w:t>SECTION 7, (A) NEITHER PARTY TO THIS AGREEMENT, NOR ANY OTHER PERSON</w:t>
        <w:br/>
        <w:t>ON SUCH PARTY’S BEHALF, HAS MADE OR MAKES ANY EXPRESS OR IMPLIED</w:t>
        <w:br/>
        <w:t>REPRESENTATION OR WARRANTY, EITHER ORAL OR WRITTEN, WHETHER ARISING</w:t>
        <w:br/>
        <w:t>BY LAW, COURSE OF DEALING, COURSE OF PERFORMANCE, USAGE, TRADE, OR</w:t>
        <w:br/>
        <w:t>OTHERWISE, ALL OF WHICH ARE EXPRESSLY DISCLAIMED, AND (B) EACH PARTY</w:t>
        <w:br/>
        <w:t>ACKNOWLEDGES THAT IT HAS NOT RELIED UPON ANY REPRESENTATION OR</w:t>
        <w:br/>
        <w:t>WARRANTY MADE BY THE OTHER PARTY, OR ANY OTHER PERSON ON SUCH</w:t>
        <w:br/>
        <w:t>PARTY’S BEHALF, EXCEPT AS SPECIFICALLY PROVIDED IN SECTION 6 OF THIS</w:t>
        <w:br/>
        <w:t>AGREEMENT.</w:t>
        <w:br/>
        <w:t>BTC Media, LLC 6</w:t>
        <w:br/>
        <w:t>Online Advertising Agreement – Jun. 2018</w:t>
        <w:br/>
        <w:t>8. Indemnification.</w:t>
        <w:br/>
        <w:t>8.1. Advertiser Indemnification Obligations. Advertiser shall defend, indemnify, and</w:t>
        <w:br/>
        <w:t>hold harmless Publisher, and its officers, directors, employees, agents, affiliates, successors and</w:t>
        <w:br/>
        <w:t>permitted assigns (collectively, “Publisher Indemnified Party”), against any and all losses,</w:t>
        <w:br/>
        <w:t>damages, liabilities, deficiencies, claims, actions, judgments, settlements, interest, awards,</w:t>
        <w:br/>
        <w:t>penalties, fines, costs, or expenses of whatever kind, including reasonable attorney fees, fees, and</w:t>
        <w:br/>
        <w:t>the costs of enforcing any right to indemnification under this Agreement and the cost of pursuing</w:t>
        <w:br/>
        <w:t>any insurance providers (collectively, “Losses”), arising out or resulting from any claim alleging:</w:t>
        <w:br/>
        <w:t>(a) breach by Advertiser or its personnel of any representation, warranty, covenant or other</w:t>
        <w:br/>
        <w:t>obligations set forth in this Agreement or any Accepted Insertion Order; or (b) gross negligence</w:t>
        <w:br/>
        <w:t>or more culpable act or omission of Advertiser or its personnel (including any recklessness or</w:t>
        <w:br/>
        <w:t>willful misconduct) in connection with the performance of its obligations under this Agreement.</w:t>
        <w:br/>
        <w:t>8.2. Publisher Indemnification Obligations. Publisher shall defend, indemnify, and hold</w:t>
        <w:br/>
        <w:t>harmless Advertiser, and its officers, directors, employees, agents, successors and permitted</w:t>
        <w:br/>
        <w:t>assigns (collectively, “Advertiser Indemnified Party”), against any and all Losses, arising out of</w:t>
        <w:br/>
        <w:t>or resulting from any third-party claim alleging: (a) material breach by Publisher or its personnel</w:t>
        <w:br/>
        <w:t>of any material obligations set forth in this Agreement or any Accepted Insertion Order; or gross</w:t>
        <w:br/>
        <w:t>negligence or more culpable act or omission of Publisher Indemnifying Party or its personnel</w:t>
        <w:br/>
        <w:t>(including any recklessness or willful misconduct) in connection with the performance of its</w:t>
        <w:br/>
        <w:t>obligations under this Agreement.</w:t>
        <w:br/>
        <w:t>8.3. Exceptions and Limitations on Indemnification. Notwithstanding anything to the</w:t>
        <w:br/>
        <w:t>contrary in this Agreement, neither Party is obligated to indemnify or defend the other Party or</w:t>
        <w:br/>
        <w:t>any of its representatives against any Losses arising out of or resulting, in whole or in part,] from</w:t>
        <w:br/>
        <w:t>the other Party’s: (a) willful acts or omissions; or (b) bad faith failure to comply with any of its</w:t>
        <w:br/>
        <w:t>material obligations set forth in this Agreement.</w:t>
        <w:br/>
        <w:t>8.4. Indemnification Procedures. A party seeking indemnification under this Section 8</w:t>
        <w:br/>
        <w:t>(the “Indemnified Party”) shall give the Party from whom indemnification is sought (the</w:t>
        <w:br/>
        <w:t>“Indemnifying Party”): (a) prompt notice of the relevant claim; provided, however, that failure</w:t>
        <w:br/>
        <w:t>to provide such notice shall not relieve the Indemnifying Party from its liability or obligation</w:t>
        <w:br/>
        <w:t>hereunder except to the extent of any material prejudice directly resulting from such failure and</w:t>
        <w:br/>
        <w:t>(b) reasonable cooperation, at the Indemnifying Party’s expense, in the defense of such claim. The</w:t>
        <w:br/>
        <w:t>Indemnifying Party shall have the right to control the defense and settlement of any such claim;</w:t>
        <w:br/>
        <w:t>provided, however, that the Indemnifying Party shall not, without the prior written approval of the</w:t>
        <w:br/>
        <w:t>Indemnified Party, settle, or dispose of any claims in a manner that affects the Indemnified Party’s</w:t>
        <w:br/>
        <w:t>rights or interest. The Indemnified Party shall have the right to participate in the defense at its own</w:t>
        <w:br/>
        <w:t>expense.</w:t>
        <w:br/>
        <w:t>8.5. EXCLUSIVE REMEDY. THIS SECTION 8 SETS FORTH THE ENTIRE</w:t>
        <w:br/>
        <w:t>LIABILITY AND OBLIGATION OF EACH INDEMNIFYING PARTY AND THE SOLE AND</w:t>
        <w:br/>
        <w:t>EXCLUSIVE REMEDY OF EACH INDEMNIFIED PARTY FOR ANY DAMAGES</w:t>
        <w:br/>
        <w:t>COVERED BY THIS SECTION 7 (OTHER THAN ANY MAKEGOOD TO WHICH</w:t>
        <w:br/>
        <w:t>ADVERTISER IS ENTITLED UNDER SECTION 4.7 OF THIS AGREEMENT, WHICH</w:t>
        <w:br/>
        <w:t>BTC Media, LLC 7</w:t>
        <w:br/>
        <w:t>Online Advertising Agreement – Jun. 2018</w:t>
        <w:br/>
        <w:t>NOTWITHSTANDING ANYTHING TO THE CONTRARY IN THIS SECTION 7, SHALL BE</w:t>
        <w:br/>
        <w:t>THE SOLE AND EXCLUSIVE REMEDY OF ADVERTISER FOR BREACH OF SECTION 4).</w:t>
        <w:br/>
        <w:t>9. Limitation of Liability; Disclaimer of Warranties.</w:t>
        <w:br/>
        <w:t>9.1. Limitation of Liabilities. IN NO EVENT WILL PUBLISHER BE LIABLE TO</w:t>
        <w:br/>
        <w:t>THE ADVERTISER FOR ANY CONSEQUENTIAL, INCIDENTAL, INDIRECT,</w:t>
        <w:br/>
        <w:t>EXEMPLARY, SPECIAL, OR PUNITIVE DAMAGES WHATSOEVER (INCLUDING</w:t>
        <w:br/>
        <w:t>DAMAGES FOR LOSS OF USE, REVENUE, OR PROFIT, BUSINESS INTERRUPTION,</w:t>
        <w:br/>
        <w:t>AND LOSS OF INFORMATION), WHETHER ARISING OUT OF BREACH OF CONTRACT,</w:t>
        <w:br/>
        <w:t>TORT (INCLUDING NEGLIGENCE) OR OTHERWISE, REGARDLESS OF WHETHER</w:t>
        <w:br/>
        <w:t>SUCH DAMAGE WAS FORESEEABLE AND WHETHER OR NOT PUBLSIHER HAS BEEN</w:t>
        <w:br/>
        <w:t>ADVISED OF THE POSSIBILITY OF SUCH DAMAGES. PUBLSIHER’S AGGREGATE</w:t>
        <w:br/>
        <w:t>LIABILITY ARISING OUT OF OR RELATED TO THIS AGREEMENT, WHETHER</w:t>
        <w:br/>
        <w:t>ARISING OUT OF OR RELATED TO BREACH OF CONTRACT, TORT (INCLUDING</w:t>
        <w:br/>
        <w:t>NEGLIGENCE), OR OTHERWISE, SHALL NOT EXCEED THE TOTAL OF THE AMOUNTS</w:t>
        <w:br/>
        <w:t>PAID TO PUBLISHER PURSUANT TO THIS AGREEMENT IN THE THREE-MONTH</w:t>
        <w:br/>
        <w:t>PERIOD PRECEDING THE EVENT GIVING RISE TO THE CLAIM.</w:t>
        <w:br/>
        <w:t>10. Term; Termination.</w:t>
        <w:br/>
        <w:t>10.1. Term. The term of this Agreement commences on the Effective Date and continues</w:t>
        <w:br/>
        <w:t>for until the publication of the Advertisement(s) set forth in the Accepted Insertion Order, unless</w:t>
        <w:br/>
        <w:t>it is earlier terminated as provided under this Agreement (the “Term”).</w:t>
        <w:br/>
        <w:t>10.2. Mutual Right to Terminate. Either Party may terminate this Agreement upon</w:t>
        <w:br/>
        <w:t>written Notice to the other Party if the other Party materially breaches any material provision of</w:t>
        <w:br/>
        <w:t>this Agreement or any Accepted Insertion Order (other than its obligation to pay any amount when</w:t>
        <w:br/>
        <w:t>due) and either the breach cannot be cured or, if the breach can be cured, it is not cured by the</w:t>
        <w:br/>
        <w:t>other Party within 30 days of notice of breach to the breaching Party.</w:t>
        <w:br/>
        <w:t>10.3. Publisher’s Right to Terminate. Publisher may terminate this Agreement upon</w:t>
        <w:br/>
        <w:t>written Notice to Advertiser if: (a) Advertiser fails to pay any amount when due under this</w:t>
        <w:br/>
        <w:t>Agreement and such failure continues for five business days after Advertiser’s receipt of written</w:t>
        <w:br/>
        <w:t>Notice of nonpayment; (b) Advertiser does not respond to Publisher within the Review Period set</w:t>
        <w:br/>
        <w:t>forth in Section 4.1; (c) Publisher rejects an Advertisement pursuant to Section 4.6.1, (d)</w:t>
        <w:br/>
        <w:t>Advertiser breaches a representation, warranty, or covenant set forth in Section 7.2.</w:t>
        <w:br/>
        <w:t>10.4. Effect of Termination. Notice of termination under this Agreement shall</w:t>
        <w:br/>
        <w:t>immediately operate as an automatic cancellation of any Advertisements that are scheduled to be</w:t>
        <w:br/>
        <w:t>published subsequent to the date of the termination Notice, subject to any unavoidable restrictions</w:t>
        <w:br/>
        <w:t>imposed by Publisher’s production schedule. If Publisher’s production schedule prevents</w:t>
        <w:br/>
        <w:t>automatic cancellation of any Advertisements, the effective date of termination of this Agreement,</w:t>
        <w:br/>
        <w:t>solely with respect to any such outstanding Accepted Insertion Orders, shall be the date</w:t>
        <w:br/>
        <w:t>immediately following publication of the final Advertisement unable to be automatically</w:t>
        <w:br/>
        <w:t>cancelled. Advertiser shall not be entitled to any refund in the event this Agreement is terminated</w:t>
        <w:br/>
        <w:t>by Publisher pursuant to Sections 10.2 or 10.3.</w:t>
        <w:br/>
        <w:t>BTC Media, LLC 8</w:t>
        <w:br/>
        <w:t>Online Advertising Agreement – Jun. 2018</w:t>
        <w:br/>
        <w:t>11. Miscellaneous.</w:t>
        <w:br/>
        <w:t>11.1. Non-Exclusivity. Nothing herein is intended nor shall be construed as creating an</w:t>
        <w:br/>
        <w:t>exclusive arrangement between Advertiser and Publisher. This Agreement will not restrict (a)</w:t>
        <w:br/>
        <w:t>Advertiser from advertising in other publications or media or (b) Publisher from selling Ad Units</w:t>
        <w:br/>
        <w:t>to any third parties.</w:t>
        <w:br/>
        <w:t>11.2. Non-Solicitation of Personnel. Advertiser shall not, during the term of the</w:t>
        <w:br/>
        <w:t>Agreement and for one (1) year thereafter, directly or indirectly hire or attempt to hire any</w:t>
        <w:br/>
        <w:t>Publisher employee or independent contractor without Publisher’s prior written consent; provided</w:t>
        <w:br/>
        <w:t>that the foregoing shall not prohibit Advertiser from issuing advertisements of a general nature not</w:t>
        <w:br/>
        <w:t>specifically directed at any such employee or independent contractor.</w:t>
        <w:br/>
        <w:t>11.3. Further Assurances. Upon a Party’s reasonable request, the other Party shall, at its</w:t>
        <w:br/>
        <w:t>sole cost and expense, execute and deliver all such further documents and instruments, and take</w:t>
        <w:br/>
        <w:t>all such further acts, necessary to give full effect to this Agreement.</w:t>
        <w:br/>
        <w:t>11.4. Entire Agreement. This Agreement, together with any Accepted Insertion Orders,</w:t>
        <w:br/>
        <w:t>constitute the sole and entire agreement of the Parties with respect to the subject matter contained</w:t>
        <w:br/>
        <w:t>herein and therein, and supersedes all prior and contemporaneous understandings, agreements,</w:t>
        <w:br/>
        <w:t>representations, and warranties, both written and oral, with respect to such subject matter.</w:t>
        <w:br/>
        <w:t>11.5. Survival. Sections 3, 5, 6, 8, 9, and 11 of this Agreement, as well as any other</w:t>
        <w:br/>
        <w:t>provision that, in order to give proper effect to its intent, should survive such expiration or</w:t>
        <w:br/>
        <w:t>termination, shall survive the expiration or earlier termination of this Agreement.</w:t>
        <w:br/>
        <w:t>11.6. Notices. All notices, requests, consents, claims, demands, waivers, and other</w:t>
        <w:br/>
        <w:t>communications hereunder (each, a “Notice”) shall be in writing and addressed to the parties at</w:t>
        <w:br/>
        <w:t>the addresses set forth on the Accepted Insertion Order (or to such other address that may be</w:t>
        <w:br/>
        <w:t>designated by the receiving party from time to time in accordance with this Section). All Notices</w:t>
        <w:br/>
        <w:t>shall be delivered by personal delivery, nationally recognized overnight courier (with all fees pre-</w:t>
        <w:br/>
        <w:t>paid) or e-mail (with confirmation of transmission), or certified or registered mail (in each case,</w:t>
        <w:br/>
        <w:t>return receipt requested, postage prepaid). Except as otherwise provided in this Agreement, a</w:t>
        <w:br/>
        <w:t>Notice is effective only (a) upon receipt by the receiving party, and (b) if the party giving the</w:t>
        <w:br/>
        <w:t>Notice has complied with the requirements of this Section.</w:t>
        <w:br/>
        <w:t>11.7. Severability. If any term or provision of this Agreement is invalid, illegal, or</w:t>
        <w:br/>
        <w:t>unenforceable in any jurisdiction, such invalidity, illegality, or unenforceability shall not affect the</w:t>
        <w:br/>
        <w:t>enforceability of any other term or provision of this Agreement, or invalidate or render</w:t>
        <w:br/>
        <w:t>unenforceable such term or provision in any other jurisdiction.</w:t>
        <w:br/>
        <w:t>11.8. Amendment. Publisher reserves the right, in its sole discretion, to modify, alter, or</w:t>
        <w:br/>
        <w:t>otherwise change this Agreement at any time. Such changes, modifications, additions or deletions</w:t>
        <w:br/>
        <w:t>shall be effective immediately.</w:t>
        <w:br/>
        <w:t>11.9. Waiver. No waiver by any party of any of the provisions hereof shall be effective</w:t>
        <w:br/>
        <w:t>unless explicitly set forth in writing and signed by the party so waiving. Except as otherwise set</w:t>
        <w:br/>
        <w:t>BTC Media, LLC 9</w:t>
        <w:br/>
        <w:t>Online Advertising Agreement – Jun. 2018</w:t>
        <w:br/>
        <w:t>forth in this Agreement, no failure to exercise, or delay in exercising, any right, remedy, power, or</w:t>
        <w:br/>
        <w:t>privilege arising from this Agreement shall operate or be construed as a waiver thereof; nor shall</w:t>
        <w:br/>
        <w:t>any single or partial exercise of any right, remedy, power, or privilege hereunder preclude any</w:t>
        <w:br/>
        <w:t>other or further exercise thereof or the exercise of any other right, remedy, power, or privilege.</w:t>
        <w:br/>
        <w:t>11.10. Assignment. Advertiser may not assign, transfer, or delegate any or all of its</w:t>
        <w:br/>
        <w:t>rights or obligations under this Agreement, without the prior written consent of Publisher. No</w:t>
        <w:br/>
        <w:t>assignment shall relieve the assigning party of any of its obligations hereunder. Any attempted</w:t>
        <w:br/>
        <w:t>assignment, transfer or other conveyance in violation of the foregoing shall be null and void. This</w:t>
        <w:br/>
        <w:t>Agreement shall be binding upon and shall inure to the benefit of the Parties hereto and their</w:t>
        <w:br/>
        <w:t>respective successors and permitted assigns.</w:t>
        <w:br/>
        <w:t>11.11. No Third-party Beneficiaries. This Agreement benefits solely the Parties to this</w:t>
        <w:br/>
        <w:t>Agreement and their respective permitted successors and assigns and nothing in this Agreement,</w:t>
        <w:br/>
        <w:t>express or implied, confers on any third party any legal or equitable right, benefit, or remedy of</w:t>
        <w:br/>
        <w:t>any nature whatsoever under or by reason of this Agreement. The parties hereby designate the</w:t>
        <w:br/>
        <w:t>Advertiser Indemnified Parties and Publisher Indemnified Parties as third-party beneficiaries of</w:t>
        <w:br/>
        <w:t>Section 8 of this Agreement having the right to enforce Section 8.</w:t>
        <w:br/>
        <w:t>11.12. Choice of Law; Venue; Waiver of Jury Trial. This Agreement and all Insertion</w:t>
        <w:br/>
        <w:t>Orders and other related documents, and all matters arising out of or relating to this Agreement,</w:t>
        <w:br/>
        <w:t>whether sounding in contract, tort, or statute are governed by, and construed in accordance with,</w:t>
        <w:br/>
        <w:t>the laws of the State of Delaware, United States of America, without giving effect to the conflict</w:t>
        <w:br/>
        <w:t>of laws provisions thereof to the extent such principles or rules would require or permit the</w:t>
        <w:br/>
        <w:t>application of the laws of any jurisdiction other than those of the State of Delaware. Any legal</w:t>
        <w:br/>
        <w:t>suit, action, or proceeding arising out of or relating to this Agreement shall be instituted in the</w:t>
        <w:br/>
        <w:t>federal courts of the United States of America or the courts of the State of Tennessee in each case</w:t>
        <w:br/>
        <w:t>located in the City of Nashville, and each party irrevocably submits to the exclusive jurisdiction</w:t>
        <w:br/>
        <w:t>of such courts in any such legal suit, action, or proceeding. EACH PARTY IRREVOCABLY</w:t>
        <w:br/>
        <w:t>AND UNCONDITIONALLY WAIVES ANY RIGHT IT MAY HAVE TO A TRIAL BY JURY</w:t>
        <w:br/>
        <w:t>IN RESPECT OF ANY LEGAL ACTION ARISING OUT OF OR RELATING TO THIS</w:t>
        <w:br/>
        <w:t>AGREEMENT (INCLUDING ANY INSERTION ORDERS), INCLUDING ANY EXHIBITS,</w:t>
        <w:br/>
        <w:t>SCHEDULES, ATTACHMENTS, OR APPENDICES ATTACHED THERETO, OR THE</w:t>
        <w:br/>
        <w:t>TRANSACTIONS CONTEMPLATED HEREBY.</w:t>
        <w:br/>
        <w:t>11.13. Force Majeure. Any delay or failure of either Party to perform its obligations under</w:t>
        <w:br/>
        <w:t>this Agreement will be excused to the extent that the delay or failure was caused directly by an</w:t>
        <w:br/>
        <w:t>event beyond such Party’s reasonable control, without such Party’s fault or negligence and that by</w:t>
        <w:br/>
        <w:t>its nature could not have been foreseen by such Party or, if it could have been foreseen, was</w:t>
        <w:br/>
        <w:t>unavoidable (which events may include changes in law, natural disasters, embargoes, explosions,</w:t>
        <w:br/>
        <w:t>riots, wars or acts of terrorism).</w:t>
        <w:br/>
        <w:t>BTC Media, LLC 10</w:t>
        <w:br/>
        <w:t>Online Advertising Agreement – Jun.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