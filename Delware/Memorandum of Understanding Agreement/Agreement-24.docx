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UNDERSTANDING</w:t>
        <w:br/>
        <w:br/>
        <w:br/>
        <w:br/>
        <w:t>This Memorandum of  Understanding  ("MOU") is entered into this __ day of August</w:t>
        <w:br/>
        <w:t>2004</w:t>
        <w:br/>
        <w:br/>
        <w:t>BY AND BETWEEN:</w:t>
        <w:br/>
        <w:br/>
        <w:t xml:space="preserve">          (1)  Southern Gas Company,  a limited liability  company  incorporated</w:t>
        <w:br/>
        <w:t xml:space="preserve">               under  the  laws  of the  Russian  Federation  (INN:  6164207982,</w:t>
        <w:br/>
        <w:t xml:space="preserve">               Certificate  of  registration  of  legal  person,  series  61 No.</w:t>
        <w:br/>
        <w:t xml:space="preserve">               003266599),    having   its   registered    office   at   344082,</w:t>
        <w:br/>
        <w:t xml:space="preserve">               Rostov-on-Don, 30 B. Sadovaya Street, Russia,</w:t>
        <w:br/>
        <w:br/>
        <w:t xml:space="preserve">                  hereinafter referred to as "SOUTHERN GAS",</w:t>
        <w:br/>
        <w:br/>
        <w:t xml:space="preserve">          (2)  The  "Southern  Gas Equity  Owners" who have executed this MOU on</w:t>
        <w:br/>
        <w:t xml:space="preserve">               the signature page hereof;</w:t>
        <w:br/>
        <w:br/>
        <w:t>AND:</w:t>
        <w:br/>
        <w:br/>
        <w:t xml:space="preserve">          (3)  American United Global,  Inc., a company  incorporated  under the</w:t>
        <w:br/>
        <w:t xml:space="preserve">               laws  of  the  United  States,  State  of  Delaware,  having  its</w:t>
        <w:br/>
        <w:t xml:space="preserve">               registered office at 00000 X.X. 000xx Xxxxx, Xxxxxxxx, Xxxxxxxxxx</w:t>
        <w:br/>
        <w:t xml:space="preserve">               00000, Xxxxxx Xxxxxx,</w:t>
        <w:br/>
        <w:br/>
        <w:t xml:space="preserve">          hereinafter referred to as "AUGI",</w:t>
        <w:br/>
        <w:br/>
        <w:t>SOUTHERN GAS, the Southern Gas Equity Owners and AUGI are  hereinafter  referred</w:t>
        <w:br/>
        <w:t>to as the Party or collectively as the "Parties".</w:t>
        <w:br/>
        <w:br/>
        <w:t>BACKGROUND</w:t>
        <w:br/>
        <w:br/>
        <w:t>A.  SOUTHERN GAS is a company  that,  through its  subsidiaries  and  divisions,</w:t>
        <w:br/>
        <w:t>currently owns (a) approximately  17% of DonGasDolycha,  a company that extracts</w:t>
        <w:br/>
        <w:t>natural gas (the  "Extraction  Company"),  (b) 100% of a company  that  supplies</w:t>
        <w:br/>
        <w:t>equipment to natural gas  extraction  and  pipeline  companies  (the  "Equipment</w:t>
        <w:br/>
        <w:t>Company"),  and (c) 100% of a company that operates a pipeline of  approximately</w:t>
        <w:br/>
        <w:t>3.5 miles from Rostov to the Ukraine (the "Pipeline Company").</w:t>
        <w:br/>
        <w:br/>
        <w:t>B.  SOUTHERN  GAS  intends to  purchase  the  remaining  83% equity  interest in</w:t>
        <w:br/>
        <w:t>Extraction Company.</w:t>
        <w:br/>
        <w:br/>
        <w:t>C. AUGI is a publicly traded United States  corporation,  whose shares of common</w:t>
        <w:br/>
        <w:t>stock,  $.01 par  value  per  share  (the  "AUGI  Common  Stock")  trades on the</w:t>
        <w:br/>
        <w:t>Over-the-Counter pink sheets under the symbol "AUGBPK".</w:t>
        <w:br/>
        <w:br/>
        <w:t>D.  SOUTHERN GAS and the Southern Gas Equity  Owners are  interested  in selling</w:t>
        <w:br/>
        <w:t>100% of the share capital,  members  interest or other equity (the "Southern Gas</w:t>
        <w:br/>
        <w:t>Group Equity") of SOUTHERN GAS and its Extraction Company, Equipment Company and</w:t>
        <w:br/>
        <w:t>Pipeline Company  (collectively  referred to herein as the "Southern Gas Group")</w:t>
        <w:br/>
        <w:t>to AUGI, all upon the terms and subject to the conditions hereinafter set forth.</w:t>
        <w:br/>
        <w:br/>
        <w:t>E. AUGI agrees in principle  to purchase  the Southern Gas Equity,  all upon the</w:t>
        <w:br/>
        <w:t>terms and subject to the conditions as hereinafter set forth;</w:t>
        <w:br/>
        <w:br/>
        <w:br/>
        <w:br/>
        <w:t xml:space="preserve">                                       1</w:t>
        <w:br/>
        <w:br/>
        <w:br/>
        <w:t>F. The Parties wish to enter into this MOU setting out the  principal  points of</w:t>
        <w:br/>
        <w:t>understanding on which the Parties have already reached an agreement.</w:t>
        <w:br/>
        <w:br/>
        <w:t>Article 1 - Purchase and Sale of Southern Gas Equity; the AUGI Shares</w:t>
        <w:br/>
        <w:br/>
        <w:t>1.1  Sale and Transfer of Southern Gas Equity. On the "Closing Date" (as defined</w:t>
        <w:br/>
        <w:t xml:space="preserve">     herein) and subject to the terms and  conditions  of the "Final  Agreement"</w:t>
        <w:br/>
        <w:t xml:space="preserve">     (as defined  herein),  a newly  formed  subsidiary  or  affiliated  limited</w:t>
        <w:br/>
        <w:t xml:space="preserve">     liability  company  or  related  entity  to be  wholly-owned  by AUGI  (the</w:t>
        <w:br/>
        <w:t xml:space="preserve">     "BUYER") shall purchase, and the Southern Gas Equity Owners and/or SOUTHERN</w:t>
        <w:br/>
        <w:t xml:space="preserve">     GAS shall directly sell and transfer,  and shall cause the other members of</w:t>
        <w:br/>
        <w:t xml:space="preserve">     the  Southern  Gas Group to sell and  transfer,  to the  BUYER,  all of the</w:t>
        <w:br/>
        <w:t xml:space="preserve">     Southern Group Equity. As used in this MOU and in the Final Agreement,  the</w:t>
        <w:br/>
        <w:t xml:space="preserve">     sale to the BUYER of the Southern  Group Equity shall  entitle the Buyer to</w:t>
        <w:br/>
        <w:t xml:space="preserve">     own 100% of all of the tangible and intangible  assets,  wherever  located,</w:t>
        <w:br/>
        <w:t xml:space="preserve">     that are used in  connection  with the  operation of the  businesses of the</w:t>
        <w:br/>
        <w:t xml:space="preserve">     Extraction  Company,   the  Pipeline  Company  and  the  Equipment  Company</w:t>
        <w:br/>
        <w:t xml:space="preserve">     (collectively,  the "Southern Gas Business"). Such assets shall include, as</w:t>
        <w:br/>
        <w:t xml:space="preserve">     at the Closing Date:</w:t>
        <w:br/>
        <w:br/>
        <w:t xml:space="preserve">     (a)  all  trade  names,  trademarks,  copyrights,  letters  patent,  patent</w:t>
        <w:br/>
        <w:t xml:space="preserve">          applications and other intellectual  property relating to the Southern</w:t>
        <w:br/>
        <w:t xml:space="preserve">          Gas Business (collectively, "Intellectual Property");</w:t>
        <w:br/>
        <w:br/>
        <w:t xml:space="preserve">     (b)  all  leases,  certificates,   governmental  approvals,  registrations,</w:t>
        <w:br/>
        <w:t xml:space="preserve">          permits,  register of rights, contracts,  agreements,  licenses, sales</w:t>
        <w:br/>
        <w:t xml:space="preserve">          agreements,  purchase orders and other  documentation  and other legal</w:t>
        <w:br/>
        <w:t xml:space="preserve">          rights relating to the Southern Gas Business (the "Contract Rights and</w:t>
        <w:br/>
        <w:t xml:space="preserve">          Permits");</w:t>
        <w:br/>
        <w:br/>
        <w:t xml:space="preserve">     (c)  all machinery and equipment, gas leases, real estate (owned or leased)</w:t>
        <w:br/>
        <w:t xml:space="preserve">          and improvements (collectively, "Fixed Assets")</w:t>
        <w:br/>
        <w:br/>
        <w:t xml:space="preserve">     (d)  all tools, molds, dyes, spare parts, material handling equipment,  and</w:t>
        <w:br/>
        <w:t xml:space="preserve">          other related items of personal property; and certain scheduled office</w:t>
        <w:br/>
        <w:t xml:space="preserve">          equipment,   including   furniture   and  computers   (the   "Personal</w:t>
        <w:br/>
        <w:t xml:space="preserve">          Property");</w:t>
        <w:br/>
        <w:br/>
        <w:t xml:space="preserve">     (e)  all computer programs,  software,  customer and vendor lists,  billing</w:t>
        <w:br/>
        <w:t xml:space="preserve">          and  materials  records  and  other  written  and  computer  data  and</w:t>
        <w:br/>
        <w:t xml:space="preserve">          information related to the Southern Gas Business,  including,  without</w:t>
        <w:br/>
        <w:t xml:space="preserve">          limitation,  the economic  resource and planning  systems and computer</w:t>
        <w:br/>
        <w:t xml:space="preserve">          systems (collectively, "Business Data");</w:t>
        <w:br/>
        <w:br/>
        <w:t xml:space="preserve">     (f)  all inventories of raw materials,  work in progress and finished goods</w:t>
        <w:br/>
        <w:t xml:space="preserve">          relating to the Southern Gas Business (the "Stock");</w:t>
        <w:br/>
        <w:br/>
        <w:t xml:space="preserve">     (g)  all  minereal  rights,  and all rights to  approximately  17.5 billion</w:t>
        <w:br/>
        <w:t xml:space="preserve">          cubic meters of proven gas reserves and thirteen income  producing gas</w:t>
        <w:br/>
        <w:t xml:space="preserve">          xxxxx (the "Gas and Mineral Reserves");</w:t>
        <w:br/>
        <w:br/>
        <w:t xml:space="preserve">     (h)  all  royalties,  rents,  accounts  receivable  from  customers  of the</w:t>
        <w:br/>
        <w:t xml:space="preserve">          Southern  Gas  Business  and all other  rights to  receive  payment in</w:t>
        <w:br/>
        <w:t xml:space="preserve">          connection with products or services sold by the Southern Gas Business</w:t>
        <w:br/>
        <w:t xml:space="preserve">          (the "Receivables"); and</w:t>
        <w:br/>
        <w:br/>
        <w:t xml:space="preserve">     (i)  the  commerce  stream and  goodwill of the  Southern Gas Business as a</w:t>
        <w:br/>
        <w:t xml:space="preserve">          going concern ("Goodwill").</w:t>
        <w:br/>
        <w:br/>
        <w:br/>
        <w:br/>
        <w:t xml:space="preserve">                                       2</w:t>
        <w:br/>
        <w:br/>
        <w:br/>
        <w:t>1.2  Estimated Southern Gas Group Financial Information. On the Closing Date, it</w:t>
        <w:br/>
        <w:t xml:space="preserve">     is estimated  that the Southern Gas Group will have net tangible  assets of</w:t>
        <w:br/>
        <w:t xml:space="preserve">     approximately (U.S.) $10.5 million and no indebtedness for money borrowed.</w:t>
        <w:br/>
        <w:br/>
        <w:t>1.3  Consideration.</w:t>
        <w:br/>
        <w:br/>
        <w:t xml:space="preserve">     In sole  consideration for its acquisition of the Southern Gas Group Equity</w:t>
        <w:br/>
        <w:t xml:space="preserve">     and the  Southern  Gas  Business,  on the Closing  Date,  the owners of the</w:t>
        <w:br/>
        <w:t xml:space="preserve">     Southern Gas Group Equity (the "Southern Gas Equity  Owners") shall receive</w:t>
        <w:br/>
        <w:t xml:space="preserve">     an  aggregate  of 32.773  million  shares of AUGI  Common  Stock (the "AUGI</w:t>
        <w:br/>
        <w:t xml:space="preserve">     Shares").  The AUGI  Shares to be issued on the Closing  Date  shall,  when</w:t>
        <w:br/>
        <w:t xml:space="preserve">     issued,  represent 70% of the  "Fully-Diluted  AUGI Common Stock." The term</w:t>
        <w:br/>
        <w:t xml:space="preserve">     "Fully-Diluted  AUGI  Common  Stock"  means sum of (a) all of the shares of</w:t>
        <w:br/>
        <w:t xml:space="preserve">     AUGI Common Stock to be issued and  outstanding  on the Closing Date,  plus</w:t>
        <w:br/>
        <w:t xml:space="preserve">     (b) all  additional  shares of AUGI  Common  Stock that are  issuable  upon</w:t>
        <w:br/>
        <w:t xml:space="preserve">     conversion of any outstanding  convertible AUGI securities or upon exercise</w:t>
        <w:br/>
        <w:t xml:space="preserve">     of all outstanding AUGI stock options, warrants or other rights to purchase</w:t>
        <w:br/>
        <w:t xml:space="preserve">     AUGI Common Stock.  Accordingly,  there shall be not more than 14.0 million</w:t>
        <w:br/>
        <w:t xml:space="preserve">     shares of Fully-Diluted AUGI Common Stock issued or issuable on the Closing</w:t>
        <w:br/>
        <w:t xml:space="preserve">     Date immediately prior to the issuance of the 32.773 million AUGI Shares to</w:t>
        <w:br/>
        <w:t xml:space="preserve">     the Southern Gas Equity Owners.</w:t>
        <w:br/>
        <w:br/>
        <w:t>Article 2 - Final Agreement; Closing</w:t>
        <w:br/>
        <w:br/>
        <w:t>2.1. Final  Agreement.  By no later than October 15, 2004 the Parties shall have</w:t>
        <w:br/>
        <w:t xml:space="preserve">     negotiated in good faith and entered into a definitive  securities purchase</w:t>
        <w:br/>
        <w:t xml:space="preserve">     agreement for the purchase of the Southern Gas Group Equity by AUGI and the</w:t>
        <w:br/>
        <w:t xml:space="preserve">     Buyer and the  issuance  of the AUGI  Shares  to the  Southern  Gas  Equity</w:t>
        <w:br/>
        <w:t xml:space="preserve">     Owners,  which  agreement  shall  incorporate  the terms and conditions set</w:t>
        <w:br/>
        <w:t xml:space="preserve">     forth in this MOU and such other terms and  conditions as the Parties shall</w:t>
        <w:br/>
        <w:t xml:space="preserve">     mutually agree (the "Final Agreement").</w:t>
        <w:br/>
        <w:br/>
        <w:t>2.2. Closing Date. The Parties shall use their  collective  best efforts to meet</w:t>
        <w:br/>
        <w:t xml:space="preserve">     the  conditions to closing and proceed to  completion  of the  transactions</w:t>
        <w:br/>
        <w:t xml:space="preserve">     contemplated by the Final Agreement by a date (the "Closing Date") shall be</w:t>
        <w:br/>
        <w:t xml:space="preserve">     not later than December 31, 2004.</w:t>
        <w:br/>
        <w:br/>
        <w:t>2.3. Representations  and Warranties.  In the Final Agreement,  each of SOUTHERN</w:t>
        <w:br/>
        <w:t xml:space="preserve">     GAS and AUGI will make  representations  and warranties  that are customary</w:t>
        <w:br/>
        <w:t xml:space="preserve">     for transactions of this type. The Southern Gas Equity Owners, on behalf of</w:t>
        <w:br/>
        <w:t xml:space="preserve">     SOUTHERN  GAS, and Xxxxxx X. Xxxxx,  on behalf of AUGI,  shall also confirm</w:t>
        <w:br/>
        <w:t xml:space="preserve">     the  accuracy of the  representations  and  warranties  of SOUTHERN GAS and</w:t>
        <w:br/>
        <w:t xml:space="preserve">     AUGI, respectively, set forth in the Final Agreement.</w:t>
        <w:br/>
        <w:br/>
        <w:t>Article 3 - Due Diligence Investigations</w:t>
        <w:br/>
        <w:br/>
        <w:t>3.1  AUGI Due Diligence.  In connection with the proposed transaction,  SOUTHERN</w:t>
        <w:br/>
        <w:t xml:space="preserve">     GAS shall give full and complete  access  during normal  business  hours to</w:t>
        <w:br/>
        <w:t xml:space="preserve">     AUGI, and those persons  authorised by it, to the premises,  operations and</w:t>
        <w:br/>
        <w:t xml:space="preserve">     properties  of  SOUTHERN  GAS and  the  Southern  Gas  Group  and all  such</w:t>
        <w:br/>
        <w:t xml:space="preserve">     Intellectual  Property,   Contract  Rights,  Business  Data,  Gas  Reserves</w:t>
        <w:br/>
        <w:t xml:space="preserve">     information,  financial statements,  work papers,  financial records, title</w:t>
        <w:br/>
        <w:t xml:space="preserve">     deeds, books,  Receivables,  Stock records and extracts thereof relating to</w:t>
        <w:br/>
        <w:t xml:space="preserve">     the Southern Gas Business,  as AUGI reasonable  deems necessary in order to</w:t>
        <w:br/>
        <w:t xml:space="preserve">     conduct  a   thorough   business,   financial   and  legal  due   diligence</w:t>
        <w:br/>
        <w:t xml:space="preserve">     investigation  of the Southern Gas Business in order for AUGI to proceed to</w:t>
        <w:br/>
        <w:t xml:space="preserve">     Closing.</w:t>
        <w:br/>
        <w:br/>
        <w:br/>
        <w:br/>
        <w:t xml:space="preserve">                                       3</w:t>
        <w:br/>
        <w:br/>
        <w:br/>
        <w:t>3.2  Southern Gas Due  Diligence.  Similarly,  AUGI shall give full and complete</w:t>
        <w:br/>
        <w:t xml:space="preserve">     access  during  normal  business  hours to SOUTHERN  GAS, and those persons</w:t>
        <w:br/>
        <w:t xml:space="preserve">     authorised by it, to the premises,  operations  and  properties of AUGI and</w:t>
        <w:br/>
        <w:t xml:space="preserve">     all financial  statements,  work papers,  financial  records,  title deeds,</w:t>
        <w:br/>
        <w:t xml:space="preserve">     books,  and  extracts  thereof  relating to the  operations  and  financial</w:t>
        <w:br/>
        <w:t xml:space="preserve">     condition  of AUGI,  as the  Southern Gas Equity  Owners  reasonable  deems</w:t>
        <w:br/>
        <w:t xml:space="preserve">     necessary in order to conduct a thorough business,  financial and legal due</w:t>
        <w:br/>
        <w:t xml:space="preserve">     diligence investigation of AUGI in order for the Southern Gas Equity Owners</w:t>
        <w:br/>
        <w:t xml:space="preserve">     to proceed to Closing.</w:t>
        <w:br/>
        <w:br/>
        <w:t>Article 4 - Conditions to Closing</w:t>
        <w:br/>
        <w:br/>
        <w:t>Consummation  of the  transactions  contemplated  by  this  MOU  and  the  Final</w:t>
        <w:br/>
        <w:t>Agreement (the "Transaction") will be subject to the is subject to the following</w:t>
        <w:br/>
        <w:t>conditions to Closing (the "Closing Conditions"):</w:t>
        <w:br/>
        <w:br/>
        <w:t>(a)  AUGI Stockholder Approval.  The Transaction shall have been approved by the</w:t>
        <w:br/>
        <w:t xml:space="preserve">     holders of a majority of the outstanding voting AUGI Common Stock.</w:t>
        <w:br/>
        <w:br/>
        <w:t>(b)  Equity   Dividends  to  Existing  AUGI   Stockholders.   The  dividend  and</w:t>
        <w:br/>
        <w:t xml:space="preserve">     distribution  to the  stockholders  of AUGI prior to the Closing  Date (the</w:t>
        <w:br/>
        <w:t xml:space="preserve">     "Existing AUGI  Stockholders") of all of the capital stock of Western Power</w:t>
        <w:br/>
        <w:t xml:space="preserve">     &amp; Equipment Corp.,  Infomedics Corporation and Sponge Tech Corp. that is or</w:t>
        <w:br/>
        <w:t xml:space="preserve">     will be owned by AUGI immediately  prior to the Closing Date.  Accordingly,</w:t>
        <w:br/>
        <w:t xml:space="preserve">     except for its ownership of the Southern Gas Group  Equity,  at the Closing</w:t>
        <w:br/>
        <w:t xml:space="preserve">     of the Transaction, AUGI will have no other equity investments in any other</w:t>
        <w:br/>
        <w:t xml:space="preserve">     business.</w:t>
        <w:br/>
        <w:br/>
        <w:t>(c)  UPS Contingent Liability. The receipt of either (i) a legal opinion in form</w:t>
        <w:br/>
        <w:t xml:space="preserve">     and content  satisfactory  to the Southern Gas Equity Owners or their legal</w:t>
        <w:br/>
        <w:t xml:space="preserve">     counsel to the effect that the  approximately  $2.5 million  obligation  to</w:t>
        <w:br/>
        <w:t xml:space="preserve">     United Parcel Service ("UPS"),  currently carried as a contingent liability</w:t>
        <w:br/>
        <w:t xml:space="preserve">     on the books of AUGI, is no long a contingency as the same is barred by the</w:t>
        <w:br/>
        <w:t xml:space="preserve">     applicable  statute of limitations,  or (ii) a written agreement or general</w:t>
        <w:br/>
        <w:t xml:space="preserve">     release from UPS releasing AUGI from such liability (the "UPS Release"), or</w:t>
        <w:br/>
        <w:t xml:space="preserve">     (iii)  in  the  absence  of  such  legal   opinion  or  UPS   Release,   an</w:t>
        <w:br/>
        <w:t xml:space="preserve">     indemnification  to AUGI  against  any such  liability  to UPS by Xxxxxx X.</w:t>
        <w:br/>
        <w:t xml:space="preserve">     Xxxxx or another source deemed creditworthy by SOUTHERN GAS;</w:t>
        <w:br/>
        <w:br/>
        <w:t>(d)  E-Global Contingent Liability.  With respect to the contingent liability of</w:t>
        <w:br/>
        <w:t xml:space="preserve">     approximately $2.5 million currently carried on the financial statements of</w:t>
        <w:br/>
        <w:t xml:space="preserve">     AUGI that may be owed to third  parties  that leased  equipment to a former</w:t>
        <w:br/>
        <w:t xml:space="preserve">     AUGI subsidiary that was previously sold by AUGI to E-Global (the "E-Global</w:t>
        <w:br/>
        <w:t xml:space="preserve">     Liability"),  at the Closing, either (i) Xxxxxx X. Xxxxx, or another source</w:t>
        <w:br/>
        <w:t xml:space="preserve">     deemed  creditworthy  by  SOUTHERN  GAS  shall  indemnify  defend  and hold</w:t>
        <w:br/>
        <w:t xml:space="preserve">     harmless,  AUGI and its operating  subsidiaries from any costs,  expense or</w:t>
        <w:br/>
        <w:t xml:space="preserve">     other  liability  that may be  incurred  in  connection  with the  E-Global</w:t>
        <w:br/>
        <w:t xml:space="preserve">     Liability,  or (ii) AUGI and the Southern Gas Equity Owners shall receive a</w:t>
        <w:br/>
        <w:t xml:space="preserve">     satisfactory  legal opinion,  to the effect that the E-Global  Liability no</w:t>
        <w:br/>
        <w:t xml:space="preserve">     longer represents a legal liability of AUGI.</w:t>
        <w:br/>
        <w:br/>
        <w:t>(e)  AUGI Bridge Notes.  Prior to the Closing Date, AUGI will either (i) arrange</w:t>
        <w:br/>
        <w:t xml:space="preserve">     to sell to a person deemed  creditworthy by SOUTHERN GAS, the approximately</w:t>
        <w:br/>
        <w:t xml:space="preserve">     $1.7  million  note of New York  Medical,  Inc.  owed to AUGI and  which is</w:t>
        <w:br/>
        <w:t xml:space="preserve">     overdue, in consideration for which such person shall indemnify, defend and</w:t>
        <w:br/>
        <w:t xml:space="preserve">     hold harmless AUGI from and against any and all liabilities and obligations</w:t>
        <w:br/>
        <w:t xml:space="preserve">     owed to the persons who  purchased  an  aggregate  of $1.5  million of AUGI</w:t>
        <w:br/>
        <w:t xml:space="preserve">     bridge notes (the "AUGI Bridge Notes") that are now overdue and in default;</w:t>
        <w:br/>
        <w:t xml:space="preserve">     or (ii) the  holders of such AUGI  Bridge  Notes shall agree to cancel such</w:t>
        <w:br/>
        <w:t xml:space="preserve">     AUGI Bridge  Notes in exchange for shares of AUGI Common Stock (the "Bridge</w:t>
        <w:br/>
        <w:t xml:space="preserve">     Note  Exchange");  which  additional  share issuances shall only dilute the</w:t>
        <w:br/>
        <w:t xml:space="preserve">     equity of the  current  AUGI  stockholders,  and not  adversely  affect the</w:t>
        <w:br/>
        <w:t xml:space="preserve">     Southern Gas Equity Owners' receipt of AUGI Shares  representing 70% of the</w:t>
        <w:br/>
        <w:t xml:space="preserve">     Fully-Diluted  AUGI Common Stock.  In substance,  as at the Closing Date of</w:t>
        <w:br/>
        <w:t xml:space="preserve">     the  Transaction,  AUGI shall have no further  liability or  obligations in</w:t>
        <w:br/>
        <w:t xml:space="preserve">     respect of such AUGI Bridge Notes,  or shall be  indemnified  from any such</w:t>
        <w:br/>
        <w:t xml:space="preserve">     obligations in a manner  satisfactory  to SOUTHERN GAS and the Southern Gas</w:t>
        <w:br/>
        <w:t xml:space="preserve">     Equity Owners.</w:t>
        <w:br/>
        <w:br/>
        <w:br/>
        <w:br/>
        <w:t xml:space="preserve">                                       4</w:t>
        <w:br/>
        <w:br/>
        <w:br/>
        <w:t>(f)  Aggregate AUGI  Liabilities.  On the Closing Date, the aggregate  amount of</w:t>
        <w:br/>
        <w:t xml:space="preserve">     all indebtedness and other  liabilities of AUGI and any of its subsidiaries</w:t>
        <w:br/>
        <w:t xml:space="preserve">     that are not indemnified  against (in a manner satisfactory to SOUTHERN GAS</w:t>
        <w:br/>
        <w:t xml:space="preserve">     and the  Southern  Gas  Equity  Owners)  shall not exceed  $100,000  in the</w:t>
        <w:br/>
        <w:t xml:space="preserve">     aggregate, inclusive of any obligations of AUGI to Xxxxxx Xxxx disclosed in</w:t>
        <w:br/>
        <w:t xml:space="preserve">     existing AUGI public filings.</w:t>
        <w:br/>
        <w:br/>
        <w:t>(g)  Confirmation  of Conditions  and  Collateral to Secure  Indemnities.  On or</w:t>
        <w:br/>
        <w:t xml:space="preserve">     before the Closing  Date,  SOUTHERN GAS and the Southern Gas Equity  Owners</w:t>
        <w:br/>
        <w:t xml:space="preserve">     shall:</w:t>
        <w:br/>
        <w:br/>
        <w:t xml:space="preserve">     (i)  have received a satisfactory  legal opinion from counsel to AUGI as to</w:t>
        <w:br/>
        <w:t xml:space="preserve">          the matters  set forth in (1) Section  4(a),  (2)  Section  4(b),  (3)</w:t>
        <w:br/>
        <w:t xml:space="preserve">          absent the UPS Release or a satisfactory indemnification, Section 4(c)</w:t>
        <w:br/>
        <w:t xml:space="preserve">          above,  and (4) absent a  satisfactory  indemnification,  Section 4(d)</w:t>
        <w:br/>
        <w:t xml:space="preserve">          above; and</w:t>
        <w:br/>
        <w:br/>
        <w:t xml:space="preserve">     (ii) in  the  absence  of  a  UPS  Release,  a  Bridge  Note  Exchange,  or</w:t>
        <w:br/>
        <w:t xml:space="preserve">          satisfactory  legal  opinions,  the  Southern  Gas Equity  Owners will</w:t>
        <w:br/>
        <w:t xml:space="preserve">          receive from Xxxxxx X. Xxxxx or other persons  independent  collateral</w:t>
        <w:br/>
        <w:t xml:space="preserve">          to secure their  indemnification  obligations to AUGI, all in form and</w:t>
        <w:br/>
        <w:t xml:space="preserve">          content deemed satisfactory to the Southern Gas Equity Owners.</w:t>
        <w:br/>
        <w:br/>
        <w:t>(h)  Audited Financial  Statements.  On or before the Closing Date, SOUTHERN GAS</w:t>
        <w:br/>
        <w:t xml:space="preserve">     and the other  members of the  Southern  Gas Group shall  provide AUGI with</w:t>
        <w:br/>
        <w:t xml:space="preserve">     audited financial  statements  (balance sheets,  statements of income,  and</w:t>
        <w:br/>
        <w:t xml:space="preserve">     statements of cash flows and members or shareholders' equity) as at each of</w:t>
        <w:br/>
        <w:t xml:space="preserve">     December 31, 2003 and December 31, 2002,  and for the two fiscal years then</w:t>
        <w:br/>
        <w:t xml:space="preserve">     ended (the "Audited Financial Statements").  On or before the Closing Date,</w:t>
        <w:br/>
        <w:t xml:space="preserve">     SOUTHERN GAS and the other  members of the Southern Gas Group shall provide</w:t>
        <w:br/>
        <w:t xml:space="preserve">     AUGI with additional Audited Financial  Statements as at September 30, 2004</w:t>
        <w:br/>
        <w:t xml:space="preserve">     and for the nine months then ended. All Audited Financial  Statements shall</w:t>
        <w:br/>
        <w:t xml:space="preserve">     have been  audited in  accordance  with United  States  generally  accepted</w:t>
        <w:br/>
        <w:t xml:space="preserve">     accounting  principles and comply with  Regulation S-X under the Securities</w:t>
        <w:br/>
        <w:t xml:space="preserve">     Act of 1933, as amended.  SOUTHERN GAS shall retain, at its expense, a "big</w:t>
        <w:br/>
        <w:t xml:space="preserve">     four"    international    firm   of    accountants    (Ernst    &amp;    Young,</w:t>
        <w:br/>
        <w:t xml:space="preserve">     PricewaterhouseCoopers,   Deloitte  &amp;  Touche,   KPMG  Peat   Marwick,   or</w:t>
        <w:br/>
        <w:t xml:space="preserve">     equivalent) to audit such Audited Financial Statements.</w:t>
        <w:br/>
        <w:br/>
        <w:t>(i)  Satisfactory Due Diligence.  SOUTHERN GAS shall have satisfied the conditon</w:t>
        <w:br/>
        <w:t xml:space="preserve">     set  forth  in  Section  5(g)  above,  and  AUGI  shall  have  concluded  a</w:t>
        <w:br/>
        <w:t xml:space="preserve">     satisfactory Due Diligence  investigation of the Southern Gas Group and the</w:t>
        <w:br/>
        <w:t xml:space="preserve">     Southern Gas Business,  their assets,  properties,  financial condition and</w:t>
        <w:br/>
        <w:t xml:space="preserve">     prospects.  Conversely,  AUGI shall have satisfied the conditions set forth</w:t>
        <w:br/>
        <w:t xml:space="preserve">     in Sections  5(a) through 5(f) above and SOUTHERN GAS shall have  otherwise</w:t>
        <w:br/>
        <w:t xml:space="preserve">     concluded a satisfactory  Due Diligence  investigation of AUGI, its assets,</w:t>
        <w:br/>
        <w:t xml:space="preserve">     properties and financial condition.</w:t>
        <w:br/>
        <w:br/>
        <w:t>(j)  Final  Agreement.  On or prior to October 15,  2004 the Parties  shall have</w:t>
        <w:br/>
        <w:t xml:space="preserve">     duly  executed  and  delivered  the  Final  Agreement.  In case  the  Final</w:t>
        <w:br/>
        <w:t xml:space="preserve">     Agreement is not executed by October 15, 2004,  this MOU will terminate and</w:t>
        <w:br/>
        <w:t xml:space="preserve">     Parties will have no obligations  towards each other except those mentioned</w:t>
        <w:br/>
        <w:t xml:space="preserve">     in Article 14.</w:t>
        <w:br/>
        <w:br/>
        <w:br/>
        <w:br/>
        <w:br/>
        <w:t xml:space="preserve">                                       5</w:t>
        <w:br/>
        <w:br/>
        <w:br/>
        <w:t>Article 5 - Covenants and Agreements</w:t>
        <w:br/>
        <w:br/>
        <w:t>5.1  Operation of Southern Gas Business. Following the execution of this MOU and</w:t>
        <w:br/>
        <w:t xml:space="preserve">     until the Closing Date, SOUTHERN GAS shall:</w:t>
        <w:br/>
        <w:br/>
        <w:t xml:space="preserve">     (a)  use all  reasonable  efforts that the  SOUTHERN  GAS Business  will be</w:t>
        <w:br/>
        <w:t xml:space="preserve">          conducted  in the  usual and  ordinary  course  of  business  so as to</w:t>
        <w:br/>
        <w:t xml:space="preserve">          maintain it as a going concern;</w:t>
        <w:br/>
        <w:br/>
        <w:t xml:space="preserve">     (b)  except for the  contemplated  acquisition of additional  equity in the</w:t>
        <w:br/>
        <w:t xml:space="preserve">          Extraction  Company  and  other  arms'  length  transactions  that are</w:t>
        <w:br/>
        <w:t xml:space="preserve">          designed to enhance the value of the  SOUTHERN  GAS  BUSINESS  (all of</w:t>
        <w:br/>
        <w:t xml:space="preserve">          which  will  be  disclosed  to  and   discussed   with  AUGI  and  its</w:t>
        <w:br/>
        <w:t xml:space="preserve">          representatives prior to consummation),  use all reasonable efforts to</w:t>
        <w:br/>
        <w:t xml:space="preserve">          ensure that SOUTHERN GAS will refrain from acquiring,  disposing of or</w:t>
        <w:br/>
        <w:t xml:space="preserve">          encumbering any material assets or entering into any significant  long</w:t>
        <w:br/>
        <w:t xml:space="preserve">          term obligation of any nature  whatsoever with respect to the Southern</w:t>
        <w:br/>
        <w:t xml:space="preserve">          Gas Business;</w:t>
        <w:br/>
        <w:br/>
        <w:t xml:space="preserve">     (c)  fully cooperate (and shall cause its affiliates,  employees and agents</w:t>
        <w:br/>
        <w:t xml:space="preserve">          to  cooperate in good faith) with AUGI with a view to  permitting  the</w:t>
        <w:br/>
        <w:t xml:space="preserve">          latter to  prepare  itself  in  optimal  conditions  to  continue  the</w:t>
        <w:br/>
        <w:t xml:space="preserve">          Southern Gas Business.</w:t>
        <w:br/>
        <w:br/>
        <w:t>5.2  Board of  Directors.  The Board of Directors  of AUGI and its  consolidated</w:t>
        <w:br/>
        <w:t xml:space="preserve">     subsidiaries,  including  the  Southern Gas Group,  shall  consist of seven</w:t>
        <w:br/>
        <w:t xml:space="preserve">     persons;  (a) three of whom shall be  designated by SOUTHERN GAS; (b) three</w:t>
        <w:br/>
        <w:t xml:space="preserve">     of whom shall be designated by AUGI;  and (c) one of whom shall be a person</w:t>
        <w:br/>
        <w:t xml:space="preserve">     who shall be mutually agree upon by SOUTHERN GAS and AUGI;  provided,  that</w:t>
        <w:br/>
        <w:t xml:space="preserve">     such seventh  director and one of the three AUGI designees  shall be deemed</w:t>
        <w:br/>
        <w:t xml:space="preserve">     to be "independent"  directors within the meaning of the Sarbanes Oxley Act</w:t>
        <w:br/>
        <w:t xml:space="preserve">     of 2002.  It is  contemplated  that  Messrs.  Xxxxxx  and  Xxxxxxx  will be</w:t>
        <w:br/>
        <w:t xml:space="preserve">     included in the designees of SOUTHERN GAS on such boards of directors. Each</w:t>
        <w:br/>
        <w:t xml:space="preserve">     of The Xxxxx Family  Irrevocable Stock Trust,  Vertex Capital  Corporation,</w:t>
        <w:br/>
        <w:t xml:space="preserve">     other principal AUGI stockholders, and the Southern Gas Equity Owners shall</w:t>
        <w:br/>
        <w:t xml:space="preserve">     enter into a voting  agreement  at the  Closing,  under which such  persons</w:t>
        <w:br/>
        <w:t xml:space="preserve">     shall  agree for a period of not less than  three (3) years  following  the</w:t>
        <w:br/>
        <w:t xml:space="preserve">     Closing to vote their  shares of AUGI  Common  Stock for such seven  person</w:t>
        <w:br/>
        <w:t xml:space="preserve">     board of directors,  consisting of three SOUTHERN GAS designees, three AUGI</w:t>
        <w:br/>
        <w:t xml:space="preserve">     designees, and one mutually acceptable additional director.</w:t>
        <w:br/>
        <w:br/>
        <w:t>5.3  Management.  The  existing  management  of the  Southern  Gas  Group  shall</w:t>
        <w:br/>
        <w:t xml:space="preserve">     continue to be responsible  for the  day-to-day  operations of the Southern</w:t>
        <w:br/>
        <w:t xml:space="preserve">     Gas Business in Rostov and elsewhere. Representative of AUGI shall continue</w:t>
        <w:br/>
        <w:t xml:space="preserve">     to be responsible for all public filings,  public announcements,  financial</w:t>
        <w:br/>
        <w:t xml:space="preserve">     reporting and the day-to-day  operation of a publicly traded company in the</w:t>
        <w:br/>
        <w:t xml:space="preserve">     United States.  The principal  executive  officers of AUGI and its Southern</w:t>
        <w:br/>
        <w:t xml:space="preserve">     Gas Group  subsidiaries shall be as mutually agreed upon by the Parties and</w:t>
        <w:br/>
        <w:t xml:space="preserve">     included in the Final Agreement. Appropriate employment and non-competition</w:t>
        <w:br/>
        <w:t xml:space="preserve">     agreements will also be entered into for both the Russian and United States</w:t>
        <w:br/>
        <w:t xml:space="preserve">     management teams.</w:t>
        <w:br/>
        <w:br/>
        <w:t>5.4  Post  Closing  Financing.  In order to fund both the  internal and external</w:t>
        <w:br/>
        <w:t xml:space="preserve">     growth of the Southern Gas Business,  promptly  following the Closing Date,</w:t>
        <w:br/>
        <w:t xml:space="preserve">     AUGI and its Southern Gas Group  subsidiaries shall undertake to raise debt</w:t>
        <w:br/>
        <w:t xml:space="preserve">     and/or equity  financing of between  (U.S.) $10.0 million to $25.0 million;</w:t>
        <w:br/>
        <w:t xml:space="preserve">     all upon such terms and conditions as shall be acceptable to the AUGI board</w:t>
        <w:br/>
        <w:t xml:space="preserve">     of  directors  and  stockholders.  AUGI  and  its  current  management  and</w:t>
        <w:br/>
        <w:t xml:space="preserve">     affiliates  will use their  collective  best  efforts  to  consummate  such</w:t>
        <w:br/>
        <w:t xml:space="preserve">     post-closing financing on commercially competitive terms.</w:t>
        <w:br/>
        <w:br/>
        <w:br/>
        <w:br/>
        <w:br/>
        <w:t xml:space="preserve">                                       6</w:t>
        <w:br/>
        <w:br/>
        <w:br/>
        <w:t>5.5  Southern  Gas  Business  Plan.  In order to  facilitate  such  Post-Closing</w:t>
        <w:br/>
        <w:t xml:space="preserve">     Financing  as  well as the  preparation  and  filing  of  other  disclosure</w:t>
        <w:br/>
        <w:t xml:space="preserve">     documents  that  AUGI  shall be  required  to file with the  United  States</w:t>
        <w:br/>
        <w:t xml:space="preserve">     Securities and Exchange Commission, on or before October 15, 2004, SOUTHERN</w:t>
        <w:br/>
        <w:t xml:space="preserve">     GAS shall provide AUGI with a three year business plan  containing  therein</w:t>
        <w:br/>
        <w:t xml:space="preserve">     (a) a full description of the Southern Gas Business,  as currently operated</w:t>
        <w:br/>
        <w:t xml:space="preserve">     and proposed to be operated by the Extraction Company, the Pipeline Company</w:t>
        <w:br/>
        <w:t xml:space="preserve">     and the Equipment Company,  (b) descriptions and biographies of management,</w:t>
        <w:br/>
        <w:t xml:space="preserve">     (c)  historical  and  projected  financial  statements,  and (d) such other</w:t>
        <w:br/>
        <w:t xml:space="preserve">     information  as AUGI shall  request in writing (the  "Southern Gas Business</w:t>
        <w:br/>
        <w:t xml:space="preserve">     Plan").</w:t>
        <w:br/>
        <w:br/>
        <w:t>5.6  Listing on National Securities Exchange.  Promptly following the Closing of</w:t>
        <w:br/>
        <w:t xml:space="preserve">     the Transaction, AUGI shall apply to list its AUGI Common Stock for trading</w:t>
        <w:br/>
        <w:t xml:space="preserve">     on any one of the NASD  OTC-Bulletin  Board, the American Stock Exchange or</w:t>
        <w:br/>
        <w:t xml:space="preserve">     the NASDAQ Stock Exchange.</w:t>
        <w:br/>
        <w:br/>
        <w:t>Article 6 - Facilitation of Transition</w:t>
        <w:br/>
        <w:br/>
        <w:t>SOUTHERN GAS covenants and  undertakes to make all  reasonable  efforts upon due</w:t>
        <w:br/>
        <w:t>consultation  with  AUGI  (both  internally  and  in  contacts  with  customers,</w:t>
        <w:br/>
        <w:t>suppliers or other relevant  parties) to ensure that the activities  continue in</w:t>
        <w:br/>
        <w:t>the normal course of business and without interruption,  both prior to and for a</w:t>
        <w:br/>
        <w:t>reasonable period of time after closing,  and that AUGI or the BUYER will obtain</w:t>
        <w:br/>
        <w:t>the full benefit of the  activities  and shall  execute such  documents and take</w:t>
        <w:br/>
        <w:t>such  other  steps (or  procure  other  parties  to do so) as are  necessary  or</w:t>
        <w:br/>
        <w:t>appropriate for such smooth transition.</w:t>
        <w:br/>
        <w:br/>
        <w:t>Article 7 - Exclusivity</w:t>
        <w:br/>
        <w:br/>
        <w:t>The  Parties  agree  that AUGI  shall  have the  exclusive  right to enter  into</w:t>
        <w:br/>
        <w:t>negotiations with SOUTHERN GAS and the Southern Gas Equity Owners with regard to</w:t>
        <w:br/>
        <w:t>the Transaction contemplated hereby. Accordingly,  from the date of this MOU and</w:t>
        <w:br/>
        <w:t>until October 15, 2004,  neither SOUTHERN GAS nor the Southern Gas Equity Owners</w:t>
        <w:br/>
        <w:t>will  negotiate  with,  enter into, or offer the  opportunity to enter into, any</w:t>
        <w:br/>
        <w:t>sale,  lease or other  arrangement with any person,  firm or corporation  (other</w:t>
        <w:br/>
        <w:t>than AUGI or the BUYER)  that could  reasonably  be expected  to  frustrate  the</w:t>
        <w:br/>
        <w:t>proposed  Transaction  with AUGI or the BUYER. If a Final Agreement shall not be</w:t>
        <w:br/>
        <w:t>executed by October 15, 2004,  AUGI's  exclusive  right to  negotiate  the Final</w:t>
        <w:br/>
        <w:t>Agreement and the proposed  Transaction  shall  terminate.  SOUTHERN GAS and the</w:t>
        <w:br/>
        <w:t>Southern Gas Equity Owners each agree that it and they shall actively  pursue in</w:t>
        <w:br/>
        <w:t>good faith all reasonable efforts to prepare all necessary  disclosure schedules</w:t>
        <w:br/>
        <w:t>to and execute such Final Agreement by October 15, 2004; provided,  that counsel</w:t>
        <w:br/>
        <w:t>to AUGI shall submit to legal  counsel to SOUTHERN GAS the initial  draft of the</w:t>
        <w:br/>
        <w:t>Final Agreement by not later than September 1, 2004.</w:t>
        <w:br/>
        <w:br/>
        <w:t>Article 8 -Expiration</w:t>
        <w:br/>
        <w:br/>
        <w:t>The agreements of the Parties contained in this MOU shall terminate and cease to</w:t>
        <w:br/>
        <w:t>have any effect as of October 15,  2004,  unless,  on or before  such date,  the</w:t>
        <w:br/>
        <w:t>Final Agreement shall have been duly executed by the Parties,  or this Agreement</w:t>
        <w:br/>
        <w:t>shall have been  extended by mutual  agreement of the  Parties.  In the event of</w:t>
        <w:br/>
        <w:t>such  termination,  the Parties  shall have no  obligations  towards each other,</w:t>
        <w:br/>
        <w:t>except for the undertakings as set forth under Article 9, 11 and 12 below.</w:t>
        <w:br/>
        <w:br/>
        <w:br/>
        <w:br/>
        <w:t xml:space="preserve">                                       7</w:t>
        <w:br/>
        <w:br/>
        <w:br/>
        <w:t>Article 9 - Confidentiality</w:t>
        <w:br/>
        <w:br/>
        <w:t>9.1. The Parties  shall keep the existence and the contents of this MOU strictly</w:t>
        <w:br/>
        <w:t xml:space="preserve">     confidential, except for legally required disclosure or information duties.</w:t>
        <w:br/>
        <w:t xml:space="preserve">     The Parties  agree that they will not copy or  distribute  any part of this</w:t>
        <w:br/>
        <w:t xml:space="preserve">     MOU or  disclose  any of  its  contents  to any  party,  other  than  their</w:t>
        <w:br/>
        <w:t xml:space="preserve">     employees,  legal representatives and other advisors in connection with the</w:t>
        <w:br/>
        <w:t xml:space="preserve">     Transaction contemplated herein, without the express written consent of the</w:t>
        <w:br/>
        <w:t xml:space="preserve">     other Party,  and then only on condition  that such advisers  adhere to the</w:t>
        <w:br/>
        <w:t xml:space="preserve">     same duties of confidentiality.</w:t>
        <w:br/>
        <w:br/>
        <w:t>9.2. Press releases and public  information  shall be worked out in due time and</w:t>
        <w:br/>
        <w:t xml:space="preserve">     in accordance  with  applicable  United States and Russian  legislation and</w:t>
        <w:br/>
        <w:t xml:space="preserve">     regulations  and approved by both SOUTHERN GAS and AUGI,  such approval not</w:t>
        <w:br/>
        <w:t xml:space="preserve">     to be unreasonably withheld or delayed.</w:t>
        <w:br/>
        <w:br/>
        <w:t>Article 10 - Costs</w:t>
        <w:br/>
        <w:br/>
        <w:t>The Parties  shall each bear their own fees and expenses  incurred in connection</w:t>
        <w:br/>
        <w:t>with the contemplated Transaction.</w:t>
        <w:br/>
        <w:br/>
        <w:t>Article 11 - Governing law</w:t>
        <w:br/>
        <w:br/>
        <w:t>This MOU shall be governed  and  construed  in  accordance  with the laws of the</w:t>
        <w:br/>
        <w:t>Russian Federation;  provided,  that all matters involving AUGI securities shall</w:t>
        <w:br/>
        <w:t>be  governed  by  United  States  securities  laws and the laws of the  State of</w:t>
        <w:br/>
        <w:t>Delaware, United States.</w:t>
        <w:br/>
        <w:br/>
        <w:t>Article 12 - Choice of forum</w:t>
        <w:br/>
        <w:br/>
        <w:t>Any disputes  arising in connection  with this Agreement or the Final  Agreement</w:t>
        <w:br/>
        <w:t>shall be submitted  exclusively  to final and binding  arbitration in accordance</w:t>
        <w:br/>
        <w:t>with the then prevailing  Rules of Arbitration of the  International  Chamber of</w:t>
        <w:br/>
        <w:t>Commerce. Any such arbitration shall be held in London, England.</w:t>
        <w:br/>
        <w:br/>
        <w:t>Article 13 - Non compete clause</w:t>
        <w:br/>
        <w:br/>
        <w:t>The Final  Agreement  shall  provide  that  neither  SOUTHERN GAS nor any of its</w:t>
        <w:br/>
        <w:t>affiliates  shall commence,  directly or indirectly,  any activity that competes</w:t>
        <w:br/>
        <w:t>with the Southern Gas Business for a period of three (3) years after Closing.</w:t>
        <w:br/>
        <w:br/>
        <w:t>Article 14 - Non-binding agreement</w:t>
        <w:br/>
        <w:br/>
        <w:t>For the avoidance of doubt,  with the exception of the  provisions  contained in</w:t>
        <w:br/>
        <w:t>Articles  7, 8, 9, 10,  11 and 12  above,  neither  this MOU nor the  terms  and</w:t>
        <w:br/>
        <w:t>conditions  set forth in this MOU are  intended to represent a legal and binding</w:t>
        <w:br/>
        <w:t>obligation of any of the Parties hereto.  For the avoidance of doubt,  except as</w:t>
        <w:br/>
        <w:t>set  forth in said  Articles  7, 8, 9,  10,  11 and 12,  the  legal  rights  and</w:t>
        <w:br/>
        <w:t>obligations of the parties shall arise only pursuant to the terms and conditions</w:t>
        <w:br/>
        <w:t>of the Final Agreement, as, if and when the same shall be duly executed by AUGI,</w:t>
        <w:br/>
        <w:t>SOUTHERN GAS, the Southern Gas Equity Owners and the BUYER.</w:t>
        <w:br/>
        <w:br/>
        <w:br/>
        <w:br/>
        <w:br/>
        <w:t xml:space="preserve">                   [balance of page intentionally left blank]</w:t>
        <w:br/>
        <w:br/>
        <w:br/>
        <w:br/>
        <w:t xml:space="preserve">                                       8</w:t>
        <w:br/>
        <w:br/>
        <w:br/>
        <w:br/>
        <w:br/>
        <w:t>IN WITNESS  WHEREOF,  the Parties  hereto have  executed this MOU on the day and</w:t>
        <w:br/>
        <w:t>year first  written  above,  in two original  copies,  each Party  acknowledging</w:t>
        <w:br/>
        <w:t>receipt of the same.</w:t>
        <w:br/>
        <w:br/>
        <w:br/>
        <w:br/>
        <w:t>SOUTHERN GAS COMPANY</w:t>
        <w:br/>
        <w:t>(INN:6164207982,  Certificate  of  registration  of legal person,  series 61 No.</w:t>
        <w:br/>
        <w:t>003266599)</w:t>
        <w:br/>
        <w:br/>
        <w:br/>
        <w:t>By:_____________________________</w:t>
        <w:br/>
        <w:t>Name:       _______________________,</w:t>
        <w:br/>
        <w:t>Title:     ______________________</w:t>
        <w:br/>
        <w:br/>
        <w:br/>
        <w:t>AMERICAN UNITED GLOBAL, INC.</w:t>
        <w:br/>
        <w:br/>
        <w:br/>
        <w:br/>
        <w:t>By:____________________________________</w:t>
        <w:br/>
        <w:t>Name:  Xxxxxx X. Xxxxx,</w:t>
        <w:br/>
        <w:t>Title:   President and Chief Executive Officer</w:t>
        <w:br/>
        <w:br/>
        <w:br/>
        <w:t>SOUTHERN GAS EQUITY OWNERS:</w:t>
        <w:br/>
        <w:br/>
        <w:br/>
        <w:br/>
        <w:t>____________________________________</w:t>
        <w:br/>
        <w:br/>
        <w:br/>
        <w:br/>
        <w:t>____________________________________</w:t>
        <w:br/>
        <w:br/>
        <w:br/>
        <w:br/>
        <w:t>____________________________________</w:t>
        <w:br/>
        <w:br/>
        <w:br/>
        <w:br/>
        <w:t>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