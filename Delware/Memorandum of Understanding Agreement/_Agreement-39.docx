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t>BETWEEN</w:t>
        <w:br/>
        <w:t>The University of Delaware</w:t>
        <w:br/>
        <w:t>AND</w:t>
        <w:br/>
        <w:t>XXX</w:t>
        <w:br/>
        <w:t>THIS MEMORANDUM OF UNDERSTANDING (the "Agreement") is made this ________ day of</w:t>
        <w:br/>
        <w:t>_____________________________ , 2013 by and between the University of Delaware on behalf of the</w:t>
        <w:br/>
        <w:t>Department of Civil and Environmental Engineering within the College of Engineering and</w:t>
        <w:br/>
        <w:t>XXX.</w:t>
        <w:br/>
        <w:t>PURPOSE</w:t>
        <w:br/>
        <w:t>The University of Delaware’s Department of Civil and Environmental Engineering (hereafter</w:t>
        <w:br/>
        <w:t>referred to as “UD CEE”) and XXX commit, through this agreement, to collaborate in providing</w:t>
        <w:br/>
        <w:t>Cooperative Experiential Learning (Co-­‐op) opportunities for Civil and Environmental</w:t>
        <w:br/>
        <w:t>Engineering students.</w:t>
        <w:br/>
        <w:t>NOW, THEREFORE, In consideration of the premises and of the mutual covenants and</w:t>
        <w:br/>
        <w:t>conditions set forth in this Agreement, the University of Delaware, through the UD CEE</w:t>
        <w:br/>
        <w:t>Department, and XXX (collectively, the “Parties”) agree as follows:</w:t>
        <w:br/>
        <w:t>I. OBLIGATIONS:</w:t>
        <w:br/>
        <w:t>A. XXX will</w:t>
        <w:br/>
        <w:t>• based on available positions, participate in the annual interview process and</w:t>
        <w:br/>
        <w:t>make every effort to provide a co-­‐op opportunity to a UD Civil/Environmental</w:t>
        <w:br/>
        <w:t>engineering student.</w:t>
        <w:br/>
        <w:t>• provide a job description and/or marketing materials to promote the co-­‐op</w:t>
        <w:br/>
        <w:t>opportunity;</w:t>
        <w:br/>
        <w:t>• provide work experiences directly related to the student’s field of study that</w:t>
        <w:br/>
        <w:t>increase in challenge and responsibility as the student progresses through</w:t>
        <w:br/>
        <w:t>their experiences;</w:t>
        <w:br/>
        <w:t>• provide a company representative to serve as primary contact for the student</w:t>
        <w:br/>
        <w:t>to the University of Delaware’s co-­‐op program coordinator;</w:t>
        <w:br/>
        <w:t>• provide appropriate supervision, mentorship and training for the student</w:t>
        <w:br/>
        <w:t>throughout the experience;</w:t>
        <w:br/>
        <w:t>• work with co-­‐op program coordinator to develop co-­‐op learning objectives</w:t>
        <w:br/>
        <w:t>• guide the student to develop and achieve co-­‐op learning objectives;</w:t>
        <w:br/>
        <w:t>• pay a wage that is commensurate with the level and experience of the student</w:t>
        <w:br/>
        <w:t>and the co-­‐op position and considers program wage recommendations;</w:t>
        <w:br/>
        <w:t>• afford the student with the equivalent of 6-­‐months of full-­‐time employement;</w:t>
        <w:br/>
        <w:t>provided, however, that XXX reserves the right to terminate the participation</w:t>
        <w:br/>
        <w:t>of any student who, in XXX sole judgment, is unsatisfactory for continuation</w:t>
        <w:br/>
        <w:t>and provided further that nothing in this agreement shall constitute or imply a</w:t>
        <w:br/>
        <w:t>guarantee of employment of any student following completion of the program;</w:t>
        <w:br/>
        <w:t>• evaluate the student’s performance and discuss the assessment with student to</w:t>
        <w:br/>
        <w:t>assist them in learning and growing as a professional;</w:t>
        <w:br/>
        <w:t>Page 1 of 4</w:t>
        <w:br/>
        <w:t>• complete student/program assessment and feedback forms; and</w:t>
        <w:br/>
        <w:t>• participate in all program related meetings.</w:t>
        <w:br/>
        <w:t>B. UD CEE, in collaboration with the University of Delaware’s Career Services Center,</w:t>
        <w:br/>
        <w:t>will</w:t>
        <w:br/>
        <w:t>• customized recruiting events and/or information sessions;</w:t>
        <w:br/>
        <w:t>• make available the Blue Hen Careers system to XXX to enable it to post co-­‐op</w:t>
        <w:br/>
        <w:t>information and obtain student resumes;</w:t>
        <w:br/>
        <w:t>• coordinate the recruitment and interview process;</w:t>
        <w:br/>
        <w:t>• provide wage recommendations using NACE salary survey and regional salary</w:t>
        <w:br/>
        <w:t>surveys;</w:t>
        <w:br/>
        <w:t>• conduct a mandatory orientation program for co-­‐op participants;</w:t>
        <w:br/>
        <w:t>• provide academic advisement to assist students in accomodating a co-­‐op</w:t>
        <w:br/>
        <w:t>experience into their academic schedule;</w:t>
        <w:br/>
        <w:t>• host program related meetings between UD CEE and particiating</w:t>
        <w:br/>
        <w:t>companies/agencies to assess program performance and objectives; and</w:t>
        <w:br/>
        <w:t>• host program related meetings with co-­‐op students to provide opportunities</w:t>
        <w:br/>
        <w:t>for reflective and shared learning.</w:t>
        <w:br/>
        <w:t>II. TERM AND EXTENSION</w:t>
        <w:br/>
        <w:t>This Agreement will be effective on the day of its signing by both Parties. It will be valid</w:t>
        <w:br/>
        <w:t>through FY 2013 -­‐ 2015. The parties agree that no person is excluded from participation under</w:t>
        <w:br/>
        <w:t>the terms of this Agreement on the grounds of race, color, national origin, sex, creed, or other</w:t>
        <w:br/>
        <w:t>ground protected by and in accordance with applicable law. The parties may change or modify</w:t>
        <w:br/>
        <w:t>the terms of this Agreement only by written amendment signed by the parties.</w:t>
        <w:br/>
        <w:t>III. INDEMNIFICATION AND INSURANCE</w:t>
        <w:br/>
        <w:t>XXX hereby agrees to indemnify and hold harmless the University of Delaware against any and</w:t>
        <w:br/>
        <w:t>all liability, claims, suits, losses, costs and legal fees to the extent caused by, arising out of, or</w:t>
        <w:br/>
        <w:t>resulting from any negligent act or omission of XXX in the performance and/or failure to</w:t>
        <w:br/>
        <w:t>perform under this agreement or any subcontract, including the negligent acts or omission of</w:t>
        <w:br/>
        <w:t>XXX or any direct or indirect employees of XXX. The University of Delaware hereby agrees to</w:t>
        <w:br/>
        <w:t>indemnify and hold harmless XXX against any and all liability, claims, suits, losses, costs and</w:t>
        <w:br/>
        <w:t>legal fees to the extent caused by, arising out of, or resulting from any negligent act or</w:t>
        <w:br/>
        <w:t>omission of the the University of Delaware in the performance and/or failure to perform</w:t>
        <w:br/>
        <w:t>under this agreement or any subcontract, including the negligent acts or omission of the</w:t>
        <w:br/>
        <w:t>University of Delaware or any direct or indirect employees of the University of Delaware.</w:t>
        <w:br/>
        <w:t>Page 2 of 4</w:t>
        <w:br/>
        <w:t>IV. ASSIGNABILITY</w:t>
        <w:br/>
        <w:t>The respective rights and obligations of the Parties under this Agreement shall not be</w:t>
        <w:br/>
        <w:t>assignable.</w:t>
        <w:br/>
        <w:t>V. GOVERNING LAW</w:t>
        <w:br/>
        <w:t>This Agreement shall be governed by, and construed in accordance with, the law of the State of</w:t>
        <w:br/>
        <w:t>Delaware. Any dispute between the parties concerning this Agreement shall be brought in the</w:t>
        <w:br/>
        <w:t>courts of Delaware.</w:t>
        <w:br/>
        <w:t>VI. MODIFICATION</w:t>
        <w:br/>
        <w:t>This Agreement constitutes the entire understanding of the Parties with respect to the</w:t>
        <w:br/>
        <w:t>Relationship and may be modified only by a written agreement signed by each Party.</w:t>
        <w:br/>
        <w:t>VII. The undersigned have signed this Agreement on the dates respectively indicated below.</w:t>
        <w:br/>
        <w:t>University of Delaware</w:t>
        <w:br/>
        <w:t>________________________________________ Date: ____________________________</w:t>
        <w:br/>
        <w:t>Name: ____________________________</w:t>
        <w:br/>
        <w:t>Title: ____________________________</w:t>
        <w:br/>
        <w:t>________________________________________ Date: ____________________________</w:t>
        <w:br/>
        <w:t>Name: ____________________________</w:t>
        <w:br/>
        <w:t>Title: ____________________________</w:t>
        <w:br/>
        <w:t>________________________________________ Date: ____________________________</w:t>
        <w:br/>
        <w:t>Name: ____________________________</w:t>
        <w:br/>
        <w:t>Title: ____________________________</w:t>
        <w:br/>
        <w:t>Page 3 of 4</w:t>
        <w:br/>
        <w:t>XXX</w:t>
        <w:br/>
        <w:t>________________________________________ Date: ____________________________</w:t>
        <w:br/>
        <w:t>Name: ____________________________</w:t>
        <w:br/>
        <w:t>Title: ____________________________</w:t>
        <w:br/>
        <w:t>Page 4 of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