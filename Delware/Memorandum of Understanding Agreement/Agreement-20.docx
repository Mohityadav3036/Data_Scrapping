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br/>
        <w:br/>
        <w:t xml:space="preserve">               This memorandum of understanding, dated May 23 , 2000 (this</w:t>
        <w:br/>
        <w:t>"Agreement"), by and among the parties signatory hereto (each a "party" and</w:t>
        <w:br/>
        <w:t>collectively, the "parties"), confirms the mutual understanding of the</w:t>
        <w:br/>
        <w:t>parties with respect to the proposed acquisition by an entity to be formed</w:t>
        <w:br/>
        <w:t>by Xxxxxx X. Xxxxxxx ("Xxxxxxx") of certain assets (the "Assets") of US</w:t>
        <w:br/>
        <w:t>Airways Group, Inc. ("US Airways"), as more specifically identified on the</w:t>
        <w:br/>
        <w:t>term sheet attached hereto as Attachment I (the "Term Sheet"). The parties</w:t>
        <w:br/>
        <w:t>agree that the Term Sheet, in addition to identifying the Assets, sets</w:t>
        <w:br/>
        <w:t>forth the principal terms and provisions to be included in the definitive</w:t>
        <w:br/>
        <w:t>documentation (the "Transaction Documents") with respect to the acquisition</w:t>
        <w:br/>
        <w:t>of the Assets by Xxxxxxx.</w:t>
        <w:br/>
        <w:br/>
        <w:t xml:space="preserve">               1. Definitive Documentation. The parties hereby agree to use</w:t>
        <w:br/>
        <w:t>their good faith reasonable best efforts to prepare promptly and, as the</w:t>
        <w:br/>
        <w:t>case may be, consistent with the goal of achieving antitrust clearance for</w:t>
        <w:br/>
        <w:t>the transactions contemplated by the Merger Agreement, dated as of May 23 ,</w:t>
        <w:br/>
        <w:t>2000 (the "Merger Agreement"), among US Airways, UAL Corporation ("UAL")</w:t>
        <w:br/>
        <w:t>and Yellow Jacket Acquisition Corp., execute and deliver, adopt or provide</w:t>
        <w:br/>
        <w:t>expanded agreements and documents reflecting the terms and provisions set</w:t>
        <w:br/>
        <w:t>forth in the applicable portion of the Term Sheet and containing other</w:t>
        <w:br/>
        <w:t>customary and appropriate provisions for agreements and documents of the</w:t>
        <w:br/>
        <w:t>type contemplated by the applicable portion of the Term Sheet (the</w:t>
        <w:br/>
        <w:t>"Transaction Documents").</w:t>
        <w:br/>
        <w:br/>
        <w:t xml:space="preserve">               2. Satisfaction of Merger Agreement Covenant. The parties</w:t>
        <w:br/>
        <w:t>agree that the consummation of the transaction contemplated by the Term</w:t>
        <w:br/>
        <w:t>Sheet shall be deemed to satisfy UAL's obligation, pursuant to the first</w:t>
        <w:br/>
        <w:t>sentence of Section 5.03(a) of the Merger Agreement, to divest the Assets,</w:t>
        <w:br/>
        <w:t>and provide the assets, facilities and services set forth on Exhibit A to</w:t>
        <w:br/>
        <w:t>the Merger Agreement, but shall not be deemed to satisfy any other</w:t>
        <w:br/>
        <w:t>obligation of UAL under Section 5.03(a) of the Merger Agreement.</w:t>
        <w:br/>
        <w:br/>
        <w:t xml:space="preserve">               3. No Solicitation. The parties agree that, from the date</w:t>
        <w:br/>
        <w:t>hereof until such time as this Agreement is terminated in accordance with</w:t>
        <w:br/>
        <w:t>its terms, none of the parties, nor any of their respective directors,</w:t>
        <w:br/>
        <w:t>officers, employees, advisors, affiliates or representatives shall (i)</w:t>
        <w:br/>
        <w:t>solicit, initiate, encourage, or take any action knowingly to facilitate,</w:t>
        <w:br/>
        <w:t>any inquiry, proposal or offer from any person relating to, or that is</w:t>
        <w:br/>
        <w:t>reasonably likely to lead to, the making of a proposal by such person to</w:t>
        <w:br/>
        <w:t>acquire the Assets or any portion thereof (a "Competing Proposal") or (ii)</w:t>
        <w:br/>
        <w:t>participate in any negotiations or substantive discussions regarding, or</w:t>
        <w:br/>
        <w:t>furnish to any person any information with respect to, or otherwise</w:t>
        <w:br/>
        <w:t>cooperate in any way with, a Competing Proposal; provided, however, that</w:t>
        <w:br/>
        <w:t>this Section 3 shall not apply to UAL or any of its directors, officers,</w:t>
        <w:br/>
        <w:t>employees, advisors, affiliates or representatives if a Takeover Proposal</w:t>
        <w:br/>
        <w:t>(as defined in the Merger Agreement) has been made by anyone other than UAL</w:t>
        <w:br/>
        <w:t>and UAL or any of its directors, officers, employees, advisors, affiliates</w:t>
        <w:br/>
        <w:t>or representatives takes any of the actions otherwise prohibited by this</w:t>
        <w:br/>
        <w:t>Section 3 with the goal of formulating a plan that, in UAL's good faith</w:t>
        <w:br/>
        <w:t>judgment, is more likely than this Agreement to result in antitrust</w:t>
        <w:br/>
        <w:t>clearance for the Merger (as defined in the Merger Agreement).</w:t>
        <w:br/>
        <w:br/>
        <w:t xml:space="preserve">               4. Conditions. The obligations of Xxxxxxx to consummate the</w:t>
        <w:br/>
        <w:t>transactions contemplated by this Agreement and the Term Sheet is subject,</w:t>
        <w:br/>
        <w:t>among other things, to Xxxxxxx having obtained, prior to the closing of the</w:t>
        <w:br/>
        <w:t>transactions contemplated by the Merger Agreement, sufficient financing to</w:t>
        <w:br/>
        <w:t>acquire the Assets on terms and conditions acceptable in form and substance</w:t>
        <w:br/>
        <w:t>to Xxxxxxx. As a condition to the execution of definitive agreements</w:t>
        <w:br/>
        <w:t>relating to the sale and purchase of the Assets and the provision of the</w:t>
        <w:br/>
        <w:t>related facilities and services, Xxxxxxx will be required to deliver</w:t>
        <w:br/>
        <w:t>binding commitment letters relating to such financing to UAL in form and</w:t>
        <w:br/>
        <w:t>substance reasonably acceptable to UAL (it being acknowledged and agreed</w:t>
        <w:br/>
        <w:t>that such commitment letters may be subject to conditions typical of</w:t>
        <w:br/>
        <w:t>transaction of the type contemplated hereby but shall not be subject to a</w:t>
        <w:br/>
        <w:t>syndication condition or a due diligence condition).</w:t>
        <w:br/>
        <w:br/>
        <w:t xml:space="preserve">               5. Binding Agreement. The parties intend to be legally bound</w:t>
        <w:br/>
        <w:t>by the terms of this Agreement and the terms set forth on the Term Sheet</w:t>
        <w:br/>
        <w:t>notwithstanding that the expanded agreements and documents reflecting the</w:t>
        <w:br/>
        <w:t>terms and provisions set forth on the Term Sheet have not been completed</w:t>
        <w:br/>
        <w:t>and executed.</w:t>
        <w:br/>
        <w:br/>
        <w:t xml:space="preserve">               6. Termination. This Agreement shall automatically</w:t>
        <w:br/>
        <w:t>terminate, and the obligations of the parities hereto shall immediately</w:t>
        <w:br/>
        <w:t>cease, upon the occurrence of any of the following events: (i) termination</w:t>
        <w:br/>
        <w:t>of the Merger Agreement; (ii) delivery of written notice of termination by</w:t>
        <w:br/>
        <w:t>any party to the other parties hereto, which notice may not be delivered</w:t>
        <w:br/>
        <w:t>before ninety (90) days from the date first set forth above; or (iii)</w:t>
        <w:br/>
        <w:t>delivery of written notice of termination signed by any two parties to the</w:t>
        <w:br/>
        <w:t>other party.</w:t>
        <w:br/>
        <w:br/>
        <w:t xml:space="preserve">               7. Expenses. If, prior to the consummation of the</w:t>
        <w:br/>
        <w:t>transactions contemplated by this Agreement and the Term Sheet, this</w:t>
        <w:br/>
        <w:t>Agreement (or the Transaction Documents) is terminated for any reason other</w:t>
        <w:br/>
        <w:t>than solely as a result of a breach by Xxxxxxx, then US Airways shall, upon</w:t>
        <w:br/>
        <w:t>request of Xxxxxxx, reimburse Xxxxxxx for up to $2 million of his</w:t>
        <w:br/>
        <w:t>out-of-pocket expenses incurred in connection with this Agreement, the</w:t>
        <w:br/>
        <w:t>Transaction Documents and the transactions contemplated hereby and thereby,</w:t>
        <w:br/>
        <w:t>including, without limitation, reasonable fees and expenses of accountants,</w:t>
        <w:br/>
        <w:t>attorneys and financial advisors, and costs and expenses associated with</w:t>
        <w:br/>
        <w:t>financing of the transactions contemplated hereby and thereby and</w:t>
        <w:br/>
        <w:t>regulatory compliance.</w:t>
        <w:br/>
        <w:br/>
        <w:t xml:space="preserve">               8. Miscellaneous. (a) This Agreement may be executed by</w:t>
        <w:br/>
        <w:t>facsimile in several counterparts, each of which, when executed by a party</w:t>
        <w:br/>
        <w:t>hereto, shall be deemed to be an original and such counterparts shall</w:t>
        <w:br/>
        <w:t>together constitute one and the same instrument.</w:t>
        <w:br/>
        <w:br/>
        <w:t xml:space="preserve">                      (b) This Agreement shall be governed by, and</w:t>
        <w:br/>
        <w:t>construed in accordance with, the laws of the State of Delaware, regardless</w:t>
        <w:br/>
        <w:t>of the laws that might otherwise govern under applicable principles of</w:t>
        <w:br/>
        <w:t>conflicts of laws thereof.</w:t>
        <w:br/>
        <w:br/>
        <w:br/>
        <w:t xml:space="preserve">               IN WITNESS WHEREOF, the parties have executed this Agreement</w:t>
        <w:br/>
        <w:t>as of the date first above written.</w:t>
        <w:br/>
        <w:br/>
        <w:br/>
        <w:br/>
        <w:t xml:space="preserve">                                  /s/ Xxxxxx X. Xxxxxxx</w:t>
        <w:br/>
        <w:t xml:space="preserve">                                  --------------------------------</w:t>
        <w:br/>
        <w:t xml:space="preserve">                                  Xxxxxx X. Xxxxxxx</w:t>
        <w:br/>
        <w:br/>
        <w:br/>
        <w:t xml:space="preserve">                                  UAL CORPORATION</w:t>
        <w:br/>
        <w:br/>
        <w:br/>
        <w:t xml:space="preserve">                                  By:  /s/ Xxxxxxxx X. Xxxxx</w:t>
        <w:br/>
        <w:t xml:space="preserve">                                      ------------------------------</w:t>
        <w:br/>
        <w:t xml:space="preserve">                                      Name:   Xxxxxxxx X. Xxxxx</w:t>
        <w:br/>
        <w:t xml:space="preserve">                                      Title:  Senior Vice President,</w:t>
        <w:br/>
        <w:t xml:space="preserve">                                              Finance</w:t>
        <w:br/>
        <w:br/>
        <w:br/>
        <w:t xml:space="preserve">                                  US AIRWAYS GROUP, INC.</w:t>
        <w:br/>
        <w:br/>
        <w:br/>
        <w:t xml:space="preserve">                                  By:  /s/ Xxxxxxxx X. Xxxxx</w:t>
        <w:br/>
        <w:t xml:space="preserve">                                      -----------------------------</w:t>
        <w:br/>
        <w:t xml:space="preserve">                                      Name:   Xxxxxxxx X. Xxxxx</w:t>
        <w:br/>
        <w:t xml:space="preserve">                                      Title:  Executive Vice President -</w:t>
        <w:br/>
        <w:t xml:space="preserve">                                              Corporate Affairs and</w:t>
        <w:br/>
        <w:t xml:space="preserve">                                              General Counsel</w:t>
        <w:br/>
        <w:br/>
        <w:br/>
        <w:br/>
        <w:br/>
        <w:br/>
        <w:t xml:space="preserve">                                                               ATTACHMENT I</w:t>
        <w:br/>
        <w:br/>
        <w:br/>
        <w:br/>
        <w:t xml:space="preserve">                                   DC AIR</w:t>
        <w:br/>
        <w:br/>
        <w:t>1.      PSA Will Be The Vehicle To Create DC Air.</w:t>
        <w:br/>
        <w:br/>
        <w:t>2.      Aircraft:</w:t>
        <w:br/>
        <w:br/>
        <w:t xml:space="preserve">        o      8 Dornier 328's, leases transferred from PSA subsidiary,</w:t>
        <w:br/>
        <w:t xml:space="preserve">               tail numbers specified by US Airways subject to consent of</w:t>
        <w:br/>
        <w:t xml:space="preserve">               United, which consent shall not be unreasonably withheld</w:t>
        <w:br/>
        <w:br/>
        <w:t xml:space="preserve">        o      19 Regional Jets, operated by Mesa and/or Chautauqua,</w:t>
        <w:br/>
        <w:t xml:space="preserve">               existing contracts assigned to DC Air (includes one spare)</w:t>
        <w:br/>
        <w:br/>
        <w:t xml:space="preserve">        o      10 Wet-leased B73 7-200 Advanced (JT8D- 1 5 powered)</w:t>
        <w:br/>
        <w:t xml:space="preserve">               aircraft, for a transition period</w:t>
        <w:br/>
        <w:br/>
        <w:t>3.      Employees (subject to necessary labor approvals):</w:t>
        <w:br/>
        <w:br/>
        <w:t xml:space="preserve">        o      Necessary management structure to appropriately manage DC</w:t>
        <w:br/>
        <w:t xml:space="preserve">               Air's operations</w:t>
        <w:br/>
        <w:br/>
        <w:t xml:space="preserve">        o      The number and type of employees required to operate the 8</w:t>
        <w:br/>
        <w:t xml:space="preserve">               Dornier 328s will stay with PSA when it transfers to DC Air</w:t>
        <w:br/>
        <w:br/>
        <w:t xml:space="preserve">        o      In transaction, no other US Airways or PSA employees will</w:t>
        <w:br/>
        <w:t xml:space="preserve">               become employees of DC Air</w:t>
        <w:br/>
        <w:br/>
        <w:t xml:space="preserve">        o      United will provide interim employees for up to six months</w:t>
        <w:br/>
        <w:t xml:space="preserve">               to staff "open" positions while DC Air hires and trains, if</w:t>
        <w:br/>
        <w:t xml:space="preserve">               needed, at United's cost</w:t>
        <w:br/>
        <w:br/>
        <w:t>4.      Transition Wet-Lease for B737-200s:</w:t>
        <w:br/>
        <w:br/>
        <w:t xml:space="preserve">        o      10 aircraft to be wet-leased for initial period of two years</w:t>
        <w:br/>
        <w:br/>
        <w:t xml:space="preserve">        o      If necessary, extension beyond two years until DC Air</w:t>
        <w:br/>
        <w:t xml:space="preserve">               obtains other aircraft on the market or through a dry-lease</w:t>
        <w:br/>
        <w:t xml:space="preserve">               arrangement with United; not to exceed four years total</w:t>
        <w:br/>
        <w:br/>
        <w:t xml:space="preserve">        o      Wet-lease rates:</w:t>
        <w:br/>
        <w:br/>
        <w:t xml:space="preserve">               -      Per-aircraft monthly lease rate equal to the weighted</w:t>
        <w:br/>
        <w:t xml:space="preserve">                      average (based on the number aircraft leased) of</w:t>
        <w:br/>
        <w:t xml:space="preserve">                      rates currently in place between US Airways and</w:t>
        <w:br/>
        <w:t xml:space="preserve">                      Vanguard and IMP for B737- 200 aircraft, assuming</w:t>
        <w:br/>
        <w:t xml:space="preserve">                      full maintenance life (if aircraft with less than</w:t>
        <w:br/>
        <w:t xml:space="preserve">                      full maintenance life provided, maintenance reserves</w:t>
        <w:br/>
        <w:t xml:space="preserve">                      to be adjusted accordingly)</w:t>
        <w:br/>
        <w:t xml:space="preserve">               -      Pilot rates (i.e., cost per block hour), as follows:</w:t>
        <w:br/>
        <w:t xml:space="preserve">                      (i) Year 1 at current MetroJet block hour rates; (ii)</w:t>
        <w:br/>
        <w:t xml:space="preserve">                      Years 2 and beyond at US Airways block hour rates</w:t>
        <w:br/>
        <w:t xml:space="preserve">                      unless United rates have become applicable to US</w:t>
        <w:br/>
        <w:t xml:space="preserve">                      Airways pilots, and in that case at United block hour</w:t>
        <w:br/>
        <w:t xml:space="preserve">                      rates</w:t>
        <w:br/>
        <w:t xml:space="preserve">               -      US Airways flight attendant rates (i.e., cost per</w:t>
        <w:br/>
        <w:t xml:space="preserve">                      block hour) as follows: (i) Year 1 at current US</w:t>
        <w:br/>
        <w:t xml:space="preserve">                      Airways block hour rates; (ii) Years 2 and beyond at</w:t>
        <w:br/>
        <w:t xml:space="preserve">                      US Airways block hour rates unless United rates have</w:t>
        <w:br/>
        <w:t xml:space="preserve">                      become applicable to US Airways flight attendants,</w:t>
        <w:br/>
        <w:t xml:space="preserve">                      and in that case at United block hour rates</w:t>
        <w:br/>
        <w:t xml:space="preserve">               -      Line maintenance rates (i.e., cost per visit taking</w:t>
        <w:br/>
        <w:t xml:space="preserve">                      into account other station activity) at United's cost</w:t>
        <w:br/>
        <w:t xml:space="preserve">                      of providing service</w:t>
        <w:br/>
        <w:t xml:space="preserve">               -      Maintenance reserves for airframe and engines at the</w:t>
        <w:br/>
        <w:t xml:space="preserve">                      weighted average (based on the number of aircraft</w:t>
        <w:br/>
        <w:t xml:space="preserve">                      leased) of rates currently in place between US</w:t>
        <w:br/>
        <w:t xml:space="preserve">                      Airways and Vanguard and IMP for B737-200 aircraft,</w:t>
        <w:br/>
        <w:t xml:space="preserve">                      and accounting for remaining maintenance life</w:t>
        <w:br/>
        <w:br/>
        <w:t xml:space="preserve">        o      DC Air can discontinue wet lease on any given aircraft with</w:t>
        <w:br/>
        <w:t xml:space="preserve">               4-month notice</w:t>
        <w:br/>
        <w:br/>
        <w:t>5.      Dry Lease for B737-200s:</w:t>
        <w:br/>
        <w:br/>
        <w:t xml:space="preserve">        o      Post wet-lease, at DC Air's option, DC Air and United will</w:t>
        <w:br/>
        <w:t xml:space="preserve">               negotiate in good faith a dry-lease arrangement for up to 10</w:t>
        <w:br/>
        <w:t xml:space="preserve">               B737-200 Advanced aircraft</w:t>
        <w:br/>
        <w:br/>
        <w:t>6.      Slots:</w:t>
        <w:br/>
        <w:br/>
        <w:t xml:space="preserve">        o      119 air carrier (jet) slots and 103 commuter slots at DCA.</w:t>
        <w:br/>
        <w:t xml:space="preserve">               If US Airways and/or its subsidiaries own more than 1 03</w:t>
        <w:br/>
        <w:t xml:space="preserve">               commuter slots at DCA, then the number of commuter slots</w:t>
        <w:br/>
        <w:t xml:space="preserve">               shall be increased by the amount of such excess, and the</w:t>
        <w:br/>
        <w:t xml:space="preserve">               number of jet slots reduced by the amount of such excess, up</w:t>
        <w:br/>
        <w:t xml:space="preserve">               to 1 3 slots</w:t>
        <w:br/>
        <w:br/>
        <w:t xml:space="preserve">        o      Exact slot times will be determined by United, US Airways</w:t>
        <w:br/>
        <w:t xml:space="preserve">               and DC Air, so as to reasonably accommodate United's and DC</w:t>
        <w:br/>
        <w:t xml:space="preserve">               Air's scheduled services. The parties recognize that both</w:t>
        <w:br/>
        <w:t xml:space="preserve">               United and DC Air will need to make adjustments to ensure</w:t>
        <w:br/>
        <w:t xml:space="preserve">               that both parties may offer viable schedules</w:t>
        <w:br/>
        <w:br/>
        <w:t>7.      Airport Facilities</w:t>
        <w:br/>
        <w:br/>
        <w:t xml:space="preserve">        o      DC Air will assume the following leases:</w:t>
        <w:br/>
        <w:br/>
        <w:t xml:space="preserve">               -      Seven gates at DCA, contiguous or reasonably</w:t>
        <w:br/>
        <w:t xml:space="preserve">                      contiguous, that work for the operation of DC Air</w:t>
        <w:br/>
        <w:t xml:space="preserve">                      (necessary, sufficient and reasonably suited)</w:t>
        <w:br/>
        <w:t xml:space="preserve">               -      Gates at other airports served by both United/US</w:t>
        <w:br/>
        <w:t xml:space="preserve">                      Airways and DC Air, same conditions</w:t>
        <w:br/>
        <w:t xml:space="preserve">               -      Ticket counter, ramp, aircraft parking, back office</w:t>
        <w:br/>
        <w:t xml:space="preserve">                      space, etc., same conditions.</w:t>
        <w:br/>
        <w:t xml:space="preserve">               -      Ground handling equipment, spare parts, and other</w:t>
        <w:br/>
        <w:t xml:space="preserve">                      related assets, same conditions</w:t>
        <w:br/>
        <w:br/>
        <w:t xml:space="preserve">        o      United and DC Air will discuss optimal line maintenance</w:t>
        <w:br/>
        <w:t xml:space="preserve">               facility needs for DC Air, and negotiate a solution that is</w:t>
        <w:br/>
        <w:t xml:space="preserve">               necessary, sufficient and reasonably suited to DC Air' 5</w:t>
        <w:br/>
        <w:t xml:space="preserve">               requirements, with the provision that DC Air may request,</w:t>
        <w:br/>
        <w:t xml:space="preserve">               and if reasonably requested (from the perspective of DC Air'</w:t>
        <w:br/>
        <w:t xml:space="preserve">               s business needs) United will provide, US Airways' line</w:t>
        <w:br/>
        <w:t xml:space="preserve">               hangar at DCA. DC Air will assume the lease of any line</w:t>
        <w:br/>
        <w:t xml:space="preserve">               maintenance facilities provided.</w:t>
        <w:br/>
        <w:br/>
        <w:t>8.      Services</w:t>
        <w:br/>
        <w:br/>
        <w:t xml:space="preserve">        o      If requested by DC Air, United will provide the following</w:t>
        <w:br/>
        <w:t xml:space="preserve">               services at "Market Rate" (If a spread exists in market</w:t>
        <w:br/>
        <w:t xml:space="preserve">               rates, United will provide services at the low end of rates</w:t>
        <w:br/>
        <w:t xml:space="preserve">               provided for comparable goods and services; and DC Air will</w:t>
        <w:br/>
        <w:t xml:space="preserve">               have standard industry "out clauses")</w:t>
        <w:br/>
        <w:br/>
        <w:t xml:space="preserve">               -      Fuel, including in-aircraft servicing, for a period</w:t>
        <w:br/>
        <w:t xml:space="preserve">                      of five years</w:t>
        <w:br/>
        <w:t xml:space="preserve">               -      Station handling, for a period of five years</w:t>
        <w:br/>
        <w:t xml:space="preserve">               -      Customary occasional use gate agreements, if gate is</w:t>
        <w:br/>
        <w:t xml:space="preserve">                      available when requested, for a period of seven years</w:t>
        <w:br/>
        <w:t xml:space="preserve">               -      Maintenance and training related to dry-leased B737-200</w:t>
        <w:br/>
        <w:t xml:space="preserve">                      aircraft, for a period of five years</w:t>
        <w:br/>
        <w:t xml:space="preserve">               -      Access to club facilities, for a period of five years</w:t>
        <w:br/>
        <w:t xml:space="preserve">               -      Interline ticketing and baggage agreement (standard</w:t>
        <w:br/>
        <w:t xml:space="preserve">                      industry terms), for a period of five years</w:t>
        <w:br/>
        <w:br/>
        <w:t>9.      Consulting Services</w:t>
        <w:br/>
        <w:br/>
        <w:t xml:space="preserve">        o      Consulting support as DC Air builds operational experience</w:t>
        <w:br/>
        <w:t xml:space="preserve">               and management team, for up to two years, at United' s cost</w:t>
        <w:br/>
        <w:br/>
        <w:t>10.     Partnering: DC Air will enter into good faith negotiations toward</w:t>
        <w:br/>
        <w:t xml:space="preserve">        partnering (i.e., frequent flyer/code share relationship, etc.)</w:t>
        <w:br/>
        <w:t xml:space="preserve">        with other carriers if reasonably requested by United</w:t>
        <w:br/>
        <w:br/>
        <w:t>11.     Assignment: Buyer will not assign rights or obligations to another</w:t>
        <w:br/>
        <w:t xml:space="preserve">        entity</w:t>
        <w:br/>
        <w:br/>
        <w:t>12.     Change of control: If Buyer ceases to hold majority equity /</w:t>
        <w:br/>
        <w:t xml:space="preserve">        control (other than through public offering) or disposes of all or</w:t>
        <w:br/>
        <w:t xml:space="preserve">        substantially all of the assets, United will have no further</w:t>
        <w:br/>
        <w:t xml:space="preserve">        obligations</w:t>
        <w:br/>
        <w:br/>
        <w:t>13.     "No Flip": If Buyer sells majority equity interest / control (other</w:t>
        <w:br/>
        <w:t xml:space="preserve">        than through public offering) or disposes of all or substantially</w:t>
        <w:br/>
        <w:t xml:space="preserve">        all of the assets, within three years of startup, if price is above</w:t>
        <w:br/>
        <w:t xml:space="preserve">        purchase price then DC Air will pay United the amount of the excess</w:t>
        <w:br/>
        <w:br/>
        <w:t>14.     Price: $141.2 Million</w:t>
        <w:br/>
        <w:br/>
        <w:t>15.     Liabilities: Buyer will assume in the definitive documentation all</w:t>
        <w:br/>
        <w:t xml:space="preserve">        liabilities primarily related to the DC Air business</w:t>
        <w:br/>
        <w:br/>
        <w:t>16.     Indemnification: United's obligation to indemnify Buyer in the</w:t>
        <w:br/>
        <w:t xml:space="preserve">        definitive documentation shall be limited to (x) in the case of</w:t>
        <w:br/>
        <w:t xml:space="preserve">        losses relating to any breach of a representation or warranty, 40%</w:t>
        <w:br/>
        <w:t xml:space="preserve">        of the purchase price paid to United by Buyer, and (y) in the case</w:t>
        <w:br/>
        <w:t xml:space="preserve">        of all losses, the purchase price paid by Buyer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