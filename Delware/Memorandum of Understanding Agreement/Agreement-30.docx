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(d)(3)</w:t>
        <w:br/>
        <w:t xml:space="preserve">                                                                 --------------</w:t>
        <w:br/>
        <w:br/>
        <w:t xml:space="preserve">                          MEMORANDUM OF UNDERSTANDING</w:t>
        <w:br/>
        <w:t xml:space="preserve">                          ---------------------------</w:t>
        <w:br/>
        <w:br/>
        <w:t xml:space="preserve">                                April 17, 2000</w:t>
        <w:br/>
        <w:br/>
        <w:br/>
        <w:t xml:space="preserve">          THIS MEMORANDUM OF UNDERSTANDING confirms the agreements among the</w:t>
        <w:br/>
        <w:t>individuals listed on the signature pages hereto (collectively, the</w:t>
        <w:br/>
        <w:t>"Executives"), and PH Casino Resorts, Inc., a Delaware corporation ("PHCR"), a</w:t>
        <w:br/>
        <w:t>wholly owned subsidiary of Harveys Casino Resorts, a Nevada corporation</w:t>
        <w:br/>
        <w:t>("Harveys"), in connection with PHCR's agreement to acquire Pinnacle</w:t>
        <w:br/>
        <w:t>Entertainment, Inc., a Delaware corporation (the "Company"), pursuant to the</w:t>
        <w:br/>
        <w:t>Agreement and Plan of Merger (the "Merger Agreement") by and among PHCR,</w:t>
        <w:br/>
        <w:t>Pinnacle Acquisition Corporation, a Delaware corporation ("Pinnacle Acq Corp"),</w:t>
        <w:br/>
        <w:t>and the Company.  For all purposes herein (including the schedules attached</w:t>
        <w:br/>
        <w:t>hereto), references to the Executives' employment agreements (including all</w:t>
        <w:br/>
        <w:t>forms of compensation due thereunder) shall be deemed to include adjustments,</w:t>
        <w:br/>
        <w:t>amendments or restatements thereof to the extent such adjustments, amendments or</w:t>
        <w:br/>
        <w:t>restatements are permitted by the terms of the documents governing an</w:t>
        <w:br/>
        <w:t>Acquisition Transaction (as defined below) or are otherwise agreed to in writing</w:t>
        <w:br/>
        <w:t>by PHCR prior to the consummation of such Acquisition Transaction. Capitalized</w:t>
        <w:br/>
        <w:t>terms used but not defined herein shall have the respective meanings ascribed to</w:t>
        <w:br/>
        <w:t>such terms in the Merger Agreement.</w:t>
        <w:br/>
        <w:br/>
        <w:t>1.   General Statement of Purpose.  The Executives and PHCR have conducted</w:t>
        <w:br/>
        <w:t xml:space="preserve">     discussions with respect to an acquisition by merger of all of the</w:t>
        <w:br/>
        <w:t xml:space="preserve">     outstanding shares of the Company, except for those shares that the Company</w:t>
        <w:br/>
        <w:t xml:space="preserve">     will repurchase from X.X. Xxxxxxx (as contemplated in the Merger Agreement)</w:t>
        <w:br/>
        <w:t xml:space="preserve">     and/or those which the Executives will contribute directly to PHCR in</w:t>
        <w:br/>
        <w:t xml:space="preserve">     exchange for shares of its stock, and/or those options held by the</w:t>
        <w:br/>
        <w:t xml:space="preserve">     Executives to acquire shares of the Company, which shall be fully vested</w:t>
        <w:br/>
        <w:t xml:space="preserve">     and canceled in exchange for the issuance of options of PHCR (collectively</w:t>
        <w:br/>
        <w:t xml:space="preserve">     an "Acquisition Transaction"). The Executives and PHCR have concluded that</w:t>
        <w:br/>
        <w:t xml:space="preserve">     it would be desirable to effect an Acquisition Transaction.  To that end,</w:t>
        <w:br/>
        <w:t xml:space="preserve">     the parties hereto have executed this Memorandum of Understanding and a</w:t>
        <w:br/>
        <w:t xml:space="preserve">     Voting and Contribution Agreement to confirm their binding agreements.  The</w:t>
        <w:br/>
        <w:t xml:space="preserve">     Executives and PHCR agree that this Memorandum of Understanding shall</w:t>
        <w:br/>
        <w:t xml:space="preserve">     terminate and cease to be of effect upon the termination of the Merger</w:t>
        <w:br/>
        <w:t xml:space="preserve">     Agreement or upon the execution of definitive agreements with respect to</w:t>
        <w:br/>
        <w:t xml:space="preserve">     the matters set forth herein.</w:t>
        <w:br/>
        <w:br/>
        <w:br/>
        <w:t>2.   Rollover of Equity.</w:t>
        <w:br/>
        <w:br/>
        <w:t xml:space="preserve">     (a)  Pinnacle Stock.  In exchange for the shares of Pinnacle common stock</w:t>
        <w:br/>
        <w:t xml:space="preserve">          ("Pinnacle Stock") rolled over, Executives will receive a number of</w:t>
        <w:br/>
        <w:t xml:space="preserve">          shares of voting and nonvoting stock ("PHCR Stock") of PHCR equal to</w:t>
        <w:br/>
        <w:t xml:space="preserve">          the product of (i) the number of shares of Pinnacle Stock contributed</w:t>
        <w:br/>
        <w:t xml:space="preserve">          to PHCR and (ii) $24.00 per share/1/, divided by $45.77707, the per</w:t>
        <w:br/>
        <w:t xml:space="preserve">          share price of PHCR Stock to be issued in exchange for all outstanding</w:t>
        <w:br/>
        <w:t xml:space="preserve">          shares of common stock of Harveys Casino Resorts, assuming a 10</w:t>
        <w:br/>
        <w:t xml:space="preserve">          million share fully diluted PHCR Stock capitalization before giving</w:t>
        <w:br/>
        <w:t xml:space="preserve">          effect to any issuances hereunder.</w:t>
        <w:br/>
        <w:br/>
        <w:br/>
        <w:t xml:space="preserve">     (b)  Pinnacle Options.  In the event that options held by the Executives</w:t>
        <w:br/>
        <w:t xml:space="preserve">          are not converted into Pinnacle Stock prior to the consummation of the</w:t>
        <w:br/>
        <w:t xml:space="preserve">          Acquisition Transaction, Executives with options to purchase Pinnacle</w:t>
        <w:br/>
        <w:t xml:space="preserve">          Stock (the "Pinnacle Options") will exchange such options for options</w:t>
        <w:br/>
        <w:t xml:space="preserve">          to purchase PHCR Stock, with the exercise price and number of shares</w:t>
        <w:br/>
        <w:t xml:space="preserve">          adjusted appropriately to preserve the value of each Executive's</w:t>
        <w:br/>
        <w:t xml:space="preserve">          Spread./2/</w:t>
        <w:br/>
        <w:br/>
        <w:t>--------------------</w:t>
        <w:br/>
        <w:br/>
        <w:t>/1/       If the Inglewood Land is sold on or prior to the fifth Business Day</w:t>
        <w:br/>
        <w:t xml:space="preserve">          prior to the Closing Date of the Acquisition Transaction, such number</w:t>
        <w:br/>
        <w:t xml:space="preserve">          will be increased in the same manner provided for holders of Pinnacle</w:t>
        <w:br/>
        <w:t xml:space="preserve">          Stock under the Merger Agreement. If the Inglewood Land is sold after</w:t>
        <w:br/>
        <w:t xml:space="preserve">          the fifth Business Day prior to the Closing Date of the Acquisition</w:t>
        <w:br/>
        <w:t xml:space="preserve">          Transaction, Executives will receive a cash payment for each share</w:t>
        <w:br/>
        <w:t xml:space="preserve">          contributed equal to any amount paid to a holder of a share of</w:t>
        <w:br/>
        <w:t xml:space="preserve">          Pinnacle Stock upon such event pursuant to the Merger Agreement and</w:t>
        <w:br/>
        <w:t xml:space="preserve">          one Class A CPR.</w:t>
        <w:br/>
        <w:br/>
        <w:br/>
        <w:t>/2/       The Spread for each Pinnacle Option is equal to the product of (i) the</w:t>
        <w:br/>
        <w:t xml:space="preserve">          number of unexercised shares subject to a Pinnacle Option and (ii) the</w:t>
        <w:br/>
        <w:t xml:space="preserve">          difference between (A) $24.00 per share (subject to adjustment in the</w:t>
        <w:br/>
        <w:t xml:space="preserve">          event that the Inglewood Land is sold on or prior to the fifth</w:t>
        <w:br/>
        <w:t xml:space="preserve">          Business Day prior to the Closing Date of the Acquisition Transaction</w:t>
        <w:br/>
        <w:t xml:space="preserve">          as set forth in the first sentence of footnote 1) and (B) the per</w:t>
        <w:br/>
        <w:t xml:space="preserve">          share option exercise price. If the Inglewood Land is sold after the</w:t>
        <w:br/>
        <w:t xml:space="preserve">          fifth Business Day prior to the Closing Date of the Acquisition</w:t>
        <w:br/>
        <w:t xml:space="preserve">          Transaction, Executives will receive a cash payment for each share of</w:t>
        <w:br/>
        <w:t xml:space="preserve">          Pinnacle Stock subject to the exchanged Pinnacle Option equal to</w:t>
        <w:br/>
        <w:br/>
        <w:t xml:space="preserve">                                                                 (continued...)</w:t>
        <w:br/>
        <w:br/>
        <w:t xml:space="preserve">                                       2</w:t>
        <w:br/>
        <w:br/>
        <w:br/>
        <w:t xml:space="preserve">          (i)   Executives who so chose may, immediately following the</w:t>
        <w:br/>
        <w:t xml:space="preserve">                Acquisition Transaction, perform a cashless exercise of their</w:t>
        <w:br/>
        <w:t xml:space="preserve">                options to purchase PHCR Stock.</w:t>
        <w:br/>
        <w:br/>
        <w:t xml:space="preserve">          (ii)  PHCR will make available to the Executives (other than Messrs.</w:t>
        <w:br/>
        <w:t xml:space="preserve">                Xxxxxxx, Xxxxxxxx and Xxxxxx) loans, in an aggregate amount not</w:t>
        <w:br/>
        <w:t xml:space="preserve">                to exceed $2.5 million, to pay taxes incurred by the Executives</w:t>
        <w:br/>
        <w:t xml:space="preserve">                in connection with the cashless exercise of their options either</w:t>
        <w:br/>
        <w:t xml:space="preserve">                before or after the Acquisition Transaction. Such loans would be</w:t>
        <w:br/>
        <w:t xml:space="preserve">                made upon the following terms:</w:t>
        <w:br/>
        <w:br/>
        <w:t xml:space="preserve">                (1)  secured by all present and future equity interests in PHCR,</w:t>
        <w:br/>
        <w:t xml:space="preserve">                (2)  interest rate of 8%, with interest to be compounded and</w:t>
        <w:br/>
        <w:t xml:space="preserve">                     payable annually, with bonus payments (net of taxes on such</w:t>
        <w:br/>
        <w:t xml:space="preserve">                     bonus payments) earned by Executive to be offset by such</w:t>
        <w:br/>
        <w:t xml:space="preserve">                     interest payments due,</w:t>
        <w:br/>
        <w:t xml:space="preserve">                (3)  4 year maturity, with respect to the entire principal</w:t>
        <w:br/>
        <w:t xml:space="preserve">                     balance, and any accrued but unpaid interest,</w:t>
        <w:br/>
        <w:t xml:space="preserve">                (4)  prepayable without penalty,</w:t>
        <w:br/>
        <w:t xml:space="preserve">                (5)  will accelerate upon the termination of the Executive's</w:t>
        <w:br/>
        <w:t xml:space="preserve">                     employment.</w:t>
        <w:br/>
        <w:br/>
        <w:t xml:space="preserve">          (iii) PHCR will represent and warrant that it has no present plan or</w:t>
        <w:br/>
        <w:t xml:space="preserve">                intention to liquidate either the Company or Harveys, and PHCR</w:t>
        <w:br/>
        <w:t xml:space="preserve">                will not liquidate Pinnacle or Harveys within two (2) years</w:t>
        <w:br/>
        <w:t xml:space="preserve">                after the Closing Date unless it provides to the Executives an</w:t>
        <w:br/>
        <w:t xml:space="preserve">                opinion of its representing counsel, based on customary</w:t>
        <w:br/>
        <w:t xml:space="preserve">                assumptions but otherwise substantially unqualified that the</w:t>
        <w:br/>
        <w:t xml:space="preserve">                liquidation would not cause the contributions of Pinnacle Stock</w:t>
        <w:br/>
        <w:t xml:space="preserve">                to PHCR pursuant to the Voting Agreement to fail to qualify as</w:t>
        <w:br/>
        <w:t xml:space="preserve">                exchanges under Section 351 of the Internal Revenue Code of</w:t>
        <w:br/>
        <w:t xml:space="preserve">                1986, as amended (the "Code"). The immediately</w:t>
        <w:br/>
        <w:br/>
        <w:t>--------------------</w:t>
        <w:br/>
        <w:t>/2/(...continued)</w:t>
        <w:br/>
        <w:t xml:space="preserve">          any amount paid to a holder of a share of Pinnacle Stock upon such</w:t>
        <w:br/>
        <w:t xml:space="preserve">          event pursuant to the Merger Agreement and one Class A CPR.</w:t>
        <w:br/>
        <w:br/>
        <w:t xml:space="preserve">                                       3</w:t>
        <w:br/>
        <w:br/>
        <w:br/>
        <w:t xml:space="preserve">                foregoing representations, warranties or covenants shall survive</w:t>
        <w:br/>
        <w:t xml:space="preserve">                any transfer of the ownership of 51% of Colony's (as defined in</w:t>
        <w:br/>
        <w:t xml:space="preserve">                Section 4) total equity interest in PHCR (whether voting or</w:t>
        <w:br/>
        <w:t xml:space="preserve">                nonvoting) held by Colony (or an affiliate of Colony).</w:t>
        <w:br/>
        <w:br/>
        <w:t xml:space="preserve">          (iv)  PHCR shall deliver or cause to be delivered to each Stockholder</w:t>
        <w:br/>
        <w:t xml:space="preserve">                at the Closing a letter dated as of the Closing Date from Colony</w:t>
        <w:br/>
        <w:t xml:space="preserve">                Investors III, L.P. and each other investment vehicle used by</w:t>
        <w:br/>
        <w:t xml:space="preserve">                Colony Capital, Inc. that holds an interest in PHCR immediately</w:t>
        <w:br/>
        <w:t xml:space="preserve">                following the Harveys Merger (each a "Colony LP") representing</w:t>
        <w:br/>
        <w:t xml:space="preserve">                and warranting to such Stockholder that such Colony LP has no</w:t>
        <w:br/>
        <w:t xml:space="preserve">                present intention or plan to sell, exchange or otherwise</w:t>
        <w:br/>
        <w:t xml:space="preserve">                dispose of any of its interests in PHCR.</w:t>
        <w:br/>
        <w:br/>
        <w:t xml:space="preserve">          (v)   When making future infusions of funds to Pinnacle Acq Corp</w:t>
        <w:br/>
        <w:t xml:space="preserve">                and/or the Pinnacle Surviving Corporation, if any, PHCR shall</w:t>
        <w:br/>
        <w:t xml:space="preserve">                endeavor in good faith to provide such funds to Pinnacle Acq</w:t>
        <w:br/>
        <w:t xml:space="preserve">                Corp and/or the Pinnacle Surviving Corporation by means of</w:t>
        <w:br/>
        <w:t xml:space="preserve">                intercompany loans unless PHCR determines in its reasonable</w:t>
        <w:br/>
        <w:t xml:space="preserve">                judgment that to do so would be inadvisable.</w:t>
        <w:br/>
        <w:br/>
        <w:t xml:space="preserve">     (c)  Rights of Repurchase/Put Rights.</w:t>
        <w:br/>
        <w:br/>
        <w:t xml:space="preserve">          (i)   Each of the Executives who is also an employee of the Company</w:t>
        <w:br/>
        <w:t xml:space="preserve">                regardless of whether he is a party to a written employment</w:t>
        <w:br/>
        <w:t xml:space="preserve">                agreement with the Company (other than Messrs. Xxxxxxxx and</w:t>
        <w:br/>
        <w:t xml:space="preserve">                Xxxxxxx) will have the right, individually, to require PHCR to</w:t>
        <w:br/>
        <w:t xml:space="preserve">                repurchase his shares of PHCR stock and PHCR will have the right</w:t>
        <w:br/>
        <w:t xml:space="preserve">                acquire such shares, each in accordance with the provisions set</w:t>
        <w:br/>
        <w:t xml:space="preserve">                forth in this paragraph (i), upon the termination of an</w:t>
        <w:br/>
        <w:t xml:space="preserve">                Executive's employment with PHCR for any reason other than one</w:t>
        <w:br/>
        <w:t xml:space="preserve">                specified in subparagraph (ii) below. The repurchase price shall</w:t>
        <w:br/>
        <w:t xml:space="preserve">                be paid 1/3 upon exercise, and 1/3 on the first and second</w:t>
        <w:br/>
        <w:t xml:space="preserve">                anniversary of such termination. For purposes of such</w:t>
        <w:br/>
        <w:t xml:space="preserve">                repurchase, the fair market value of the shares of PHCR stock to</w:t>
        <w:br/>
        <w:t xml:space="preserve">                be repurchased shall be calculated based upon the following</w:t>
        <w:br/>
        <w:t xml:space="preserve">                formula: 6.45 times the 12 month trailing EBITDA of PHCR</w:t>
        <w:br/>
        <w:t xml:space="preserve">                (including the combined EBITDAs</w:t>
        <w:br/>
        <w:br/>
        <w:t xml:space="preserve">                                       4</w:t>
        <w:br/>
        <w:br/>
        <w:br/>
        <w:t xml:space="preserve">                of Harveys and the Company for an appropriate number of months</w:t>
        <w:br/>
        <w:t xml:space="preserve">                in the event that there are less than twelve months of EBITDA</w:t>
        <w:br/>
        <w:t xml:space="preserve">                for the operating subsidiaries of PHCR following the closing of</w:t>
        <w:br/>
        <w:t xml:space="preserve">                the Acquisition Transaction), minus net debt (or other</w:t>
        <w:br/>
        <w:t xml:space="preserve">                liabilities that would customarily be treated as debt for</w:t>
        <w:br/>
        <w:t xml:space="preserve">                valuation purposes), divided by the total number of shares of</w:t>
        <w:br/>
        <w:t xml:space="preserve">                PHCR stock outstanding, times the number of shares of PHCR stock</w:t>
        <w:br/>
        <w:t xml:space="preserve">                to be repurchased. For purposes of calculating net debt, the</w:t>
        <w:br/>
        <w:t xml:space="preserve">                amount of capital invested in any uncompleted development</w:t>
        <w:br/>
        <w:t xml:space="preserve">                projects, including expansions of existing properties, shall be</w:t>
        <w:br/>
        <w:t xml:space="preserve">                included in the calculation of cash on hand. For purposes of</w:t>
        <w:br/>
        <w:t xml:space="preserve">                calculating EBITDA and net debt, such calculation will be made</w:t>
        <w:br/>
        <w:t xml:space="preserve">                in a manner substantially consistent with the past practices of</w:t>
        <w:br/>
        <w:t xml:space="preserve">                Harveys and the Company including in connection with equity</w:t>
        <w:br/>
        <w:t xml:space="preserve">                valuations for this transaction. The unpaid purchase price will</w:t>
        <w:br/>
        <w:t xml:space="preserve">                bear interest at the rate of 12% per year, compounded annually.</w:t>
        <w:br/>
        <w:t xml:space="preserve">                The right to trigger such repurchase process shall constitute</w:t>
        <w:br/>
        <w:t xml:space="preserve">                an absolute right and obligation of the Executives and PHCR,</w:t>
        <w:br/>
        <w:t xml:space="preserve">                respectively, in accordance with the terms hereof. No other</w:t>
        <w:br/>
        <w:t xml:space="preserve">                claims (other than repayment of the loans described in Section</w:t>
        <w:br/>
        <w:t xml:space="preserve">                2(b)(ii) above) shall either: (A) be asserted by either party in</w:t>
        <w:br/>
        <w:t xml:space="preserve">                such repurchase process; or (B) be deemed to have been waived as</w:t>
        <w:br/>
        <w:t xml:space="preserve">                a result of such repurchase.</w:t>
        <w:br/>
        <w:br/>
        <w:t xml:space="preserve">          (ii)  In the event that an Executive described in subsection (i) above</w:t>
        <w:br/>
        <w:t xml:space="preserve">                either: (x) is terminated for cause/3/; or (y) voluntarily</w:t>
        <w:br/>
        <w:br/>
        <w:t>----------------</w:t>
        <w:br/>
        <w:br/>
        <w:t>/3/             In the case of an Executive who is a party to a written</w:t>
        <w:br/>
        <w:t xml:space="preserve">                employment agreement with the Company, the determination of</w:t>
        <w:br/>
        <w:t xml:space="preserve">                whether he has been terminated for cause shall be governed by</w:t>
        <w:br/>
        <w:t xml:space="preserve">                the terms of his employment agreement, to the extent specified</w:t>
        <w:br/>
        <w:t xml:space="preserve">                therein. In the case of an Executive who is a party to a written</w:t>
        <w:br/>
        <w:t xml:space="preserve">                employment agreement with the Company but where the standard is</w:t>
        <w:br/>
        <w:t xml:space="preserve">                not so specified, and in the case of an Executive who is not a</w:t>
        <w:br/>
        <w:t xml:space="preserve">                party to a written employment agreement with the Company, such</w:t>
        <w:br/>
        <w:t xml:space="preserve">                Executive shall be deemed to have been terminated for cause if</w:t>
        <w:br/>
        <w:t xml:space="preserve">                the Company had the right to terminate such Executive's</w:t>
        <w:br/>
        <w:t xml:space="preserve">                employment for "gross misconduct" as such term is used for</w:t>
        <w:br/>
        <w:t xml:space="preserve">                purposes of determining an employee's right to continuation of</w:t>
        <w:br/>
        <w:br/>
        <w:t xml:space="preserve">                                                             (continued...)</w:t>
        <w:br/>
        <w:br/>
        <w:t xml:space="preserve">                                       5</w:t>
        <w:br/>
        <w:br/>
        <w:br/>
        <w:t xml:space="preserve">                terminates (1) in the case of an Executive who is a party to an</w:t>
        <w:br/>
        <w:t xml:space="preserve">                effective employment agreement with the Company that defines</w:t>
        <w:br/>
        <w:t xml:space="preserve">                good reason or a similar standard, without good reason as</w:t>
        <w:br/>
        <w:t xml:space="preserve">                defined in his employment agreement or (2) in the case of any</w:t>
        <w:br/>
        <w:t xml:space="preserve">                other Executive (other than Messrs. Xxxxxxx and Xxxxxxxx), for</w:t>
        <w:br/>
        <w:t xml:space="preserve">                any reason, then PHCR will have the right to acquire, and the</w:t>
        <w:br/>
        <w:t xml:space="preserve">                Executive will have the right to require PHCR to repurchase such</w:t>
        <w:br/>
        <w:t xml:space="preserve">                shares on the same terms and conditions set forth in</w:t>
        <w:br/>
        <w:t xml:space="preserve">                subparagraph (ii) above, except such repurchase shall be paid</w:t>
        <w:br/>
        <w:t xml:space="preserve">                20% upon exercise and 20% on each of the first four</w:t>
        <w:br/>
        <w:t xml:space="preserve">                anniversaries of such termination and will bear interest at the</w:t>
        <w:br/>
        <w:t xml:space="preserve">                rate of 8% per annum (rather than 12%), compounded annually</w:t>
        <w:br/>
        <w:t xml:space="preserve">                from date of termination to the date of repurchase by PHCR.</w:t>
        <w:br/>
        <w:br/>
        <w:br/>
        <w:t>3.   Incentive Grants of Restricted Stock and Stock Options.  If the Acquisition</w:t>
        <w:br/>
        <w:t xml:space="preserve">     Transaction is consummated, then, at the Closing PHCR shall grant 604,464</w:t>
        <w:br/>
        <w:t xml:space="preserve">     shares of restricted PHCR Common Stock (the "PHCR Restricted Stock"), to</w:t>
        <w:br/>
        <w:t xml:space="preserve">     the Executives in accordance with Schedule A hereto.  The agreements</w:t>
        <w:br/>
        <w:t xml:space="preserve">     evidencing the PHCR Restricted Stock will, except as otherwise provided</w:t>
        <w:br/>
        <w:t xml:space="preserve">     herein, contain substantially the same terms (with respect to the issuance</w:t>
        <w:br/>
        <w:t xml:space="preserve">     of restricted stock only) as that certain management stock option and</w:t>
        <w:br/>
        <w:t xml:space="preserve">     restricted stock agreement, dated February 2, 1999, by and between Harveys</w:t>
        <w:br/>
        <w:t xml:space="preserve">     and Xxxx XxXxxxxxxx.  An additional 530,223 shares of PHCR Common Stock</w:t>
        <w:br/>
        <w:t xml:space="preserve">     shall be reserved for issuance of stock options (the "New Options")</w:t>
        <w:br/>
        <w:t xml:space="preserve">     pursuant to a stock option plan for the benefit members of senior</w:t>
        <w:br/>
        <w:t xml:space="preserve">     management of the Company (the "Key Managers").  The division of such New</w:t>
        <w:br/>
        <w:t xml:space="preserve">     Options among the Key Managers shall reasonably be determined by Xx.</w:t>
        <w:br/>
        <w:t xml:space="preserve">     Xxxxxx, consistent with industry standards and subject to the approval of</w:t>
        <w:br/>
        <w:t xml:space="preserve">     PHCR.  The per share exercise price of the New Options shall be at $43.17,</w:t>
        <w:br/>
        <w:t xml:space="preserve">     the implied share value determined in accordance with the Bear Xxxxxxx</w:t>
        <w:br/>
        <w:t xml:space="preserve">     model.</w:t>
        <w:br/>
        <w:br/>
        <w:t xml:space="preserve">     As set forth above, the incentive grants of PHCR Restricted Stock will,</w:t>
        <w:br/>
        <w:t xml:space="preserve">     except as otherwise provided herein, contain substantially the same terms</w:t>
        <w:br/>
        <w:t xml:space="preserve">     (with respect to the issuance of restricted stock only) as that certain</w:t>
        <w:br/>
        <w:t xml:space="preserve">     management</w:t>
        <w:br/>
        <w:br/>
        <w:t>----------------------</w:t>
        <w:br/>
        <w:br/>
        <w:t>/3/(...continued)</w:t>
        <w:br/>
        <w:t xml:space="preserve">                health coverage under Section 4980B(f)(3)(B) of the Code.</w:t>
        <w:br/>
        <w:br/>
        <w:t xml:space="preserve">                                       6</w:t>
        <w:br/>
        <w:br/>
        <w:br/>
        <w:t xml:space="preserve">     stock option and restricted stock agreement, dated February 2,</w:t>
        <w:br/>
        <w:t xml:space="preserve">     1999, by and between Harveys and Xxxx XxXxxxxxxx, which is intended to</w:t>
        <w:br/>
        <w:t xml:space="preserve">     defer the imposition of federal and state tax to the extent set forth</w:t>
        <w:br/>
        <w:t xml:space="preserve">     therein or, subject to the terms of Section 5(f) below, the termination of</w:t>
        <w:br/>
        <w:t xml:space="preserve">     the Executive's employment with PHCR (either as a member of management or</w:t>
        <w:br/>
        <w:t xml:space="preserve">     a director) occurs for whatever reason.  At all times following the date</w:t>
        <w:br/>
        <w:t xml:space="preserve">     the incentive grants of PHCR Restricted Stock are awarded the Executive</w:t>
        <w:br/>
        <w:t xml:space="preserve">     shall be fully vested in such awards and the stock represented by such</w:t>
        <w:br/>
        <w:t xml:space="preserve">     incentive grant shall, except as set forth in Section 5(f) below, be fully</w:t>
        <w:br/>
        <w:t xml:space="preserve">     includable in the stock to be repurchased by PHCR pursuant to the terms set</w:t>
        <w:br/>
        <w:t xml:space="preserve">     forth in Section 2 above.  Except as specifically set forth above, shares</w:t>
        <w:br/>
        <w:t xml:space="preserve">     issued or issuable under this Section 3 (except to Messrs. Xxxxxxx and</w:t>
        <w:br/>
        <w:t xml:space="preserve">     Xxxxxxxx) shall be subject to a right of repurchase by PHCR pursuant to the</w:t>
        <w:br/>
        <w:t xml:space="preserve">     terms of the Stockholders Agreement (as defined in Section 4).</w:t>
        <w:br/>
        <w:br/>
        <w:t xml:space="preserve">     The New Options granted to each of Messrs. Alanis, Allen, Ostrow and</w:t>
        <w:br/>
        <w:t xml:space="preserve">     Kortman shall vest in accordance with the following schedule:  20% on each</w:t>
        <w:br/>
        <w:t xml:space="preserve">     of the first five anniversaries of the Closing; provided, however, that if</w:t>
        <w:br/>
        <w:t xml:space="preserve">     prior to the expiration of the current term of his existing employment</w:t>
        <w:br/>
        <w:t xml:space="preserve">     agreement with the Company (or upon the earlier replacement or extension,</w:t>
        <w:br/>
        <w:t xml:space="preserve">     as the case may be) (i) he is terminated without cause (as defined in his</w:t>
        <w:br/>
        <w:t xml:space="preserve">     employment agreement, if defined, or if not defined, as defined in</w:t>
        <w:br/>
        <w:t xml:space="preserve">     footnote 3 hereof); (ii) he voluntarily terminates his employment for good</w:t>
        <w:br/>
        <w:t xml:space="preserve">     reason (as defined in his employment agreement, if defined); or (iii) the</w:t>
        <w:br/>
        <w:t xml:space="preserve">     Company does not offer to renew his employment agreement on reasonable</w:t>
        <w:br/>
        <w:t xml:space="preserve">     terms (provided, however, that for purposes of this Memorandum of</w:t>
        <w:br/>
        <w:t xml:space="preserve">     Understanding, no offer shall be deemed unreasonable solely because it</w:t>
        <w:br/>
        <w:t xml:space="preserve">     offers vesting and forfeiture provisions with respect to incentive equity</w:t>
        <w:br/>
        <w:t xml:space="preserve">     that are on substantially the same terms as other employees) and such</w:t>
        <w:br/>
        <w:t xml:space="preserve">     agreement is allowed to expire, then such New Options shall become fully</w:t>
        <w:br/>
        <w:t xml:space="preserve">     vested and exercisable immediately upon such termination or expiration and</w:t>
        <w:br/>
        <w:t xml:space="preserve">     the all of shares subject to the New Options shall be subject to the</w:t>
        <w:br/>
        <w:t xml:space="preserve">     repurchase rights set forth in Section 2 above.  In the event of</w:t>
        <w:br/>
        <w:t xml:space="preserve">     termination of employment for any other reason (or failure to renew an</w:t>
        <w:br/>
        <w:t xml:space="preserve">     employment agreement following a reasonable offer by the Company), then</w:t>
        <w:br/>
        <w:t xml:space="preserve">     such New Options as have not become vested and exercisable in accordance</w:t>
        <w:br/>
        <w:t xml:space="preserve">     with the schedule set forth above shall be forfeited  and only the shares</w:t>
        <w:br/>
        <w:t xml:space="preserve">     subject to the New Options that have become vested and exercisable in</w:t>
        <w:br/>
        <w:t xml:space="preserve">     accordance with such schedule shall be subject to the repurchase rights set</w:t>
        <w:br/>
        <w:t xml:space="preserve">     forth in Section 2 above.</w:t>
        <w:br/>
        <w:br/>
        <w:t xml:space="preserve">                                       7</w:t>
        <w:br/>
        <w:br/>
        <w:br/>
        <w:t xml:space="preserve">     All other New Options shall vest 20% on each of the first five</w:t>
        <w:br/>
        <w:t xml:space="preserve">     anniversaries of the Closing and shall otherwise have the same terms as</w:t>
        <w:br/>
        <w:t xml:space="preserve">     options issued under Harveys' current plan.</w:t>
        <w:br/>
        <w:br/>
        <w:t>4.   Stockholders Agreement.  Any PHCR Stock or options issued hereunder shall</w:t>
        <w:br/>
        <w:t xml:space="preserve">     be subject to a stockholders agreement (the "Stockholders Agreement") with</w:t>
        <w:br/>
        <w:t xml:space="preserve">     substantially the same provisions as the Stockholders Agreement in effect</w:t>
        <w:br/>
        <w:t xml:space="preserve">     at Harveys on the date hereof, except to the extent that the provisions of</w:t>
        <w:br/>
        <w:t xml:space="preserve">     the Stockholders Agreement are inconsistent with the provisions hereof, in</w:t>
        <w:br/>
        <w:t xml:space="preserve">     which case the provisions set forth herein shall govern and control, and be</w:t>
        <w:br/>
        <w:t xml:space="preserve">     deemed to supercede such contrary provisions in the Stockholders Agreement.</w:t>
        <w:br/>
        <w:br/>
        <w:t xml:space="preserve">     In connection with the Stockholders Agreement, Colony Investors III, L.P.</w:t>
        <w:br/>
        <w:t xml:space="preserve">     ("Colony") shall enter into an appropriate agreement with Xx. Xxxxxxx which</w:t>
        <w:br/>
        <w:t xml:space="preserve">     shall grant to Xx. Xxxxxxx the following rights:  (1) the right to sell or</w:t>
        <w:br/>
        <w:t xml:space="preserve">     dispose of his Tag-Along Shares (as defined in the Stockholders Agreement)</w:t>
        <w:br/>
        <w:t xml:space="preserve">     pursuant to Subsection 2.5(a) of the Stockholders Agreement without giving</w:t>
        <w:br/>
        <w:t xml:space="preserve">     effect to Subsection 2.5(b) of the Stockholders Agreement; (2) a "lock-up"</w:t>
        <w:br/>
        <w:t xml:space="preserve">     restriction pursuant to Section 2.6 of the Stockholders Agreement which</w:t>
        <w:br/>
        <w:t xml:space="preserve">     shall be co-extensive with that of Colony; and (3) one demand registration</w:t>
        <w:br/>
        <w:t xml:space="preserve">     right, subject to customary terms and conditions and any lockup required in</w:t>
        <w:br/>
        <w:t xml:space="preserve">     connection with an IPO.  So long as Xx. Xxxxxxx beneficially owns at least</w:t>
        <w:br/>
        <w:t xml:space="preserve">     50% of the outstanding PHCR Stock (including PHCR Restricted Stock and New</w:t>
        <w:br/>
        <w:t xml:space="preserve">     Options, if any) owned by him immediately following the Effective Time,</w:t>
        <w:br/>
        <w:t xml:space="preserve">     without Xx. Xxxxxxx'x approval (which approval shall not be unreasonably</w:t>
        <w:br/>
        <w:t xml:space="preserve">     withheld or delayed), Colony shall not consent to any waiver of the</w:t>
        <w:br/>
        <w:t xml:space="preserve">     Stockholders Agreement or the Memorandum of Understanding or any of the</w:t>
        <w:br/>
        <w:t xml:space="preserve">     agreements contemplated by either of them that would materially adversely</w:t>
        <w:br/>
        <w:t xml:space="preserve">     affect Xx. Xxxxxxx'x rights under the Stockholders Agreement.</w:t>
        <w:br/>
        <w:br/>
        <w:t xml:space="preserve">     In connection with the Stockholders Agreement, Colony also shall enter into</w:t>
        <w:br/>
        <w:t xml:space="preserve">     an appropriate agreement with Xx. Xxxxxxxx which shall grant to Xx.</w:t>
        <w:br/>
        <w:t xml:space="preserve">     Xxxxxxxx the following rights:  (1) the right to sell or dispose of his</w:t>
        <w:br/>
        <w:t xml:space="preserve">     Tag-Along Shares (as defined in the Stockholders Agreement) pursuant to</w:t>
        <w:br/>
        <w:t xml:space="preserve">     Subsection 2.5(a) of the Stockholders Agreement without giving effect to</w:t>
        <w:br/>
        <w:t xml:space="preserve">     Subsection 2.5(b) of the Stockholders Agreement; and (2) a "lock-up"</w:t>
        <w:br/>
        <w:t xml:space="preserve">     restriction pursuant to Section 2.6 of the Stockholders Agreement which</w:t>
        <w:br/>
        <w:t xml:space="preserve">     shall be co-extensive with that of Colony.</w:t>
        <w:br/>
        <w:br/>
        <w:t xml:space="preserve">                                       8</w:t>
        <w:br/>
        <w:br/>
        <w:br/>
        <w:t>5.   Non-Competition Agreements.</w:t>
        <w:br/>
        <w:br/>
        <w:t xml:space="preserve">     (a)  Each of the Executives who is a party to an employment agreement, in</w:t>
        <w:br/>
        <w:t xml:space="preserve">          addition to entering into the Stockholders Agreement, shall enter into</w:t>
        <w:br/>
        <w:t xml:space="preserve">          a non-competition agreement with the Company, pursuant to which such</w:t>
        <w:br/>
        <w:t xml:space="preserve">          person shall agree, on the terms set forth herein, not to: (i) engage</w:t>
        <w:br/>
        <w:t xml:space="preserve">          in owning, operating and developing casinos, hotels or race track</w:t>
        <w:br/>
        <w:t xml:space="preserve">          interests associated or materially competitive with casinos, hotels</w:t>
        <w:br/>
        <w:t xml:space="preserve">          or race track interests  owned directly or indirectly by PHCR (or</w:t>
        <w:br/>
        <w:t xml:space="preserve">          where PHCR has announced its present intention to develop such</w:t>
        <w:br/>
        <w:t xml:space="preserve">          properties or interests), (ii) solicit any employee, agent or</w:t>
        <w:br/>
        <w:t xml:space="preserve">          consultant of the Company to terminate such person's relationship</w:t>
        <w:br/>
        <w:t xml:space="preserve">          with the Company or (iii) solicit any counterparty to any contract</w:t>
        <w:br/>
        <w:t xml:space="preserve">          with the Company to terminate such counterparty's contract or other</w:t>
        <w:br/>
        <w:t xml:space="preserve">          relationship with the Company. Notwithstanding the foregoing, in the</w:t>
        <w:br/>
        <w:t xml:space="preserve">          case of Xx. Xxxxxxx, (A) the restrictions of subsections 5(a)(i), (ii)</w:t>
        <w:br/>
        <w:t xml:space="preserve">          and (iii) shall be effective during the period that he serves as a</w:t>
        <w:br/>
        <w:t xml:space="preserve">          member of the Board of Directors and shall continue, in the case of</w:t>
        <w:br/>
        <w:t xml:space="preserve">          subsection 5(a)(i), for a period of one year, and in the case of</w:t>
        <w:br/>
        <w:t xml:space="preserve">          subsection 5(a)(ii) and (iii), for a period of two years, from the</w:t>
        <w:br/>
        <w:t xml:space="preserve">          date that Xx. Xxxxxxx ceases to be a member of the Board of Directors,</w:t>
        <w:br/>
        <w:t xml:space="preserve">          (B) the restrictions of subsections 5(a)(i), (ii) and (iii) shall not</w:t>
        <w:br/>
        <w:t xml:space="preserve">          restrict Xx. Xxxxxxx'x ownership, operation and development of</w:t>
        <w:br/>
        <w:t xml:space="preserve">          casinos, hotels or race track interests in New Mexico so long as PHCR</w:t>
        <w:br/>
        <w:t xml:space="preserve">          or any of its affiliates does not own any casinos, hotels or race</w:t>
        <w:br/>
        <w:t xml:space="preserve">          track interests in New Mexico or in a market outside of New Mexico</w:t>
        <w:br/>
        <w:t xml:space="preserve">          that competes directly with the markets inside New Mexico, and (C) if</w:t>
        <w:br/>
        <w:t xml:space="preserve">          PHCR or any of its Affiliates acquires a material interest in or</w:t>
        <w:br/>
        <w:t xml:space="preserve">          otherwise develops any casinos, hotels or race track interests in New</w:t>
        <w:br/>
        <w:t xml:space="preserve">          Mexico or in a market outside of New Mexico that competes directly</w:t>
        <w:br/>
        <w:t xml:space="preserve">          with the markets inside New Mexico, Xx. Xxxxxxx shall be permitted to</w:t>
        <w:br/>
        <w:t xml:space="preserve">          continue to operate and develop casinos, hotels or race track</w:t>
        <w:br/>
        <w:t xml:space="preserve">          interests, located in New Mexico and owned or operated in whole or in</w:t>
        <w:br/>
        <w:t xml:space="preserve">          part by him on the date of such acquisition or development or as to</w:t>
        <w:br/>
        <w:t xml:space="preserve">          which Xx. Xxxxxxx has announced a present intention to acquire or</w:t>
        <w:br/>
        <w:t xml:space="preserve">          develop. Notwithstanding the foregoing, in the case of Xx. Xxxxxxxx,</w:t>
        <w:br/>
        <w:t xml:space="preserve">          the restrictions of subsection 5(a)(i) shall only be effective during</w:t>
        <w:br/>
        <w:t xml:space="preserve">          the period that he serves as an employee of the Company.</w:t>
        <w:br/>
        <w:br/>
        <w:t xml:space="preserve">                                       9</w:t>
        <w:br/>
        <w:br/>
        <w:br/>
        <w:t xml:space="preserve">     (b)  In the case of each of the Executives (other than Xx. Xxxxxxxx) who is</w:t>
        <w:br/>
        <w:t xml:space="preserve">          a party to an employment agreement with the Company, the restrictions</w:t>
        <w:br/>
        <w:t xml:space="preserve">          of subsections 5(a)(i), (ii) and (iii) shall be effective during the</w:t>
        <w:br/>
        <w:t xml:space="preserve">          period that he serves as an employee of the Company and shall continue</w:t>
        <w:br/>
        <w:t xml:space="preserve">          to be effective following his termination of employment (i) in the</w:t>
        <w:br/>
        <w:t xml:space="preserve">          event he is terminated for cause (as determined in his employment</w:t>
        <w:br/>
        <w:t xml:space="preserve">          agreement) or voluntarily resigns without good reason (if and as</w:t>
        <w:br/>
        <w:t xml:space="preserve">          defined in his employment agreement) for a period of one year, in the</w:t>
        <w:br/>
        <w:t xml:space="preserve">          case of subsection 5(a)(i), and, in the case of subsections 5(a)(ii)</w:t>
        <w:br/>
        <w:t xml:space="preserve">          and (iii) for a period of two years, following such date of</w:t>
        <w:br/>
        <w:t xml:space="preserve">          termination; or (ii) in the event he is terminated other than for</w:t>
        <w:br/>
        <w:t xml:space="preserve">          cause or voluntarily terminates employment for good reason, or if the</w:t>
        <w:br/>
        <w:t xml:space="preserve">          Company does not offer to renew his then existing employment agreement</w:t>
        <w:br/>
        <w:t xml:space="preserve">          on reasonable terms and such agreement is allowed to expire, then the</w:t>
        <w:br/>
        <w:t xml:space="preserve">          provisions of subsection 5(a)(i) shall not apply and subsections</w:t>
        <w:br/>
        <w:t xml:space="preserve">          5(a)(ii) and (iii) shall apply for a period of two years following the</w:t>
        <w:br/>
        <w:t xml:space="preserve">          Executive's termination of employment.</w:t>
        <w:br/>
        <w:br/>
        <w:t xml:space="preserve">     (c)  Each of the Executives (other than Xx. Xxxxxxx) who is not a party to</w:t>
        <w:br/>
        <w:t xml:space="preserve">          an employment agreement, in addition to entering into the</w:t>
        <w:br/>
        <w:t xml:space="preserve">          Stockholders Agreement, shall enter into a non-competition agreement</w:t>
        <w:br/>
        <w:t xml:space="preserve">          with the Company, pursuant to which such persons shall agree not to:</w:t>
        <w:br/>
        <w:t xml:space="preserve">          (i) engage in owning, operating and developing casinos, hotels or race</w:t>
        <w:br/>
        <w:t xml:space="preserve">          track interests associated or materially competitive with casinos,</w:t>
        <w:br/>
        <w:t xml:space="preserve">          hotels or race track interests owned directly or indirectly by PHCR</w:t>
        <w:br/>
        <w:t xml:space="preserve">          (or where PHCR has announced its intention to develop such properties</w:t>
        <w:br/>
        <w:t xml:space="preserve">          or interests), (ii) solicit any employee, agent or consultant of the</w:t>
        <w:br/>
        <w:t xml:space="preserve">          Company to terminate such person's relationship with the Company or</w:t>
        <w:br/>
        <w:t xml:space="preserve">          (iii) solicit any counterparty to any contract with the Company to</w:t>
        <w:br/>
        <w:t xml:space="preserve">          terminate such counterparty's contract or other relationship with the</w:t>
        <w:br/>
        <w:t xml:space="preserve">          Company.</w:t>
        <w:br/>
        <w:br/>
        <w:t xml:space="preserve">     (d)  In the case of each of the Executives (other than Xx. Xxxxxxx)  who is</w:t>
        <w:br/>
        <w:t xml:space="preserve">          not a party to an employment agreement with the Company, the</w:t>
        <w:br/>
        <w:t xml:space="preserve">          restrictions of subsections 5(c)(i), (ii) and (iii) shall be effective</w:t>
        <w:br/>
        <w:t xml:space="preserve">          during the period that he serves as an employee of the Company and</w:t>
        <w:br/>
        <w:t xml:space="preserve">          shall continue to be effective following his termination of employment</w:t>
        <w:br/>
        <w:t xml:space="preserve">          as follows:</w:t>
        <w:br/>
        <w:br/>
        <w:t xml:space="preserve">                                       10</w:t>
        <w:br/>
        <w:br/>
        <w:br/>
        <w:t xml:space="preserve">          (i)   in the event he is terminated for cause (as defined in footnote</w:t>
        <w:br/>
        <w:t xml:space="preserve">                3 above) or he voluntarily resigns on or prior to December 31,</w:t>
        <w:br/>
        <w:t xml:space="preserve">                2001, the provisions of subsection 5(c)(i) shall apply for a</w:t>
        <w:br/>
        <w:t xml:space="preserve">                period of one year following such date of termination and the</w:t>
        <w:br/>
        <w:t xml:space="preserve">                provisions of , subsections 5(c) (ii) and (iii) shall apply for</w:t>
        <w:br/>
        <w:t xml:space="preserve">                a period of two years following such date of termination.</w:t>
        <w:br/>
        <w:br/>
        <w:t xml:space="preserve">          (ii)  in the event he is terminated other than for cause after</w:t>
        <w:br/>
        <w:t xml:space="preserve">                December 31, 2001, the provisions of subsection 5(c)(i) shall</w:t>
        <w:br/>
        <w:t xml:space="preserve">                not apply and the provisions of subsections 5(c)(ii) and (iii)</w:t>
        <w:br/>
        <w:t xml:space="preserve">                shall apply for a period of two years following such date of</w:t>
        <w:br/>
        <w:t xml:space="preserve">                termination.</w:t>
        <w:br/>
        <w:br/>
        <w:t xml:space="preserve">          (iii) in the event he is terminated for any reason or he resigns after</w:t>
        <w:br/>
        <w:t xml:space="preserve">                December 31, 2001, the provisions of subsection 5(c)(i) shall</w:t>
        <w:br/>
        <w:t xml:space="preserve">                not apply and the provisions of subsections 5(c)(ii) and (iii)</w:t>
        <w:br/>
        <w:t xml:space="preserve">                shall apply for a period of two years following such date of</w:t>
        <w:br/>
        <w:t xml:space="preserve">                termination.</w:t>
        <w:br/>
        <w:br/>
        <w:t xml:space="preserve">     (e)  In the event that any Executive (other than Xx. Xxxxxxx) that does not</w:t>
        <w:br/>
        <w:t xml:space="preserve">          have an employment agreement with the Company is terminated or resigns</w:t>
        <w:br/>
        <w:t xml:space="preserve">          under the circumstances described in Section 5(d)(i) above, then such</w:t>
        <w:br/>
        <w:t xml:space="preserve">          Executive shall not be entitled to payout of his PHCR Restricted Stock</w:t>
        <w:br/>
        <w:t xml:space="preserve">          upon termination of employment, but will continue to hold such PHCR</w:t>
        <w:br/>
        <w:t xml:space="preserve">          Restricted Stock in accordance with the terms thereof.</w:t>
        <w:br/>
        <w:br/>
        <w:t xml:space="preserve">     (f)  Key Managers who are not Executives and who receive New Options,</w:t>
        <w:br/>
        <w:t xml:space="preserve">          shall, as a condition to receiving such New Options, shall be required</w:t>
        <w:br/>
        <w:t xml:space="preserve">          to agree not to (i) engage in owning, operating and developing</w:t>
        <w:br/>
        <w:t xml:space="preserve">          casinos, hotels or race track interests within 100 miles of the</w:t>
        <w:br/>
        <w:t xml:space="preserve">          principal gaming facility at which such Key Manager was employed, (ii)</w:t>
        <w:br/>
        <w:t xml:space="preserve">          solicit any employee, agent or consultant of the Company to terminate</w:t>
        <w:br/>
        <w:t xml:space="preserve">          such person's relationship with the Company or (iii) solicit any</w:t>
        <w:br/>
        <w:t xml:space="preserve">          counterparty to any contract with the Company to terminate such</w:t>
        <w:br/>
        <w:t xml:space="preserve">          counterparty's contract or other relationship with the Company.  The</w:t>
        <w:br/>
        <w:t xml:space="preserve">          restrictions contained in this Section 5(f) shall continue for a</w:t>
        <w:br/>
        <w:t xml:space="preserve">          period of one year from the date of termination of such Key Manager's</w:t>
        <w:br/>
        <w:t xml:space="preserve">          employment.</w:t>
        <w:br/>
        <w:br/>
        <w:t xml:space="preserve">     (g)  Except to the extent of the specific exceptions applicable to any</w:t>
        <w:br/>
        <w:t xml:space="preserve">          individual in subsections 5(a) and 5(f) above, reasonable exceptions</w:t>
        <w:br/>
        <w:t xml:space="preserve">          to the</w:t>
        <w:br/>
        <w:br/>
        <w:t xml:space="preserve">                                       11</w:t>
        <w:br/>
        <w:br/>
        <w:br/>
        <w:t xml:space="preserve">          non-competition restrictions will be provided in respect of (i)</w:t>
        <w:br/>
        <w:t xml:space="preserve">          activities not materially competitive with the specific gaming</w:t>
        <w:br/>
        <w:t xml:space="preserve">          properties or interests owned directly or indirectly by PHCR (or where</w:t>
        <w:br/>
        <w:t xml:space="preserve">          PHCR has announced its intention to develop such properties or</w:t>
        <w:br/>
        <w:t xml:space="preserve">          interests) and (ii) passive ownership of less than 5% of public</w:t>
        <w:br/>
        <w:t xml:space="preserve">          companies.</w:t>
        <w:br/>
        <w:br/>
        <w:t>6.   Employment Agreements.  The employment agreements of the Executives that</w:t>
        <w:br/>
        <w:t xml:space="preserve">     have employment agreements as of the date hereof shall be assumed without</w:t>
        <w:br/>
        <w:t xml:space="preserve">     modification except to the extent necessary to reflect the terms of this</w:t>
        <w:br/>
        <w:t xml:space="preserve">     transaction and the structure of the Company and its affiliates.  The</w:t>
        <w:br/>
        <w:t xml:space="preserve">     employment agreements assumed by the Company shall terminate on the</w:t>
        <w:br/>
        <w:t xml:space="preserve">     respective dates set forth therein.  There shall be no obligation, express</w:t>
        <w:br/>
        <w:t xml:space="preserve">     or implied, of PHCR or the Executives to renew such contracts, and any such</w:t>
        <w:br/>
        <w:t xml:space="preserve">     renewal shall be on such reasonable terms and conditions as shall be agreed</w:t>
        <w:br/>
        <w:t xml:space="preserve">     to by the Executive and PHCR.</w:t>
        <w:br/>
        <w:br/>
        <w:t>7.   Certain Governance Matters.  Subject to licensing and regulatory</w:t>
        <w:br/>
        <w:t xml:space="preserve">     restrictions, the Board of Directors of PHCR upon consummation of the</w:t>
        <w:br/>
        <w:t xml:space="preserve">     Merger (the "PHCR Board") shall include X. X. Xxxxxxx, Chairman of the PHCR</w:t>
        <w:br/>
        <w:t xml:space="preserve">     Board, and Xxxx Xxxxxx as well as Xxxxxx X. Xxxxxxx, Xx. and other nominees</w:t>
        <w:br/>
        <w:t xml:space="preserve">     determined by Colony (the "Colony Nominees"), provided that if affiliates</w:t>
        <w:br/>
        <w:t xml:space="preserve">     of Colony designated for the board of directors (other than employees of</w:t>
        <w:br/>
        <w:t xml:space="preserve">     PHCR and its subsidiaries) would cease to constitute a majority of the</w:t>
        <w:br/>
        <w:t xml:space="preserve">     board, Messrs. Xxxxxxx and Xxxxxx shall resign from the Board (and any</w:t>
        <w:br/>
        <w:t xml:space="preserve">     committee thereof) and become non-voting observers until such time as</w:t>
        <w:br/>
        <w:t xml:space="preserve">     Colony may legally appoint additional Board members under applicable law;</w:t>
        <w:br/>
        <w:t xml:space="preserve">     provided further that prior thereto, PHCR will take such action as is</w:t>
        <w:br/>
        <w:t xml:space="preserve">     reasonably necessary to avoid triggering the end of deferral under the</w:t>
        <w:br/>
        <w:t xml:space="preserve">     Deferred Compensation Agreements between PHCR and Xx. Xxxxxxx and Xx.</w:t>
        <w:br/>
        <w:t xml:space="preserve">     Xxxxxx, respectively.  Xx. Xxxxxxx shall be a member of, and Xx. Xxxxxxx</w:t>
        <w:br/>
        <w:t xml:space="preserve">     shall be designated as the chairman of, the Executive Committee of the PHCR</w:t>
        <w:br/>
        <w:t xml:space="preserve">     Board.  The PHCR Board shall delegate to the Executive Committee (to the</w:t>
        <w:br/>
        <w:t xml:space="preserve">     extent permitted under applicable law) substantially all of its powers to</w:t>
        <w:br/>
        <w:t xml:space="preserve">     govern the business and affairs of the Company.  Affiliates of Colony</w:t>
        <w:br/>
        <w:t xml:space="preserve">     designated for the board of directors (other than PHCR and its</w:t>
        <w:br/>
        <w:t xml:space="preserve">     subsidiaries) shall also constitute a majority of the compensation</w:t>
        <w:br/>
        <w:t xml:space="preserve">     committee of the board, if any.  Unless otherwise determined by the Colony</w:t>
        <w:br/>
        <w:t xml:space="preserve">     Nominees, members of the PHCR Board shall not be entitled to any</w:t>
        <w:br/>
        <w:t xml:space="preserve">     compensation for services as members of the PHCR Board.</w:t>
        <w:br/>
        <w:br/>
        <w:t xml:space="preserve">                                       12</w:t>
        <w:br/>
        <w:br/>
        <w:br/>
        <w:t>8.   Disclosure Requirements.  In connection with their execution and delivery</w:t>
        <w:br/>
        <w:t xml:space="preserve">     of this Memorandum of Understanding, the Executives acknowledge and agree</w:t>
        <w:br/>
        <w:t xml:space="preserve">     to comply with all applicable disclosure requirements relating thereto</w:t>
        <w:br/>
        <w:t xml:space="preserve">     imposed under Federal and state securities laws.</w:t>
        <w:br/>
        <w:br/>
        <w:t>9.   Form of PHCR Common Stock.  All issuances hereunder of PHCR Common Stock,</w:t>
        <w:br/>
        <w:t xml:space="preserve">     including options therefor, shall be comprised of a combination of voting</w:t>
        <w:br/>
        <w:t xml:space="preserve">     and non-voting securities so that each such class of security constitutes</w:t>
        <w:br/>
        <w:t xml:space="preserve">     the applicable percentage of all such shares of such class of security</w:t>
        <w:br/>
        <w:t xml:space="preserve">     outstanding at the time of issuance.</w:t>
        <w:br/>
        <w:br/>
        <w:t>10.  Fees and Expenses.  The Executives, on the one hand (jointly and</w:t>
        <w:br/>
        <w:t xml:space="preserve">     severally), and PHCR, on the other hand, shall each be responsible for</w:t>
        <w:br/>
        <w:t xml:space="preserve">     their respective expenses incurred in connection with the consideration of</w:t>
        <w:br/>
        <w:t xml:space="preserve">     the contemplated Acquisition Transaction.</w:t>
        <w:br/>
        <w:br/>
        <w:t>11.  Binding Agreement; Standard of Conduct.  The terms of the agreements herein</w:t>
        <w:br/>
        <w:t xml:space="preserve">     shall be more fully set forth in definitive documentation, which each of</w:t>
        <w:br/>
        <w:t xml:space="preserve">     the parties hereto agrees to negotiate in good faith. Subject to the</w:t>
        <w:br/>
        <w:t xml:space="preserve">     negotiation and execution of such definitive documentation and the reaching</w:t>
        <w:br/>
        <w:t xml:space="preserve">     of agreement on other matters contemplated but not specifically addressed</w:t>
        <w:br/>
        <w:t xml:space="preserve">     herein, each of the parties hereto acknowledges and agrees that this</w:t>
        <w:br/>
        <w:t xml:space="preserve">     Memorandum of Understanding is intended as a binding agreement among them</w:t>
        <w:br/>
        <w:t xml:space="preserve">     with respect to the matters set forth herein.</w:t>
        <w:br/>
        <w:br/>
        <w:t>12.  Parties in Interest.  This Memorandum of Understanding shall be binding</w:t>
        <w:br/>
        <w:t xml:space="preserve">     upon and inure solely to the benefit of each party hereto, and nothing in</w:t>
        <w:br/>
        <w:t xml:space="preserve">     this Memorandum of Understanding, express or implied, is intended to confer</w:t>
        <w:br/>
        <w:t xml:space="preserve">     upon any other person any rights or remedies of any nature whatsoever under</w:t>
        <w:br/>
        <w:t xml:space="preserve">     or by reason of this Memorandum of Understanding.  Neither this</w:t>
        <w:br/>
        <w:t xml:space="preserve">     Memorandum of Understanding nor any of the rights, interests or obligations</w:t>
        <w:br/>
        <w:t xml:space="preserve">     hereunder shall be assigned, in whole or in part, by operation of law or</w:t>
        <w:br/>
        <w:t xml:space="preserve">     otherwise by any of the parties without the prior written consent of the</w:t>
        <w:br/>
        <w:t xml:space="preserve">     other parties, except that PHCR may assign, in its sole discretion, any or</w:t>
        <w:br/>
        <w:t xml:space="preserve">     all of its rights, interests and obligations under this Memorandum of</w:t>
        <w:br/>
        <w:t xml:space="preserve">     Understanding to any controlled affiliate of Colony.  Subject to the</w:t>
        <w:br/>
        <w:t xml:space="preserve">     preceding sentence, this Memorandum of Understanding shall be binding upon,</w:t>
        <w:br/>
        <w:t xml:space="preserve">     inure to the benefit of, and be enforceable by, the parties and their</w:t>
        <w:br/>
        <w:t xml:space="preserve">     respective successors and assigns.</w:t>
        <w:br/>
        <w:br/>
        <w:t xml:space="preserve">                                       13</w:t>
        <w:br/>
        <w:br/>
        <w:br/>
        <w:t>13.  Equitable Adjustment.  References herein to numbers of securities to be</w:t>
        <w:br/>
        <w:t xml:space="preserve">     issued shall be deemed to include such equitable adjustments, if any, as</w:t>
        <w:br/>
        <w:t xml:space="preserve">     may be required in the event of any subdivision, split, combination or</w:t>
        <w:br/>
        <w:t xml:space="preserve">     reclassification of such securities or securities into which such</w:t>
        <w:br/>
        <w:t xml:space="preserve">     securities are exercisable so that the parties hereto entitled to receive</w:t>
        <w:br/>
        <w:t xml:space="preserve">     such securities shall receive the number of such securities that such</w:t>
        <w:br/>
        <w:t xml:space="preserve">     parties would have owned or been entitled to receive after the happening of</w:t>
        <w:br/>
        <w:t xml:space="preserve">     any the events described above had it owned such securities immediately</w:t>
        <w:br/>
        <w:t xml:space="preserve">     prior to such time.</w:t>
        <w:br/>
        <w:br/>
        <w:t>14.  Governing Law.  THIS MEMORANDUM OF UNDERSTANDING SHALL BE GOVERNED BY, AND</w:t>
        <w:br/>
        <w:t xml:space="preserve">     CONSTRUED IN ACCORDANCE WITH, THE LAWS OF THE STATE OF DELAWARE, WITHOUT</w:t>
        <w:br/>
        <w:t xml:space="preserve">     REGARD TO ANY APPLICABLE CONFLICTS OF LAW.</w:t>
        <w:br/>
        <w:br/>
        <w:t xml:space="preserve">                                       14</w:t>
        <w:br/>
        <w:br/>
        <w:br/>
        <w:t xml:space="preserve">          IN WITNESS WHEREOF, each of the parties hereto has executed this</w:t>
        <w:br/>
        <w:t>Memorandum of Understanding as of the date first above written.</w:t>
        <w:br/>
        <w:br/>
        <w:br/>
        <w:t xml:space="preserve">                         PH CASINO RESORTS, INC.</w:t>
        <w:br/>
        <w:br/>
        <w:t xml:space="preserve">                                /s/ Xxxxxxx X. Xxxxxxx</w:t>
        <w:br/>
        <w:t xml:space="preserve">                         By:  ____________________________</w:t>
        <w:br/>
        <w:t xml:space="preserve">                              Name:  Xxxxxxx X. Xxxxxxx</w:t>
        <w:br/>
        <w:t xml:space="preserve">                              Title: President</w:t>
        <w:br/>
        <w:br/>
        <w:br/>
        <w:t>STOCKHOLDERS</w:t>
        <w:br/>
        <w:br/>
        <w:t xml:space="preserve">  /s/ X.X. Xxxxxxx</w:t>
        <w:br/>
        <w:t>-----------------------------</w:t>
        <w:br/>
        <w:t>X. X. XXXXXXX</w:t>
        <w:br/>
        <w:br/>
        <w:t xml:space="preserve">  /s/ X. Xxxxxxx Xxxxxxxx</w:t>
        <w:br/>
        <w:t>-----------------------------</w:t>
        <w:br/>
        <w:t>X. XXXXXXX XXXXXXXX</w:t>
        <w:br/>
        <w:br/>
        <w:t xml:space="preserve">  /s/ Xxxx Xxxxxx</w:t>
        <w:br/>
        <w:t>-----------------------------</w:t>
        <w:br/>
        <w:t>XXXX XXXXXX</w:t>
        <w:br/>
        <w:br/>
        <w:t xml:space="preserve">  /s/ Xxxxx Xxxxxx</w:t>
        <w:br/>
        <w:t>-----------------------------</w:t>
        <w:br/>
        <w:t>XXXXX XXXXXX</w:t>
        <w:br/>
        <w:br/>
        <w:t xml:space="preserve">  /s/ X. Xxxxxxx Xxxxx</w:t>
        <w:br/>
        <w:t>-----------------------------</w:t>
        <w:br/>
        <w:t>X. XXXXXXX XXXXX</w:t>
        <w:br/>
        <w:br/>
        <w:t xml:space="preserve">  /s/ Xxxxx Xxxxxxx</w:t>
        <w:br/>
        <w:t>-----------------------------</w:t>
        <w:br/>
        <w:t>XXXXX XXXXXXX</w:t>
        <w:br/>
        <w:br/>
        <w:br/>
        <w:t xml:space="preserve">  /s/ Xxxxx X. Xxxxxxxx</w:t>
        <w:br/>
        <w:t>-----------------------------</w:t>
        <w:br/>
        <w:t>XXXXX X. XXXXXXXX</w:t>
        <w:br/>
        <w:br/>
        <w:t xml:space="preserve">  /s/ Xxxxxxx Xxxxxxx</w:t>
        <w:br/>
        <w:t>-----------------------------</w:t>
        <w:br/>
        <w:t>XXXXXXX XXXXXXX</w:t>
        <w:br/>
        <w:br/>
        <w:t xml:space="preserve">  /s/ Xxxxx Xxxxx</w:t>
        <w:br/>
        <w:t>-----------------------------</w:t>
        <w:br/>
        <w:t>XXXXX XXXXX</w:t>
        <w:br/>
        <w:br/>
        <w:t xml:space="preserve">  /s/ Xxxxxx Xxxxxxxx</w:t>
        <w:br/>
        <w:t>-----------------------------</w:t>
        <w:br/>
        <w:t>XXXXXX XXXXXXXX</w:t>
        <w:br/>
        <w:br/>
        <w:br/>
        <w:t xml:space="preserve">                                     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