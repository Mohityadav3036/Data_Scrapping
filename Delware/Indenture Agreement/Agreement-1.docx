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4.1</w:t>
        <w:br/>
        <w:br/>
        <w:t>==============================================================================</w:t>
        <w:br/>
        <w:br/>
        <w:br/>
        <w:br/>
        <w:br/>
        <w:br/>
        <w:br/>
        <w:br/>
        <w:t xml:space="preserve">                          BANK ONE ISSUANCE TRUST</w:t>
        <w:br/>
        <w:br/>
        <w:t xml:space="preserve">                                 as Issuer</w:t>
        <w:br/>
        <w:br/>
        <w:t xml:space="preserve">                                    and</w:t>
        <w:br/>
        <w:br/>
        <w:t xml:space="preserve">              XXXXX FARGO BANK MINNESOTA, NATIONAL ASSOCIATION</w:t>
        <w:br/>
        <w:br/>
        <w:t xml:space="preserve">                            as Indenture Trustee</w:t>
        <w:br/>
        <w:br/>
        <w:t xml:space="preserve">                            --------------------</w:t>
        <w:br/>
        <w:br/>
        <w:t xml:space="preserve">                             FORM OF INDENTURE</w:t>
        <w:br/>
        <w:br/>
        <w:t xml:space="preserve">                           dated as of [ ], 2002</w:t>
        <w:br/>
        <w:br/>
        <w:br/>
        <w:br/>
        <w:br/>
        <w:br/>
        <w:br/>
        <w:t>==============================================================================</w:t>
        <w:br/>
        <w:br/>
        <w:br/>
        <w:br/>
        <w:br/>
        <w:br/>
        <w:br/>
        <w:br/>
        <w:t xml:space="preserve">                                          TABLE OF CONTENTS</w:t>
        <w:br/>
        <w:br/>
        <w:t xml:space="preserve">                                                                                                 Page</w:t>
        <w:br/>
        <w:t xml:space="preserve">                                                                                                 ----</w:t>
        <w:br/>
        <w:t xml:space="preserve">                                              ARTICLE I</w:t>
        <w:br/>
        <w:br/>
        <w:t xml:space="preserve">                       DEFINITIONS AND OTHER PROVISIONS OF GENERAL APPLICATION</w:t>
        <w:br/>
        <w:br/>
        <w:t xml:space="preserve">                                                                                             </w:t>
        <w:br/>
        <w:t>Section 1.01      Definitions.......................................................................2</w:t>
        <w:br/>
        <w:t>Section 1.02      Compliance Certificates and Opinions.............................................22</w:t>
        <w:br/>
        <w:t>Section 1.03      Form of Documents Delivered to Indenture Trustee.................................23</w:t>
        <w:br/>
        <w:t>Section 1.04      Acts of Noteholders..............................................................24</w:t>
        <w:br/>
        <w:t>Section 1.05      Notices, etc., to Indenture Trustee and Issuer...................................26</w:t>
        <w:br/>
        <w:t>Section 1.06      Notices to Noteholders; Waiver...................................................27</w:t>
        <w:br/>
        <w:t>Section 1.07      Conflict with Trust Indenture Act................................................28</w:t>
        <w:br/>
        <w:t>Section 1.08      Effect of Headings and Table of Contents.........................................28</w:t>
        <w:br/>
        <w:t>Section 1.09      Successors and Assigns...........................................................28</w:t>
        <w:br/>
        <w:t>Section 1.10      Separability.....................................................................28</w:t>
        <w:br/>
        <w:t>Section 1.11      Benefits of Indenture............................................................28</w:t>
        <w:br/>
        <w:t>Section 1.12      Governing Law....................................................................29</w:t>
        <w:br/>
        <w:t>Section 1.13      Counterparts.....................................................................29</w:t>
        <w:br/>
        <w:t>Section 1.14      Indenture Referred to in the Trust Agreement.....................................29</w:t>
        <w:br/>
        <w:t>Section 1.15      Legal Holidays...................................................................29</w:t>
        <w:br/>
        <w:br/>
        <w:t xml:space="preserve">                                             ARTICLE II</w:t>
        <w:br/>
        <w:br/>
        <w:t xml:space="preserve">                                             NOTE FORMS</w:t>
        <w:br/>
        <w:br/>
        <w:t>Section 2.01      Forms Generally..................................................................30</w:t>
        <w:br/>
        <w:t>Section 2.02      Forms of Notes...................................................................30</w:t>
        <w:br/>
        <w:t>Section 2.03      Form of Indenture Trustee's Certificate of Authentication........................30</w:t>
        <w:br/>
        <w:t>Section 2.04      Notes Issuable in the Form of a Global Note......................................31</w:t>
        <w:br/>
        <w:t>Section 2.05      Temporary Global Notes and Permanent Global Notes................................34</w:t>
        <w:br/>
        <w:t>Section 2.06      Beneficial Ownership of Global Notes.............................................35</w:t>
        <w:br/>
        <w:t>Section 2.07      Notices to Depository............................................................36</w:t>
        <w:br/>
        <w:br/>
        <w:t xml:space="preserve">                                             ARTICLE III</w:t>
        <w:br/>
        <w:br/>
        <w:t xml:space="preserve">                                              THE NOTES</w:t>
        <w:br/>
        <w:br/>
        <w:t>Section 3.01      General Title; General Limitations; Issuable in Series; Terms of a Series,</w:t>
        <w:br/>
        <w:t xml:space="preserve">                  Class or Tranche of Notes........................................................37</w:t>
        <w:br/>
        <w:t>Section 3.02      Denominations....................................................................41</w:t>
        <w:br/>
        <w:t>Section 3.03      Execution, Authentication and Delivery and Dating................................41</w:t>
        <w:br/>
        <w:t>Section 3.04      Temporary Notes..................................................................42</w:t>
        <w:br/>
        <w:t>Section 3.05      Registration, Transfer and Exchange..............................................43</w:t>
        <w:br/>
        <w:t>Section 3.06      Mutilated, Destroyed, Lost and Stolen Notes......................................46</w:t>
        <w:br/>
        <w:t>Section 3.07      Payment of Interest; Interest Rights Preserved; Withholding Taxes................47</w:t>
        <w:br/>
        <w:t>Section 3.08      Persons Deemed Owners............................................................48</w:t>
        <w:br/>
        <w:t>Section 3.09      Cancellation.....................................................................48</w:t>
        <w:br/>
        <w:t>Section 3.10      New Issuances of Notes...........................................................48</w:t>
        <w:br/>
        <w:t>Section 3.11      Specification of Required Subordinated Amount and other Terms with Respect to</w:t>
        <w:br/>
        <w:t xml:space="preserve">                  each Series, Class or Tranche of Notes...........................................51</w:t>
        <w:br/>
        <w:t>Section 3.12      Shared Excess Available Finance Charge Collection Groups and Other Groups........51</w:t>
        <w:br/>
        <w:br/>
        <w:t xml:space="preserve">                                             ARTICLE IV</w:t>
        <w:br/>
        <w:br/>
        <w:t xml:space="preserve">                                    BANK ACCOUNTS AND INVESTMENTS</w:t>
        <w:br/>
        <w:br/>
        <w:t>Section 4.01      Collections......................................................................52</w:t>
        <w:br/>
        <w:t>Section 4.02      Bank Accounts....................................................................52</w:t>
        <w:br/>
        <w:t>Section 4.03      Investment of Funds in the Bank Accounts.........................................53</w:t>
        <w:br/>
        <w:br/>
        <w:t xml:space="preserve">                                              ARTICLE V</w:t>
        <w:br/>
        <w:br/>
        <w:t xml:space="preserve">                          SATISFACTION AND DISCHARGE; CANCELLATION OF NOTES</w:t>
        <w:br/>
        <w:t xml:space="preserve">                                   HELD BY THE ISSUER OR FIRST USA</w:t>
        <w:br/>
        <w:br/>
        <w:t>Section 5.01      Satisfaction and Discharge of Indenture..........................................55</w:t>
        <w:br/>
        <w:t>Section 5.02      Application of Trust Money.......................................................55</w:t>
        <w:br/>
        <w:t>Section 5.03      Cancellation of Notes Held by the Issuer or the Transferor.......................56</w:t>
        <w:br/>
        <w:br/>
        <w:t xml:space="preserve">                                             ARTICLE VI</w:t>
        <w:br/>
        <w:br/>
        <w:t xml:space="preserve">                                   EVENTS OF DEFAULT AND REMEDIES</w:t>
        <w:br/>
        <w:br/>
        <w:t>Section 6.01      Events of Default................................................................57</w:t>
        <w:br/>
        <w:t>Section 6.02      Acceleration of Maturity; Rescission and Annulment...............................58</w:t>
        <w:br/>
        <w:t>Section 6.03      Collection of Indebtedness and Suits for Enforcement by Indenture Trustee</w:t>
        <w:br/>
        <w:t xml:space="preserve">                  or the Collateral Agent on Behalf of the Indenture Trustee.......................60</w:t>
        <w:br/>
        <w:br/>
        <w:t>Section 6.04      Indenture Trustee or the Collateral Agent May File Proofs of Claim...............61</w:t>
        <w:br/>
        <w:t>Section 6.05      Indenture Trustee and the Collateral Agent May Enforce Claims Without</w:t>
        <w:br/>
        <w:t xml:space="preserve">                  Possession of Notes..............................................................62</w:t>
        <w:br/>
        <w:t>Section 6.06      Application of Money Collected...................................................62</w:t>
        <w:br/>
        <w:t>Section 6.07      Collateral Agent May Elect to Hold the Collateral Certificate....................63</w:t>
        <w:br/>
        <w:t>Section 6.08      Sale of Collateral for Accelerated Notes.........................................63</w:t>
        <w:br/>
        <w:t>Section 6.09      Noteholders Have the Right to Direct the Time, Method and Place of Conducting</w:t>
        <w:br/>
        <w:t xml:space="preserve">                  Any Proceeding for Any Remedy Available to the Indenture Trustee or the</w:t>
        <w:br/>
        <w:t xml:space="preserve">                  Collateral Agent.................................................................63</w:t>
        <w:br/>
        <w:t>Section 6.10      Limitation on Suits..............................................................64</w:t>
        <w:br/>
        <w:t>Section 6.11      Unconditional Right of Noteholders to Receive Principal and Interest; Limited</w:t>
        <w:br/>
        <w:t xml:space="preserve">                  Recourse.........................................................................65</w:t>
        <w:br/>
        <w:t>Section 6.12      Restoration of Rights and Remedies...............................................65</w:t>
        <w:br/>
        <w:t>Section 6.13      Rights and Remedies Cumulative...................................................65</w:t>
        <w:br/>
        <w:t>Section 6.14      Delay or Omission Not Waiver.....................................................66</w:t>
        <w:br/>
        <w:t>Section 6.15      Control by Noteholders...........................................................66</w:t>
        <w:br/>
        <w:t>Section 6.16      Waiver of Past Defaults..........................................................66</w:t>
        <w:br/>
        <w:t>Section 6.17      Undertaking for Costs............................................................67</w:t>
        <w:br/>
        <w:t>Section 6.18      Waiver of Stay or Extension Laws.................................................67</w:t>
        <w:br/>
        <w:br/>
        <w:t xml:space="preserve">                                             ARTICLE VII</w:t>
        <w:br/>
        <w:br/>
        <w:t xml:space="preserve">                                        THE INDENTURE TRUSTEE</w:t>
        <w:br/>
        <w:br/>
        <w:t>Section 7.01      Certain Duties and Responsibilities..............................................68</w:t>
        <w:br/>
        <w:t>Section 7.02      Notice of Defaults...............................................................69</w:t>
        <w:br/>
        <w:t>Section 7.03      Certain Rights of Indenture Trustee..............................................70</w:t>
        <w:br/>
        <w:t>Section 7.04      Not Responsible for Recitals or Issuance of Notes................................71</w:t>
        <w:br/>
        <w:t>Section 7.05      May Hold Notes...................................................................71</w:t>
        <w:br/>
        <w:t>Section 7.06      Money Held in Trust..............................................................71</w:t>
        <w:br/>
        <w:t>Section 7.07      Compensation and Reimbursement, Limit on Compensation, Reimbursement and</w:t>
        <w:br/>
        <w:t xml:space="preserve">                  Indemnity........................................................................71</w:t>
        <w:br/>
        <w:t>Section 7.08      Disqualification; Conflicting Interests..........................................72</w:t>
        <w:br/>
        <w:t>Section 7.09      Corporate Indenture Trustee Required; Eligibility................................72</w:t>
        <w:br/>
        <w:t>Section 7.10      Resignation and Removal; Appointment of Successor................................73</w:t>
        <w:br/>
        <w:t>Section 7.11      Acceptance of Appointment by Successor...........................................75</w:t>
        <w:br/>
        <w:t>Section 7.12      Merger, Conversion, Consolidation or Succession to Business......................76</w:t>
        <w:br/>
        <w:t>Section 7.13      Preferential Collection of Claims Against Issuer.................................76</w:t>
        <w:br/>
        <w:t>Section 7.14      Appointment of Authenticating Agent..............................................76</w:t>
        <w:br/>
        <w:t>Section 7.15      Tax Returns......................................................................78</w:t>
        <w:br/>
        <w:t>Section 7.16      Representations and Covenants of the Indenture Trustee...........................79</w:t>
        <w:br/>
        <w:t>Section 7.17      Custody of Collateral Certificates and Collateral................................79</w:t>
        <w:br/>
        <w:t>Section 7.18      Indenture Trustee's Application for Instructions from the Issuer.................79</w:t>
        <w:br/>
        <w:br/>
        <w:t xml:space="preserve">                                            ARTICLE VIII</w:t>
        <w:br/>
        <w:br/>
        <w:t xml:space="preserve">                         NOTEHOLDERS' MEETINGS, LISTS, REPORTS BY INDENTURE</w:t>
        <w:br/>
        <w:t xml:space="preserve">                                   TRUSTEE, ISSUER AND BENEFICIARY</w:t>
        <w:br/>
        <w:br/>
        <w:t>Section 8.01      Issuer To Furnish Indenture Trustee Names and Addresses of Noteholders...........80</w:t>
        <w:br/>
        <w:t>Section 8.02      Preservation of Information; Communications to Noteholders.......................80</w:t>
        <w:br/>
        <w:t>Section 8.03      Reports by Indenture Trustee.....................................................82</w:t>
        <w:br/>
        <w:t>Section 8.04      Meetings of Noteholders; Amendments and Waivers..................................83</w:t>
        <w:br/>
        <w:t>Section 8.05      Reports by Issuer to the Commission..............................................85</w:t>
        <w:br/>
        <w:t>Section 8.06      Monthly Noteholders' Statement...................................................85</w:t>
        <w:br/>
        <w:t>Section 8.07      Payment Instruction to Master Trust..............................................86</w:t>
        <w:br/>
        <w:br/>
        <w:t xml:space="preserve">                                             ARTICLE IX</w:t>
        <w:br/>
        <w:br/>
        <w:t xml:space="preserve">                          INDENTURE SUPPLEMENTS; AMENDMENTS TO THE POOLING</w:t>
        <w:br/>
        <w:t xml:space="preserve">                            AND SERVICING AGREEMENT AND AMENDMENTS TO THE</w:t>
        <w:br/>
        <w:t xml:space="preserve">                                           TRUST AGREEMENT</w:t>
        <w:br/>
        <w:br/>
        <w:t>Section 9.01      Supplemental Indentures and Amendments Without Consent of Noteholders............87</w:t>
        <w:br/>
        <w:t>Section 9.02      Supplemental Indentures with Consent of Noteholders..............................89</w:t>
        <w:br/>
        <w:t>Section 9.03      Execution of Amendments and Indenture Supplements................................91</w:t>
        <w:br/>
        <w:t>Section 9.04      Effect of Amendments and Indenture Supplements...................................91</w:t>
        <w:br/>
        <w:t>Section 9.05      Conformity with Trust Indenture Act..............................................91</w:t>
        <w:br/>
        <w:t>Section 9.06      Reference in Notes to Indenture Supplements......................................92</w:t>
        <w:br/>
        <w:t>Section 9.07      Amendments to the Pooling and Servicing Agreement................................92</w:t>
        <w:br/>
        <w:t>Section 9.08      Amendments to the Trust Agreement................................................92</w:t>
        <w:br/>
        <w:br/>
        <w:t xml:space="preserve">                                              ARTICLE X</w:t>
        <w:br/>
        <w:br/>
        <w:t xml:space="preserve">                         REPRESENTATIONS, WARRANTIES AND COVENANTS OF ISSUER</w:t>
        <w:br/>
        <w:br/>
        <w:t>Section 10.01     Payment of Principal and Interest................................................94</w:t>
        <w:br/>
        <w:t>Section 10.02     Maintenance of Office or Agency..................................................94</w:t>
        <w:br/>
        <w:t>Section 10.03     Money for Note Payments to be Held in Trust......................................94</w:t>
        <w:br/>
        <w:t>Section 10.04     Statement as to Compliance.......................................................97</w:t>
        <w:br/>
        <w:t>Section 10.05     Legal Existence..................................................................97</w:t>
        <w:br/>
        <w:t>Section 10.06     Further Instruments and Acts.....................................................97</w:t>
        <w:br/>
        <w:t>Section 10.07     Compliance with Laws.............................................................97</w:t>
        <w:br/>
        <w:t>Section 10.08     Notice of Events of Default......................................................97</w:t>
        <w:br/>
        <w:t>Section 10.09     Certain Negative Covenants.......................................................97</w:t>
        <w:br/>
        <w:t>Section 10.10     No Other Business................................................................98</w:t>
        <w:br/>
        <w:t>Section 10.11     Rule 144A Information............................................................98</w:t>
        <w:br/>
        <w:t>Section 10.12     Performance of Obligations; Servicing of Receivables.............................98</w:t>
        <w:br/>
        <w:t>Section 10.13     Issuer May Consolidate, Etc., Only on Certain Terms..............................99</w:t>
        <w:br/>
        <w:t>Section 10.14     Successor Substituted...........................................................101</w:t>
        <w:br/>
        <w:t>Section 10.15     Guarantees, Loans, Advances and Other Liabilities...............................101</w:t>
        <w:br/>
        <w:t>Section 10.16     Capital Expenditures............................................................102</w:t>
        <w:br/>
        <w:t>Section 10.17     Restricted Payments.............................................................102</w:t>
        <w:br/>
        <w:t>Section 10.18     No Borrowing....................................................................102</w:t>
        <w:br/>
        <w:br/>
        <w:t xml:space="preserve">                                             ARTICLE XI</w:t>
        <w:br/>
        <w:br/>
        <w:t xml:space="preserve">                                     EARLY AMORTIZATION OF NOTES</w:t>
        <w:br/>
        <w:br/>
        <w:t>Section 11.01     Applicability of Article........................................................103</w:t>
        <w:br/>
        <w:t>Section 11.02     Optional Repurchase.............................................................104</w:t>
        <w:br/>
        <w:t>Section 11.03     Notice..........................................................................105</w:t>
        <w:br/>
        <w:br/>
        <w:t xml:space="preserve">                                             ARTICLE XII</w:t>
        <w:br/>
        <w:br/>
        <w:t xml:space="preserve">                                            MISCELLANEOUS</w:t>
        <w:br/>
        <w:br/>
        <w:t>Section 12.01     No Petition.....................................................................106</w:t>
        <w:br/>
        <w:t>Section 12.02     Trust Obligations...............................................................106</w:t>
        <w:br/>
        <w:t>Section 12.03     Limitations on Liability........................................................106</w:t>
        <w:br/>
        <w:t>Section 12.04     Tax Treatment...................................................................107</w:t>
        <w:br/>
        <w:t>Section 12.05     Actions Taken by the Issuer.....................................................107</w:t>
        <w:br/>
        <w:t>Section 12.06     Alternate Payment Provisions....................................................107</w:t>
        <w:br/>
        <w:t>Section 12.07     Termination of Issuer...........................................................107</w:t>
        <w:br/>
        <w:t>Section 12.08     Final Distribution..............................................................107</w:t>
        <w:br/>
        <w:t>Section 12.09     Termination Distributions.......................................................108</w:t>
        <w:br/>
        <w:t>Section 12.10     Derivative Counterparty, Supplemental Credit Enhancement Provider and</w:t>
        <w:br/>
        <w:t xml:space="preserve">                  Supplemental Liquidity Provider as Third-Party Beneficiary......................109</w:t>
        <w:br/>
        <w:t>Section 12.11     Notices.........................................................................109</w:t>
        <w:br/>
        <w:br/>
        <w:br/>
        <w:br/>
        <w:br/>
        <w:t xml:space="preserve">                                              EXHIBITS</w:t>
        <w:br/>
        <w:br/>
        <w:t>EXHIBIT A                  FORM OF INVESTMENT LETTER</w:t>
        <w:br/>
        <w:br/>
        <w:t>EXHIBIT B-1       FORM OF CLEARANCE SYSTEM CERTIFICATE TO BE GIVEN TO</w:t>
        <w:br/>
        <w:t xml:space="preserve">                  THE TRUSTEE BY EUROCLEAR OR CLEARSTREAM,</w:t>
        <w:br/>
        <w:t xml:space="preserve">                  LUXEMBOURG FOR DELIVERY OF DEFINITIVE NOTES IN</w:t>
        <w:br/>
        <w:t xml:space="preserve">                  EXCHANGE FOR A PORTION OF A TEMPORARY GLOBAL NOTE</w:t>
        <w:br/>
        <w:br/>
        <w:t>EXHIBIT B-2       FORM OF CERTIFICATE TO BE DELIVERED TO EUROCLEAR OR</w:t>
        <w:br/>
        <w:t xml:space="preserve">                  CLEARSTREAM, LUXEMBOURG BY [  ] WITH RESPECT TO</w:t>
        <w:br/>
        <w:t xml:space="preserve">                  REGISTERED NOTES SOLD TO QUALIFIED INSTITUTIONAL</w:t>
        <w:br/>
        <w:t xml:space="preserve">                  BUYERS</w:t>
        <w:br/>
        <w:br/>
        <w:t>EXHIBIT B-3       FORM OF CERTIFICATE TO BE DELIVERED TO EUROCLEAR OR</w:t>
        <w:br/>
        <w:t xml:space="preserve">                  CLEARSTREAM, LUXEMBOURG BY A BENEFICIAL OWNER OF</w:t>
        <w:br/>
        <w:t xml:space="preserve">                  NOTES, OTHER THAN A QUALIFIED INSTITUTIONAL BUYER</w:t>
        <w:br/>
        <w:br/>
        <w:br/>
        <w:br/>
        <w:br/>
        <w:br/>
        <w:br/>
        <w:br/>
        <w:br/>
        <w:t>------------------------------</w:t>
        <w:br/>
        <w:t xml:space="preserve">                              RECONCILIATION AND TIE BETWEEN TRUST INDENTURE</w:t>
        <w:br/>
        <w:t xml:space="preserve">                                   ACT OF 1939 AND INDENTURE PROVISIONS*</w:t>
        <w:br/>
        <w:br/>
        <w:br/>
        <w:t xml:space="preserve">         Trust Indenture</w:t>
        <w:br/>
        <w:t xml:space="preserve">            Act Section                                                     Indenture Section</w:t>
        <w:br/>
        <w:br/>
        <w:t xml:space="preserve">                                                                          </w:t>
        <w:br/>
        <w:t xml:space="preserve">          310(a)(1).......................................................         5.11</w:t>
        <w:br/>
        <w:t xml:space="preserve">              (a)(2)......................................................         5.11</w:t>
        <w:br/>
        <w:t xml:space="preserve">              (a)(3)......................................................         5.10</w:t>
        <w:br/>
        <w:t xml:space="preserve">              (a)(4)......................................................         Not Applicable</w:t>
        <w:br/>
        <w:t xml:space="preserve">              (a)(5)......................................................         5.11</w:t>
        <w:br/>
        <w:t xml:space="preserve">              (b).........................................................         7.08, 7.10(d)(i)</w:t>
        <w:br/>
        <w:t xml:space="preserve">              (c).........................................................         Not Applicable</w:t>
        <w:br/>
        <w:t xml:space="preserve">          311(a)..........................................................         7.13</w:t>
        <w:br/>
        <w:t xml:space="preserve">              (b).........................................................         5.12</w:t>
        <w:br/>
        <w:t xml:space="preserve">              (c).........................................................         Not Applicable</w:t>
        <w:br/>
        <w:t xml:space="preserve">          312(a)..........................................................         8.03, 6.02(a)</w:t>
        <w:br/>
        <w:t xml:space="preserve">              (b).........................................................         6.02(b)</w:t>
        <w:br/>
        <w:t xml:space="preserve">              (c).........................................................         6.02(c)</w:t>
        <w:br/>
        <w:t xml:space="preserve">          313(a)..........................................................         6.04</w:t>
        <w:br/>
        <w:t xml:space="preserve">              (b).........................................................         8.03(c)</w:t>
        <w:br/>
        <w:t xml:space="preserve">              (c).........................................................         8.03, 8.03(c)</w:t>
        <w:br/>
        <w:t xml:space="preserve">              (d).........................................................         6.04</w:t>
        <w:br/>
        <w:t xml:space="preserve">           314(a).........................................................         3.09, 7.03(a)</w:t>
        <w:br/>
        <w:t xml:space="preserve">               (b)........................................................         3.06</w:t>
        <w:br/>
        <w:t xml:space="preserve">              (c)(1)......................................................         2.11, 8.09(c),  12.01(a)</w:t>
        <w:br/>
        <w:t xml:space="preserve">              (c)(2)......................................................         2.11, 8.09(c), 12.01(a)</w:t>
        <w:br/>
        <w:t xml:space="preserve">              (c)(3)......................................................         2.11, 8.09(c), 12.01(a)</w:t>
        <w:br/>
        <w:t xml:space="preserve">              (d)(1)......................................................         2.11, 8.09(c), 12.01(b)</w:t>
        <w:br/>
        <w:t xml:space="preserve">              (d)(2)......................................................         Not Applicable</w:t>
        <w:br/>
        <w:t xml:space="preserve">              (d)(3)......................................................         Not Applicable</w:t>
        <w:br/>
        <w:t xml:space="preserve">              (e).........................................................         11.01(a)</w:t>
        <w:br/>
        <w:t xml:space="preserve">          315(a)..........................................................         5.01(b)</w:t>
        <w:br/>
        <w:t xml:space="preserve">              (b).........................................................         5.02</w:t>
        <w:br/>
        <w:t xml:space="preserve">              (c).........................................................         5.01(c)</w:t>
        <w:br/>
        <w:t xml:space="preserve">              (d).........................................................          5.01(d)</w:t>
        <w:br/>
        <w:t xml:space="preserve">              (d)(1)......................................................          5.01(d)</w:t>
        <w:br/>
        <w:t xml:space="preserve">              (d)(2)......................................................         5.01(d)</w:t>
        <w:br/>
        <w:t xml:space="preserve">              (d)(3)......................................................         5.01(d)</w:t>
        <w:br/>
        <w:t xml:space="preserve">              (e).........................................................         5.14</w:t>
        <w:br/>
        <w:t xml:space="preserve">         316(a)(1)(A).....................................................         5.12</w:t>
        <w:br/>
        <w:t xml:space="preserve">         316(a)(1)(B).....................................................         5.13</w:t>
        <w:br/>
        <w:t xml:space="preserve">         316(a)(2)........................................................         Not Applicable</w:t>
        <w:br/>
        <w:t xml:space="preserve">         316(b)...........................................................         5.08</w:t>
        <w:br/>
        <w:t xml:space="preserve">         317(a)(1)........................................................         5.04</w:t>
        <w:br/>
        <w:t xml:space="preserve">         317(a)(2)........................................................         5.04(d)</w:t>
        <w:br/>
        <w:t xml:space="preserve">         317(b)...........................................................         5.04(a)</w:t>
        <w:br/>
        <w:t xml:space="preserve">         318(a)...........................................................         11.07</w:t>
        <w:br/>
        <w:br/>
        <w:t>-------------------</w:t>
        <w:br/>
        <w:t>* This reconciliation and tie shall not, for any purpose be part of the</w:t>
        <w:br/>
        <w:t>within indenture.</w:t>
        <w:br/>
        <w:br/>
        <w:br/>
        <w:br/>
        <w:br/>
        <w:br/>
        <w:t xml:space="preserve">                  This INDENTURE between BANK ONE ISSUANCE TRUST, a</w:t>
        <w:br/>
        <w:t>statutory business trust organized under the laws of the State of Delaware</w:t>
        <w:br/>
        <w:t>(the "Issuer"), having its principal office at 0000 Xxxxx Xxxxxx Xxxxxx,</w:t>
        <w:br/>
        <w:t>Xxxxxxxxxx, Xxxxxxxx 00000-0000, and XXXXX FARGO BANK MINNESOTA, NATIONAL</w:t>
        <w:br/>
        <w:t>ASSOCIATION, a national banking association, in its capacity as Indenture</w:t>
        <w:br/>
        <w:t>Trustee (the "Indenture Trustee"), is made and entered into as of [ ],</w:t>
        <w:br/>
        <w:t>2002.</w:t>
        <w:br/>
        <w:br/>
        <w:t xml:space="preserve">                           RECITALS OF THE ISSUER</w:t>
        <w:br/>
        <w:br/>
        <w:t xml:space="preserve">                  The Issuer has duly authorized the execution and delivery</w:t>
        <w:br/>
        <w:t>of this Indenture to provide for the issuance of its notes to be issued in</w:t>
        <w:br/>
        <w:t>one or more fully registered or bearer Series, Classes or Tranches.</w:t>
        <w:br/>
        <w:br/>
        <w:t xml:space="preserve">                  All things necessary to make this Indenture a valid</w:t>
        <w:br/>
        <w:t>agreement of the Issuer, in accordance with its terms, have been done.</w:t>
        <w:br/>
        <w:br/>
        <w:t xml:space="preserve">                              GRANTING CLAUSE</w:t>
        <w:br/>
        <w:br/>
        <w:t xml:space="preserve">                  Pursuant to an Asset Pool Supplement, the Issuer shall</w:t>
        <w:br/>
        <w:t>grant to the Collateral Agent (the "Secured Party") for the related Asset</w:t>
        <w:br/>
        <w:t>Pool for the benefit and security of (a) the Noteholders secured by such</w:t>
        <w:br/>
        <w:t>Asset Pool, (b) the Indenture Trustee, in its individual capacity and (c)</w:t>
        <w:br/>
        <w:t>the Collateral Agent, in its individual capacity, a security interest in</w:t>
        <w:br/>
        <w:t>all of its right, title and interest, whether now owned or hereafter</w:t>
        <w:br/>
        <w:t>acquired, in and to, the Collateral specified in the related Asset Pool</w:t>
        <w:br/>
        <w:t>Supplement.</w:t>
        <w:br/>
        <w:br/>
        <w:t xml:space="preserve">         The security interest in the Collateral designated for inclusion</w:t>
        <w:br/>
        <w:t>in an Asset Pool is granted to secure the Notes issued with respect to that</w:t>
        <w:br/>
        <w:t>Asset Pool (and the obligations under this Indenture, the related Asset</w:t>
        <w:br/>
        <w:t>Pool Supplement and the related Indenture Supplement) equally and ratably</w:t>
        <w:br/>
        <w:t>without prejudice, priority or distinction between any Note and any other</w:t>
        <w:br/>
        <w:t>Note that is expressly secured by such Asset Pool by reason of difference</w:t>
        <w:br/>
        <w:t>in time of issuance or otherwise, except as otherwise expressly provided in</w:t>
        <w:br/>
        <w:t>this Indenture, or in the Indenture Supplement which establishes any</w:t>
        <w:br/>
        <w:t>Series, Class or Tranche of Notes, and to secure (i) the payment of all</w:t>
        <w:br/>
        <w:t>amounts due on such Notes in accordance with their terms, (ii) the payment</w:t>
        <w:br/>
        <w:t>of all other sums payable by the Issuer under this Indenture or any</w:t>
        <w:br/>
        <w:t>Indenture Supplement relating to such secured Notes and (iii) compliance by</w:t>
        <w:br/>
        <w:t>the Issuer with the provisions of this Indenture or any Indenture</w:t>
        <w:br/>
        <w:t>Supplement or any Asset Pool Supplement relating to such Notes. This</w:t>
        <w:br/>
        <w:t>Indenture, as may be supplemented, including by each Asset Pool Supplement,</w:t>
        <w:br/>
        <w:t>is a security agreement within the meaning of the UCC.</w:t>
        <w:br/>
        <w:br/>
        <w:t xml:space="preserve">                  The Indenture Trustee acknowledges the grant of such</w:t>
        <w:br/>
        <w:t>Security Interest, and agrees to perform the duties herein such that the</w:t>
        <w:br/>
        <w:t>interests of the Noteholders secured by such Asset Pool may be adequately</w:t>
        <w:br/>
        <w:t>and effectively protected.</w:t>
        <w:br/>
        <w:br/>
        <w:t xml:space="preserve">                  Particular Notes, Derivative Agreements, Supplemental</w:t>
        <w:br/>
        <w:t>Credit Enhancement Agreements and Supplemental Liquidity Agreements will</w:t>
        <w:br/>
        <w:t>benefit from the Security Interest to the extent (and only to the extent)</w:t>
        <w:br/>
        <w:t>proceeds of and distributions on the Collateral are allocated for their</w:t>
        <w:br/>
        <w:t>benefit pursuant to this Indenture, the applicable Asset Pool Supplement</w:t>
        <w:br/>
        <w:t>and the applicable Indenture Supplement.</w:t>
        <w:br/>
        <w:br/>
        <w:t xml:space="preserve">                         AGREEMENTS OF THE PARTIES</w:t>
        <w:br/>
        <w:br/>
        <w:t xml:space="preserve">                  To set forth or to provide for the establishment of the</w:t>
        <w:br/>
        <w:t>terms and conditions upon which the Notes are to be authenticated, issued</w:t>
        <w:br/>
        <w:t>and delivered, and in consideration of the premises and the purchase of</w:t>
        <w:br/>
        <w:t>Notes by the Holders thereof, it is mutually covenanted and agreed as</w:t>
        <w:br/>
        <w:t>follows, for the equal and proportionate benefit of all Holders of the</w:t>
        <w:br/>
        <w:t>Notes of a Series, Class or Tranche thereof, as the case may be:</w:t>
        <w:br/>
        <w:br/>
        <w:t xml:space="preserve">                              LIMITED RECOURSE</w:t>
        <w:br/>
        <w:br/>
        <w:t xml:space="preserve">                  The obligation of the Issuer to make payments of</w:t>
        <w:br/>
        <w:t>principal, interest and other amounts on the Notes and to make payments in</w:t>
        <w:br/>
        <w:t>respect of Derivative Agreements, Supplemental Credit Enhancement</w:t>
        <w:br/>
        <w:t>Agreements or Supplemental Liquidity Agreements, as applicable, is limited</w:t>
        <w:br/>
        <w:t>in recourse as set forth in Section 6.11.</w:t>
        <w:br/>
        <w:br/>
        <w:t xml:space="preserve">                                 ARTICLE I</w:t>
        <w:br/>
        <w:br/>
        <w:t xml:space="preserve">          DEFINITIONS AND OTHER PROVISIONS OF GENERAL APPLICATION</w:t>
        <w:br/>
        <w:br/>
        <w:t xml:space="preserve">                  Section 1.01 Definitions. For all purposes of this</w:t>
        <w:br/>
        <w:t>Indenture and of any Indenture Supplement, except as otherwise expressly</w:t>
        <w:br/>
        <w:t>provided or unless the context otherwise requires:</w:t>
        <w:br/>
        <w:br/>
        <w:t xml:space="preserve">                  (1) the terms defined in this Article I have the meanings</w:t>
        <w:br/>
        <w:t>assigned to them in this Article I, and include the plural as well as the</w:t>
        <w:br/>
        <w:t>singular;</w:t>
        <w:br/>
        <w:br/>
        <w:t xml:space="preserve">                  (2) all other terms used herein which are defined in the</w:t>
        <w:br/>
        <w:t>Trust Indenture Act or by Commission rule under the Trust Indenture Act or</w:t>
        <w:br/>
        <w:t>in the Transfer and Servicing Agreement or Asset Pool Supplement, either</w:t>
        <w:br/>
        <w:t>directly or by reference therein, have the meanings assigned to them</w:t>
        <w:br/>
        <w:t>therein;</w:t>
        <w:br/>
        <w:br/>
        <w:t xml:space="preserve">                  (3) all accounting terms not otherwise defined herein</w:t>
        <w:br/>
        <w:t>have the meanings assigned to them in accordance with generally accepted</w:t>
        <w:br/>
        <w:t>accounting principles and, except as otherwise herein expressly provided,</w:t>
        <w:br/>
        <w:t>the term "generally accepted accounting principles" with respect to any</w:t>
        <w:br/>
        <w:t>computation required or permitted hereunder means such accounting</w:t>
        <w:br/>
        <w:t>principles as are generally accepted in the United States of America at the</w:t>
        <w:br/>
        <w:t>date of such computation;</w:t>
        <w:br/>
        <w:br/>
        <w:t xml:space="preserve">                  (4) all references in this Indenture to designated</w:t>
        <w:br/>
        <w:t>"Articles," "Sections" and other subdivisions are to the designated</w:t>
        <w:br/>
        <w:t>Articles, Sections and other subdivisions of this Indenture as originally</w:t>
        <w:br/>
        <w:t>executed. The words "herein," "hereof" and "hereunder" and other words of</w:t>
        <w:br/>
        <w:t>similar import refer to this Indenture as a whole and not to any particular</w:t>
        <w:br/>
        <w:t>Article, Section or other subdivision; and</w:t>
        <w:br/>
        <w:br/>
        <w:t xml:space="preserve">                  (5) "including" and words of similar import will be</w:t>
        <w:br/>
        <w:t>deemed to be followed by "without limitation."</w:t>
        <w:br/>
        <w:br/>
        <w:t xml:space="preserve">                  "Account" has the meaning specified in the Transfer and</w:t>
        <w:br/>
        <w:t>Servicing Agreement.</w:t>
        <w:br/>
        <w:br/>
        <w:t xml:space="preserve">                  "Act," when used with respect to any Noteholder, is</w:t>
        <w:br/>
        <w:t>defined in Section 1.04(a).</w:t>
        <w:br/>
        <w:br/>
        <w:t xml:space="preserve">                  "Action," when used with respect to any Noteholder, is</w:t>
        <w:br/>
        <w:t>defined in Section 1.04(a).</w:t>
        <w:br/>
        <w:br/>
        <w:br/>
        <w:t xml:space="preserve">                  "Adjusted Outstanding Dollar Principal Amount" means at</w:t>
        <w:br/>
        <w:t>any time during a Monthly Period with respect to any Series, Class or</w:t>
        <w:br/>
        <w:t>Tranche of Notes, the Outstanding Dollar Principal Amount of all</w:t>
        <w:br/>
        <w:t>Outstanding Notes of such Series, Class or Tranche of Notes at such time,</w:t>
        <w:br/>
        <w:t>less any funds on deposit in the Principal Funding Account or the related</w:t>
        <w:br/>
        <w:t>Sub-Account, as applicable, for the benefit of such Series, Class or</w:t>
        <w:br/>
        <w:t>Tranche of Notes at such time.</w:t>
        <w:br/>
        <w:br/>
        <w:t xml:space="preserve">                  "Adverse Effect" means, whenever used in this Indenture</w:t>
        <w:br/>
        <w:t>with respect to any Series, Class or Tranche of Notes with respect to any</w:t>
        <w:br/>
        <w:t>Action, that such Action will at the time of its occurrence (a) result in</w:t>
        <w:br/>
        <w:t>the occurrence of an Early Amortization Event or Event of Default relating</w:t>
        <w:br/>
        <w:t>to such Series, Class or Tranche of Notes, as applicable, (b) have a</w:t>
        <w:br/>
        <w:t>material adverse effect on the amount of funds available to be distributed</w:t>
        <w:br/>
        <w:t>to the Noteholders of any such Series, Class or Tranche of Notes pursuant</w:t>
        <w:br/>
        <w:t>to this Indenture or on the timing of such distributions, or (c) adversely</w:t>
        <w:br/>
        <w:t>affect the security interest of the applicable Collateral Agent in the</w:t>
        <w:br/>
        <w:t>Collateral securing the Outstanding Notes in the related Asset Pool unless</w:t>
        <w:br/>
        <w:t>otherwise permitted by this Indenture or any related Asset Pool Supplement.</w:t>
        <w:br/>
        <w:br/>
        <w:t xml:space="preserve">                  "Affiliate" means, with respect to any specified Person,</w:t>
        <w:br/>
        <w:t>any other Person directly or indirectly controlling or controlled by or</w:t>
        <w:br/>
        <w:t>under direct or indirect common control with such specified Person. For the</w:t>
        <w:br/>
        <w:t>purposes of this definition, "control" when used with respect to any</w:t>
        <w:br/>
        <w:t>specified Person means the power to direct the management and policies of</w:t>
        <w:br/>
        <w:t>such Person, directly or indirectly, whether through the ownership of</w:t>
        <w:br/>
        <w:t>voting securities, by contract or otherwise; and the terms "controlling"</w:t>
        <w:br/>
        <w:t>and "controlled" have meanings correlative to the foregoing.</w:t>
        <w:br/>
        <w:br/>
        <w:t xml:space="preserve">                  "Asset Pool" means a pool of Collateral designated for</w:t>
        <w:br/>
        <w:t>inclusion in a particular Asset Pool pursuant to an Asset Pool Supplement,</w:t>
        <w:br/>
        <w:t>that secures a particular Series, Class or Tranche of Notes or more than</w:t>
        <w:br/>
        <w:t>one Series, Class or Tranche of Notes as specified in the applicable</w:t>
        <w:br/>
        <w:t>Indenture Supplements for each such Series, Class or Tranche of Notes.</w:t>
        <w:br/>
        <w:br/>
        <w:t xml:space="preserve">                  "Asset Pool Supplement" means, with respect to any Asset</w:t>
        <w:br/>
        <w:t>Pool, a supplement to this Indenture, executed and delivered in conjunction</w:t>
        <w:br/>
        <w:t>with the first issuance of Notes secured by that Asset Pool, including all</w:t>
        <w:br/>
        <w:t>amendments thereof and supplements thereto.</w:t>
        <w:br/>
        <w:br/>
        <w:t xml:space="preserve">                  "Authenticating Agent" means any Person authorized by the</w:t>
        <w:br/>
        <w:t>Indenture Trustee to authenticate Notes under Section 7.14.</w:t>
        <w:br/>
        <w:br/>
        <w:t xml:space="preserve">                  "Authorized Newspaper" means, with respect to any Series,</w:t>
        <w:br/>
        <w:t>Class or Tranche of Notes, publication in the newspaper of record specified</w:t>
        <w:br/>
        <w:t>in the applicable Indenture Supplement for that Series, Class or Tranche of</w:t>
        <w:br/>
        <w:t>Notes, or if and so long as Notes of such Series, Class or Tranche are</w:t>
        <w:br/>
        <w:t>listed on any securities exchange and that exchange so requires, in the</w:t>
        <w:br/>
        <w:t>newspaper of record required by the applicable securities exchange, printed</w:t>
        <w:br/>
        <w:t>in any language specified in the applicable Indenture Supplement or</w:t>
        <w:br/>
        <w:t>satisfying the requirements of such exchange.</w:t>
        <w:br/>
        <w:br/>
        <w:t xml:space="preserve">                  "Available Finance Charge Collections" means, for any</w:t>
        <w:br/>
        <w:t>Monthly Period, (a) with respect to the Noteholders, the Finance Charge</w:t>
        <w:br/>
        <w:t>Collections paid to the Issuer and allocated to the Noteholders, and (b)</w:t>
        <w:br/>
        <w:t>with respect to any Series, Class or Tranche of Notes, the amount of</w:t>
        <w:br/>
        <w:t>collections in clause (a) allocated to such Series, Class or Tranche of</w:t>
        <w:br/>
        <w:t>Notes, as applicable, plus investment earnings allocable to the amounts on</w:t>
        <w:br/>
        <w:t>deposit in the Collection Account and Excess Funding Account allocable to</w:t>
        <w:br/>
        <w:t>such Series, Class or Tranche of Notes, plus any other amounts, or</w:t>
        <w:br/>
        <w:t>allocable portion thereof, to be treated as Available Finance Charge</w:t>
        <w:br/>
        <w:t>Collections with respect to such Series, Class or Tranche of Notes, subject</w:t>
        <w:br/>
        <w:t>to the applicable Indenture Supplement.</w:t>
        <w:br/>
        <w:br/>
        <w:t xml:space="preserve">                  "Available Principal Collections" means, for any Monthly</w:t>
        <w:br/>
        <w:t>Period, (a) with respect to the Noteholders, the Principal Collections paid</w:t>
        <w:br/>
        <w:t>to the Issuer and allocated to the Noteholders, and (b) with respect to any</w:t>
        <w:br/>
        <w:t>Series, Class or Tranche of Notes, (i) the amount of collections in clause</w:t>
        <w:br/>
        <w:t>(a) allocated to such Series, Class or Tranche of Notes, as applicable,</w:t>
        <w:br/>
        <w:t>plus (ii) any other amounts, or allocable portion thereof, to be treated as</w:t>
        <w:br/>
        <w:t>Available Principal Collections with respect to such Series, Class or</w:t>
        <w:br/>
        <w:t>Tranche of Notes, subject to the applicable Indenture Supplement.</w:t>
        <w:br/>
        <w:br/>
        <w:t xml:space="preserve">                  "Bank Accounts" has the meaning specified in the related</w:t>
        <w:br/>
        <w:t>Asset Pool Supplement.</w:t>
        <w:br/>
        <w:br/>
        <w:t xml:space="preserve">                  "Bearer Note" means a Note in bearer form.</w:t>
        <w:br/>
        <w:br/>
        <w:t xml:space="preserve">                  "Beneficiary" has the meaning specified in the Trust</w:t>
        <w:br/>
        <w:t>Agreement.</w:t>
        <w:br/>
        <w:br/>
        <w:t xml:space="preserve">                  "Business Day," means, unless otherwise specified in the</w:t>
        <w:br/>
        <w:t>Indenture Supplement for any Series, Class or Tranche of Notes, any day</w:t>
        <w:br/>
        <w:t>other than (a) a Saturday or Sunday or (b) any other day on which national</w:t>
        <w:br/>
        <w:t>banking associations or state banking institutions in New York, New York,</w:t>
        <w:br/>
        <w:t>Minneapolis, Minnesota or Newark, Delaware (or, with respect to any Series,</w:t>
        <w:br/>
        <w:t>Class or Tranche, any additional city specified in the related Indenture</w:t>
        <w:br/>
        <w:t>Supplement), are authorized or obligated by law, executive order or</w:t>
        <w:br/>
        <w:t>governmental decree to be closed.</w:t>
        <w:br/>
        <w:br/>
        <w:t xml:space="preserve">                  "Certificate of Authentication" means the certificate of</w:t>
        <w:br/>
        <w:t>authentication of the Indenture Trustee, the form of which is described in</w:t>
        <w:br/>
        <w:t>Section 2.03, or the alternate certificate of authentication of the</w:t>
        <w:br/>
        <w:t>Authenticating Agent, the form of which is described in Section 7.14.</w:t>
        <w:br/>
        <w:br/>
        <w:t xml:space="preserve">                  "Class" means, with respect to any Note, the class</w:t>
        <w:br/>
        <w:t>specified in the applicable Indenture Supplement.</w:t>
        <w:br/>
        <w:br/>
        <w:t xml:space="preserve">                  "Class C Reserve Account" means, for any Notes, the Bank</w:t>
        <w:br/>
        <w:t>Account and any Sub-Account thereof established and maintained as described</w:t>
        <w:br/>
        <w:t>in the related Indenture Supplement.</w:t>
        <w:br/>
        <w:br/>
        <w:t xml:space="preserve">                  "Collateral" has, with respect to each Asset Pool, the</w:t>
        <w:br/>
        <w:t>meaning specified in the Granting Clause for such Asset Pool in the</w:t>
        <w:br/>
        <w:t>applicable Asset Pool Supplement.</w:t>
        <w:br/>
        <w:br/>
        <w:t xml:space="preserve">                  "Collateral Agent" has, with respect to each Asset Pool,</w:t>
        <w:br/>
        <w:t>the meaning specified in the applicable Asset Pool Supplement.</w:t>
        <w:br/>
        <w:br/>
        <w:t xml:space="preserve">                  "Collateral Agent Authorized Officer" has, with respect</w:t>
        <w:br/>
        <w:t>to each Asset Pool, the meaning specified in the applicable Asset Pool</w:t>
        <w:br/>
        <w:t>Supplement.</w:t>
        <w:br/>
        <w:br/>
        <w:t xml:space="preserve">                  "Collateral Certificate" means an Investor Certificate</w:t>
        <w:br/>
        <w:t>issued pursuant to a Pooling and Servicing Agreement and the related Series</w:t>
        <w:br/>
        <w:t>Supplement.</w:t>
        <w:br/>
        <w:br/>
        <w:t xml:space="preserve">                  "Collection Account" has, with respect to each Asset</w:t>
        <w:br/>
        <w:t>Pool, the meaning specified in the Asset Pool Supplement for such Asset</w:t>
        <w:br/>
        <w:t>Pool.</w:t>
        <w:br/>
        <w:br/>
        <w:t xml:space="preserve">                  "Collections" has the meaning specified in the Transfer</w:t>
        <w:br/>
        <w:t>and Servicing Agreement.</w:t>
        <w:br/>
        <w:br/>
        <w:t xml:space="preserve">                  "Commission" means the Securities and Exchange</w:t>
        <w:br/>
        <w:t>Commission, as from time to time constituted, created under the Securities</w:t>
        <w:br/>
        <w:t>Exchange Act, or, if at any time after the execution of this Indenture such</w:t>
        <w:br/>
        <w:t>Commission is not existing and performing the duties now assigned to it</w:t>
        <w:br/>
        <w:t>under the Trust Indenture Act, then the body performing such duties at such</w:t>
        <w:br/>
        <w:t>date.</w:t>
        <w:br/>
        <w:br/>
        <w:t xml:space="preserve">                  "Corporate Trust Office" means the principal office of</w:t>
        <w:br/>
        <w:t>the Indenture Trustee in Minneapolis, Minnesota at which at any particular</w:t>
        <w:br/>
        <w:t>time its corporate trust business will be principally administered, which</w:t>
        <w:br/>
        <w:t>office at the date hereof is located at MAC X0000-000, Xxxxx Xxxxxx &amp;</w:t>
        <w:br/>
        <w:t>Xxxxxxxxx Xxxxxx, Xxxxxxxxxxx, Xxxxxxxxx 00000.</w:t>
        <w:br/>
        <w:br/>
        <w:t xml:space="preserve">                  "Default Amount" has the meaning specified in the</w:t>
        <w:br/>
        <w:t>Transfer and Servicing Agreement.</w:t>
        <w:br/>
        <w:br/>
        <w:t xml:space="preserve">                  "Depository" means a U.S. Depository or a Foreign</w:t>
        <w:br/>
        <w:t>Depository, as the case may be.</w:t>
        <w:br/>
        <w:br/>
        <w:t xml:space="preserve">                  "Derivative Agreement" means any currency, interest rate</w:t>
        <w:br/>
        <w:t>or other swap, cap, collar, guaranteed investment contract or other</w:t>
        <w:br/>
        <w:t>derivative agreement.</w:t>
        <w:br/>
        <w:br/>
        <w:t xml:space="preserve">                  "Derivative Counterparty" means any party to any</w:t>
        <w:br/>
        <w:t>Derivative Agreement other than the Issuer or the Indenture Trustee.</w:t>
        <w:br/>
        <w:br/>
        <w:t xml:space="preserve">                  "Discount Note" means a Note that provides for an amount</w:t>
        <w:br/>
        <w:t>less than the Stated Principal Amount (but not less than the Initial Dollar</w:t>
        <w:br/>
        <w:t>Principal Amount) thereof to be due and payable upon the occurrence of an</w:t>
        <w:br/>
        <w:t>Early Amortization Event or mandatory redemption or the occurrence of an</w:t>
        <w:br/>
        <w:t>Event of Default and the acceleration of such Note, in each case before the</w:t>
        <w:br/>
        <w:t>Scheduled Principal Payment Date of the applicable Note.</w:t>
        <w:br/>
        <w:br/>
        <w:t xml:space="preserve">                  "Dollar" has the meaning specified in the Transfer and</w:t>
        <w:br/>
        <w:t>Servicing Agreement.</w:t>
        <w:br/>
        <w:br/>
        <w:t xml:space="preserve">                  "Early Amortization Event" has the meaning specified in</w:t>
        <w:br/>
        <w:t>Section 11.01.</w:t>
        <w:br/>
        <w:br/>
        <w:t xml:space="preserve">                  "Effective Date" means the date on which this Indenture</w:t>
        <w:br/>
        <w:t>is executed and delivered by the parties hereto.</w:t>
        <w:br/>
        <w:br/>
        <w:t xml:space="preserve">                  "Entity" means any Person other than an individual or</w:t>
        <w:br/>
        <w:t>government (including any agency or political subdivision thereof).</w:t>
        <w:br/>
        <w:br/>
        <w:t xml:space="preserve">                  "ERISA" has the meaning specified in the Transfer and</w:t>
        <w:br/>
        <w:t>Servicing Agreement.</w:t>
        <w:br/>
        <w:br/>
        <w:t xml:space="preserve">                  "Event of Default" has the meaning specified in Section</w:t>
        <w:br/>
        <w:t>6.01.</w:t>
        <w:br/>
        <w:br/>
        <w:t xml:space="preserve">                  "Excess Funding Account" has, with respect to each Asset</w:t>
        <w:br/>
        <w:t>Pool, the meaning specified in the applicable Asset Pool Supplement.</w:t>
        <w:br/>
        <w:br/>
        <w:t xml:space="preserve">                  "Excess Funding Amount" has, with respect to any Asset</w:t>
        <w:br/>
        <w:t>Pool, the meaning specified in the Asset Pool Supplement for such Asset</w:t>
        <w:br/>
        <w:t>Pool.</w:t>
        <w:br/>
        <w:br/>
        <w:t xml:space="preserve">                  "Exchange Date" means, with respect to any Tranche of</w:t>
        <w:br/>
        <w:t>Notes, the latest of:</w:t>
        <w:br/>
        <w:br/>
        <w:t xml:space="preserve">                  (a) in the case of exchanges of beneficial interests in</w:t>
        <w:br/>
        <w:t>Temporary Global Notes for beneficial interests in Permanent Global Notes</w:t>
        <w:br/>
        <w:t>in registered form, any date that is after the related issuance date;</w:t>
        <w:br/>
        <w:br/>
        <w:t xml:space="preserve">                  (b) in the case of exchanges of beneficial interests in</w:t>
        <w:br/>
        <w:t>Temporary Global Notes for beneficial interests in Permanent Global Notes</w:t>
        <w:br/>
        <w:t>in bearer form, the date of presentation of certification of non-United</w:t>
        <w:br/>
        <w:t>States beneficial ownership (as described in Section 2.05); and</w:t>
        <w:br/>
        <w:br/>
        <w:t xml:space="preserve">                  (c) the earliest date on which such an exchange of a</w:t>
        <w:br/>
        <w:t>beneficial interest in a Temporary Global Note for a beneficial interest in</w:t>
        <w:br/>
        <w:t>a Permanent Global Note is permitted by applicable law.</w:t>
        <w:br/>
        <w:br/>
        <w:t xml:space="preserve">                  "FDIC" means the Federal Deposit Insurance Corporation or</w:t>
        <w:br/>
        <w:t>any successor thereto.</w:t>
        <w:br/>
        <w:br/>
        <w:t xml:space="preserve">                  "Federal Bankruptcy Code" means Title 11 of the United</w:t>
        <w:br/>
        <w:t>States Code, as amended from time to time.</w:t>
        <w:br/>
        <w:br/>
        <w:t xml:space="preserve">                  "Finance Charge Collections" has the meaning specified in</w:t>
        <w:br/>
        <w:t>the Transfer and Servicing Agreement.</w:t>
        <w:br/>
        <w:br/>
        <w:t xml:space="preserve">                  "First Note Transfer Date" has the meaning specified in</w:t>
        <w:br/>
        <w:t>the applicable Asset Pool Supplement.</w:t>
        <w:br/>
        <w:br/>
        <w:t xml:space="preserve">                  "First USA" means First USA Bank, National Association, a</w:t>
        <w:br/>
        <w:t>national banking association, and its successors and permitted assigns.</w:t>
        <w:br/>
        <w:br/>
        <w:t xml:space="preserve">                  "Fitch" has the meaning specified in the Transfer and</w:t>
        <w:br/>
        <w:t>Servicing Agreement.</w:t>
        <w:br/>
        <w:br/>
        <w:t xml:space="preserve">                  "Foreign Currency" means (a) a currency other than</w:t>
        <w:br/>
        <w:t>Dollars, or (b) denominated in a currency other than Dollars.</w:t>
        <w:br/>
        <w:br/>
        <w:t xml:space="preserve">                  "Foreign Currency Note" means a Note denominated in a</w:t>
        <w:br/>
        <w:t>Foreign Currency.</w:t>
        <w:br/>
        <w:br/>
        <w:t xml:space="preserve">                  "Foreign Depository" means the Person specified in the</w:t>
        <w:br/>
        <w:t>applicable Indenture Supplement, in its capacity as depository for the</w:t>
        <w:br/>
        <w:t>accounts of any clearing agencies located outside the United States.</w:t>
        <w:br/>
        <w:br/>
        <w:t xml:space="preserve">                  "GAAP" means generally accepted accounting principles in</w:t>
        <w:br/>
        <w:t>the United States of America in effect from time to time.</w:t>
        <w:br/>
        <w:br/>
        <w:t xml:space="preserve">                  "Global Note" means any Note issued pursuant to Section</w:t>
        <w:br/>
        <w:t>2.04.</w:t>
        <w:br/>
        <w:br/>
        <w:t xml:space="preserve">                  "Group" means any one or more Series of Notes which are</w:t>
        <w:br/>
        <w:t>specified as belonging to a common Group (including any Shared Excess</w:t>
        <w:br/>
        <w:t>Available Finance Charge Collections Group or any group established by an</w:t>
        <w:br/>
        <w:t>Indenture Supplement) in the applicable Indenture Supplement. A particular</w:t>
        <w:br/>
        <w:t>Series may be included in more than one Group if the Indenture Supplement</w:t>
        <w:br/>
        <w:t>for such Series so provides.</w:t>
        <w:br/>
        <w:br/>
        <w:t xml:space="preserve">                  "Holder," when used with respect to any Note, means a</w:t>
        <w:br/>
        <w:t>Noteholder.</w:t>
        <w:br/>
        <w:br/>
        <w:t xml:space="preserve">                  "Indenture" or "this Indenture" means this Indenture as</w:t>
        <w:br/>
        <w:t>originally executed and as amended, supplemented, restated or otherwise</w:t>
        <w:br/>
        <w:t>modified from time to time by one or more indentures supplemental hereto,</w:t>
        <w:br/>
        <w:t>including Indenture Supplements for the issuance of Series of Notes and</w:t>
        <w:br/>
        <w:t>Asset Pool Supplements for the establishment of Asset Pools entered into</w:t>
        <w:br/>
        <w:t>pursuant to the applicable provisions hereof.</w:t>
        <w:br/>
        <w:br/>
        <w:t xml:space="preserve">                  "Indenture Supplement" means, with respect to any Series</w:t>
        <w:br/>
        <w:t>of Notes, a supplement to this Indenture, executed and delivered in</w:t>
        <w:br/>
        <w:t>conjunction with the issuance of such Series of Notes pursuant to Section</w:t>
        <w:br/>
        <w:t>3.01, together with any applicable Terms Document for any Classes and</w:t>
        <w:br/>
        <w:t>Tranches of Notes belonging to such Series related to such Indenture</w:t>
        <w:br/>
        <w:t>Supplement and any amendment to the Indenture Supplement executed pursuant</w:t>
        <w:br/>
        <w:t>to Section 9.01 or 9.02, and, in either case, including all amendments</w:t>
        <w:br/>
        <w:t>thereof and supplements thereto.</w:t>
        <w:br/>
        <w:br/>
        <w:t xml:space="preserve">                  "Indenture Trustee" means the Person named as the</w:t>
        <w:br/>
        <w:t>Indenture Trustee in the first paragraph of this Indenture until a</w:t>
        <w:br/>
        <w:t>successor Indenture Trustee shall have become such pursuant to the</w:t>
        <w:br/>
        <w:t>applicable provisions of this Indenture, and thereafter "Indenture Trustee"</w:t>
        <w:br/>
        <w:t>means and includes each Person who is then an Indenture Trustee hereunder.</w:t>
        <w:br/>
        <w:t>If at any time there is more than one such Person, "Indenture Trustee" as</w:t>
        <w:br/>
        <w:t>used with respect to the Notes of any Series, Class or Tranche means the</w:t>
        <w:br/>
        <w:t>Indenture Trustee with respect to Notes of that Series, Class or Tranche.</w:t>
        <w:br/>
        <w:br/>
        <w:t xml:space="preserve">                  "Indenture Trustee Authorized Officer" means, when used</w:t>
        <w:br/>
        <w:t>with respect to the Indenture Trustee, any vice president, any assistant</w:t>
        <w:br/>
        <w:t>vice president, the treasurer, any assistant treasurer, any senior trust</w:t>
        <w:br/>
        <w:t>officer or trust officer, or any other officer of the Indenture Trustee</w:t>
        <w:br/>
        <w:t>customarily performing functions similar to those performed by any of the</w:t>
        <w:br/>
        <w:t>above designated officers and also means, with respect to a particular</w:t>
        <w:br/>
        <w:t>corporate trust matter, any other officer to whom such matter is referred</w:t>
        <w:br/>
        <w:t>because of his knowledge of and familiarity with the particular subject.</w:t>
        <w:br/>
        <w:br/>
        <w:t xml:space="preserve">                  "Initial Dollar Principal Amount" means (a) unless</w:t>
        <w:br/>
        <w:t>otherwise specified in the applicable Indenture Supplement, with respect to</w:t>
        <w:br/>
        <w:t>a Series, Class or Tranche of Dollar Interest-bearing Notes, the aggregate</w:t>
        <w:br/>
        <w:t>initial principal amount of the Outstanding Notes of such Series, Class or</w:t>
        <w:br/>
        <w:t>Tranche plus the aggregate initial principal amount of any additional Notes</w:t>
        <w:br/>
        <w:t>of such Series, Class or Tranche, and (b) with respect to a Series, Class</w:t>
        <w:br/>
        <w:t>or Tranche of Discount Notes or Foreign Currency Notes, the amount</w:t>
        <w:br/>
        <w:t>specified in the applicable Indenture Supplement as the Initial Dollar</w:t>
        <w:br/>
        <w:t>Principal Amount thereof.</w:t>
        <w:br/>
        <w:br/>
        <w:t xml:space="preserve">                  "Interest-bearing Note" means a Note that bears interest</w:t>
        <w:br/>
        <w:t>at a stated or computed rate on the principal amount thereof. A Note may be</w:t>
        <w:br/>
        <w:t>both an Interest-bearing Note and a Discount Note.</w:t>
        <w:br/>
        <w:br/>
        <w:t xml:space="preserve">                  "Interest Funding Account" means, with respect to any</w:t>
        <w:br/>
        <w:t>Notes, the Bank Account and any Sub-Account thereof established and</w:t>
        <w:br/>
        <w:t>maintained as described in the related Indenture Supplement.</w:t>
        <w:br/>
        <w:br/>
        <w:t xml:space="preserve">                  "Interest Payment Date" means, with respect to any</w:t>
        <w:br/>
        <w:t>Series, Class or Tranche of Notes, the scheduled due date of any payment of</w:t>
        <w:br/>
        <w:t>interest on such Notes, as specified in the applicable Indenture</w:t>
        <w:br/>
        <w:t>Supplement, or if such day is not a Business Day, the next following</w:t>
        <w:br/>
        <w:t>Business Day, unless such day is in the next calendar month, in which case</w:t>
        <w:br/>
        <w:t>the Interest Payment Date, unless otherwise specified in the related</w:t>
        <w:br/>
        <w:t>Indenture Supplement, will be the last Business Day of the current calendar</w:t>
        <w:br/>
        <w:t>month; provided, however, that upon the acceleration of a Series, Class or</w:t>
        <w:br/>
        <w:t>Tranche of Notes following an Event of Default or upon the occurrence of an</w:t>
        <w:br/>
        <w:t>Early Amortization Event, or other optional or mandatory redemption of that</w:t>
        <w:br/>
        <w:t>Series, Class or Tranche of Notes, each Monthly Principal Accrual Date will</w:t>
        <w:br/>
        <w:t>be an Interest Payment Date.</w:t>
        <w:br/>
        <w:br/>
        <w:t xml:space="preserve">                  "Internal Revenue Code" means the Internal Revenue Code</w:t>
        <w:br/>
        <w:t>of 1986, as amended from time to time.</w:t>
        <w:br/>
        <w:br/>
        <w:t xml:space="preserve">                  "Invested Amount" has, with respect to any Collateral</w:t>
        <w:br/>
        <w:t>Certificate, the meaning specified in the Series Supplement for the</w:t>
        <w:br/>
        <w:t>applicable Collateral Certificate and with respect to any other Investor</w:t>
        <w:br/>
        <w:t>Certificate, the meaning specified in the applicable Pooling and Servicing</w:t>
        <w:br/>
        <w:t>Agreement and the related Series Supplement.</w:t>
        <w:br/>
        <w:br/>
        <w:t xml:space="preserve">                  "Investor Certificate" means an investor certificate, and</w:t>
        <w:br/>
        <w:t>not a seller certificate or transferor certificate, issued pursuant to a</w:t>
        <w:br/>
        <w:t>Pooling and Servicing Agreement and related Series Supplement.</w:t>
        <w:br/>
        <w:br/>
        <w:t xml:space="preserve">                  "Investor Certificateholder" means the holder of record</w:t>
        <w:br/>
        <w:t>of an Investor Certificate.</w:t>
        <w:br/>
        <w:br/>
        <w:t xml:space="preserve">                  "Investment Company Act" means the Investment Company Act</w:t>
        <w:br/>
        <w:t>of 1940, as amended.</w:t>
        <w:br/>
        <w:br/>
        <w:t xml:space="preserve">                  "Issuer" has the meaning specified in the first paragraph</w:t>
        <w:br/>
        <w:t>of this Indenture.</w:t>
        <w:br/>
        <w:br/>
        <w:t xml:space="preserve">                  "Issuer Authorized Officer" means (a) an authorized</w:t>
        <w:br/>
        <w:t>signatory of the Owner Trustee, or (b) the chairman or vice-chairman of the</w:t>
        <w:br/>
        <w:t>board of directors, chairman or vice-chairman of the executive committee of</w:t>
        <w:br/>
        <w:t>the board of directors, the president, any vice-president, the secretary,</w:t>
        <w:br/>
        <w:t>any assistant secretary, the treasurer, or any assistant treasurer, in each</w:t>
        <w:br/>
        <w:t>case of the Beneficiary, or any other officer or employee of the</w:t>
        <w:br/>
        <w:t>Beneficiary who is authorized to act on behalf of the Issuer.</w:t>
        <w:br/>
        <w:br/>
        <w:t xml:space="preserve">                  "Issuer Certificate" means a certificate (including an</w:t>
        <w:br/>
        <w:t>Officer's Certificate) signed in the name of an Issuer Authorized Officer,</w:t>
        <w:br/>
        <w:t>or the Issuer by an Issuer Authorized Officer and, in each case delivered</w:t>
        <w:br/>
        <w:t>to the Indenture Trustee relating to, among other things, the issuance of a</w:t>
        <w:br/>
        <w:t>new Series, Class or Tranche of Notes. Wherever this Indenture requires</w:t>
        <w:br/>
        <w:t>that an Issuer Certificate be signed also by an accountant or other expert,</w:t>
        <w:br/>
        <w:t>such accountant or other expert (except as otherwise expressly provided in</w:t>
        <w:br/>
        <w:t>this Indenture) may be an employee of the Beneficiary.</w:t>
        <w:br/>
        <w:br/>
        <w:t xml:space="preserve">                  "Issuer Tax Opinion" means, with respect to any Action,</w:t>
        <w:br/>
        <w:t>an Opinion of Counsel to the effect that, for United States federal income</w:t>
        <w:br/>
        <w:t>tax purposes, (a) such Action will not cause any Outstanding Series, Class</w:t>
        <w:br/>
        <w:t>or Tranche of Notes that were characterized as debt at the time of their</w:t>
        <w:br/>
        <w:t>issuance to be characterized as other than debt, (b) such Action will not</w:t>
        <w:br/>
        <w:t>cause the Issuer to be treated as an association (or publicly traded</w:t>
        <w:br/>
        <w:t>partnership) taxable as a corporation and (c) such Action will not cause or</w:t>
        <w:br/>
        <w:t>constitute an event in which gain or loss would be recognized by any Holder</w:t>
        <w:br/>
        <w:t>of any such Notes.</w:t>
        <w:br/>
        <w:br/>
        <w:t xml:space="preserve">                  "Legal Maturity Date" means, with respect to a Series,</w:t>
        <w:br/>
        <w:t>Class or Tranche of Notes, the date specified in the Indenture Supplement,</w:t>
        <w:br/>
        <w:t>for such Notes as the fixed date on which the principal of such Series,</w:t>
        <w:br/>
        <w:t>Class or Tranche of Notes is due and payable.</w:t>
        <w:br/>
        <w:br/>
        <w:t xml:space="preserve">                  "Majority Holders" means, with respect to any Series,</w:t>
        <w:br/>
        <w:t>Class or Tranche of Notes or all Outstanding Notes, the Holders of greater</w:t>
        <w:br/>
        <w:t>than 50% in Outstanding Dollar Principal Amount of the Outstanding Notes of</w:t>
        <w:br/>
        <w:t>that Series, Class or Tranche or of all Outstanding Notes, as the case may</w:t>
        <w:br/>
        <w:t>be.</w:t>
        <w:br/>
        <w:br/>
        <w:t xml:space="preserve">                  "Master Trust" means a master trust or other</w:t>
        <w:br/>
        <w:t>securitization special purpose entity for which First USA or an Affiliate</w:t>
        <w:br/>
        <w:t>of First USA acts as transferor or seller or servicer, established pursuant</w:t>
        <w:br/>
        <w:t>to a Pooling and Servicing Agreement.</w:t>
        <w:br/>
        <w:br/>
        <w:br/>
        <w:t xml:space="preserve">                  "Master Trust Tax Opinion" means, with respect to any</w:t>
        <w:br/>
        <w:t>Action, an Opinion of Counsel to the effect that, for United States federal</w:t>
        <w:br/>
        <w:t>income tax purposes, (a) such Action will not cause any Investor</w:t>
        <w:br/>
        <w:t>Certificates that were characterized as debt at the time of their issuance</w:t>
        <w:br/>
        <w:t>to be characterized as other than debt and (b) such Action will not cause</w:t>
        <w:br/>
        <w:t>any Master Trust to be treated as an association (or publicly traded</w:t>
        <w:br/>
        <w:t>partnership) taxable as a corporation.</w:t>
        <w:br/>
        <w:br/>
        <w:t xml:space="preserve">                  "Master Trust Trustee" has the meaning specified in the</w:t>
        <w:br/>
        <w:t>Transfer and Servicing Agreement.</w:t>
        <w:br/>
        <w:br/>
        <w:t xml:space="preserve">                  "Monthly Servicer's Certificate" has the meaning</w:t>
        <w:br/>
        <w:t>specified in the Transfer and Servicing Agreement.</w:t>
        <w:br/>
        <w:br/>
        <w:t xml:space="preserve">                  "Monthly Noteholders' Statement" means, with respect to</w:t>
        <w:br/>
        <w:t>any Series of Notes, a report, the form of which is attached as an exhibit</w:t>
        <w:br/>
        <w:t>to the related Indenture Supplement.</w:t>
        <w:br/>
        <w:br/>
        <w:t xml:space="preserve">                  "Monthly Period" means the period from and including the</w:t>
        <w:br/>
        <w:t>first day of a calendar month to and including the last day of a calendar</w:t>
        <w:br/>
        <w:t>month.</w:t>
        <w:br/>
        <w:br/>
        <w:t xml:space="preserve">                  "Monthly Principal Accrual Date" has, with respect to any</w:t>
        <w:br/>
        <w:t>Class or Tranche of Notes, the meaning specified in the Indenture</w:t>
        <w:br/>
        <w:t>Supplement.</w:t>
        <w:br/>
        <w:br/>
        <w:t xml:space="preserve">                  "Moody's" has the meaning specified in the Transfer and</w:t>
        <w:br/>
        <w:t>Servicing Agreement.</w:t>
        <w:br/>
        <w:br/>
        <w:t xml:space="preserve">                  "Nominal Liquidation Amount" means, with respect to any</w:t>
        <w:br/>
        <w:t>Outstanding Series, Class or Tranche of Notes, an amount determined in</w:t>
        <w:br/>
        <w:t>accordance with the applicable Indenture Supplement. The Nominal</w:t>
        <w:br/>
        <w:t>Liquidation Amount for a Series of Notes will be the sum of the Nominal</w:t>
        <w:br/>
        <w:t>Liquidation Amounts of all of the Classes or Tranches of Notes of such</w:t>
        <w:br/>
        <w:t>Series.</w:t>
        <w:br/>
        <w:br/>
        <w:t xml:space="preserve">                  "Note" or "Notes" means any note or notes of any Series,</w:t>
        <w:br/>
        <w:t>Class or Tranche authenticated and delivered from time to time under this</w:t>
        <w:br/>
        <w:t>Indenture.</w:t>
        <w:br/>
        <w:br/>
        <w:t xml:space="preserve">                  "Note Owner" means the beneficial owner of an interest in</w:t>
        <w:br/>
        <w:t>a Global Note.</w:t>
        <w:br/>
        <w:br/>
        <w:t xml:space="preserve">                  "Note Rating Agency" means, with respect to any</w:t>
        <w:br/>
        <w:t>Outstanding Series, Class or Tranche of Notes, each statistical note rating</w:t>
        <w:br/>
        <w:t>agency selected by the Issuer to rate such Notes.</w:t>
        <w:br/>
        <w:br/>
        <w:t xml:space="preserve">                  "Note Register" is defined in Section 3.05.</w:t>
        <w:br/>
        <w:br/>
        <w:t xml:space="preserve">                  "Note Registrar" means the Person who keeps the Note</w:t>
        <w:br/>
        <w:t>Register specified in Section 3.05.</w:t>
        <w:br/>
        <w:br/>
        <w:t xml:space="preserve">                  "Note Transfer Date" has the meaning specified in the</w:t>
        <w:br/>
        <w:t>applicable Asset Pool Supplement.</w:t>
        <w:br/>
        <w:br/>
        <w:t xml:space="preserve">                  "Noteholder" means a Person in whose name a Note is</w:t>
        <w:br/>
        <w:t>registered in the Note Register or the bearer of any Bearer Note (including</w:t>
        <w:br/>
        <w:t>a Global Note in bearer form), as the case may be.</w:t>
        <w:br/>
        <w:br/>
        <w:t xml:space="preserve">                  "Officer's Certificate" means a certificate signed by the</w:t>
        <w:br/>
        <w:t>Beneficiary or the Owner Trustee and delivered to the Indenture Trustee.</w:t>
        <w:br/>
        <w:t>Wherever this Indenture requires that an Officer's Certificate be signed</w:t>
        <w:br/>
        <w:t>also by an accountant or other expert, such accountant or other expert</w:t>
        <w:br/>
        <w:t>(except as otherwise expressly provided in this Indenture) may be an</w:t>
        <w:br/>
        <w:t>employee of the Beneficiary.</w:t>
        <w:br/>
        <w:br/>
        <w:t xml:space="preserve">                  "Opinion of Counsel" means a written opinion of counsel</w:t>
        <w:br/>
        <w:t>acceptable to the Indenture Trustee, who may, without limitation, and</w:t>
        <w:br/>
        <w:t>except as otherwise expressly provided in this Indenture, be an employee of</w:t>
        <w:br/>
        <w:t>or of counsel to the Issuer, the Beneficiary or any of their Affiliates.</w:t>
        <w:br/>
        <w:br/>
        <w:t xml:space="preserve">                  "Outstanding," means, with respect to all Notes, all</w:t>
        <w:br/>
        <w:t>Notes in all Asset Pools and, with respect to a Note or with respect to</w:t>
        <w:br/>
        <w:t>Notes of any Series, Class or Tranche, as of the date of determination, all</w:t>
        <w:br/>
        <w:t>such Notes theretofore authenticated and delivered under this Indenture,</w:t>
        <w:br/>
        <w:t>except:</w:t>
        <w:br/>
        <w:br/>
        <w:t xml:space="preserve">                  (a) any Notes theretofore canceled by the Indenture</w:t>
        <w:br/>
        <w:t>Trustee or delivered to the Indenture Trustee for cancellation pursuant to</w:t>
        <w:br/>
        <w:t>Section 3.09, or canceled by the Issuer, First USA or any Affiliate thereof</w:t>
        <w:br/>
        <w:t>and delivered to the Indenture Trustee pursuant to Section 3.09;</w:t>
        <w:br/>
        <w:br/>
        <w:t xml:space="preserve">                  (b) any Notes for whose full payment (including principal</w:t>
        <w:br/>
        <w:t>and interest) or redemption money in the necessary amount has been</w:t>
        <w:br/>
        <w:t>theretofore deposited with the Indenture Trustee or any Paying Agent in</w:t>
        <w:br/>
        <w:t>trust for the Holders of such Notes; provided that, if such Notes are to be</w:t>
        <w:br/>
        <w:t>redeemed, notice of such redemption has been duly given if required</w:t>
        <w:br/>
        <w:t>pursuant to this Indenture and the related Indenture Supplement, or</w:t>
        <w:br/>
        <w:t>provision therefor satisfactory to the Indenture Trustee has been made;</w:t>
        <w:br/>
        <w:br/>
        <w:t xml:space="preserve">                  (c) any Notes which are canceled pursuant to Section</w:t>
        <w:br/>
        <w:t>5.03; and</w:t>
        <w:br/>
        <w:br/>
        <w:t xml:space="preserve">                  (d) any Notes in exchange for or in lieu of which other</w:t>
        <w:br/>
        <w:t>Notes have been authenticated and delivered pursuant to this Indenture, or</w:t>
        <w:br/>
        <w:t>which will have been paid pursuant to the terms of Section 3.06 (except</w:t>
        <w:br/>
        <w:t>with respect to any such Note as to which proof satisfactory to the</w:t>
        <w:br/>
        <w:t>Indenture Trustee is presented that such Note is held by a person in whose</w:t>
        <w:br/>
        <w:t>hands such Note is a legal, valid and binding obligation of the Issuer).</w:t>
        <w:br/>
        <w:br/>
        <w:t xml:space="preserve">         For purposes of determining the amounts of deposits, allocations,</w:t>
        <w:br/>
        <w:t>reallocations or payments to be made, unless the context clearly requires</w:t>
        <w:br/>
        <w:t>otherwise, references to "Notes" will be deemed to be references to</w:t>
        <w:br/>
        <w:t>"Outstanding Notes." In determining whether the Holders of the requisite</w:t>
        <w:br/>
        <w:t>principal amount of such Outstanding Notes have taken any Action hereunder,</w:t>
        <w:br/>
        <w:t>and for purposes of Section 8.04, Notes beneficially owned by the Issuer or</w:t>
        <w:br/>
        <w:t>First USA or any Affiliate of the Issuer or First USA will be disregarded</w:t>
        <w:br/>
        <w:t>and deemed not to be Outstanding. In determining whether the Indenture</w:t>
        <w:br/>
        <w:t>Trustee will be protected in relying upon any such Action, only Notes which</w:t>
        <w:br/>
        <w:t>an Indenture Trustee Authorized Officer knows to be owned by the Issuer or</w:t>
        <w:br/>
        <w:t>First USA or any Affiliate of the Issuer or First USA will be so</w:t>
        <w:br/>
        <w:t>disregarded. Notes so owned which have been pledged in good faith may be</w:t>
        <w:br/>
        <w:t>regarded as Outstanding if the pledgee creates to the satisfaction of the</w:t>
        <w:br/>
        <w:t>Indenture Trustee the pledgee's right to act as owner with respect to such</w:t>
        <w:br/>
        <w:t>Notes and that the pledgee is not the Issuer, First USA or any other</w:t>
        <w:br/>
        <w:t>obligor upon the Notes or any Affiliate of the Issuer, First USA or such</w:t>
        <w:br/>
        <w:t>other obligor.</w:t>
        <w:br/>
        <w:br/>
        <w:t xml:space="preserve">                  "Outstanding Dollar Principal Amount" means at any time:</w:t>
        <w:br/>
        <w:br/>
        <w:t xml:space="preserve">                  (a) with respect to any Series, Class or Tranche of</w:t>
        <w:br/>
        <w:t>non-Discount Notes, the aggregate Initial Dollar Principal Amount of the</w:t>
        <w:br/>
        <w:t>Outstanding Notes of such Series, Class or Tranche at such time, less the</w:t>
        <w:br/>
        <w:t>amount of any withdrawals from the Principal Funding Account or</w:t>
        <w:br/>
        <w:t>Sub-Account, as applicable, for such Series, Class or Tranche of Notes for</w:t>
        <w:br/>
        <w:t>payment of principal to the Holders of such Series, Class or Tranche of</w:t>
        <w:br/>
        <w:t>Notes or the applicable Derivative Counterparty, pursuant to the related</w:t>
        <w:br/>
        <w:t>Indenture Supplement, and</w:t>
        <w:br/>
        <w:br/>
        <w:t xml:space="preserve">                  (b) with respect to any Series, Class or Tranche of</w:t>
        <w:br/>
        <w:t>Discount Notes, an amount of the Outstanding Notes of such Series, Class or</w:t>
        <w:br/>
        <w:t>Tranche calculated by reference to the applicable formula specified in the</w:t>
        <w:br/>
        <w:t>applicable Indenture Supplement, taking into account the amount and timing</w:t>
        <w:br/>
        <w:t>of payments of principal made to the Holders of such Series, Class or</w:t>
        <w:br/>
        <w:t>Tranche or to the applicable Derivative Counterparty and accretions of</w:t>
        <w:br/>
        <w:t>principal, each pursuant to the related Indenture Supplement.</w:t>
        <w:br/>
        <w:br/>
        <w:t xml:space="preserve">                  "Owner Trustee" has the meaning specified in the Transfer</w:t>
        <w:br/>
        <w:t>and Servicing Agreement.</w:t>
        <w:br/>
        <w:br/>
        <w:t xml:space="preserve">                  "Paying Agent" means any Person authorized by the Issuer</w:t>
        <w:br/>
        <w:t>to pay the principal of or interest on any Notes on behalf of the Issuer,</w:t>
        <w:br/>
        <w:t>as provided in Section 10.02 hereof.</w:t>
        <w:br/>
        <w:br/>
        <w:t xml:space="preserve">                  "Payment Date" means, with respect to any Series, Class</w:t>
        <w:br/>
        <w:t>or Tranche of Notes, the applicable Principal Payment Date or Interest</w:t>
        <w:br/>
        <w:t>Payment Date.</w:t>
        <w:br/>
        <w:br/>
        <w:t xml:space="preserve">                  "Payment Instruction" means, with respect to any Series</w:t>
        <w:br/>
        <w:t>of Notes, an instruction, the form of which is attached as an exhibit to</w:t>
        <w:br/>
        <w:t>the related Indenture Supplement.</w:t>
        <w:br/>
        <w:br/>
        <w:t xml:space="preserve">                  "Performing" means, with respect to any Derivative</w:t>
        <w:br/>
        <w:t>Agreement, no payment default or repudiation of performance by a Derivative</w:t>
        <w:br/>
        <w:t>Counterparty has occurred, and such Derivative Agreement has not been</w:t>
        <w:br/>
        <w:t>terminated.</w:t>
        <w:br/>
        <w:br/>
        <w:t xml:space="preserve">                  "Permanent Global Note" is defined in Section 2.05.</w:t>
        <w:br/>
        <w:br/>
        <w:t xml:space="preserve">                  "Permitted Investments" means, unless otherwise provided</w:t>
        <w:br/>
        <w:t>in the Indenture Supplement with respect to any Series, Class or Tranche of</w:t>
        <w:br/>
        <w:t>Notes:</w:t>
        <w:br/>
        <w:br/>
        <w:t xml:space="preserve">                  (a) instruments, investment property or other property</w:t>
        <w:br/>
        <w:t>consisting of:</w:t>
        <w:br/>
        <w:br/>
        <w:t xml:space="preserve">                  (i) obligations of or fully guaranteed by the United</w:t>
        <w:br/>
        <w:t xml:space="preserve">         States of America;</w:t>
        <w:br/>
        <w:br/>
        <w:t xml:space="preserve">                  (ii) time deposits, promissory notes or certificates of</w:t>
        <w:br/>
        <w:t xml:space="preserve">         deposit of any depository institution or trust company</w:t>
        <w:br/>
        <w:t xml:space="preserve">         incorporated under the laws of the United States of America or any</w:t>
        <w:br/>
        <w:t xml:space="preserve">         state thereof (or domestic branches of foreign depository</w:t>
        <w:br/>
        <w:t xml:space="preserve">         institutions or trust companies) and subject to supervision and</w:t>
        <w:br/>
        <w:t xml:space="preserve">         examination by federal or state banking or depository institution</w:t>
        <w:br/>
        <w:t xml:space="preserve">         authorities; provided, however, that at the time of the Indenture</w:t>
        <w:br/>
        <w:t xml:space="preserve">         Trustee's investment or contractual commitment to invest therein,</w:t>
        <w:br/>
        <w:t xml:space="preserve">         the certificates of deposit or short-term deposits of such</w:t>
        <w:br/>
        <w:t xml:space="preserve">         depository institution or trust company shall have a credit rating</w:t>
        <w:br/>
        <w:t xml:space="preserve">         from Moody's and Standard &amp; Poor's of "P-1" and "A-1+,"</w:t>
        <w:br/>
        <w:t xml:space="preserve">         respectively, and, if rated by Fitch, "F1+" from Fitch;</w:t>
        <w:br/>
        <w:br/>
        <w:t xml:space="preserve">                  (iii) commercial paper (including but not limited to</w:t>
        <w:br/>
        <w:t xml:space="preserve">         asset backed commercial paper) having, at the time of the</w:t>
        <w:br/>
        <w:t xml:space="preserve">         Indenture Trustee's investment or contractual commitment to invest</w:t>
        <w:br/>
        <w:t xml:space="preserve">         therein, a rating from Moody's and Standard &amp; Poor's of "P-1" and</w:t>
        <w:br/>
        <w:t xml:space="preserve">         "A-1+" respectively, and, if rated by Fitch, "F1+" from Fitch;</w:t>
        <w:br/>
        <w:br/>
        <w:t xml:space="preserve">                  (iv) bankers' acceptances issued by any depository</w:t>
        <w:br/>
        <w:t xml:space="preserve">         institution or trust company described in clause (a)(ii) above;</w:t>
        <w:br/>
        <w:t xml:space="preserve">         and</w:t>
        <w:br/>
        <w:br/>
        <w:t xml:space="preserve">                  (v) investments in money market funds rated "AAA-m" or</w:t>
        <w:br/>
        <w:t xml:space="preserve">         "AAA-mg" by Standard &amp; Poor's and "Aaa" by Moody's and, if rated</w:t>
        <w:br/>
        <w:t xml:space="preserve">         by Fitch "AAA-V1+" from Fitch, or otherwise approved in writing by</w:t>
        <w:br/>
        <w:t xml:space="preserve">         each Note Rating Agency;</w:t>
        <w:br/>
        <w:br/>
        <w:t xml:space="preserve">                  (b) demand deposits in the name of the Indenture Trustee</w:t>
        <w:br/>
        <w:t>in any depository institution or trust company referred to in clause</w:t>
        <w:br/>
        <w:t>(a)(ii) above;</w:t>
        <w:br/>
        <w:br/>
        <w:t xml:space="preserve">                  (c) uncertificated securities that are registered in the</w:t>
        <w:br/>
        <w:t>name of the Indenture Trustee upon books maintained for that purpose by the</w:t>
        <w:br/>
        <w:t>issuer thereof and identified on books maintained for that purpose by the</w:t>
        <w:br/>
        <w:t>Indenture Trustee as held for the benefit of the Noteholders, and</w:t>
        <w:br/>
        <w:t>consisting of shares of an open end diversified investment company which is</w:t>
        <w:br/>
        <w:t>registered under the Investment Company Act, and which (i) invests its</w:t>
        <w:br/>
        <w:t>assets exclusively in obligations of or guaranteed by the United States of</w:t>
        <w:br/>
        <w:t>America or any instrumentality or agency thereof having in each instance a</w:t>
        <w:br/>
        <w:t>final maturity date of less than one year from their date of purchase or</w:t>
        <w:br/>
        <w:t>other Permitted Investments, (ii) seeks to maintain a constant net asset</w:t>
        <w:br/>
        <w:t>value per share, (iii) has aggregate net assets of not less than</w:t>
        <w:br/>
        <w:t>$100,000,000 on the date of purchase of such shares and (iv) with respect</w:t>
        <w:br/>
        <w:t>to which each Note Rating Agency confirms in writing that such investment</w:t>
        <w:br/>
        <w:t>will not cause a Ratings Effect; and</w:t>
        <w:br/>
        <w:br/>
        <w:t xml:space="preserve">                  (d) any other investment if each Note Rating Agency</w:t>
        <w:br/>
        <w:t>confirms in writing that such investment will not cause a Ratings Effect.</w:t>
        <w:br/>
        <w:br/>
        <w:t xml:space="preserve">                  "Person" means any individual, corporation, estate,</w:t>
        <w:br/>
        <w:t>partnership, limited liability company, limited liability partnership,</w:t>
        <w:br/>
        <w:t>joint venture, association, joint-stock company, business trust, trust,</w:t>
        <w:br/>
        <w:t>unincorporated organization or government or any agency or political</w:t>
        <w:br/>
        <w:t>subdivision thereof.</w:t>
        <w:br/>
        <w:br/>
        <w:t xml:space="preserve">                  "Place of Payment" means, with respect to any Series,</w:t>
        <w:br/>
        <w:t>Class or Tranche of Notes issued hereunder, the city or political</w:t>
        <w:br/>
        <w:t>subdivision so designated with respect to such Series, Class or Tranche of</w:t>
        <w:br/>
        <w:t>Notes in accordance with the provisions of Section 3.01.</w:t>
        <w:br/>
        <w:br/>
        <w:t xml:space="preserve">                  "Pooling and Servicing Agreement" means a pooling and</w:t>
        <w:br/>
        <w:t>servicing agreement, indenture or other agreement for the issuance of</w:t>
        <w:br/>
        <w:t>securities from time to time from a Master Trust and the servicing of the</w:t>
        <w:br/>
        <w:t>receivables in such Master Trust, as such agreement may be amended,</w:t>
        <w:br/>
        <w:t>restated and supplemented from time to time.</w:t>
        <w:br/>
        <w:br/>
        <w:t xml:space="preserve">                  "Predecessor Notes" of any particular Note means every</w:t>
        <w:br/>
        <w:t>previous Note evidencing all or a portion of the same debt as that</w:t>
        <w:br/>
        <w:t>evidenced by such particular Note; and, for the purposes of this</w:t>
        <w:br/>
        <w:t>definition, any Note authenticated and delivered under Section 3.06 in lieu</w:t>
        <w:br/>
        <w:t>of a mutilated, lost, destroyed or stolen Note will be deemed to evidence</w:t>
        <w:br/>
        <w:t>the same debt as the mutilated, lost, destroyed or stolen Note.</w:t>
        <w:br/>
        <w:br/>
        <w:t xml:space="preserve">                  "Principal Collections" has the meaning specified in the</w:t>
        <w:br/>
        <w:t>Transfer and Servicing Agreement.</w:t>
        <w:br/>
        <w:br/>
        <w:t xml:space="preserve">                  "Principal Funding Account" means, for any Notes, the</w:t>
        <w:br/>
        <w:t>Bank Account and any Sub-Account thereof established and maintained as</w:t>
        <w:br/>
        <w:t>described in the related Indenture Supplement.</w:t>
        <w:br/>
        <w:br/>
        <w:t xml:space="preserve">                  "Principal Payment Date" means, with respect to any</w:t>
        <w:br/>
        <w:t>Series, Class or Tranche of Notes, each Scheduled Principal Payment Date,</w:t>
        <w:br/>
        <w:t>or upon the acceleration of such Series, Class or Tranche of Notes</w:t>
        <w:br/>
        <w:t>following an Event of Default or upon the occurrence of an Early</w:t>
        <w:br/>
        <w:t>Amortization Event, or other optional or mandatory redemption of such</w:t>
        <w:br/>
        <w:t>Series, Class or Tranche of Notes, each Monthly Principal Accrual Date.</w:t>
        <w:br/>
        <w:br/>
        <w:t xml:space="preserve">                  "Principal Receivables" has the meaning specified in the</w:t>
        <w:br/>
        <w:t>Transfer and Servicing Agreement.</w:t>
        <w:br/>
        <w:br/>
        <w:t xml:space="preserve">                  "Qualified Bank Account" means either (a) a segregated</w:t>
        <w:br/>
        <w:t>account (including a securities account) with a Qualified Institution or</w:t>
        <w:br/>
        <w:t>(b) a segregated trust account with the corporate trust department of a</w:t>
        <w:br/>
        <w:t>depository institution organized under the laws of the United States of</w:t>
        <w:br/>
        <w:t>America or any one of the states thereof or the District of Columbia (or</w:t>
        <w:br/>
        <w:t>any domestic branch of a foreign bank having corporate trust powers and</w:t>
        <w:br/>
        <w:t>acting as Trustee for funds deposited in such account), so long as any of</w:t>
        <w:br/>
        <w:t>the securities of such depository institution shall have a credit rating</w:t>
        <w:br/>
        <w:t>from each applicable Note Rating Agency in one of its generic rating</w:t>
        <w:br/>
        <w:t>categories which signifies investment grade.</w:t>
        <w:br/>
        <w:br/>
        <w:t xml:space="preserve">                  "Qualified Institution" means a depository institution</w:t>
        <w:br/>
        <w:t>organized under the laws of the United States of America or any one of the</w:t>
        <w:br/>
        <w:t>states thereof, including the District of Columbia (or any domestic branch</w:t>
        <w:br/>
        <w:t>of a foreign bank), which at all times has (a)(i) a long-term unsecured</w:t>
        <w:br/>
        <w:t>debt rating of A2 or better by Moody's and (ii) a certificate of deposit</w:t>
        <w:br/>
        <w:t>rating of P-1 by Moody's and (b)(i) in the case of the Collection Account,</w:t>
        <w:br/>
        <w:t>if such depository institution is an Affiliate of First USA, a certificate</w:t>
        <w:br/>
        <w:t>of deposit rating of A-1 or better by Standard &amp; Poor's or (ii) for any</w:t>
        <w:br/>
        <w:t>other depository institution (or for any Affiliate of First USA in the case</w:t>
        <w:br/>
        <w:t>of any Account other than the Collection Account), either (x) a long-term</w:t>
        <w:br/>
        <w:t>unsecured debt rating of AAA by Standard &amp; Poor's or (y) a certificate of</w:t>
        <w:br/>
        <w:t>deposit rating of A-1+ by Standard &amp; Poor's. If so qualified, the Indenture</w:t>
        <w:br/>
        <w:t>Trustee, the Owner Trustee, First USA or an Affiliate of any of the</w:t>
        <w:br/>
        <w:t>foregoing may be considered a Qualified Institution for the purposes of</w:t>
        <w:br/>
        <w:t>this definition.</w:t>
        <w:br/>
        <w:br/>
        <w:t xml:space="preserve">                  "Ratings Effect" means a reduction, qualification with</w:t>
        <w:br/>
        <w:t>negative implications or withdrawal of any then current rating of the</w:t>
        <w:br/>
        <w:t>Notes.</w:t>
        <w:br/>
        <w:br/>
        <w:t xml:space="preserve">                  "Receivables" has the meaning specified in the Transfer</w:t>
        <w:br/>
        <w:t>and Servicing Agreement.</w:t>
        <w:br/>
        <w:br/>
        <w:t xml:space="preserve">                  "Record Date" for the interest or principal payable on</w:t>
        <w:br/>
        <w:t>any Note on any applicable Payment Date means the last day of the month</w:t>
        <w:br/>
        <w:t>before the related Interest Payment Date or Principal Payment Date, as</w:t>
        <w:br/>
        <w:t>applicable, unless otherwise specified in the applicable Indenture</w:t>
        <w:br/>
        <w:t>Supplement.</w:t>
        <w:br/>
        <w:br/>
        <w:t xml:space="preserve">                  "Registered Note" means a Note issued in registered form.</w:t>
        <w:br/>
        <w:br/>
        <w:t xml:space="preserve">                  "Registered Noteholder" means a holder of a Registered</w:t>
        <w:br/>
        <w:t>Note.</w:t>
        <w:br/>
        <w:br/>
        <w:t xml:space="preserve">                  "Removed Accounts" has the meaning specified in the</w:t>
        <w:br/>
        <w:t>Transfer and Servicing Agreement.</w:t>
        <w:br/>
        <w:br/>
        <w:t xml:space="preserve">                  "Required Subordinated Amount" means, with respect to any</w:t>
        <w:br/>
        <w:t>Tranche of a Senior Class of Notes, the amount specified in the related</w:t>
        <w:br/>
        <w:t>Indenture Supplement.</w:t>
        <w:br/>
        <w:br/>
        <w:t xml:space="preserve">                  "Scheduled Principal Payment Date" means, with respect to</w:t>
        <w:br/>
        <w:t>any Series, Class or Tranche of Notes, the scheduled due date of any</w:t>
        <w:br/>
        <w:t>payment of principal on such Notes, as specified in the related Indenture</w:t>
        <w:br/>
        <w:t>Supplement, or if such day is not a Business Day, the next following</w:t>
        <w:br/>
        <w:t>Business Day, unless such day is in the next calendar month, in which case</w:t>
        <w:br/>
        <w:t>such Scheduled Principal Payment Date, unless otherwise specified in the</w:t>
        <w:br/>
        <w:t>related Indenture Supplement, will be the last Business Day of the current</w:t>
        <w:br/>
        <w:t>calendar month.</w:t>
        <w:br/>
        <w:br/>
        <w:t xml:space="preserve">                  "Secured Party" is defined in the Granting Clause.</w:t>
        <w:br/>
        <w:br/>
        <w:t xml:space="preserve">                  "Securities Act" means the Securities Act of 1933, as</w:t>
        <w:br/>
        <w:t>amended from time to time.</w:t>
        <w:br/>
        <w:br/>
        <w:t xml:space="preserve">                  "Securities Exchange Act" means the Securities Exchange</w:t>
        <w:br/>
        <w:t>Act of 1934, as amended from time to time.</w:t>
        <w:br/>
        <w:br/>
        <w:t xml:space="preserve">                  "Security Interest" means the security interest granted</w:t>
        <w:br/>
        <w:t>pursuant to the Granting Clause.</w:t>
        <w:br/>
        <w:br/>
        <w:t xml:space="preserve">                  "Senior Class," has, with respect to a Class of Notes of</w:t>
        <w:br/>
        <w:t>any Series, the meaning specified in the related Indenture Supplement.</w:t>
        <w:br/>
        <w:br/>
        <w:t xml:space="preserve">                  "Series" means, with respect to any Note, the series</w:t>
        <w:br/>
        <w:t>specified in the applicable Indenture Supplement.</w:t>
        <w:br/>
        <w:br/>
        <w:t xml:space="preserve">                  "Series Available Finance Charge Collections Shortfalls,"</w:t>
        <w:br/>
        <w:t>has, with respect to any Shared Excess Available Finance Charge Collections</w:t>
        <w:br/>
        <w:t>Series, the meaning specified in the related Indenture Supplement.</w:t>
        <w:br/>
        <w:br/>
        <w:t xml:space="preserve">                  "Series Supplement" means a series supplement to a</w:t>
        <w:br/>
        <w:t>Pooling and Servicing Agreement or similar document setting forth the terms</w:t>
        <w:br/>
        <w:t>of a Collateral Certificate, as such agreement may be amended,</w:t>
        <w:br/>
        <w:t>supplemented, restated or otherwise modified from time to time.</w:t>
        <w:br/>
        <w:br/>
        <w:t xml:space="preserve">                  "Servicer" has the meaning specified in the Transfer and</w:t>
        <w:br/>
        <w:t>Servicing Agreement.</w:t>
        <w:br/>
        <w:br/>
        <w:t xml:space="preserve">                  "Shared Excess Available Finance Charge Collections</w:t>
        <w:br/>
        <w:t>Series" means a Series that, pursuant to the Indenture Supplement therefor,</w:t>
        <w:br/>
        <w:t>will share certain Finance Charge Collections allocated to such Series with</w:t>
        <w:br/>
        <w:t>other Series in the same Shared Excess Available Finance Charge Collections</w:t>
        <w:br/>
        <w:t>Group, as more specifically specified in such Indenture Supplement.</w:t>
        <w:br/>
        <w:br/>
        <w:t xml:space="preserve">                  "Shared Excess Available Finance Charge Collections</w:t>
        <w:br/>
        <w:t>Group" means a Group of Series which have all been designated to share</w:t>
        <w:br/>
        <w:t>certain excess Finance Charge Collections allocated to such Series with one</w:t>
        <w:br/>
        <w:t>another.</w:t>
        <w:br/>
        <w:br/>
        <w:t xml:space="preserve">                  "Standard &amp; Poor's" has the meaning specified in the</w:t>
        <w:br/>
        <w:t>Transfer and Servicing Agreement.</w:t>
        <w:br/>
        <w:br/>
        <w:t xml:space="preserve">                  "Stated Principal Amount," has, with respect to any Note,</w:t>
        <w:br/>
        <w:t>the meaning specified in the related Indenture Supplement or Terms</w:t>
        <w:br/>
        <w:t>Document.</w:t>
        <w:br/>
        <w:br/>
        <w:t xml:space="preserve">                  "Sub-Account" means each portion of a Bank Account</w:t>
        <w:br/>
        <w:t>designated as such pursuant to this Indenture, the related Indenture</w:t>
        <w:br/>
        <w:t>Supplement or the applicable Asset Pool Supplement.</w:t>
        <w:br/>
        <w:br/>
        <w:t xml:space="preserve">                  "Subordinated Class," has, with respect to a Class of</w:t>
        <w:br/>
        <w:t>Notes of any Series, the meaning specified in the related Indenture</w:t>
        <w:br/>
        <w:t>Supplement.</w:t>
        <w:br/>
        <w:br/>
        <w:t xml:space="preserve">                  "Subordinated Notes" means Notes of a Subordinated Class</w:t>
        <w:br/>
        <w:t>of a Series.</w:t>
        <w:br/>
        <w:br/>
        <w:t xml:space="preserve">                  "Supplemental Bank Account" means the trust account or</w:t>
        <w:br/>
        <w:t>accounts designated as such and established pursuant to subsection 4.02(a).</w:t>
        <w:br/>
        <w:br/>
        <w:t xml:space="preserve">                  "Supplemental Credit Enhancement Agreement" means a</w:t>
        <w:br/>
        <w:t>letter of credit, cash collateral account or surety bond or other similar</w:t>
        <w:br/>
        <w:t>arrangement with various credit enhancement providers which provides the</w:t>
        <w:br/>
        <w:t>benefit of one or more additional forms of credit enhancement which is</w:t>
        <w:br/>
        <w:t>referenced in the applicable Indenture Supplement for any Series, Class or</w:t>
        <w:br/>
        <w:t>Tranche of Notes in an Asset Pool.</w:t>
        <w:br/>
        <w:br/>
        <w:t xml:space="preserve">                  "Supplemental Credit Enhancement Provider" means any</w:t>
        <w:br/>
        <w:t>party to any Supplemental Credit Enhancement Agreement other than the</w:t>
        <w:br/>
        <w:t>Issuer or the Indenture Trustee.</w:t>
        <w:br/>
        <w:br/>
        <w:t xml:space="preserve">                  "Supplemental Liquidity Agreement" means a liquidity</w:t>
        <w:br/>
        <w:t>facility or other similar arrangements with various liquidity providers</w:t>
        <w:br/>
        <w:t>which provides the benefit of additional liquidity for any Series, Class or</w:t>
        <w:br/>
        <w:t>Tranche of Notes secured by an Asset Pool which is referenced in the</w:t>
        <w:br/>
        <w:t>applicable Indenture Supplement for such Series, Class or Tranche of Notes.</w:t>
        <w:br/>
        <w:br/>
        <w:t xml:space="preserve">                  "Supplemental Liquidity Provider" means any party to any</w:t>
        <w:br/>
        <w:t>Supplemental Liquidity Agreement other than the Issuer or the Indenture</w:t>
        <w:br/>
        <w:t>Trustee.</w:t>
        <w:br/>
        <w:br/>
        <w:t xml:space="preserve">                  "Temporary Global Note" is defined in Section 2.05.</w:t>
        <w:br/>
        <w:br/>
        <w:t xml:space="preserve">                  "Terms Document" means, with respect to any Class or</w:t>
        <w:br/>
        <w:t>Tranche of Notes, a supplement to the Indenture Supplement that establishes</w:t>
        <w:br/>
        <w:t>such Class or Tranche.</w:t>
        <w:br/>
        <w:br/>
        <w:t xml:space="preserve">                  "Tranche" means, with respect to any Class of Notes,</w:t>
        <w:br/>
        <w:t>Notes of such Class which have identical terms, conditions and designation.</w:t>
        <w:br/>
        <w:t>Notes of a single Tranche may be issued on different dates.</w:t>
        <w:br/>
        <w:br/>
        <w:t xml:space="preserve">                  "Transfer and Servicing Agreement" means the Transfer and</w:t>
        <w:br/>
        <w:t>Servicing Agreement, dated as of [ ], 2002, among First USA, as Transferor,</w:t>
        <w:br/>
        <w:t>Servicer and Administrator, the Issuer, and Xxxxx Fargo Bank Minnesota,</w:t>
        <w:br/>
        <w:t>National Association, as Indenture Trustee and Collateral Agent, as</w:t>
        <w:br/>
        <w:t>amended, supplemented or restated from time to time.</w:t>
        <w:br/>
        <w:br/>
        <w:t xml:space="preserve">                  "Transfer Agent" means Xxxxx Fargo Bank Minnesota,</w:t>
        <w:br/>
        <w:t>National Association.</w:t>
        <w:br/>
        <w:br/>
        <w:t xml:space="preserve">                  "Transferor" has the meaning specified in the Transfer</w:t>
        <w:br/>
        <w:t>and Servicing Agreement.</w:t>
        <w:br/>
        <w:br/>
        <w:t xml:space="preserve">                  "Transferor Certificate" has the meaning specified in the</w:t>
        <w:br/>
        <w:t>related Asset Pool Supplement.</w:t>
        <w:br/>
        <w:br/>
        <w:t xml:space="preserve">                  "Transferor Interest" has the meaning specified in the</w:t>
        <w:br/>
        <w:t>Transfer and Servicing Agreement.</w:t>
        <w:br/>
        <w:br/>
        <w:t xml:space="preserve">                  "Trust Agreement" has the meaning specified in the</w:t>
        <w:br/>
        <w:t>Transfer and Servicing Agreement.</w:t>
        <w:br/>
        <w:br/>
        <w:t xml:space="preserve">                  "Trust Indenture Act" means the Trust Indenture Act of</w:t>
        <w:br/>
        <w:t>1939, as amended by the Trust Indenture Reform Act of 1990, as in force at</w:t>
        <w:br/>
        <w:t>the date as of which this Indenture was executed except as provided in</w:t>
        <w:br/>
        <w:t>Section 9.05.</w:t>
        <w:br/>
        <w:br/>
        <w:t xml:space="preserve">                  "Trust Servicing Fee" has the meaning specified in the</w:t>
        <w:br/>
        <w:t>Transfer and Servicing Agreement.</w:t>
        <w:br/>
        <w:br/>
        <w:t xml:space="preserve">                  "UCC" means, unless the context otherwise requires, the</w:t>
        <w:br/>
        <w:t>Uniform Commercial Code, as in effect in the relevant jurisdiction.</w:t>
        <w:br/>
        <w:br/>
        <w:t xml:space="preserve">                  "United States Person" means a citizen or resident of the</w:t>
        <w:br/>
        <w:t>United States, a corporation, partnership or other entity created or</w:t>
        <w:br/>
        <w:t>organized in or under the laws of the United States, or any political</w:t>
        <w:br/>
        <w:t>subdivision thereof, or an estate or trust the income of which is subject</w:t>
        <w:br/>
        <w:t>to United States federal income taxation regardless of its source.</w:t>
        <w:br/>
        <w:br/>
        <w:t xml:space="preserve">                  "U.S. Depository" means, unless otherwise specified by</w:t>
        <w:br/>
        <w:t>the Issuer pursuant to Section 2.04, 2.06, or 3.01, with respect to Notes</w:t>
        <w:br/>
        <w:t>of any Tranche issuable or issued as a Global Note within the United</w:t>
        <w:br/>
        <w:t>States, The Depository Trust Company, New York, New York, or any successor</w:t>
        <w:br/>
        <w:t>thereto registered as a clearing agency under the Securities Exchange Act,</w:t>
        <w:br/>
        <w:t>or other applicable statute or regulation.</w:t>
        <w:br/>
        <w:br/>
        <w:t xml:space="preserve">                  Section 1.02 Compliance Certificates and Opinions. Upon</w:t>
        <w:br/>
        <w:t>any application or request by the Issuer to the Indenture Trustee to take</w:t>
        <w:br/>
        <w:t>any action under any provision of this Indenture, the Issuer will furnish</w:t>
        <w:br/>
        <w:t>to the Indenture Trustee (i) an Officer's Certificate stating that all</w:t>
        <w:br/>
        <w:t>conditions precedent, if any, provided for in this Indenture relating to</w:t>
        <w:br/>
        <w:t>the proposed action have been complied with and (ii) an Opinion of Counsel</w:t>
        <w:br/>
        <w:t>stating that in the opinion of such counsel all such conditions precedent,</w:t>
        <w:br/>
        <w:t>if any, have been complied with, except that in the case of any such</w:t>
        <w:br/>
        <w:t>application or request as to which the furnishing of such documents is</w:t>
        <w:br/>
        <w:t>specifically required by any provision of this Indenture relating to such</w:t>
        <w:br/>
        <w:t>particular application or request, no additional certificate or opinion</w:t>
        <w:br/>
        <w:t>need be furnished.</w:t>
        <w:br/>
        <w:br/>
        <w:t xml:space="preserve">                  Notwithstanding the provisions of Section 3.10 and of the</w:t>
        <w:br/>
        <w:t>preceding paragraph, if all Notes of a Tranche are not to be originally</w:t>
        <w:br/>
        <w:t>issued at one time, it will not be necessary to deliver the Issuer</w:t>
        <w:br/>
        <w:t>Certificate otherwise required pursuant to Section 3.10 or the Officer's</w:t>
        <w:br/>
        <w:t>Certificate and Opinion of Counsel otherwise required pursuant to such</w:t>
        <w:br/>
        <w:t>preceding paragraph at or before the time of authentication of each Note of</w:t>
        <w:br/>
        <w:t>such Tranche if such documents are delivered at or prior to the</w:t>
        <w:br/>
        <w:t>authentication upon original issuance of the first Note of such Tranche to</w:t>
        <w:br/>
        <w:t>be issued.</w:t>
        <w:br/>
        <w:br/>
        <w:t xml:space="preserve">                  The Indenture Trustee may rely, as to authorization by</w:t>
        <w:br/>
        <w:t>the Issuer of any Tranche of Notes, the form and terms thereof and the</w:t>
        <w:br/>
        <w:t>legality, validity, binding effect and enforceability thereof, upon the</w:t>
        <w:br/>
        <w:t>Opinion of Counsel and the other documents delivered pursuant to Section</w:t>
        <w:br/>
        <w:t>3.10 and this Section 1.02, as applicable, in connection with the first</w:t>
        <w:br/>
        <w:t>authentication of Notes of such Tranche.</w:t>
        <w:br/>
        <w:br/>
        <w:t xml:space="preserve">                  Every certificate or opinion with respect to compliance</w:t>
        <w:br/>
        <w:t>with a condition or covenant provided for in this Indenture (except for the</w:t>
        <w:br/>
        <w:t>written statement required by Section 10.04) will include:</w:t>
        <w:br/>
        <w:br/>
        <w:t xml:space="preserve">                  (a) a statement that each individual signing such</w:t>
        <w:br/>
        <w:t>certificate or opinion has read such covenant or condition and the</w:t>
        <w:br/>
        <w:t>definitions herein relating thereto;</w:t>
        <w:br/>
        <w:br/>
        <w:t xml:space="preserve">                  (b) a brief statement as to the nature and scope of the</w:t>
        <w:br/>
        <w:t>examination or investigation upon which the statements or opinions</w:t>
        <w:br/>
        <w:t>contained in such certificate or opinion are based;</w:t>
        <w:br/>
        <w:br/>
        <w:t xml:space="preserve">                  (c) a statement that such individual has made such</w:t>
        <w:br/>
        <w:t>examination or investigation as is necessary to express an informed opinion</w:t>
        <w:br/>
        <w:t>as to whether or not such covenant or condition has been complied with; and</w:t>
        <w:br/>
        <w:br/>
        <w:t xml:space="preserve">                  (d) a statement as to whether, in the opinion of each</w:t>
        <w:br/>
        <w:t>such individual, such condition or covenant has been complied with.</w:t>
        <w:br/>
        <w:br/>
        <w:t xml:space="preserve">                  Section 1.03 Form of Documents Delivered to Indenture</w:t>
        <w:br/>
        <w:t>Trustee. In any case where several matters are required to be certified by,</w:t>
        <w:br/>
        <w:t>or covered by an opinion of, one or more specified Persons, one such Person</w:t>
        <w:br/>
        <w:t>may certify or give an opinion with respect to some matters and one or more</w:t>
        <w:br/>
        <w:t>other such Persons as to the other matters, and any such Person may certify</w:t>
        <w:br/>
        <w:t>or give an opinion as to such matters in one or several documents.</w:t>
        <w:br/>
        <w:br/>
        <w:t xml:space="preserve">                  Any certificate or opinion of the Issuer may be based,</w:t>
        <w:br/>
        <w:t>insofar as it relates to legal matters, upon a certificate or opinion of,</w:t>
        <w:br/>
        <w:t>or representations by, counsel, unless the Issuer knows, or in the exercise</w:t>
        <w:br/>
        <w:t>of reasonable care should know, that the certificate or opinion or</w:t>
        <w:br/>
        <w:t>representations are erroneous. Any such certificate or opinion of, or</w:t>
        <w:br/>
        <w:t>representation by, counsel may be based, insofar as it relates to factual</w:t>
        <w:br/>
        <w:t>matters, upon a certificate or opinion of, or representations by, the</w:t>
        <w:br/>
        <w:t>Issuer stating that the information with respect to such factual matters is</w:t>
        <w:br/>
        <w:t>in the possession of the Issuer, unless such counsel knows, or in the</w:t>
        <w:br/>
        <w:t>exercise of reasonable care should know, that the certificate or opinion or</w:t>
        <w:br/>
        <w:t>representations are erroneous.</w:t>
        <w:br/>
        <w:br/>
        <w:t xml:space="preserve">                  Where any Person is required to make, give or execute two</w:t>
        <w:br/>
        <w:t>or more applications, requests, consents, certificates, statements,</w:t>
        <w:br/>
        <w:t>opinions or other instruments under this Indenture, they may, but need not,</w:t>
        <w:br/>
        <w:t>be consolidated and form one instrument.</w:t>
        <w:br/>
        <w:br/>
        <w:t xml:space="preserve">                  Section 1.04      Acts of Noteholders.</w:t>
        <w:br/>
        <w:br/>
        <w:t xml:space="preserve">                  (a) Any request, demand, authorization, direction,</w:t>
        <w:br/>
        <w:t>notice, consent, waiver or other action (collectively, an "Action")</w:t>
        <w:br/>
        <w:t>provided by this Indenture to be given or taken by Noteholders of any</w:t>
        <w:br/>
        <w:t>Series, Class or Tranche may be embodied in and evidenced by one or more</w:t>
        <w:br/>
        <w:t>instruments of substantially similar tenor signed by such Noteholders in</w:t>
        <w:br/>
        <w:t>person or by an agent duly appointed in writing. If Notes of a Series,</w:t>
        <w:br/>
        <w:t>Class or Tranche are issuable in whole or in part as Bearer Notes, any</w:t>
        <w:br/>
        <w:t>Action provided by this Indenture to be given or taken by such Noteholders</w:t>
        <w:br/>
        <w:t>may, alternatively, be embodied in and evidenced by the record of such</w:t>
        <w:br/>
        <w:t>Noteholders voting in favor thereof, either in person or by proxies duly</w:t>
        <w:br/>
        <w:t>appointed in writing, at any meeting of Noteholders duly called and held in</w:t>
        <w:br/>
        <w:t>accordance with the provisions of Section 8.04, or a combination of such</w:t>
        <w:br/>
        <w:t>instruments and any such record. Except as herein otherwise expressly</w:t>
        <w:br/>
        <w:t>provided, such Action will become effective when such instrument or</w:t>
        <w:br/>
        <w:t>instruments or record are delivered to the Indenture Trustee, and, where it</w:t>
        <w:br/>
        <w:t>is hereby expressly required, to the Issuer. Such instrument or instruments</w:t>
        <w:br/>
        <w:t>and any such record (and the Action embodied therein and evidenced thereby)</w:t>
        <w:br/>
        <w:t>are herein sometimes referred to as the "Act" of the Noteholders signing</w:t>
        <w:br/>
        <w:t>such instrument or instruments and so voting at any meeting. Proof of</w:t>
        <w:br/>
        <w:t>execution of any such instrument or of a writing appointing any such agent,</w:t>
        <w:br/>
        <w:t>or the holding by any Person of a Note, will be sufficient for any purpose</w:t>
        <w:br/>
        <w:t>of this Indenture and (subject to Section 7.01) conclusive in favor of the</w:t>
        <w:br/>
        <w:t>Indenture Trustee and the Issuer, if made in the manner provided in this</w:t>
        <w:br/>
        <w:t>Section 1.04. The record of any meeting of Noteholders shall be proved in</w:t>
        <w:br/>
        <w:t>the manner provided in Section 8.04.</w:t>
        <w:br/>
        <w:br/>
        <w:t xml:space="preserve">                  (b) The fact and date of the execution by any Person of</w:t>
        <w:br/>
        <w:t>any such instrument or writing may be proved by the affidavit of a witness</w:t>
        <w:br/>
        <w:t>to such execution or by the certificate of any notary public or other</w:t>
        <w:br/>
        <w:t>officer authorized by law to take acknowledgments of deeds, certifying that</w:t>
        <w:br/>
        <w:t>the individual signing such instrument or writing acknowledged to him the</w:t>
        <w:br/>
        <w:t>execution thereof. Where such execution is by an officer of a corporation</w:t>
        <w:br/>
        <w:t>or a member of a partnership, on behalf of such corporation or partnership,</w:t>
        <w:br/>
        <w:t>such certificate or affidavit will also constitute sufficient proof of his</w:t>
        <w:br/>
        <w:t>authority. The fact and date of the execution of any such instrument or</w:t>
        <w:br/>
        <w:t>writing, or the authority of the person executing the same, may also be</w:t>
        <w:br/>
        <w:t>proved in any other manner which the Indenture Trustee deems sufficient.</w:t>
        <w:br/>
        <w:br/>
        <w:t xml:space="preserve">                  (c) (i) The ownership of Registered Notes will be proved</w:t>
        <w:br/>
        <w:t>by the Note Register.</w:t>
        <w:br/>
        <w:br/>
        <w:t xml:space="preserve">                           (ii) The ownership of Bearer Notes or coupons</w:t>
        <w:br/>
        <w:t xml:space="preserve">         will be proved by the production of such Bearer Notes or coupons</w:t>
        <w:br/>
        <w:t xml:space="preserve">         or by a certificate, satisfactory to the Issuer, executed, as</w:t>
        <w:br/>
        <w:t xml:space="preserve">         depository, by any bank, trust company, recognized securities</w:t>
        <w:br/>
        <w:t xml:space="preserve">         dealer or depository, wherever situated, satisfactory to the</w:t>
        <w:br/>
        <w:t xml:space="preserve">         Issuer. Each such certificate will be dated and will state that on</w:t>
        <w:br/>
        <w:t xml:space="preserve">         the date thereof a Bearer Note or coupon bearing a specified</w:t>
        <w:br/>
        <w:t xml:space="preserve">         serial number was deposited with or exhibited to such bank, trust</w:t>
        <w:br/>
        <w:t xml:space="preserve">         company, recognized securities dealer or depository by the Person</w:t>
        <w:br/>
        <w:t xml:space="preserve">         named in such certificate. Any such certificate may be issued in</w:t>
        <w:br/>
        <w:t xml:space="preserve">         respect of one or more Bearer Notes or coupons specified therein.</w:t>
        <w:br/>
        <w:t xml:space="preserve">         The holding by the Person named in any such certificate of any</w:t>
        <w:br/>
        <w:t xml:space="preserve">         Bearer Note specified therein will be presumed to continue for a</w:t>
        <w:br/>
        <w:t xml:space="preserve">         period of one year from the date of such certificate unless at the</w:t>
        <w:br/>
        <w:t xml:space="preserve">         time of any determination of such holding (A) another certificate</w:t>
        <w:br/>
        <w:t xml:space="preserve">         bearing a later date issued in respect of the same Bearer Note or</w:t>
        <w:br/>
        <w:t xml:space="preserve">         coupon produced, (B) the Bearer Note or coupon specified in such</w:t>
        <w:br/>
        <w:t xml:space="preserve">         certificate is produced by some other Person or (C) the Bearer</w:t>
        <w:br/>
        <w:t xml:space="preserve">         Note or coupon specified in such certificate has ceased to be</w:t>
        <w:br/>
        <w:t xml:space="preserve">         Outstanding.</w:t>
        <w:br/>
        <w:br/>
        <w:t xml:space="preserve">                  (d) The fact and date of execution of any such instrument</w:t>
        <w:br/>
        <w:t>or writing, the authority of the Person executing the same and the</w:t>
        <w:br/>
        <w:t>principal amount and serial numbers of Bearer Notes held by the Person so</w:t>
        <w:br/>
        <w:t>executing such instrument or writing and the date of holding the same may</w:t>
        <w:br/>
        <w:t>also be proved in any other manner which the Indenture Trustee deems</w:t>
        <w:br/>
        <w:t>sufficient; and the Indenture Trustee may in any instance require further</w:t>
        <w:br/>
        <w:t>proof with respect to any of the matters referred to in this Section.</w:t>
        <w:br/>
        <w:br/>
        <w:t xml:space="preserve">                  (e) If the Issuer will solicit from the Holders any</w:t>
        <w:br/>
        <w:t>Action, the Issuer may, at its option, by an Officer's Certificate and</w:t>
        <w:br/>
        <w:t>consistent with the Trust Indenture Act, fix in advance a record date for</w:t>
        <w:br/>
        <w:t>the determination of Holders entitled to give such Action, but the Issuer</w:t>
        <w:br/>
        <w:t>will have no obligation to do so. If the Issuer does not so fix a record</w:t>
        <w:br/>
        <w:t>date, such record date will be the later of thirty (30) days before the</w:t>
        <w:br/>
        <w:t>first solicitation of such Action or the date of the most recent list of</w:t>
        <w:br/>
        <w:t>Noteholders furnished to the Indenture Trustee pursuant to Section 8.01</w:t>
        <w:br/>
        <w:t>before such solicitation. Such Action may be given before or after the</w:t>
        <w:br/>
        <w:t>record date, but only the Holders of record at the close of business on the</w:t>
        <w:br/>
        <w:t>record date will be deemed to be Holders for the purposes of determining</w:t>
        <w:br/>
        <w:t>whether Holders of the requisite proportion of Notes Outstanding have</w:t>
        <w:br/>
        <w:t>authorized or agreed or consented to such Action, and for that purpose the</w:t>
        <w:br/>
        <w:t>Notes Outstanding will be computed as of the record date; provided that no</w:t>
        <w:br/>
        <w:t>such authorization, agreement or consent by the Holders on the record date</w:t>
        <w:br/>
        <w:t>will be deemed effective unless it will become effective pursuant to the</w:t>
        <w:br/>
        <w:t>provisions of this Indenture not later than six months after the record</w:t>
        <w:br/>
        <w:t>date.</w:t>
        <w:br/>
        <w:br/>
        <w:t xml:space="preserve">                  (f) Any Action by the Holder of any Note will bind the</w:t>
        <w:br/>
        <w:t>Holder of every Note issued upon the transfer thereof or in exchange</w:t>
        <w:br/>
        <w:t>therefor or in lieu thereof, in respect of anything done or suffered to be</w:t>
        <w:br/>
        <w:t>done by the Indenture Trustee or the Issuer in reliance thereon whether or</w:t>
        <w:br/>
        <w:t>not notation of such Action is made upon such Note.</w:t>
        <w:br/>
        <w:br/>
        <w:t xml:space="preserve">                  (g) Without limiting the foregoing, a Holder entitled</w:t>
        <w:br/>
        <w:t>hereunder to take any Action hereunder with regard to any particular Note</w:t>
        <w:br/>
        <w:t>may do so with regard to all or any part of the principal amount of such</w:t>
        <w:br/>
        <w:t>Note or by one or more duly appointed agents each of which may do so</w:t>
        <w:br/>
        <w:t>pursuant to such appointment with regard to all or any part of such</w:t>
        <w:br/>
        <w:t>principal amount. Any notice given or Action taken by a Holder or its</w:t>
        <w:br/>
        <w:t>agents with regard to different parts of such principal amount pursuant to</w:t>
        <w:br/>
        <w:t>this paragraph shall have the same effect as if given or taken by separate</w:t>
        <w:br/>
        <w:t>Holders of each such different part.</w:t>
        <w:br/>
        <w:br/>
        <w:t xml:space="preserve">                  (h) Without limiting the generality of the foregoing,</w:t>
        <w:br/>
        <w:t>unless otherwise specified pursuant to Section 3.01 or pursuant to one or</w:t>
        <w:br/>
        <w:t>more Indentures Supplements, a Holder, including a Depository that is the</w:t>
        <w:br/>
        <w:t>Holder of a Global Note, may make, give or take, by a proxy or proxies duly</w:t>
        <w:br/>
        <w:t>appointed in writing, any Action provided in this Indenture to be made,</w:t>
        <w:br/>
        <w:t>given or taken by Holders, and a Depository that is the Holder of a Global</w:t>
        <w:br/>
        <w:t>Note may provide its proxy or proxies to the beneficial owners of interests</w:t>
        <w:br/>
        <w:t>in any such Global Note through such Depository's standing instructions and</w:t>
        <w:br/>
        <w:t>customary practices.</w:t>
        <w:br/>
        <w:br/>
        <w:t xml:space="preserve">                  (i) The Issuer may fix a record date for the purpose of</w:t>
        <w:br/>
        <w:t>determining the Persons who are beneficial owners of interests in any</w:t>
        <w:br/>
        <w:t>Global Note held by a Depository entitled under the procedures of such</w:t>
        <w:br/>
        <w:t>Depository to make, give or take, by a proxy or proxies duly appointed in</w:t>
        <w:br/>
        <w:t>writing, any Action provided in this Indenture to be made, given or taken</w:t>
        <w:br/>
        <w:t>by Holders. If such a record date is fixed, the Holders on such record date</w:t>
        <w:br/>
        <w:t>or their duly appointed proxy or proxies, and only such Persons, shall be</w:t>
        <w:br/>
        <w:t>entitled to make, give or take such Action, whether or not such Holders</w:t>
        <w:br/>
        <w:t>remain Holders after such record date. No such Action shall be valid or</w:t>
        <w:br/>
        <w:t>effective if made, given or taken more than 90 days after such record date.</w:t>
        <w:br/>
        <w:br/>
        <w:t xml:space="preserve">                  Section 1.05 Notices, etc., to Indenture Trustee and</w:t>
        <w:br/>
        <w:t>Issuer. Any Action of Noteholders or other document provided or permitted</w:t>
        <w:br/>
        <w:t>by this Indenture to be made upon, given or furnished to, or filed with,</w:t>
        <w:br/>
        <w:t>the Indenture Trustee by any Noteholder or by the Issuer will be sufficient</w:t>
        <w:br/>
        <w:t>for every purpose hereunder if made, given, furnished or filed in writing</w:t>
        <w:br/>
        <w:t>to or with the Indenture Trustee at its Corporate Trust Office, or the</w:t>
        <w:br/>
        <w:t>Issuer by the Indenture Trustee or by any Noteholder will be sufficient for</w:t>
        <w:br/>
        <w:t>every purpose hereunder (except as provided in subsection 6.01(c)) if in</w:t>
        <w:br/>
        <w:t>writing and mailed, first-class postage prepaid, to the Issuer addressed to</w:t>
        <w:br/>
        <w:t>it at the address of its principal office specified in the first paragraph</w:t>
        <w:br/>
        <w:t>of this Indenture or at any other address previously furnished in writing</w:t>
        <w:br/>
        <w:t>to the Indenture Trustee by the Issuer.</w:t>
        <w:br/>
        <w:br/>
        <w:t xml:space="preserve">                  Section 1.06      Notices to Noteholders; Waiver.</w:t>
        <w:br/>
        <w:br/>
        <w:t xml:space="preserve">                  (a) Where this Indenture, any Indenture Supplement or any</w:t>
        <w:br/>
        <w:t>Registered Note provides for notice to Registered Noteholders of any event,</w:t>
        <w:br/>
        <w:t>such notice will be sufficiently given (unless otherwise herein, in such</w:t>
        <w:br/>
        <w:t>Indenture Supplement or in such Registered Note expressly provided) if in</w:t>
        <w:br/>
        <w:t>writing and mailed, first-class postage prepaid, sent by facsimile, sent by</w:t>
        <w:br/>
        <w:t>electronic transmission or personally delivered to each Holder of a</w:t>
        <w:br/>
        <w:t>Registered Note affected by such event, at such Noteholder's address as it</w:t>
        <w:br/>
        <w:t>appears in the Note Register, not later than the latest date, and not</w:t>
        <w:br/>
        <w:t>earlier than the earliest date, prescribed for the giving of such notice.</w:t>
        <w:br/>
        <w:t>In any case where notice to Registered Noteholders is given by mail,</w:t>
        <w:br/>
        <w:t>facsimile, electronic transmission or delivery neither the failure to mail,</w:t>
        <w:br/>
        <w:t>send by facsimile, electronic transmission or deliver such notice, nor any</w:t>
        <w:br/>
        <w:t>defect in any notice so mailed, to any particular Noteholders will affect</w:t>
        <w:br/>
        <w:t>the sufficiency of such notice with respect to other Noteholders and any</w:t>
        <w:br/>
        <w:t>notice that is mailed, sent by facsimile, electronic transmission or</w:t>
        <w:br/>
        <w:t>delivered in the manner herein provided shall conclusively have been</w:t>
        <w:br/>
        <w:t>presumed to have been duly given.</w:t>
        <w:br/>
        <w:br/>
        <w:t xml:space="preserve">                  Where this Indenture, any Indenture Supplement or any</w:t>
        <w:br/>
        <w:t>Registered Note provides for notice in any manner, such notice may be</w:t>
        <w:br/>
        <w:t>waived in writing by the Person entitled to receive such notice, either</w:t>
        <w:br/>
        <w:t>before or after the event, and such waiver will be the equivalent of such</w:t>
        <w:br/>
        <w:t>notice. Waivers of notice by Registered Noteholders will be filed with the</w:t>
        <w:br/>
        <w:t>Indenture Trustee, but such filing will not be a condition precedent to the</w:t>
        <w:br/>
        <w:t>validity of any action taken in reliance upon such waiver.</w:t>
        <w:br/>
        <w:br/>
        <w:t xml:space="preserve">                  (b) In case, by reason of the suspension of regular mail</w:t>
        <w:br/>
        <w:t>service as a result of a strike, work stoppage or otherwise, it will be</w:t>
        <w:br/>
        <w:t>impractical to mail notice of any event to any Holder of a Registered Note</w:t>
        <w:br/>
        <w:t>when such notice is required to be given pursuant to any provision of this</w:t>
        <w:br/>
        <w:t>Indenture, then any method of notification as will be satisfactory to the</w:t>
        <w:br/>
        <w:t>Indenture Trustee and the Issuer will be deemed to be a sufficient giving</w:t>
        <w:br/>
        <w:t>of such notice.</w:t>
        <w:br/>
        <w:br/>
        <w:t xml:space="preserve">                  (c) No notice will be given by mail, facsimile,</w:t>
        <w:br/>
        <w:t>electronic transmission or otherwise delivered to a Holder of Bearer Notes</w:t>
        <w:br/>
        <w:t>or coupons in bearer form. In the case of any Series, Class or Tranche with</w:t>
        <w:br/>
        <w:t>respect to which any Bearer Notes are Outstanding, any notice required or</w:t>
        <w:br/>
        <w:t>permitted to be given to Holders of such Bearer Notes will be published in</w:t>
        <w:br/>
        <w:t>an Authorized Newspaper within the time period prescribed in this Indenture</w:t>
        <w:br/>
        <w:t>or the applicable Indenture Supplement.</w:t>
        <w:br/>
        <w:br/>
        <w:t xml:space="preserve">                  (d) With respect to any Series, Class or Tranche of</w:t>
        <w:br/>
        <w:t>Notes, the applicable Indenture Supplement may specify different or</w:t>
        <w:br/>
        <w:t>additional means of giving notice to the Holders of the Notes of such</w:t>
        <w:br/>
        <w:t>Series, Class or Tranche.</w:t>
        <w:br/>
        <w:br/>
        <w:t xml:space="preserve">                  (e) Where this Indenture provides for notice to any Note</w:t>
        <w:br/>
        <w:t>Rating Agency, failure to give such notice will not affect any other rights</w:t>
        <w:br/>
        <w:t>or obligations created hereunder and will not under any circumstance</w:t>
        <w:br/>
        <w:t>constitute an Adverse Effect.</w:t>
        <w:br/>
        <w:br/>
        <w:t xml:space="preserve">                  Section 1.07 Conflict with Trust Indenture Act. If and to</w:t>
        <w:br/>
        <w:t>the extent that any provision of this Indenture limits, qualifies or</w:t>
        <w:br/>
        <w:t>conflicts with the duties imposed by, or with another provision (an</w:t>
        <w:br/>
        <w:t>"incorporated provision") included in this Indenture by operation of,</w:t>
        <w:br/>
        <w:t>Sections 310 to 318, inclusive, of the Trust Indenture Act, such imposed</w:t>
        <w:br/>
        <w:t>duties or incorporated provision will control. If any provision of this</w:t>
        <w:br/>
        <w:t>Indenture modifies or excludes any provision of the Trust Indenture Act</w:t>
        <w:br/>
        <w:t>that may be so modified or excluded, the latter provision will be deemed to</w:t>
        <w:br/>
        <w:t>apply to this Indenture as so modified or excluded, as the case may be.</w:t>
        <w:br/>
        <w:br/>
        <w:t xml:space="preserve">                  Section 1.08 Effect of Headings and Table of Contents.</w:t>
        <w:br/>
        <w:t>The Article and Section headings herein and the Table of Contents are for</w:t>
        <w:br/>
        <w:t>convenience only and will not affect the construction hereof.</w:t>
        <w:br/>
        <w:br/>
        <w:t xml:space="preserve">                  Section 1.09 Successors and Assigns. All covenants and</w:t>
        <w:br/>
        <w:t>agreements in this Indenture by the Issuer will bind its successors and</w:t>
        <w:br/>
        <w:t>assigns, whether so expressed or not. All covenants and agreements of the</w:t>
        <w:br/>
        <w:t>Indenture Trustee in this Indenture shall bind its successors, co-trustees</w:t>
        <w:br/>
        <w:t>and agents of the Indenture Trustee.</w:t>
        <w:br/>
        <w:br/>
        <w:t xml:space="preserve">                  Section 1.10 Separability. In case any provision in this</w:t>
        <w:br/>
        <w:t>Indenture or in the Notes will be invalid, illegal or unenforceable, the</w:t>
        <w:br/>
        <w:t>validity, legality and enforceability of the remaining provisions will not</w:t>
        <w:br/>
        <w:t>in any way be affected or impaired thereby.</w:t>
        <w:br/>
        <w:br/>
        <w:t xml:space="preserve">                  Section 1.11 Benefits of Indenture. Nothing in this</w:t>
        <w:br/>
        <w:t>Indenture or in any Notes, express or implied, will give to any Person,</w:t>
        <w:br/>
        <w:t>other than the parties hereto and their successors hereunder, the</w:t>
        <w:br/>
        <w:t>Collateral Agent, any Authenticating Agent or Paying Agent, the Note</w:t>
        <w:br/>
        <w:t>Registrar, Derivative Counterparties (to the extent specified in the</w:t>
        <w:br/>
        <w:t>applicable Derivative Agreement), Supplemental Credit Enhancement Providers</w:t>
        <w:br/>
        <w:t>and Supplemental Liquidity Providers (each, to the extent specified in the</w:t>
        <w:br/>
        <w:t>applicable Supplemental Credit Enhancement Agreement or Supplemental</w:t>
        <w:br/>
        <w:t>Liquidity Agreement, as applicable) and the Holders of Notes (or such of</w:t>
        <w:br/>
        <w:t>them as may be affected thereby), any benefit or any legal or equitable</w:t>
        <w:br/>
        <w:t>right, remedy or claim under this Indenture.</w:t>
        <w:br/>
        <w:br/>
        <w:t xml:space="preserve">                  Section 1.12 Governing Law. THIS INDENTURE WILL BE</w:t>
        <w:br/>
        <w:t>CONSTRUED IN ACCORDANCE WITH AND GOVERNED BY THE LAWS OF THE STATE OF</w:t>
        <w:br/>
        <w:t>DELAWARE, WITHOUT REFERENCE TO ITS CONFLICT OF LAW PROVISIONS AND THE</w:t>
        <w:br/>
        <w:t>OBLIGATIONS, RIGHTS AND REMEDIES OF THE PARTIES HEREUNDER SHALL BE</w:t>
        <w:br/>
        <w:t>DETERMINED IN ACCORDANCE WITH SUCH LAWS.</w:t>
        <w:br/>
        <w:br/>
        <w:t xml:space="preserve">                  Section 1.13 Counterparts. This Indenture may be executed</w:t>
        <w:br/>
        <w:t>in any number of counterparts, each of which so executed will be deemed to</w:t>
        <w:br/>
        <w:t>be an original, but all such counterparts will together constitute but one</w:t>
        <w:br/>
        <w:t>and the same instrument.</w:t>
        <w:br/>
        <w:br/>
        <w:t xml:space="preserve">                  Section 1.14 Indenture Referred to in the Trust</w:t>
        <w:br/>
        <w:t>Agreement. This is the Indenture referred to in the Trust Agreement.</w:t>
        <w:br/>
        <w:br/>
        <w:t xml:space="preserve">                  Section 1.15 Legal Holidays. In any case where the date</w:t>
        <w:br/>
        <w:t>on which any payment is due shall not be a Business Day, then</w:t>
        <w:br/>
        <w:t>(notwithstanding any other provision of the Notes or this Indenture)</w:t>
        <w:br/>
        <w:t>payment need not be made on such date, but may be made on the next</w:t>
        <w:br/>
        <w:t>succeeding Business Day with the same force and effect as if made on the</w:t>
        <w:br/>
        <w:t>date on which nominally due, and no interest shall accrue for the period</w:t>
        <w:br/>
        <w:t>from and after any such nominal date.</w:t>
        <w:br/>
        <w:br/>
        <w:br/>
        <w:t xml:space="preserve">                             [END OF ARTICLE I]</w:t>
        <w:br/>
        <w:br/>
        <w:br/>
        <w:br/>
        <w:br/>
        <w:t xml:space="preserve">                                 ARTICLE II</w:t>
        <w:br/>
        <w:br/>
        <w:t xml:space="preserve">                                 NOTE FORMS</w:t>
        <w:br/>
        <w:br/>
        <w:t xml:space="preserve">                  Section 2.01 Forms Generally. The Notes will have such</w:t>
        <w:br/>
        <w:t>appropriate insertions, omissions, substitutions and other variations as</w:t>
        <w:br/>
        <w:t>are required or permitted by this Indenture or the applicable Indenture</w:t>
        <w:br/>
        <w:t>Supplement and may have such letters, numbers or other marks of</w:t>
        <w:br/>
        <w:t>identification and such legends or endorsements placed thereon, as may be</w:t>
        <w:br/>
        <w:t>required to comply with applicable laws or regulations or with the rules of</w:t>
        <w:br/>
        <w:t>any securities exchange, or as may, consistently herewith, be determined by</w:t>
        <w:br/>
        <w:t>the Issuer, as evidenced by the Issuer's execution of such Notes. Any</w:t>
        <w:br/>
        <w:t>portion of the text of any Note may be set forth on the reverse thereof,</w:t>
        <w:br/>
        <w:t>with an appropriate reference thereto on the face of the Note.</w:t>
        <w:br/>
        <w:br/>
        <w:t xml:space="preserve">                  The definitive Notes will be typewritten, printed,</w:t>
        <w:br/>
        <w:t>lithographed or engraved or produced by any combination of these methods</w:t>
        <w:br/>
        <w:t>(with or without steel engraved borders) or may be produced in any other</w:t>
        <w:br/>
        <w:t>manner, all as determined by the Issuer, as evidenced by the Issuer's</w:t>
        <w:br/>
        <w:t>execution of such Notes, subject, with respect to the Notes of any Series,</w:t>
        <w:br/>
        <w:t>Class or Tranche, to the rules of any securities exchange on which such</w:t>
        <w:br/>
        <w:t>Notes are listed.</w:t>
        <w:br/>
        <w:br/>
        <w:t xml:space="preserve">                  Section 2.02 Forms of Notes. Each Note will be in one of</w:t>
        <w:br/>
        <w:t>the forms approved from time to time by or pursuant to an Indenture</w:t>
        <w:br/>
        <w:t>Supplement. Before the delivery of a Note to the Indenture Trustee for</w:t>
        <w:br/>
        <w:t>authentication in any form approved by or pursuant to an Issuer</w:t>
        <w:br/>
        <w:t>Certificate, the Issuer will deliver to the Indenture Trustee the Issuer</w:t>
        <w:br/>
        <w:t>Certificate by or pursuant to which such form of Note has been approved,</w:t>
        <w:br/>
        <w:t>which Issuer Certificate will have attached thereto a true and correct copy</w:t>
        <w:br/>
        <w:t>of the form of Note which has been approved thereby or, if an Issuer</w:t>
        <w:br/>
        <w:t>Certificate authorizes a specific officer or officers of the Beneficiary to</w:t>
        <w:br/>
        <w:t>approve a form of Note, a certificate of such officer or officers approving</w:t>
        <w:br/>
        <w:t>the form of Note attached thereto. Any form of Note approved by or pursuant</w:t>
        <w:br/>
        <w:t>to an Issuer Certificate must be acceptable as to form to the Indenture</w:t>
        <w:br/>
        <w:t>Trustee, such acceptance to be evidenced by the Indenture Trustee's</w:t>
        <w:br/>
        <w:t>authentication of Notes in that form or a certificate signed by an</w:t>
        <w:br/>
        <w:t>Indenture Trustee Authorized Officer and delivered to the Issuer.</w:t>
        <w:br/>
        <w:br/>
        <w:t xml:space="preserve">                  Section 2.03 Form of Indenture Trustee's Certificate of</w:t>
        <w:br/>
        <w:t>Authentication. The form of Indenture Trustee's Certificate of</w:t>
        <w:br/>
        <w:t>Authentication for any Note issued pursuant to this Indenture will be</w:t>
        <w:br/>
        <w:t>substantially as follows:</w:t>
        <w:br/>
        <w:br/>
        <w:t xml:space="preserve">                  TRUSTEE'S CERTIFICATE OF AUTHENTICATION</w:t>
        <w:br/>
        <w:br/>
        <w:t xml:space="preserve">                  This is one of the Notes of the Series, Class or Tranche</w:t>
        <w:br/>
        <w:t>designated therein referred to in the within-mentioned Indenture.</w:t>
        <w:br/>
        <w:br/>
        <w:t xml:space="preserve">                                            XXXXX FARGO BANK MINNESOTA,</w:t>
        <w:br/>
        <w:t xml:space="preserve">                                                 NATIONAL ASSOCIATION,</w:t>
        <w:br/>
        <w:t xml:space="preserve">                                            as Indenture Trustee,</w:t>
        <w:br/>
        <w:br/>
        <w:br/>
        <w:t xml:space="preserve">                                            By: _______________________________</w:t>
        <w:br/>
        <w:t xml:space="preserve">                                                   Authorized Signatory</w:t>
        <w:br/>
        <w:br/>
        <w:t xml:space="preserve">                                            Dated: ____________________________</w:t>
        <w:br/>
        <w:br/>
        <w:br/>
        <w:t xml:space="preserve">                  Section 2.04 Notes Issuable in the Form of a Global Note.</w:t>
        <w:br/>
        <w:br/>
        <w:t xml:space="preserve">                  (a) If the Issuer establishes pursuant to Sections 2.02</w:t>
        <w:br/>
        <w:t>and 3.01 that the Notes of a particular Series, Class or Tranche are to be</w:t>
        <w:br/>
        <w:t>issued in whole or in part in the form of one or more Global Notes, then</w:t>
        <w:br/>
        <w:t>the Issuer will execute and the Indenture Trustee or its agent will, in</w:t>
        <w:br/>
        <w:t>accordance with Section 3.03 and the Issuer Certificate delivered to the</w:t>
        <w:br/>
        <w:t>Indenture Trustee or its agent thereunder, authenticate and deliver, such</w:t>
        <w:br/>
        <w:t>Global Note or Notes, which, unless otherwise provided in the applicable</w:t>
        <w:br/>
        <w:t>Indenture Supplement (i) will represent, and will be denominated in an</w:t>
        <w:br/>
        <w:t>amount equal to the aggregate Stated Principal Amount (or in the case of</w:t>
        <w:br/>
        <w:t>Discount Notes, the aggregate Stated Principal Amount at the Scheduled</w:t>
        <w:br/>
        <w:t>Principal Payment Date of such Notes) of the Outstanding Notes of such</w:t>
        <w:br/>
        <w:t>Series, Class or Tranche to be represented by such Global Note or Notes, or</w:t>
        <w:br/>
        <w:t>such portion thereof as the Issuer will specify in an Issuer Certificate,</w:t>
        <w:br/>
        <w:t>(ii) in the case of Registered Notes, will be registered in the name of the</w:t>
        <w:br/>
        <w:t>Depository for such Global Note or Notes or its nominee, (iii) will be</w:t>
        <w:br/>
        <w:t>delivered by the Indenture Trustee or its agent to the Depository or</w:t>
        <w:br/>
        <w:t>pursuant to the Depository's instruction, (iv) if applicable, will bear a</w:t>
        <w:br/>
        <w:t>legend substantially to the following effect: "Unless this Note is</w:t>
        <w:br/>
        <w:t>presented by an authorized representative of The Depository Trust Company,</w:t>
        <w:br/>
        <w:t>a New York corporation ("DTC"), to the Issuer or its agent for registration</w:t>
        <w:br/>
        <w:t>of transfer, exchange or payment, and any Note issued is registered in the</w:t>
        <w:br/>
        <w:t>name of Cede &amp; Co. or in such other name as is requested by an authorized</w:t>
        <w:br/>
        <w:t>representative of DTC (and any payment is made to Cede &amp; Co. or to such</w:t>
        <w:br/>
        <w:t>other entity as is requested by an authorized representative of DTC), any</w:t>
        <w:br/>
        <w:t>transfer, pledge or other use hereof for value or otherwise by or to any</w:t>
        <w:br/>
        <w:t>person is wrongful inasmuch as the registered owner hereof, Cede &amp; Co., has</w:t>
        <w:br/>
        <w:t>an interest herein" and (v) may bear such other legend as the Issuer, upon</w:t>
        <w:br/>
        <w:t>advice of counsel, deems to be applicable.</w:t>
        <w:br/>
        <w:br/>
        <w:t xml:space="preserve">                  (b) Notwithstanding any other provisions of this Section</w:t>
        <w:br/>
        <w:t>2.04 or of Section 3.05, and subject to the provisions of paragraph (c)</w:t>
        <w:br/>
        <w:t>below, unless the terms of a Global Note or the applicable Indenture</w:t>
        <w:br/>
        <w:t>Supplement expressly permit such Global Note to be exchanged in whole or in</w:t>
        <w:br/>
        <w:t>part for individual Notes, a Global Note may be transferred, in whole but</w:t>
        <w:br/>
        <w:t>not in part and in the manner provided in Section 3.05, only to a nominee</w:t>
        <w:br/>
        <w:t>of the Depository for such Global Note, or to the Depository, or a</w:t>
        <w:br/>
        <w:t>successor Depository for such Global Note selected or approved by the</w:t>
        <w:br/>
        <w:t>Issuer, or to a nominee of such successor Depository.</w:t>
        <w:br/>
        <w:br/>
        <w:t xml:space="preserve">                  (c) With respect to Notes issued within the United</w:t>
        <w:br/>
        <w:t>States, unless otherwise specified in the applicable Indenture Supplement,</w:t>
        <w:br/>
        <w:t>or with respect to Notes issued outside the United States, if specified in</w:t>
        <w:br/>
        <w:t>the applicable Indenture Supplement:</w:t>
        <w:br/>
        <w:br/>
        <w:t xml:space="preserve">                           (i) If at any time the Depository for a Global</w:t>
        <w:br/>
        <w:t xml:space="preserve">         Note notifies the Issuer that it is unwilling or unable to</w:t>
        <w:br/>
        <w:t xml:space="preserve">         continue as Depository for such Global Note or if at any time the</w:t>
        <w:br/>
        <w:t xml:space="preserve">         Depository for the Notes for such Series, Class or Tranche ceases</w:t>
        <w:br/>
        <w:t xml:space="preserve">         to be a clearing agency registered under the Securities Exchange</w:t>
        <w:br/>
        <w:t xml:space="preserve">         Act, or other applicable statute or regulation, the Issuer will</w:t>
        <w:br/>
        <w:t xml:space="preserve">         appoint a successor Depository with respect to such Global Note.</w:t>
        <w:br/>
        <w:t xml:space="preserve">         If a successor Depository for such Global Note is not appointed by</w:t>
        <w:br/>
        <w:t xml:space="preserve">         the Issuer within ninety (90) days after the Issuer receives such</w:t>
        <w:br/>
        <w:t xml:space="preserve">         notice or becomes aware of such ineligibility, the Issuer will</w:t>
        <w:br/>
        <w:t xml:space="preserve">         execute, and the Indenture Trustee or its agent, upon receipt of</w:t>
        <w:br/>
        <w:t xml:space="preserve">         an Issuer Certificate requesting the authentication and delivery</w:t>
        <w:br/>
        <w:t xml:space="preserve">         of individual Notes of such Series, Class or Tranche in exchange</w:t>
        <w:br/>
        <w:t xml:space="preserve">         for such Global Note, will authenticate and deliver, individual</w:t>
        <w:br/>
        <w:t xml:space="preserve">         Notes of such Series, Class or Tranche of like tenor and terms in</w:t>
        <w:br/>
        <w:t xml:space="preserve">         an aggregate Stated Principal Amount equal to the Stated Principal</w:t>
        <w:br/>
        <w:t xml:space="preserve">         Amount of the Global Note in exchange for such Global Note.</w:t>
        <w:br/>
        <w:br/>
        <w:t xml:space="preserve">                           (ii) The Issuer may at any time and in its sole</w:t>
        <w:br/>
        <w:t xml:space="preserve">         discretion determine that the Notes of any Series, Class or</w:t>
        <w:br/>
        <w:t xml:space="preserve">         Tranche or portion thereof issued or issuable in the form of one</w:t>
        <w:br/>
        <w:t xml:space="preserve">         or more Global Notes will no longer be represented by such Global</w:t>
        <w:br/>
        <w:t xml:space="preserve">         Note or Notes. In such event the Issuer will execute, and the</w:t>
        <w:br/>
        <w:t xml:space="preserve">         Indenture Trustee, upon receipt of a written request by the Issuer</w:t>
        <w:br/>
        <w:t xml:space="preserve">         for the authentication and delivery of individual Notes of such</w:t>
        <w:br/>
        <w:t xml:space="preserve">         Series, Class or Tranche in exchange in whole or in part for such</w:t>
        <w:br/>
        <w:t xml:space="preserve">         Global Note, will authenticate and deliver individual Notes of</w:t>
        <w:br/>
        <w:t xml:space="preserve">         such Series, Class or Tranche of like tenor and terms in</w:t>
        <w:br/>
        <w:t xml:space="preserve">         definitive form in an aggregate Stated Principal Amount equal to</w:t>
        <w:br/>
        <w:t xml:space="preserve">         the Stated Principal Amount of such Global Note or Notes</w:t>
        <w:br/>
        <w:t xml:space="preserve">         representing such Series, Class or Tranche or portion thereof in</w:t>
        <w:br/>
        <w:t xml:space="preserve">         exchange for such Global Note or Notes.</w:t>
        <w:br/>
        <w:br/>
        <w:t xml:space="preserve">                           (iii) If specified by the Issuer pursuant to</w:t>
        <w:br/>
        <w:t xml:space="preserve">         Sections 2.02 and 3.01 with respect to Notes issued or issuable in</w:t>
        <w:br/>
        <w:t xml:space="preserve">         the form of a Global Note, the Depository for such Global Note may</w:t>
        <w:br/>
        <w:t xml:space="preserve">         surrender such Global Note in exchange in whole or in part for</w:t>
        <w:br/>
        <w:t xml:space="preserve">         individual Notes of such Series, Class or Tranche of like tenor</w:t>
        <w:br/>
        <w:t xml:space="preserve">         and terms in definitive form on such terms as are acceptable to</w:t>
        <w:br/>
        <w:t xml:space="preserve">         the Issuer and such Depository. Thereupon the Issuer will execute,</w:t>
        <w:br/>
        <w:t xml:space="preserve">         and the Indenture Trustee or its agent will authenticate and</w:t>
        <w:br/>
        <w:t xml:space="preserve">         deliver, without service charge, (A) to each Person specified by</w:t>
        <w:br/>
        <w:t xml:space="preserve">         such Depository a new Note or Notes of the same Series, Class or</w:t>
        <w:br/>
        <w:t xml:space="preserve">         Tranche of like tenor and terms and of any authorized denomination</w:t>
        <w:br/>
        <w:t xml:space="preserve">         as requested by such Person in aggregate Stated Principal Amount</w:t>
        <w:br/>
        <w:t xml:space="preserve">         equal to and in exchange for such Person's beneficial interest in</w:t>
        <w:br/>
        <w:t xml:space="preserve">         the Global Note; and (B) to such Depository a new Global Note of</w:t>
        <w:br/>
        <w:t xml:space="preserve">         like tenor and terms and in an authorized denomination equal to</w:t>
        <w:br/>
        <w:t xml:space="preserve">         the difference, if any, between the Stated Principal Amount of the</w:t>
        <w:br/>
        <w:t xml:space="preserve">         surrendered Global Note and the aggregate Stated Principal Amount</w:t>
        <w:br/>
        <w:t xml:space="preserve">         of Notes delivered to the Holders thereof.</w:t>
        <w:br/>
        <w:br/>
        <w:t xml:space="preserve">                           (iv) If any Event of Default has occurred with</w:t>
        <w:br/>
        <w:t xml:space="preserve">         respect to such Global Notes, and Holders of Notes evidencing more</w:t>
        <w:br/>
        <w:t xml:space="preserve">         than 50% of the unpaid Outstanding Dollar Principal Amount of the</w:t>
        <w:br/>
        <w:t xml:space="preserve">         Global Notes of that Series, Class or Tranche advise the Indenture</w:t>
        <w:br/>
        <w:t xml:space="preserve">         Trustee and the Depository that a Global Note is no longer in the</w:t>
        <w:br/>
        <w:t xml:space="preserve">         best interest of the Noteholders, the Holders of Global Notes may</w:t>
        <w:br/>
        <w:t xml:space="preserve">         exchange such Notes for individual Notes.</w:t>
        <w:br/>
        <w:br/>
        <w:t xml:space="preserve">                           (v) In any exchange provided for in any of the</w:t>
        <w:br/>
        <w:t xml:space="preserve">         preceding three paragraphs, the Issuer will execute and the</w:t>
        <w:br/>
        <w:t xml:space="preserve">         Indenture Trustee or its agent will authenticate and deliver</w:t>
        <w:br/>
        <w:t xml:space="preserve">         individual Notes in definitive registered form in authorized</w:t>
        <w:br/>
        <w:t xml:space="preserve">         denominations. Upon the exchange of the entire Stated Principal</w:t>
        <w:br/>
        <w:t xml:space="preserve">         Amount of a Global Note for individual Notes, such Global Note</w:t>
        <w:br/>
        <w:t xml:space="preserve">         will be canceled by the Indenture Trustee or its agent. Except as</w:t>
        <w:br/>
        <w:t xml:space="preserve">         provided in the preceding paragraphs, Notes issued in exchange for</w:t>
        <w:br/>
        <w:t xml:space="preserve">         a Global Note pursuant to this Section 2.04 will be registered in</w:t>
        <w:br/>
        <w:t xml:space="preserve">         such names and in such authorized denominations as the Depository</w:t>
        <w:br/>
        <w:t xml:space="preserve">         for such Global Note, pursuant to instructions from its direct or</w:t>
        <w:br/>
        <w:t xml:space="preserve">         indirect participants or otherwise, will instruct the Indenture</w:t>
        <w:br/>
        <w:t xml:space="preserve">         Trustee or the Note Registrar. The Indenture Trustee or the Note</w:t>
        <w:br/>
        <w:t xml:space="preserve">         Registrar will deliver such Notes to the Persons in whose names</w:t>
        <w:br/>
        <w:t xml:space="preserve">         such Notes are so registered.</w:t>
        <w:br/>
        <w:br/>
        <w:t xml:space="preserve">                  Section 2.05 Temporary Global Notes and Permanent Global</w:t>
        <w:br/>
        <w:t>Notes.</w:t>
        <w:br/>
        <w:br/>
        <w:t xml:space="preserve">                  (a) If specified in the applicable Indenture Supplement</w:t>
        <w:br/>
        <w:t>for any Tranche, all or any portion of a Global Note may initially be</w:t>
        <w:br/>
        <w:t>issued in the form of a single temporary global Bearer Note or Registered</w:t>
        <w:br/>
        <w:t>Note (the "Temporary Global Note"), without interest coupons, in the</w:t>
        <w:br/>
        <w:t>denomination of the entire aggregate principal amount of such Series, Class</w:t>
        <w:br/>
        <w:t>or Tranche and substantially in the form set forth in the exhibit with</w:t>
        <w:br/>
        <w:t>respect thereto attached to the applicable Indenture Supplement. The</w:t>
        <w:br/>
        <w:t>Temporary Global Note will be authenticated by the Indenture Trustee upon</w:t>
        <w:br/>
        <w:t>the same conditions, in substantially the same manner and with the same</w:t>
        <w:br/>
        <w:t>effect as the Notes in definitive form. The Temporary Global Note may be</w:t>
        <w:br/>
        <w:t>exchanged as described below or in the applicable Indenture Supplement for</w:t>
        <w:br/>
        <w:t>permanent global Bearer Notes or Registered Notes (the "Permanent Global</w:t>
        <w:br/>
        <w:t>Notes").</w:t>
        <w:br/>
        <w:br/>
        <w:t xml:space="preserve">                  (b) Unless otherwise provided in the applicable Indenture</w:t>
        <w:br/>
        <w:t>Supplement, exchanges of beneficial interests in Temporary Global Notes for</w:t>
        <w:br/>
        <w:t>beneficial interests in Permanent Global Notes will be made as provided in</w:t>
        <w:br/>
        <w:t>this subsection 2.05(b). The Beneficiary will, upon its determination of</w:t>
        <w:br/>
        <w:t>the date of completion of the distribution of the Notes of such Series,</w:t>
        <w:br/>
        <w:t>Class or Tranche, so advise the Indenture Trustee, the Issuer, the Foreign</w:t>
        <w:br/>
        <w:t>Depository, and each foreign clearing agency forthwith. Without unnecessary</w:t>
        <w:br/>
        <w:t>delay, but in any event not prior to the Exchange Date, the Issuer will</w:t>
        <w:br/>
        <w:t>execute and deliver to the Indenture Trustee at the office or its</w:t>
        <w:br/>
        <w:t>designated agent outside the United States Permanent Global Notes in bearer</w:t>
        <w:br/>
        <w:t>or registered form (as specified in the applicable Indenture Supplement) in</w:t>
        <w:br/>
        <w:t>an aggregate principal amount equal to the Outstanding Dollar Principal</w:t>
        <w:br/>
        <w:t>Amount of such Series, Class or Tranche of Notes. Bearer Notes so issued</w:t>
        <w:br/>
        <w:t>and delivered may have coupons attached. The Temporary Global Note may be</w:t>
        <w:br/>
        <w:t>exchanged for an equal aggregate principal amount of Permanent Global Notes</w:t>
        <w:br/>
        <w:t>only on or after the Exchange Date. A United States Person may exchange the</w:t>
        <w:br/>
        <w:t>portion of the Temporary Global Note beneficially owned by it only for an</w:t>
        <w:br/>
        <w:t>equal aggregate principal amount of Permanent Global Notes in registered</w:t>
        <w:br/>
        <w:t>form bearing the applicable legend set forth in the form of Registered Note</w:t>
        <w:br/>
        <w:t>attached to the applicable Indenture Supplement, which may be in temporary</w:t>
        <w:br/>
        <w:t>form if the Issuer so elects. Upon any demand for exchange for Permanent</w:t>
        <w:br/>
        <w:t>Global Notes in accordance with this clause, the Issuer will cause the</w:t>
        <w:br/>
        <w:t>Indenture Trustee to authenticate and deliver the Permanent Global Notes to</w:t>
        <w:br/>
        <w:t>the Holder (x) outside the United States, in the case of Bearer Notes and</w:t>
        <w:br/>
        <w:t>(y) according to the instructions of the Holder, in the case of Registered</w:t>
        <w:br/>
        <w:t>Notes, but in either case only upon presentation to the Indenture Trustee</w:t>
        <w:br/>
        <w:t>of a written statement substantially in the form of Exhibit B-1 (or such</w:t>
        <w:br/>
        <w:t>other form as the Issuer may determine) with respect to the Temporary</w:t>
        <w:br/>
        <w:t>Global Note, or portion thereof being exchanged, signed by a foreign</w:t>
        <w:br/>
        <w:t>clearing agency or Foreign Depository and dated the Exchange Date or a</w:t>
        <w:br/>
        <w:t>subsequent date, to the effect that it has received in writing or by tested</w:t>
        <w:br/>
        <w:t>telex a certification substantially in the form of (i) in the case of</w:t>
        <w:br/>
        <w:t>beneficial ownership of the Temporary Global Note, or a portion thereof</w:t>
        <w:br/>
        <w:t>being exchanged, by a United States institutional investor pursuant to this</w:t>
        <w:br/>
        <w:t>clause, the certificate in the form of Exhibit B-2 (or such other form as</w:t>
        <w:br/>
        <w:t>the Issuer may determine) signed by the Beneficiary which sold the relevant</w:t>
        <w:br/>
        <w:t>Notes or (ii) in all other cases, the certificate in the form of Exhibit</w:t>
        <w:br/>
        <w:t>B-3 (or such other form as the Issuer may determine), the certificate</w:t>
        <w:br/>
        <w:t>referred to in this subsection 2.05(b) being dated on the earlier of the</w:t>
        <w:br/>
        <w:t>first payment of interest in respect of such Note and the date of the</w:t>
        <w:br/>
        <w:t>delivery of such Note in definitive form. Upon receipt of such</w:t>
        <w:br/>
        <w:t>certification, the Indenture Trustee will cause the Temporary Global Note</w:t>
        <w:br/>
        <w:t>to be endorsed in accordance with subsection 2.05(d). Any exchange as</w:t>
        <w:br/>
        <w:t>provided in this Section 2.05 will be made free of charge to the Holders</w:t>
        <w:br/>
        <w:t>and the beneficial owners of the Temporary Global Note and to the</w:t>
        <w:br/>
        <w:t>beneficial owners of the Permanent Global Note issued in exchange, except</w:t>
        <w:br/>
        <w:t>that a person receiving the Permanent Global Note must bear the cost of</w:t>
        <w:br/>
        <w:t>insurance, postage, transportation and the like in the event that such</w:t>
        <w:br/>
        <w:t>Person does not receive such Permanent Global Note in person at the offices</w:t>
        <w:br/>
        <w:t>of a foreign clearing agency or Foreign Depository.</w:t>
        <w:br/>
        <w:br/>
        <w:t xml:space="preserve">                  (c) The delivery to the Indenture Trustee by a foreign</w:t>
        <w:br/>
        <w:t>clearing agency or Foreign Depository of any written statement referred to</w:t>
        <w:br/>
        <w:t>above may be relied upon by the Issuer and the Indenture Trustee as</w:t>
        <w:br/>
        <w:t>conclusive evidence that a corresponding certification or certifications</w:t>
        <w:br/>
        <w:t>has or have been delivered to such foreign clearing agency pursuant to the</w:t>
        <w:br/>
        <w:t>terms of this Indenture.</w:t>
        <w:br/>
        <w:br/>
        <w:t xml:space="preserve">                  (d) Upon any such exchange of all or a portion of the</w:t>
        <w:br/>
        <w:t>Temporary Global Note for a Permanent Global Note or Notes, such Temporary</w:t>
        <w:br/>
        <w:t>Global Note will be endorsed by or on behalf of the Indenture Trustee to</w:t>
        <w:br/>
        <w:t>reflect the reduction of its principal amount by an amount equal to the</w:t>
        <w:br/>
        <w:t>aggregate principal amount of such Permanent Global Note or Notes. Until so</w:t>
        <w:br/>
        <w:t>exchanged in full, such Temporary Global Note will in all respects be</w:t>
        <w:br/>
        <w:t>entitled to the same benefits under this Indenture as Permanent Global</w:t>
        <w:br/>
        <w:t>Notes authenticated and delivered hereunder except that the beneficial</w:t>
        <w:br/>
        <w:t>owners of such Temporary Global Note will not be entitled to receive</w:t>
        <w:br/>
        <w:t>payments of interests on the Notes until they have exchanged their</w:t>
        <w:br/>
        <w:t>beneficial interests in such Temporary Global Note for Permanent Global</w:t>
        <w:br/>
        <w:t>Notes.</w:t>
        <w:br/>
        <w:br/>
        <w:t xml:space="preserve">                  Section 2.06 Beneficial Ownership of Global Notes. Until</w:t>
        <w:br/>
        <w:t>definitive Notes have been issued to the applicable Noteholders pursuant to</w:t>
        <w:br/>
        <w:t>Section 2.04 or as otherwise specified in any applicable Indenture</w:t>
        <w:br/>
        <w:t>Supplement:</w:t>
        <w:br/>
        <w:br/>
        <w:t xml:space="preserve">                  (a) the Issuer and the Indenture Trustee may deal with</w:t>
        <w:br/>
        <w:t>the applicable clearing agency or Depository and the clearing agency's or</w:t>
        <w:br/>
        <w:t>Depository's participants for all purposes (including the making of</w:t>
        <w:br/>
        <w:t>distributions) as the authorized representatives of the respective Note</w:t>
        <w:br/>
        <w:t>Owners; and</w:t>
        <w:br/>
        <w:br/>
        <w:t xml:space="preserve">                  (b) the rights of the respective Note Owners will be</w:t>
        <w:br/>
        <w:t>exercised only through the applicable clearing agency or Depository and the</w:t>
        <w:br/>
        <w:t>clearing agency's or Depository's participants and will be limited to those</w:t>
        <w:br/>
        <w:t>established by law and agreements between such Note Owners and the clearing</w:t>
        <w:br/>
        <w:t>agency or Depository and/or the clearing agency's or Depository's</w:t>
        <w:br/>
        <w:t>participants. Pursuant to the operating rules of the applicable clearing</w:t>
        <w:br/>
        <w:t>agency, unless and until Notes in definitive form are issued pursuant to</w:t>
        <w:br/>
        <w:t>Section 2.04, the clearing agency or the Depository will make book-entry</w:t>
        <w:br/>
        <w:t>transfers among the clearing agency's or the Depository's participants and</w:t>
        <w:br/>
        <w:t>receive and transmit distributions of principal and interest on the related</w:t>
        <w:br/>
        <w:t>Notes to such clearing agency's or Depository's participants.</w:t>
        <w:br/>
        <w:br/>
        <w:t xml:space="preserve">                  For purposes of any provision of this Indenture requiring</w:t>
        <w:br/>
        <w:t>or permitting Actions with the consent of, or at the direction of,</w:t>
        <w:br/>
        <w:t>Noteholders evidencing a specified percentage of the Outstanding Dollar</w:t>
        <w:br/>
        <w:t>Principal Amount of Outstanding Notes, such direction or consent may be</w:t>
        <w:br/>
        <w:t>given by Note Owners (acting through the clearing agency and the clearing</w:t>
        <w:br/>
        <w:t>agency's participants) owning interests in Notes evidencing the requisite</w:t>
        <w:br/>
        <w:t>percentage of principal amount of Notes.</w:t>
        <w:br/>
        <w:br/>
        <w:t xml:space="preserve">                  Section 2.07 Notices to Depository. Whenever any notice</w:t>
        <w:br/>
        <w:t>or other communication is required to be given to Noteholders with respect</w:t>
        <w:br/>
        <w:t>to which book-entry Notes have been issued, unless and until Notes in</w:t>
        <w:br/>
        <w:t>definitive form will have been issued to the related Note Owners, the</w:t>
        <w:br/>
        <w:t>Indenture Trustee will give all such notices and communications to the</w:t>
        <w:br/>
        <w:t>applicable clearing agency or Depository.</w:t>
        <w:br/>
        <w:br/>
        <w:br/>
        <w:t xml:space="preserve">                            [END OF ARTICLE II]</w:t>
        <w:br/>
        <w:br/>
        <w:br/>
        <w:br/>
        <w:br/>
        <w:t xml:space="preserve">                                ARTICLE III</w:t>
        <w:br/>
        <w:br/>
        <w:t xml:space="preserve">                                 THE NOTES</w:t>
        <w:br/>
        <w:br/>
        <w:t xml:space="preserve">                  Section 3.01 General Title; General Limitations; Issuable</w:t>
        <w:br/>
        <w:t>in Series; Terms of a Series, Class or Tranche of Notes.</w:t>
        <w:br/>
        <w:br/>
        <w:t xml:space="preserve">                  (a) The aggregate Stated Principal Amount of Notes which</w:t>
        <w:br/>
        <w:t>may be authenticated and delivered and Outstanding under this Indenture is</w:t>
        <w:br/>
        <w:t>not limited.</w:t>
        <w:br/>
        <w:br/>
        <w:t xml:space="preserve">                  (b) The Notes may be issued in one or more Series,</w:t>
        <w:br/>
        <w:t>Classes or Tranches up to an aggregate Stated Principal Amount of Notes as</w:t>
        <w:br/>
        <w:t>from time to time may be authorized by the Issuer. All Notes of each</w:t>
        <w:br/>
        <w:t>Series, Class or Tranche under this Indenture will in all respects be</w:t>
        <w:br/>
        <w:t>equally and ratably entitled to the benefits hereof with respect to such</w:t>
        <w:br/>
        <w:t>Series, Class or Tranche without preference, priority or distinction on</w:t>
        <w:br/>
        <w:t>account of the actual time of the authentication and delivery or Scheduled</w:t>
        <w:br/>
        <w:t>Principal Payment Date or Legal Maturity Date of the Notes of such Series,</w:t>
        <w:br/>
        <w:t>Class or Tranche, except as specified in the applicable Indenture</w:t>
        <w:br/>
        <w:t>Supplement for such Series, Class or Tranche of Notes.</w:t>
        <w:br/>
        <w:br/>
        <w:t xml:space="preserve">                  (c) Each Note issued must be part of a Series, Class and</w:t>
        <w:br/>
        <w:t>Tranche of Notes for purposes of allocations pursuant to the related Asset</w:t>
        <w:br/>
        <w:t>Pool Supplement and the related Indenture Supplement. A Series of Notes is</w:t>
        <w:br/>
        <w:t>created pursuant to an Indenture Supplement. A Class or Tranche of Notes is</w:t>
        <w:br/>
        <w:t>created pursuant to an Indenture Supplement or pursuant to a Terms Document</w:t>
        <w:br/>
        <w:t>related to the Indenture Supplement for the applicable Series.</w:t>
        <w:br/>
        <w:br/>
        <w:t xml:space="preserve">                  (d) Each Series of Notes will be secured by a particular</w:t>
        <w:br/>
        <w:t>Asset Pool. The related Indenture Supplement will identify the Asset Pool</w:t>
        <w:br/>
        <w:t>under which a Series of Notes has been issued.</w:t>
        <w:br/>
        <w:br/>
        <w:t xml:space="preserve">                  (e) Each Series of Notes may be assigned to a Group or</w:t>
        <w:br/>
        <w:t>Groups (now existing or hereafter created) of Notes for purposes of</w:t>
        <w:br/>
        <w:t>allocations of certain collections pursuant to Section 3.12, the related</w:t>
        <w:br/>
        <w:t>Asset Pool Supplement and the related Indenture Supplement. The related</w:t>
        <w:br/>
        <w:t>Indenture Supplement will identify the Group or Groups, if any, to which a</w:t>
        <w:br/>
        <w:t>Series of Notes has been assigned and the manner and extent to which Series</w:t>
        <w:br/>
        <w:t>in the same Group or Groups will share certain amounts.</w:t>
        <w:br/>
        <w:br/>
        <w:t xml:space="preserve">                  (f) Each Series of Notes may, but need not be, subdivided</w:t>
        <w:br/>
        <w:t>into multiple Classes. Notes belonging to a Class in any Series may be</w:t>
        <w:br/>
        <w:t>entitled to specified payment priorities over other Classes of Notes in</w:t>
        <w:br/>
        <w:t>that Series.</w:t>
        <w:br/>
        <w:br/>
        <w:t xml:space="preserve">                  (g) Notes of a Series that belong to different Classes in</w:t>
        <w:br/>
        <w:t>that Series belong to different Tranches on the basis of the difference in</w:t>
        <w:br/>
        <w:t>Class membership.</w:t>
        <w:br/>
        <w:br/>
        <w:t xml:space="preserve">                  (h) Each Class of Notes may consist of a single Tranche</w:t>
        <w:br/>
        <w:t>or may be subdivided into multiple Tranches. Notes of a single Class of a</w:t>
        <w:br/>
        <w:t>Series will belong to different Tranches if they have different terms and</w:t>
        <w:br/>
        <w:t>conditions. With respect to any Class of Notes, Notes which have identical</w:t>
        <w:br/>
        <w:t>terms, conditions and Tranche designation will be deemed to be part of a</w:t>
        <w:br/>
        <w:t>single Tranche of Notes.</w:t>
        <w:br/>
        <w:br/>
        <w:t xml:space="preserve">                  (i) Before the initial issuance of Notes of each Series,</w:t>
        <w:br/>
        <w:t>Class or Tranche, there shall also be established in or pursuant to an</w:t>
        <w:br/>
        <w:t>Indenture Supplement or pursuant to a Terms Document related to the</w:t>
        <w:br/>
        <w:t>applicable Indenture Supplement, provision for:</w:t>
        <w:br/>
        <w:br/>
        <w:t xml:space="preserve">                           (i) the Series designation;</w:t>
        <w:br/>
        <w:br/>
        <w:t xml:space="preserve">                           (ii) the Asset Pool designation;</w:t>
        <w:br/>
        <w:br/>
        <w:t xml:space="preserve">                           (iii) the Stated Principal Amount of the Notes;</w:t>
        <w:br/>
        <w:br/>
        <w:t xml:space="preserve">                           (iv) whether such Series belongs to any Group or</w:t>
        <w:br/>
        <w:t xml:space="preserve">         Groups;</w:t>
        <w:br/>
        <w:br/>
        <w:t xml:space="preserve">                           (v) whether such Notes are of a particular Class</w:t>
        <w:br/>
        <w:t xml:space="preserve">         of Notes or a Tranche of a Class of Notes;</w:t>
        <w:br/>
        <w:br/>
        <w:t xml:space="preserve">                           (vi) the Required Subordinated Amount (if any)</w:t>
        <w:br/>
        <w:t xml:space="preserve">         for such Class or Tranche of Notes;</w:t>
        <w:br/>
        <w:br/>
        <w:t xml:space="preserve">                           (vii) the currency or currencies in which such</w:t>
        <w:br/>
        <w:t xml:space="preserve">         Notes will be denominated and in which payments of principal of,</w:t>
        <w:br/>
        <w:t xml:space="preserve">         and interest on, such Notes will or may be payable;</w:t>
        <w:br/>
        <w:br/>
        <w:t xml:space="preserve">                           (viii) if the principal of or interest, if any,</w:t>
        <w:br/>
        <w:t xml:space="preserve">         on such Notes are to be payable, at the election of the Issuer or</w:t>
        <w:br/>
        <w:t xml:space="preserve">         a Holder thereof, in a currency or currencies other than that in</w:t>
        <w:br/>
        <w:t xml:space="preserve">         which the Notes are stated to be payable, the period or periods</w:t>
        <w:br/>
        <w:t xml:space="preserve">         within which, and the terms and conditions upon which, such</w:t>
        <w:br/>
        <w:t xml:space="preserve">         election may be made;</w:t>
        <w:br/>
        <w:br/>
        <w:t xml:space="preserve">                           (ix) if the amount of payments of principal of</w:t>
        <w:br/>
        <w:t xml:space="preserve">         or interest, if any, on such Notes may be determined with</w:t>
        <w:br/>
        <w:t xml:space="preserve">         reference to an index based on (A) a currency or currencies other</w:t>
        <w:br/>
        <w:t xml:space="preserve">         than that in which the Notes are stated to be payable, (B) changes</w:t>
        <w:br/>
        <w:t xml:space="preserve">         in the prices of one or more other securities or Groups or indexes</w:t>
        <w:br/>
        <w:t xml:space="preserve">         of securities or (C) changes in the prices of one or more</w:t>
        <w:br/>
        <w:t xml:space="preserve">         commodities or Groups or indexes of commodities, or any</w:t>
        <w:br/>
        <w:t xml:space="preserve">         combination of the foregoing, the manner in which such amounts</w:t>
        <w:br/>
        <w:t xml:space="preserve">         will be determined;</w:t>
        <w:br/>
        <w:br/>
        <w:t xml:space="preserve">                           (x) the price or prices at which such Series,</w:t>
        <w:br/>
        <w:t xml:space="preserve">         Class or Tranche of Notes will be issued;</w:t>
        <w:br/>
        <w:br/>
        <w:t xml:space="preserve">                           (xi) the times at which such Series, Class or</w:t>
        <w:br/>
        <w:t xml:space="preserve">         Tranche of Notes may, pursuant to any optional or mandatory</w:t>
        <w:br/>
        <w:t xml:space="preserve">         redemption provisions, be redeemed, and the other terms and</w:t>
        <w:br/>
        <w:t xml:space="preserve">         provisions of any such redemption provisions;</w:t>
        <w:br/>
        <w:br/>
        <w:t xml:space="preserve">                           (xii) the rate per annum at which such Series,</w:t>
        <w:br/>
        <w:t xml:space="preserve">         Class or Tranche of Notes will bear interest, if any, or the</w:t>
        <w:br/>
        <w:t xml:space="preserve">         formula or index on which such rate will be determined, including</w:t>
        <w:br/>
        <w:t xml:space="preserve">         all relevant definitions, and the date from which interest will</w:t>
        <w:br/>
        <w:t xml:space="preserve">         accrue;</w:t>
        <w:br/>
        <w:br/>
        <w:t xml:space="preserve">                           (xiii) each Interest Payment Date, the Scheduled</w:t>
        <w:br/>
        <w:t xml:space="preserve">         Principal Payment Date and the Legal Maturity Date for such</w:t>
        <w:br/>
        <w:t xml:space="preserve">         Series, Class or Tranche of Notes;</w:t>
        <w:br/>
        <w:br/>
        <w:t xml:space="preserve">                           (xiv) the Initial Dollar Principal Amount of</w:t>
        <w:br/>
        <w:t xml:space="preserve">         such Notes, and the means for calculating the Outstanding Dollar</w:t>
        <w:br/>
        <w:t xml:space="preserve">         Principal Amount of such Series, Class or Tranche of Notes;</w:t>
        <w:br/>
        <w:br/>
        <w:t xml:space="preserve">                           (xv) the Nominal Liquidation Amount of such</w:t>
        <w:br/>
        <w:t xml:space="preserve">         Series, Class or Tranche of Notes, and the means for calculating</w:t>
        <w:br/>
        <w:t xml:space="preserve">         the Nominal Liquidation Amount of such Series, Class or Tranche of</w:t>
        <w:br/>
        <w:t xml:space="preserve">         Notes;</w:t>
        <w:br/>
        <w:br/>
        <w:t xml:space="preserve">                           (xvi) whether or not application will be made to</w:t>
        <w:br/>
        <w:t xml:space="preserve">         list such Series, Class or Tranche of Notes on any securities</w:t>
        <w:br/>
        <w:t xml:space="preserve">         exchange;</w:t>
        <w:br/>
        <w:br/>
        <w:t xml:space="preserve">                           (xvii) any Events of Default or Early</w:t>
        <w:br/>
        <w:t xml:space="preserve">         Amortization Events with respect to such Series, Class or Tranche</w:t>
        <w:br/>
        <w:t xml:space="preserve">         of Notes, if not set forth herein and any additions, deletions or</w:t>
        <w:br/>
        <w:t xml:space="preserve">         other changes to the Events of Default or Early Amortization</w:t>
        <w:br/>
        <w:t xml:space="preserve">         Events set forth herein that will be applicable to such Series,</w:t>
        <w:br/>
        <w:t xml:space="preserve">         Class or Tranche of Notes (including a provision making any Event</w:t>
        <w:br/>
        <w:t xml:space="preserve">         of Default or Early Amortization Event set forth herein</w:t>
        <w:br/>
        <w:t xml:space="preserve">         inapplicable to the Notes of that Series, Class or Tranche);</w:t>
        <w:br/>
        <w:br/>
        <w:t xml:space="preserve">                           (xviii) the appointment by the Indenture Trustee</w:t>
        <w:br/>
        <w:t xml:space="preserve">         of an Authenticating Agent in one or more places with power to act</w:t>
        <w:br/>
        <w:t xml:space="preserve">         on behalf of the Indenture Trustee and subject to its direction in</w:t>
        <w:br/>
        <w:t xml:space="preserve">         the authentication and delivery of such Notes in connection with</w:t>
        <w:br/>
        <w:t xml:space="preserve">         such transactions as will be specified in the provisions of this</w:t>
        <w:br/>
        <w:t xml:space="preserve">         Indenture or in or pursuant to the applicable Indenture Supplement</w:t>
        <w:br/>
        <w:t xml:space="preserve">         creating such Series, Class or Tranche;</w:t>
        <w:br/>
        <w:br/>
        <w:t xml:space="preserve">                           (xix) if such Notes will be issued in whole or</w:t>
        <w:br/>
        <w:t xml:space="preserve">         in part in the form of a Global Note or Global Notes, the terms</w:t>
        <w:br/>
        <w:t xml:space="preserve">         and conditions, if any, upon which such Global Note or Global</w:t>
        <w:br/>
        <w:t xml:space="preserve">         Notes may be exchanged in whole or in part for other individual</w:t>
        <w:br/>
        <w:t xml:space="preserve">         Notes; and the Depository for such Global Note or Global Notes (if</w:t>
        <w:br/>
        <w:t xml:space="preserve">         other than the Depository specified in Section 1.01);</w:t>
        <w:br/>
        <w:br/>
        <w:t xml:space="preserve">                           (xx) if such Notes will be issued in whole or in</w:t>
        <w:br/>
        <w:t xml:space="preserve">         part as Registered Notes, Bearer Notes or both, whether such Notes</w:t>
        <w:br/>
        <w:t xml:space="preserve">         are to be issued with or without coupons or both;</w:t>
        <w:br/>
        <w:br/>
        <w:t xml:space="preserve">                           (xxi) the subordination of such Notes to any</w:t>
        <w:br/>
        <w:t xml:space="preserve">         other indebtedness of the Issuer, including without limitation,</w:t>
        <w:br/>
        <w:t xml:space="preserve">         the Notes of any other Series, Class or Tranche;</w:t>
        <w:br/>
        <w:br/>
        <w:t xml:space="preserve">                           (xxii) if such Notes are to have the benefit of</w:t>
        <w:br/>
        <w:t xml:space="preserve">         any Derivative Agreement, the terms and provisions of such</w:t>
        <w:br/>
        <w:t xml:space="preserve">         agreement;</w:t>
        <w:br/>
        <w:br/>
        <w:t xml:space="preserve">                           (xxiii) if such Notes are to have the benefit of</w:t>
        <w:br/>
        <w:t xml:space="preserve">         any Supplemental Credit Enhancement Agreement or Supplemental</w:t>
        <w:br/>
        <w:t xml:space="preserve">         Liquidity Agreement, the terms and provisions of the applicable</w:t>
        <w:br/>
        <w:t xml:space="preserve">         agreement;</w:t>
        <w:br/>
        <w:br/>
        <w:t xml:space="preserve">                           (xxiv) the Record Date for any Payment Date of</w:t>
        <w:br/>
        <w:t xml:space="preserve">         such Notes, if different from the last day of the month before the</w:t>
        <w:br/>
        <w:t xml:space="preserve">         related Payment Date;</w:t>
        <w:br/>
        <w:br/>
        <w:t xml:space="preserve">                           (xxv) the Target Principal Deposit Amount</w:t>
        <w:br/>
        <w:t xml:space="preserve">         scheduled to be deposited on each Principal Payment Date during an</w:t>
        <w:br/>
        <w:t xml:space="preserve">         amortization period or accumulation period for such Series, Class</w:t>
        <w:br/>
        <w:t xml:space="preserve">         or Tranche of Notes;</w:t>
        <w:br/>
        <w:br/>
        <w:t xml:space="preserve">                           (xxvi) whether and under what conditions,</w:t>
        <w:br/>
        <w:t xml:space="preserve">         additional amounts will be payable to Noteholders; and</w:t>
        <w:br/>
        <w:br/>
        <w:t xml:space="preserve">                           (xxvii) any other terms of such Notes as stated</w:t>
        <w:br/>
        <w:t xml:space="preserve">         in the related Indenture Supplement;</w:t>
        <w:br/>
        <w:br/>
        <w:t>all upon such terms as may be determined in or pursuant to an Indenture</w:t>
        <w:br/>
        <w:t>Supplement with respect to such Series, Class or Tranche of Notes.</w:t>
        <w:br/>
        <w:br/>
        <w:t xml:space="preserve">                  (j) The form of the Notes of each Series, Class or</w:t>
        <w:br/>
        <w:t>Tranche will be established pursuant to the provisions of this Indenture</w:t>
        <w:br/>
        <w:t>and the related Indenture Supplement or Terms Document creating such</w:t>
        <w:br/>
        <w:t>Series, Class or Tranche of Notes. The Notes of each Series, Class or</w:t>
        <w:br/>
        <w:t>Tranche will be distinguished from the Notes of each other Series, Class or</w:t>
        <w:br/>
        <w:t>Tranche in such manner, reasonably satisfactory to the Indenture Trustee,</w:t>
        <w:br/>
        <w:t>as the Issuer may determine.</w:t>
        <w:br/>
        <w:br/>
        <w:t xml:space="preserve">                  (k) Any terms or provisions in respect of the Notes of</w:t>
        <w:br/>
        <w:t>any Series, Class or Tranche issued under this Indenture may be determined</w:t>
        <w:br/>
        <w:t>pursuant to this Section 3.01 by providing in the applicable Indenture</w:t>
        <w:br/>
        <w:t>Supplement the method by which such terms or provisions will be determined.</w:t>
        <w:br/>
        <w:br/>
        <w:t xml:space="preserve">                  (l) The Transferor Interest for each Asset Pool will be</w:t>
        <w:br/>
        <w:t>held by the Transferor. The Transferor Interest for each Asset Pool may be</w:t>
        <w:br/>
        <w:t>transferred by the holder of such Transferor Interest in whole or in part</w:t>
        <w:br/>
        <w:t>subject to certain limitations and conditions described in the Indenture</w:t>
        <w:br/>
        <w:t>Supplements related to such Asset Pool. The Transferor Interest for each</w:t>
        <w:br/>
        <w:t>Asset Pool may be held either in an uncertificated form or in the form of a</w:t>
        <w:br/>
        <w:t>certificate representing the Transferor Interest, called a Transferor</w:t>
        <w:br/>
        <w:t>Certificate.</w:t>
        <w:br/>
        <w:br/>
        <w:t xml:space="preserve">                  Section 3.02 Denominations. The Notes of each Series,</w:t>
        <w:br/>
        <w:t>Class or Tranche will be issuable in such denominations and currency as</w:t>
        <w:br/>
        <w:t>will be provided in the provisions of this Indenture or in or pursuant to</w:t>
        <w:br/>
        <w:t>the applicable Indenture Supplement. In the absence of any such provisions</w:t>
        <w:br/>
        <w:t>with respect to the Registered Notes of any Series, Class or Tranche, the</w:t>
        <w:br/>
        <w:t>Registered Notes of that Series, Class or Tranche will be issued in</w:t>
        <w:br/>
        <w:t>denominations of $1,000 and multiples thereof. In the absence of any such</w:t>
        <w:br/>
        <w:t>provisions with respect to the Bearer Notes of any Series, Class or</w:t>
        <w:br/>
        <w:t>Tranche, the Bearer Notes of that Series, Class or Tranche will be issued</w:t>
        <w:br/>
        <w:t>in denominations of 1,000, 5,000, 50,000 and 100,000 units of the</w:t>
        <w:br/>
        <w:t>applicable currency.</w:t>
        <w:br/>
        <w:br/>
        <w:t xml:space="preserve">                  Section 3.03 Execution, Authentication and Delivery and</w:t>
        <w:br/>
        <w:t>Dating.</w:t>
        <w:br/>
        <w:br/>
        <w:t xml:space="preserve">                  (a) The Notes will be executed on behalf of the Issuer by</w:t>
        <w:br/>
        <w:t>an Issuer Authorized Officer. The signature of any officer of the</w:t>
        <w:br/>
        <w:t>Beneficiary or the Owner Trustee on the Notes may be manual or facsimile.</w:t>
        <w:br/>
        <w:br/>
        <w:t xml:space="preserve">                  (b) Notes bearing the manual or facsimile signatures of</w:t>
        <w:br/>
        <w:t>individuals who were at any time an Issuer Authorized Officer will bind the</w:t>
        <w:br/>
        <w:t>Issuer, notwithstanding that such individuals or any of them have ceased to</w:t>
        <w:br/>
        <w:t>hold such offices before the authentication and delivery of such Notes or</w:t>
        <w:br/>
        <w:t>did not hold such offices at the date of issuance of such Notes.</w:t>
        <w:br/>
        <w:br/>
        <w:t xml:space="preserve">                  (c) At any time and from time to time after the execution</w:t>
        <w:br/>
        <w:t>and delivery of this Indenture, the Issuer may deliver Notes executed by</w:t>
        <w:br/>
        <w:t>the Issuer to the Indenture Trustee for authentication; and the Indenture</w:t>
        <w:br/>
        <w:t>Trustee will, upon request by an Officer's Certificate, authenticate and</w:t>
        <w:br/>
        <w:t>deliver such Notes as in this Indenture provided and not otherwise.</w:t>
        <w:br/>
        <w:br/>
        <w:t xml:space="preserve">                  (d) Before any such authentication and delivery, the</w:t>
        <w:br/>
        <w:t>Indenture Trustee will be entitled to receive, in addition to any Officer's</w:t>
        <w:br/>
        <w:t>Certificate and Opinion of Counsel required to be furnished to the</w:t>
        <w:br/>
        <w:t>Indenture Trustee pursuant to Section 1.02, the Issuer Certificate and any</w:t>
        <w:br/>
        <w:t>other opinion or certificate relating to the issuance of the Series, Class</w:t>
        <w:br/>
        <w:t>or Tranche of Notes required to be furnished pursuant to Section 2.02 or</w:t>
        <w:br/>
        <w:t>Section 3.10.</w:t>
        <w:br/>
        <w:br/>
        <w:t xml:space="preserve">                  (e) The Indenture Trustee will not be required to</w:t>
        <w:br/>
        <w:t>authenticate such Notes if the issue thereof will adversely affect the</w:t>
        <w:br/>
        <w:t>Indenture Trustee's own rights, duties or immunities under the Notes and</w:t>
        <w:br/>
        <w:t>this Indenture.</w:t>
        <w:br/>
        <w:br/>
        <w:t xml:space="preserve">                  (f) Unless otherwise provided in the form of Note for any</w:t>
        <w:br/>
        <w:t>Series, Class or Tranche, all Notes will be dated the date of their</w:t>
        <w:br/>
        <w:t>authentication.</w:t>
        <w:br/>
        <w:br/>
        <w:t xml:space="preserve">                  (g) No Note will be entitled to any benefit under this</w:t>
        <w:br/>
        <w:t>Indenture or be valid or obligatory for any purpose unless there appears on</w:t>
        <w:br/>
        <w:t>such Note a Certificate of Authentication substantially in the form</w:t>
        <w:br/>
        <w:t>provided for herein executed by the Indenture Trustee by manual signature</w:t>
        <w:br/>
        <w:t>of an authorized signatory, and such certificate upon any Note will be</w:t>
        <w:br/>
        <w:t>conclusive evidence, and the only evidence, that such Note has been duly</w:t>
        <w:br/>
        <w:t>authenticated and delivered hereunder.</w:t>
        <w:br/>
        <w:br/>
        <w:t xml:space="preserve">                  Section 3.04        Temporary Notes.</w:t>
        <w:br/>
        <w:br/>
        <w:t xml:space="preserve">                  (a) Pending the preparation of definitive Notes of any</w:t>
        <w:br/>
        <w:t>Series, Class or Tranche, the Issuer may execute, and, upon receipt of the</w:t>
        <w:br/>
        <w:t>documents required by Section 3.03, together with an Officer's Certificate,</w:t>
        <w:br/>
        <w:t>the Indenture Trustee will authenticate and deliver, temporary Notes which</w:t>
        <w:br/>
        <w:t>are printed, lithographed, typewritten, mimeographed or otherwise produced,</w:t>
        <w:br/>
        <w:t>in any authorized denomination, substantially of the tenor of the</w:t>
        <w:br/>
        <w:t>definitive Notes in lieu of which they are issued and with such appropriate</w:t>
        <w:br/>
        <w:t>insertions, omissions, substitutions and other variations as the Issuer may</w:t>
        <w:br/>
        <w:t>determine, as evidenced by the Issuer's execution of such Notes.</w:t>
        <w:br/>
        <w:br/>
        <w:t xml:space="preserve">                  (b) If temporary Notes of any Series, Class or Tranche</w:t>
        <w:br/>
        <w:t>are issued, the Issuer will cause definitive Notes of such Series, Class or</w:t>
        <w:br/>
        <w:t>Tranche to be prepared without unreasonable delay. After the preparation of</w:t>
        <w:br/>
        <w:t>definitive Notes, the temporary Notes of such Series, Class or Tranche will</w:t>
        <w:br/>
        <w:t>be exchangeable for definitive Notes of such Series, Class or Tranche upon</w:t>
        <w:br/>
        <w:t>surrender of the temporary Notes of such Series, Class or Tranche at the</w:t>
        <w:br/>
        <w:t>office or agency of the Issuer in a Place of Payment, without charge to the</w:t>
        <w:br/>
        <w:t>Holder; and upon surrender for cancellation of any one or more temporary</w:t>
        <w:br/>
        <w:t>Notes the Issuer will execute and the Indenture Trustee will authenticate</w:t>
        <w:br/>
        <w:t>and deliver in exchange therefor a like Stated Principal Amount of</w:t>
        <w:br/>
        <w:t>definitive Notes of such Series, Class or Tranche of authorized</w:t>
        <w:br/>
        <w:t>denominations and of like tenor and terms. Until so exchanged the temporary</w:t>
        <w:br/>
        <w:t>Notes of such Series, Class or Tranche will in all respects be entitled to</w:t>
        <w:br/>
        <w:t>the same benefits under this Indenture as definitive Notes of such Series,</w:t>
        <w:br/>
        <w:t>Class or Tranche.</w:t>
        <w:br/>
        <w:br/>
        <w:t xml:space="preserve">                  Section 3.05 Registration, Transfer and Exchange.</w:t>
        <w:br/>
        <w:br/>
        <w:t xml:space="preserve">                  (a) The Issuer will keep or cause to be kept a register</w:t>
        <w:br/>
        <w:t>(herein sometimes referred to as the "Note Register") in which, subject to</w:t>
        <w:br/>
        <w:t>such reasonable regulations as it may prescribe, the Issuer will provide</w:t>
        <w:br/>
        <w:t>for the registration of Registered Notes, or of Registered Notes of a</w:t>
        <w:br/>
        <w:t>particular Series, Class or Tranche, and for transfers of Registered Notes</w:t>
        <w:br/>
        <w:t>or of Registered Notes of such Series, Class or Tranche. Any such register</w:t>
        <w:br/>
        <w:t>will be in written form or in any other form capable of being converted</w:t>
        <w:br/>
        <w:t>into written form within a reasonable time. At all reasonable times the</w:t>
        <w:br/>
        <w:t>information contained in such register or registers will be available for</w:t>
        <w:br/>
        <w:t>inspection by the Indenture Trustee at the office or agency to be</w:t>
        <w:br/>
        <w:t>maintained by the Issuer as provided in Section 10.02.</w:t>
        <w:br/>
        <w:br/>
        <w:t xml:space="preserve">                  (b) Subject to Section 2.04, upon surrender for transfer</w:t>
        <w:br/>
        <w:t>of any Registered Note of any Series, Class or Tranche at the office or</w:t>
        <w:br/>
        <w:t>agency of the Issuer in a Place of Payment, if the requirements of Section</w:t>
        <w:br/>
        <w:t>8-401(a) of the UCC are met, the Issuer will execute, and, upon receipt of</w:t>
        <w:br/>
        <w:t>such surrendered Note, the Indenture Trustee will authenticate and deliver,</w:t>
        <w:br/>
        <w:t>in the name of the designated transferee or transferees, one or more new</w:t>
        <w:br/>
        <w:t>Registered Notes of such Series, Class or Tranche of any authorized</w:t>
        <w:br/>
        <w:t>denominations, of a like aggregate Stated Principal Amount, Scheduled</w:t>
        <w:br/>
        <w:t>Principal Payment Date and Legal Maturity Date and of like terms.</w:t>
        <w:br/>
        <w:br/>
        <w:t xml:space="preserve">                  (c) Subject to Section 2.04, at the option of the Holder,</w:t>
        <w:br/>
        <w:t>Notes of any Series, Class or Tranche may be exchanged for other Notes of</w:t>
        <w:br/>
        <w:t>such Series, Class or Tranche of any authorized denominations, of a like</w:t>
        <w:br/>
        <w:t>aggregate Stated Principal Amount, Scheduled Principal Payment Date and</w:t>
        <w:br/>
        <w:t>Legal Maturity Date and of like terms, upon surrender of the Notes to be</w:t>
        <w:br/>
        <w:t>exchanged at such office or agency. Registered Notes, including Registered</w:t>
        <w:br/>
        <w:t>Notes received in exchange for Bearer Notes, may not be exchanged for</w:t>
        <w:br/>
        <w:t>Bearer Notes. At the option of the Holder of a Bearer Note, subject to</w:t>
        <w:br/>
        <w:t>applicable laws and regulations, Bearer Notes may be exchanged for other</w:t>
        <w:br/>
        <w:t>Bearer Notes or Registered Notes (of the same Series, Class and Tranche of</w:t>
        <w:br/>
        <w:t>Notes) of authorized denominations of like aggregate fractional undivided</w:t>
        <w:br/>
        <w:t>interests in the Noteholders' interest, upon surrender of the Bearer Notes</w:t>
        <w:br/>
        <w:t>to be exchanged at an office or agency of the Note Registrar located</w:t>
        <w:br/>
        <w:t>outside the United States. Each Bearer Note surrendered pursuant to this</w:t>
        <w:br/>
        <w:t>Section 3.05 will have attached thereto all unmatured coupons; provided,</w:t>
        <w:br/>
        <w:t>however, that any Bearer Note, so surrendered after the close of business</w:t>
        <w:br/>
        <w:t>on the last day of the month preceding the relevant Payment Date need not</w:t>
        <w:br/>
        <w:t>have attached the coupon relating to such Payment Date. Whenever any Notes</w:t>
        <w:br/>
        <w:t>are so surrendered for exchange, the Issuer will execute, and the Trustee</w:t>
        <w:br/>
        <w:t>will authenticate and deliver (in the case of Bearer Notes, outside the</w:t>
        <w:br/>
        <w:t>United Sates), the Notes which the Noteholders making the exchange are</w:t>
        <w:br/>
        <w:t>entitled to receive.</w:t>
        <w:br/>
        <w:br/>
        <w:t xml:space="preserve">                  (d) All Notes issued upon any transfer or exchange of</w:t>
        <w:br/>
        <w:t>Notes will be the valid and legally binding obligations of the Issuer,</w:t>
        <w:br/>
        <w:t>evidencing the same debt, and entitled to the same benefits under this</w:t>
        <w:br/>
        <w:t>Indenture, as the Notes surrendered upon such transfer or exchange.</w:t>
        <w:br/>
        <w:br/>
        <w:t xml:space="preserve">                  (e) Every Note presented or surrendered for transfer or</w:t>
        <w:br/>
        <w:t>exchange will (if so required by the Issuer or the Indenture Trustee) be</w:t>
        <w:br/>
        <w:t>duly endorsed, or be accompanied by a written instrument of transfer in</w:t>
        <w:br/>
        <w:t>form satisfactory to the Issuer and the Note Registrar duly executed, by</w:t>
        <w:br/>
        <w:t>the Holder thereof or his attorney duly authorized in writing.</w:t>
        <w:br/>
        <w:br/>
        <w:t xml:space="preserve">                  (f) Unless otherwise provided in the Note to be</w:t>
        <w:br/>
        <w:t>transferred or exchanged, no service charge will be made on any Noteholder</w:t>
        <w:br/>
        <w:t>for any transfer or exchange of Notes, but the Issuer may (unless otherwise</w:t>
        <w:br/>
        <w:t>provided in such Note) require payment of a sum sufficient to cover any tax</w:t>
        <w:br/>
        <w:t>or other governmental charge that may be imposed in connection with any</w:t>
        <w:br/>
        <w:t>transfer or exchange of Notes, other than exchanges pursuant to Section</w:t>
        <w:br/>
        <w:t>3.04 or 9.06 not involving any transfer.</w:t>
        <w:br/>
        <w:br/>
        <w:t xml:space="preserve">                  (g) None of the Issuer, the Note Registrar or the</w:t>
        <w:br/>
        <w:t>Indenture Trustee shall be required (i) to issue, register the transfer of</w:t>
        <w:br/>
        <w:t>or exchange any Notes of any Series, Class or Tranche during a period</w:t>
        <w:br/>
        <w:t>beginning at the opening of business 15 days before the day of selection of</w:t>
        <w:br/>
        <w:t>Notes of such Series, Class or Tranche to be redeemed and ending at the</w:t>
        <w:br/>
        <w:t>close of business on (A) if Notes of such Series, Class or Tranche are</w:t>
        <w:br/>
        <w:t>issuable only as Registered Notes, the day of the mailing of the relevant</w:t>
        <w:br/>
        <w:t>notice of redemption of Registered Notes of such Series, Class or Tranche</w:t>
        <w:br/>
        <w:t>so selected for redemption or (B) if Notes of the Series, Class or Tranche</w:t>
        <w:br/>
        <w:t>are issuable as Bearer Notes, the day of the first publication of the</w:t>
        <w:br/>
        <w:t>relevant notice of redemption or, if Notes of the Series, Class or Tranche</w:t>
        <w:br/>
        <w:t>are also issuable as Registered Notes and there is no publication, the</w:t>
        <w:br/>
        <w:t>mailing of the relevant notice of redemption or (ii) to register the</w:t>
        <w:br/>
        <w:t>transfer or exchange of any Notes or portions thereof so selected for</w:t>
        <w:br/>
        <w:t>redemption.</w:t>
        <w:br/>
        <w:br/>
        <w:t xml:space="preserve">                  Notwithstanding anything herein to the contrary, the</w:t>
        <w:br/>
        <w:t>exchange of Bearer Notes into Registered Notes shall be subject to</w:t>
        <w:br/>
        <w:t>applicable laws and regulations in effect at the time of exchange; none of</w:t>
        <w:br/>
        <w:t>the Issuer, the Indenture Trustee nor the Note Registrar shall exchange any</w:t>
        <w:br/>
        <w:t>Bearer Notes into Registered Notes if it has received an Opinion of Counsel</w:t>
        <w:br/>
        <w:t>that as a result of such exchanges the Issuer or any Transferor would</w:t>
        <w:br/>
        <w:t>suffer adverse consequences under the United States federal income tax laws</w:t>
        <w:br/>
        <w:t>and regulations then in effect and the Issuer has delivered to the</w:t>
        <w:br/>
        <w:t>Indenture Trustee an Issuer Certificate directing the Trustee not to make</w:t>
        <w:br/>
        <w:t>such exchanges unless and until the Indenture Trustee receives a subsequent</w:t>
        <w:br/>
        <w:t>Issuer Certificate to the contrary. The Issuer shall deliver copies of such</w:t>
        <w:br/>
        <w:t>Issuer Certificates to the Note Registrar.</w:t>
        <w:br/>
        <w:br/>
        <w:t xml:space="preserve">                  (h) None of the Issuer, the Indenture Trustee, any agent</w:t>
        <w:br/>
        <w:t>of the Indenture Trustee, any Paying Agent or the Note Registrar will have</w:t>
        <w:br/>
        <w:t>any responsibility or liability for any aspect of the records relating to</w:t>
        <w:br/>
        <w:t>or payments made on account of beneficial ownership interests of a Global</w:t>
        <w:br/>
        <w:t>Note or for maintaining, supervising or reviewing any records relating to</w:t>
        <w:br/>
        <w:t>such beneficial ownership interests.</w:t>
        <w:br/>
        <w:br/>
        <w:t xml:space="preserve">                  (i) The Issuer initially appoints Xxxxx Fargo Bank</w:t>
        <w:br/>
        <w:t>Minnesota, National Association to act as Note Registrar for the Registered</w:t>
        <w:br/>
        <w:t>Notes on its behalf. The Issuer may at any time and from time to time</w:t>
        <w:br/>
        <w:t>authorize any Person to act as Note Registrar with respect to any Series,</w:t>
        <w:br/>
        <w:t>Class or Tranche of Notes issued under this Indenture.</w:t>
        <w:br/>
        <w:br/>
        <w:t xml:space="preserve">                  (j) Registration of transfer of Notes containing the</w:t>
        <w:br/>
        <w:t>following legend or to which the following legend is applicable:</w:t>
        <w:br/>
        <w:br/>
        <w:t xml:space="preserve">                  THIS NOTE HAS NOT BEEN REGISTERED UNDER THE SECURITIES</w:t>
        <w:br/>
        <w:t xml:space="preserve">                  ACT OF 1933, AS AMENDED (THE "SECURITIES ACT"). NEITHER</w:t>
        <w:br/>
        <w:t xml:space="preserve">                  THIS NOTE NOR ANY PORTION HEREOF MAY BE OFFERED, SOLD,</w:t>
        <w:br/>
        <w:t xml:space="preserve">                  PLEDGED OR OTHERWISE TRANSFERRED EXCEPT IN COMPLIANCE</w:t>
        <w:br/>
        <w:t xml:space="preserve">                  WITH THE REGISTRATION PROVISIONS OF THE SECURITIES ACT</w:t>
        <w:br/>
        <w:t xml:space="preserve">                  AND ANY APPLICABLE PROVISIONS OF ANY STATE BLUE SKY OR</w:t>
        <w:br/>
        <w:t xml:space="preserve">                  SECURITIES LAWS OR PURSUANT TO AN AVAILABLE EXEMPTION</w:t>
        <w:br/>
        <w:t xml:space="preserve">                  FROM SUCH REGISTRATION PROVISIONS. THE TRANSFER OF THIS</w:t>
        <w:br/>
        <w:t xml:space="preserve">                  NOTE IS SUBJECT TO CERTAIN CONDITIONS SET FORTH IN THE</w:t>
        <w:br/>
        <w:t xml:space="preserve">                  INDENTURE REFERRED TO HEREIN."</w:t>
        <w:br/>
        <w:br/>
        <w:t>will be effected only if such transfer is made pursuant to an effective</w:t>
        <w:br/>
        <w:t>registration statement under the Securities Act, or is exempt from the</w:t>
        <w:br/>
        <w:t>registration requirements under the Securities Act. In the event that</w:t>
        <w:br/>
        <w:t>registration of a transfer is to be made in reliance upon an exemption from</w:t>
        <w:br/>
        <w:t>the registration requirements under the Securities Act other than Rule 144A</w:t>
        <w:br/>
        <w:t>under the Securities Act or Rule 903 or Rule 904 of Regulation S under the</w:t>
        <w:br/>
        <w:t>Securities Act, the transferor or the transferee will deliver, at its</w:t>
        <w:br/>
        <w:t>expense, to the Issuer and the Indenture Trustee, an investment letter from</w:t>
        <w:br/>
        <w:t>the transferee, substantially in the form of the investment letter attached</w:t>
        <w:br/>
        <w:t>hereto as Exhibit A or such other form as the Issuer may determine, and no</w:t>
        <w:br/>
        <w:t>registration of transfer will be made until such letter is so delivered.</w:t>
        <w:br/>
        <w:br/>
        <w:t xml:space="preserve">                  Notes issued upon registration or transfer of, or Notes</w:t>
        <w:br/>
        <w:t>issued in exchange for, Notes bearing the legend referred to above will</w:t>
        <w:br/>
        <w:t>also bear such legend unless the Issuer, the Trustee and the Note Registrar</w:t>
        <w:br/>
        <w:t>receive an Opinion of Counsel, satisfactory to each of them, to the effect</w:t>
        <w:br/>
        <w:t>that such legend may be removed.</w:t>
        <w:br/>
        <w:br/>
        <w:t xml:space="preserve">                  Whenever a Note containing the legend referred to above</w:t>
        <w:br/>
        <w:t>is presented to the Note Registrar for registration of transfer, the Note</w:t>
        <w:br/>
        <w:t>Registrar will promptly seek instructions from the Issuer regarding such</w:t>
        <w:br/>
        <w:t>transfer and will be entitled to receive an Issuer Certificate prior to</w:t>
        <w:br/>
        <w:t>registering any such transfer. The Issuer hereby agrees to indemnify the</w:t>
        <w:br/>
        <w:t>Note Registrar and the Indenture Trustee and to hold each of them harmless</w:t>
        <w:br/>
        <w:t>against any loss, liability or expense incurred without negligence or bad</w:t>
        <w:br/>
        <w:t>faith on their part arising out of or in connection with actions taken or</w:t>
        <w:br/>
        <w:t>omitted by them in relation to any such instructions furnished pursuant to</w:t>
        <w:br/>
        <w:t>this clause.</w:t>
        <w:br/>
        <w:br/>
        <w:t xml:space="preserve">                  Section 3.06 Mutilated, Destroyed, Lost and Stolen Notes.</w:t>
        <w:br/>
        <w:br/>
        <w:t xml:space="preserve">                  (a) If (i) any mutilated Note (together, in the case of</w:t>
        <w:br/>
        <w:t>Bearer Notes, with all unmatured coupons, if any, appertaining thereto) is</w:t>
        <w:br/>
        <w:t>surrendered to the Indenture Trustee or the Note Registrar, or the Issuer,</w:t>
        <w:br/>
        <w:t>the Note Registrar or the Indenture Trustee receive evidence to their</w:t>
        <w:br/>
        <w:t>satisfaction of the destruction, loss or theft of any Note, and (ii) there</w:t>
        <w:br/>
        <w:t>is delivered to the Issuer, the Note Registrar and the Indenture Trustee</w:t>
        <w:br/>
        <w:t>such security or indemnity as may be required by them to save each of them</w:t>
        <w:br/>
        <w:t>harmless, then, in the absence of notice to the Issuer, the Note Registrar</w:t>
        <w:br/>
        <w:t>or the Indenture Trustee that such Note has been acquired by a protected</w:t>
        <w:br/>
        <w:t>purchaser, the Issuer will execute and upon its request the Indenture</w:t>
        <w:br/>
        <w:t>Trustee will authenticate and deliver (in the case of Bearer Notes, outside</w:t>
        <w:br/>
        <w:t>the United States), in exchange for or in lieu of any such mutilated,</w:t>
        <w:br/>
        <w:t>destroyed, lost or stolen Note, a new Note of like tenor, Series, Class or</w:t>
        <w:br/>
        <w:t>Tranche, Scheduled Principal Payment Date, Legal Maturity Date and Stated</w:t>
        <w:br/>
        <w:t>Principal Amount, bearing a number not contemporaneously Outstanding.</w:t>
        <w:br/>
        <w:br/>
        <w:t xml:space="preserve">                  (b) In case any such mutilated, destroyed, lost or stolen</w:t>
        <w:br/>
        <w:t>Note has become or is about to become due and payable, the Issuer in its</w:t>
        <w:br/>
        <w:t>discretion may, instead of issuing a new Note, pay such Note.</w:t>
        <w:br/>
        <w:br/>
        <w:t xml:space="preserve">                  (c) Upon the issuance of any new Note under this Section</w:t>
        <w:br/>
        <w:t>3.06, the Issuer may require the payment of a sum sufficient to cover any</w:t>
        <w:br/>
        <w:t>tax or other governmental charge that may be imposed in relation thereto</w:t>
        <w:br/>
        <w:t>and any other expenses (including the fees and expenses of the Indenture</w:t>
        <w:br/>
        <w:t>Trustee) connected therewith.</w:t>
        <w:br/>
        <w:br/>
        <w:t xml:space="preserve">                  (d) Every new Note issued pursuant to this Section 3.06</w:t>
        <w:br/>
        <w:t>in lieu of any destroyed, lost or stolen Note will constitute an original</w:t>
        <w:br/>
        <w:t>additional contractual obligation of the Issuer, whether or not the</w:t>
        <w:br/>
        <w:t>destroyed, lost or stolen Note will be at any time enforceable by anyone,</w:t>
        <w:br/>
        <w:t>and will be entitled to all the benefits of this Indenture equally and</w:t>
        <w:br/>
        <w:t>proportionately with any and all other Notes of the same Series, Class or</w:t>
        <w:br/>
        <w:t>Tranche duly issued hereunder.</w:t>
        <w:br/>
        <w:br/>
        <w:t xml:space="preserve">                  (e) The provisions of this Section 3.06 are exclusive and</w:t>
        <w:br/>
        <w:t>will preclude (to the extent lawful) all other rights and remedies with</w:t>
        <w:br/>
        <w:t>respect to the replacement or payment of mutilated, destroyed, lost or</w:t>
        <w:br/>
        <w:t>stolen Notes.</w:t>
        <w:br/>
        <w:br/>
        <w:t xml:space="preserve">                  Section 3.07 Payment of Interest; Interest Rights</w:t>
        <w:br/>
        <w:t>Preserved; Withholding Taxes.</w:t>
        <w:br/>
        <w:br/>
        <w:t xml:space="preserve">                  (a) Unless otherwise provided with respect to such Note</w:t>
        <w:br/>
        <w:t>pursuant to Section 3.01, interest payable on any Registered Note will be</w:t>
        <w:br/>
        <w:t>paid to the Person in whose name that Note (or one or more Predecessor</w:t>
        <w:br/>
        <w:t>Notes) is registered at the close of business on the most recent Record</w:t>
        <w:br/>
        <w:t>Date and interest payable on any Bearer Note will be paid to the bearer of</w:t>
        <w:br/>
        <w:t>that Note (or the applicable coupon).</w:t>
        <w:br/>
        <w:br/>
        <w:t xml:space="preserve">                  (b) Subject to clause (a), each Note delivered under this</w:t>
        <w:br/>
        <w:t>Indenture upon transfer of or in exchange for or in lieu of any other Note</w:t>
        <w:br/>
        <w:t>will carry the rights to interest accrued or principal accreted and unpaid,</w:t>
        <w:br/>
        <w:t>and to accrue or accrete, which were carried by such other Note.</w:t>
        <w:br/>
        <w:br/>
        <w:t xml:space="preserve">                  (c) The right of any Noteholder to receive interest on or</w:t>
        <w:br/>
        <w:t>principal of any Note shall be subject to any applicable withholding or</w:t>
        <w:br/>
        <w:t>deduction imposed pursuant to the Internal Revenue Code or other applicable</w:t>
        <w:br/>
        <w:t>tax law, including foreign withholding and deduction. Any amounts properly</w:t>
        <w:br/>
        <w:t>so withheld or deducted shall be treated as actually paid to the</w:t>
        <w:br/>
        <w:t>appropriate Noteholder.</w:t>
        <w:br/>
        <w:br/>
        <w:t xml:space="preserve">                  Section 3.08 Persons Deemed Owners. Title to any Bearer</w:t>
        <w:br/>
        <w:t>Note, including any coupons appertaining thereto, shall pass by delivery.</w:t>
        <w:br/>
        <w:t>The Issuer, the Indenture Trustee, the Owner Trustee, the Beneficiary and</w:t>
        <w:br/>
        <w:t>any agent of the Issuer, the Indenture Trustee, the Owner Trustee, or the</w:t>
        <w:br/>
        <w:t>Beneficiary may treat the Person who is proved to be the owner of such Note</w:t>
        <w:br/>
        <w:t>pursuant to subsection 1.04(c) as the owner of such Note for the purpose of</w:t>
        <w:br/>
        <w:t>receiving payment of principal of and (subject to Section 3.07) interest on</w:t>
        <w:br/>
        <w:t>such Note and for all other purposes whatsoever, whether or not such Note</w:t>
        <w:br/>
        <w:t>be overdue, and neither the Issuer, the Indenture Trustee, the Owner</w:t>
        <w:br/>
        <w:t>Trustee, nor any agent of the Issuer, the Indenture Trustee, the Owner</w:t>
        <w:br/>
        <w:t>Trustee, or the Beneficiary will be affected by notice to the contrary.</w:t>
        <w:br/>
        <w:br/>
        <w:t xml:space="preserve">                  Section 3.09 Cancellation. All Notes surrendered for</w:t>
        <w:br/>
        <w:t>payment, redemption, transfer, conversion or exchange will, if surrendered</w:t>
        <w:br/>
        <w:t>to any Person other than the Indenture Trustee, be delivered to the</w:t>
        <w:br/>
        <w:t>Indenture Trustee and, if not already canceled, will be promptly canceled</w:t>
        <w:br/>
        <w:t>by it. The Issuer may at any time deliver to the Indenture Trustee for</w:t>
        <w:br/>
        <w:t>cancellation any Notes previously authenticated and delivered hereunder</w:t>
        <w:br/>
        <w:t>which the Issuer may have acquired in any manner whatsoever, and all Notes</w:t>
        <w:br/>
        <w:t>so delivered will be promptly canceled by the Indenture Trustee. No Note</w:t>
        <w:br/>
        <w:t>will be authenticated in lieu of or in exchange for any Notes canceled as</w:t>
        <w:br/>
        <w:t>provided in this Section, except as expressly permitted by this Indenture.</w:t>
        <w:br/>
        <w:t>The Indenture Trustee will dispose of all canceled Notes in accordance with</w:t>
        <w:br/>
        <w:t>its customary procedures and will deliver a certificate of such disposition</w:t>
        <w:br/>
        <w:t>to the Issuer.</w:t>
        <w:br/>
        <w:br/>
        <w:t xml:space="preserve">                  Section 3.10        New Issuances of Notes.</w:t>
        <w:br/>
        <w:br/>
        <w:t xml:space="preserve">                  (a) The Issuer may issue new Notes of any Series, Class</w:t>
        <w:br/>
        <w:t>or Tranche, so long as the following conditions precedent are satisfied:</w:t>
        <w:br/>
        <w:br/>
        <w:t xml:space="preserve">                           (i) on or before the third Business Day before a</w:t>
        <w:br/>
        <w:t xml:space="preserve">         new issuance is to occur, the Issuer delivers to the Indenture</w:t>
        <w:br/>
        <w:t xml:space="preserve">         Trustee and each Note Rating Agency notice of such new issuance;</w:t>
        <w:br/>
        <w:br/>
        <w:t xml:space="preserve">                           (ii) on or prior to the date that the new</w:t>
        <w:br/>
        <w:t xml:space="preserve">         issuance is to occur, the Issuer delivers to the Indenture Trustee</w:t>
        <w:br/>
        <w:t xml:space="preserve">         and each Note Rating Agency an Issuer Certificate to the effect</w:t>
        <w:br/>
        <w:t xml:space="preserve">         that:</w:t>
        <w:br/>
        <w:br/>
        <w:t xml:space="preserve">                           (A) the Issuer reasonably believes that the new</w:t>
        <w:br/>
        <w:t xml:space="preserve">                  issuance will not cause an Adverse Effect on any</w:t>
        <w:br/>
        <w:t xml:space="preserve">                  Outstanding Notes;</w:t>
        <w:br/>
        <w:br/>
        <w:t xml:space="preserve">                           (B) all instruments furnished to the Indenture</w:t>
        <w:br/>
        <w:t xml:space="preserve">                  Trustee conform to the requirements of this Indenture and</w:t>
        <w:br/>
        <w:t xml:space="preserve">                  constitute sufficient authority hereunder for the</w:t>
        <w:br/>
        <w:t xml:space="preserve">                  Indenture Trustee to authenticate and deliver such Notes;</w:t>
        <w:br/>
        <w:br/>
        <w:t xml:space="preserve">                           (C) the form and terms of such Notes have been</w:t>
        <w:br/>
        <w:t xml:space="preserve">                  established in conformity with the provisions of this</w:t>
        <w:br/>
        <w:t xml:space="preserve">                  Indenture; and</w:t>
        <w:br/>
        <w:br/>
        <w:t xml:space="preserve">                           (D) such other matters as the Indenture Trustee</w:t>
        <w:br/>
        <w:t xml:space="preserve">                  may reasonably request;</w:t>
        <w:br/>
        <w:br/>
        <w:t xml:space="preserve">                           (iii) on or before the date that the new</w:t>
        <w:br/>
        <w:t xml:space="preserve">         issuance is to occur, the Issuer will have delivered to the</w:t>
        <w:br/>
        <w:t xml:space="preserve">         Indenture Trustee and each Note Rating Agency an Opinion of</w:t>
        <w:br/>
        <w:t xml:space="preserve">         Counsel, which may be from internal counsel, that all laws and</w:t>
        <w:br/>
        <w:t xml:space="preserve">         requirements with respect to the execution and delivery by the</w:t>
        <w:br/>
        <w:t xml:space="preserve">         Issuer of such Notes have been complied with, the Issuer has the</w:t>
        <w:br/>
        <w:t xml:space="preserve">         trust power and authority to issue such Notes and such Notes have</w:t>
        <w:br/>
        <w:t xml:space="preserve">         been duly authorized and delivered by the Issuer and, assuming due</w:t>
        <w:br/>
        <w:t xml:space="preserve">         authentication and delivery by the Indenture Trustee, constitute</w:t>
        <w:br/>
        <w:t xml:space="preserve">         legal, valid and binding obligations of the Issuer enforceable in</w:t>
        <w:br/>
        <w:t xml:space="preserve">         accordance with their terms (subject, as to enforcement of</w:t>
        <w:br/>
        <w:t xml:space="preserve">         remedies, to applicable bankruptcy, reorganization, insolvency,</w:t>
        <w:br/>
        <w:t xml:space="preserve">         moratorium or other laws and legal principles affecting creditors'</w:t>
        <w:br/>
        <w:t xml:space="preserve">         rights generally from time to time in effect and to general</w:t>
        <w:br/>
        <w:t xml:space="preserve">         equitable principles, whether applied in an action at law or in</w:t>
        <w:br/>
        <w:t xml:space="preserve">         equity) and entitled to the benefits of this Indenture, equally</w:t>
        <w:br/>
        <w:t xml:space="preserve">         and ratably with all other Outstanding Notes, if any, of such</w:t>
        <w:br/>
        <w:t xml:space="preserve">         Series, Class or Tranche of Notes, subject to the terms of this</w:t>
        <w:br/>
        <w:t xml:space="preserve">         Indenture, each Indenture Supplement and each Terms Document;</w:t>
        <w:br/>
        <w:br/>
        <w:t xml:space="preserve">                           (iv) if any additional conditions to the new</w:t>
        <w:br/>
        <w:t xml:space="preserve">         issuance are specified in writing by a Note Rating Agency to the</w:t>
        <w:br/>
        <w:t xml:space="preserve">         Issuer, either (A) the Issuer satisfies such conditions or (B) the</w:t>
        <w:br/>
        <w:t xml:space="preserve">         Issuer obtains confirmation from the applicable Note Rating Agency</w:t>
        <w:br/>
        <w:t xml:space="preserve">         that the new issuance will not have a Ratings Effect on any</w:t>
        <w:br/>
        <w:t xml:space="preserve">         Outstanding Notes;</w:t>
        <w:br/>
        <w:br/>
        <w:t xml:space="preserve">                           (v) in the case of Bearer Notes, such Notes</w:t>
        <w:br/>
        <w:t xml:space="preserve">         shall be described in section 163(f)(2)(B) of the Internal Revenue</w:t>
        <w:br/>
        <w:t xml:space="preserve">         Code and such section shall apply to such Notes;</w:t>
        <w:br/>
        <w:br/>
        <w:t xml:space="preserve">                           (vi) on or before the date that the new issuance</w:t>
        <w:br/>
        <w:t xml:space="preserve">         is to occur, the Issuer will have delivered to the Indenture</w:t>
        <w:br/>
        <w:t xml:space="preserve">         Trustee an Indenture Supplement and, if applicable, the Issuer</w:t>
        <w:br/>
        <w:t xml:space="preserve">         Certificate or on or before the date that the new issuance is to</w:t>
        <w:br/>
        <w:t xml:space="preserve">         occur, the Issuer will have executed with the Indenture Trustee a</w:t>
        <w:br/>
        <w:t xml:space="preserve">         Terms Document relating to the applicable Class or Tranche of</w:t>
        <w:br/>
        <w:t xml:space="preserve">         Notes;</w:t>
        <w:br/>
        <w:br/>
        <w:t xml:space="preserve">                           (vii) in the case of Foreign Currency Notes, the</w:t>
        <w:br/>
        <w:t xml:space="preserve">         Issuer will have appointed one or more Paying Agents in the</w:t>
        <w:br/>
        <w:t xml:space="preserve">         appropriate countries;</w:t>
        <w:br/>
        <w:br/>
        <w:t xml:space="preserve">                           (viii) the conditions specified herein or in</w:t>
        <w:br/>
        <w:t xml:space="preserve">         Section 3.11 are satisfied; and</w:t>
        <w:br/>
        <w:br/>
        <w:t xml:space="preserve">                           (ix) any other conditions specified in the</w:t>
        <w:br/>
        <w:t xml:space="preserve">         applicable Indenture Supplement;</w:t>
        <w:br/>
        <w:br/>
        <w:t>provided, however, that any one of the aforementioned conditions may be</w:t>
        <w:br/>
        <w:t>eliminated or modified as a condition precedent to any new issuance of a</w:t>
        <w:br/>
        <w:t>Series, Class or Tranche of Notes if the Issuer has obtained approval from</w:t>
        <w:br/>
        <w:t>each Note Rating Agency.</w:t>
        <w:br/>
        <w:br/>
        <w:t xml:space="preserve">                  (b) The Issuer and the Indenture Trustee will not be</w:t>
        <w:br/>
        <w:t>required to provide prior notice to or to obtain the consent of any</w:t>
        <w:br/>
        <w:t>Noteholder of any Outstanding Series, Class or Tranche to issue any</w:t>
        <w:br/>
        <w:t>additional Notes of any Series, Class or Tranche.</w:t>
        <w:br/>
        <w:br/>
        <w:t xml:space="preserve">                  (c) There are no restrictions on the timing or amount of</w:t>
        <w:br/>
        <w:t>any additional issuance of Notes of an Outstanding Class or Tranche of a</w:t>
        <w:br/>
        <w:t>Series of Notes, so long as the conditions described in subsection 3.10(a)</w:t>
        <w:br/>
        <w:t>are met or waived. As of the date of any additional issuance of Notes of an</w:t>
        <w:br/>
        <w:t>Outstanding Class or Tranche of Notes, the Stated Principal Amount,</w:t>
        <w:br/>
        <w:t>Outstanding Dollar Principal Amount and Nominal Liquidation Amount of that</w:t>
        <w:br/>
        <w:t>Class or Tranche will be increased to reflect the principal amount of the</w:t>
        <w:br/>
        <w:t>additional Notes. If the additional Notes are a Class or Tranche of Notes</w:t>
        <w:br/>
        <w:t>that has the benefit of a Derivative Agreement, the Issuer will enter into</w:t>
        <w:br/>
        <w:t>a Derivative Agreement for the benefit of the additional Notes. In</w:t>
        <w:br/>
        <w:t>addition, if the additional Notes are a Class or Tranche of Notes that has</w:t>
        <w:br/>
        <w:t>the benefit of any Supplemental Credit Enhancement Agreement or any</w:t>
        <w:br/>
        <w:t>Supplemental Liquidity Agreement, the issuer will enter into a Supplemental</w:t>
        <w:br/>
        <w:t>Credit Enhancement Agreement or Supplemental Liquidity Agreement, as</w:t>
        <w:br/>
        <w:t>applicable, for the benefit of the additional Notes. Furthermore, the</w:t>
        <w:br/>
        <w:t>targeted deposits, if any, to the Interest Funding Account, the Principal</w:t>
        <w:br/>
        <w:t>Funding Account, and if applicable, the Class C Reserve Account, will be</w:t>
        <w:br/>
        <w:t>increased proportionately to reflect the principal amount of the additional</w:t>
        <w:br/>
        <w:t>Notes.</w:t>
        <w:br/>
        <w:br/>
        <w:t xml:space="preserve">                  When issued, the additional Notes of a Class or Tranche</w:t>
        <w:br/>
        <w:t>will be identical in all respects to the other Outstanding Notes of that</w:t>
        <w:br/>
        <w:t>Class or Tranche and will be equally and ratably entitled to the benefits</w:t>
        <w:br/>
        <w:t>of the Indenture and the related Indenture Supplement applicable to such</w:t>
        <w:br/>
        <w:t>Notes as the other Outstanding Notes of that Class or Tranche without</w:t>
        <w:br/>
        <w:t>preference, priority or distinction.</w:t>
        <w:br/>
        <w:br/>
        <w:t xml:space="preserve">                  Section 3.11 Specification of Required Subordinated</w:t>
        <w:br/>
        <w:t>Amount and other Terms with Respect to each Series, Class or Tranche of</w:t>
        <w:br/>
        <w:t>Notes.</w:t>
        <w:br/>
        <w:br/>
        <w:t xml:space="preserve">                  (a) The applicable Indenture Supplement for each Class or</w:t>
        <w:br/>
        <w:t>Tranche of Notes will specify a Required Subordinated Amount of each</w:t>
        <w:br/>
        <w:t>subordinated Class or Tranche of Notes, if any.</w:t>
        <w:br/>
        <w:br/>
        <w:t xml:space="preserve">                  (b) The Issuer may change the Required Subordinated</w:t>
        <w:br/>
        <w:t>Amount, or method of computing such amount, for any Class or Tranche of</w:t>
        <w:br/>
        <w:t>Notes at any time without the consent of any Noteholders so long as the</w:t>
        <w:br/>
        <w:t>Issuer has (i) received confirmation from the Note Rating Agencies that</w:t>
        <w:br/>
        <w:t>have rated any Outstanding Notes of the Series to which such Class or</w:t>
        <w:br/>
        <w:t>Tranche belongs that the change in the Required Subordinated Amount will</w:t>
        <w:br/>
        <w:t>not result in a Ratings Effect with respect to any Outstanding Notes of</w:t>
        <w:br/>
        <w:t>such Series and (ii) delivered to the Trustee and the Note Rating Agencies</w:t>
        <w:br/>
        <w:t>an Issuer Tax Opinion.</w:t>
        <w:br/>
        <w:br/>
        <w:t xml:space="preserve">                  Section 3.12 Shared Excess Available Finance Charge</w:t>
        <w:br/>
        <w:t>Collection Groups and Other Groups. The Issuer shall reallocate and</w:t>
        <w:br/>
        <w:t>redistribute certain excess Finance Charge Collections allocated to any</w:t>
        <w:br/>
        <w:t>Series to cover Series Available Finance Charge Collections Shortfalls</w:t>
        <w:br/>
        <w:t>incurred by Series belonging to any particular Shared Excess Available</w:t>
        <w:br/>
        <w:t>Finance Charge Collections Group to the extent and as specified in the</w:t>
        <w:br/>
        <w:t>related Indenture Supplements. The Issuer may also establish other Groups</w:t>
        <w:br/>
        <w:t>for purposes of reallocating other amounts initially allocated to</w:t>
        <w:br/>
        <w:t>designated Series to the extent and as specified in the related Indenture</w:t>
        <w:br/>
        <w:t>Supplements.</w:t>
        <w:br/>
        <w:br/>
        <w:br/>
        <w:t xml:space="preserve">                            [END OF ARTICLE III]</w:t>
        <w:br/>
        <w:br/>
        <w:br/>
        <w:br/>
        <w:br/>
        <w:t xml:space="preserve">                                 ARTICLE IV</w:t>
        <w:br/>
        <w:br/>
        <w:t xml:space="preserve">                       BANK ACCOUNTS AND INVESTMENTS</w:t>
        <w:br/>
        <w:br/>
        <w:t xml:space="preserve">                  Section 4.01 Collections. Except as otherwise expressly</w:t>
        <w:br/>
        <w:t>provided in this Indenture, the Indenture Trustee may demand payment or</w:t>
        <w:br/>
        <w:t>delivery of, and shall receive and collect, directly and without</w:t>
        <w:br/>
        <w:t>intervention or assistance from any fiscal agent or other intermediary, all</w:t>
        <w:br/>
        <w:t>money and other property payable to or receivable by the Indenture Trustee</w:t>
        <w:br/>
        <w:t>pursuant to this Indenture including, without limitation, all funds and</w:t>
        <w:br/>
        <w:t>other property payable to the Indenture Trustee in connection with the</w:t>
        <w:br/>
        <w:t>Collateral designated for inclusion in each Asset Pool. The Indenture</w:t>
        <w:br/>
        <w:t>Trustee will hold all such money and property received by it as part of the</w:t>
        <w:br/>
        <w:t>Collateral designated for inclusion in an Asset Pool and will apply it as</w:t>
        <w:br/>
        <w:t>provided in this Indenture.</w:t>
        <w:br/>
        <w:br/>
        <w:t xml:space="preserve">                  Section 4.02 Bank Accounts.</w:t>
        <w:br/>
        <w:br/>
        <w:t xml:space="preserve">                  (a) Bank Accounts; Distributions from Bank Accounts.</w:t>
        <w:br/>
        <w:br/>
        <w:t xml:space="preserve">                           (i) On or before the date of initial issuance of</w:t>
        <w:br/>
        <w:t xml:space="preserve">         Notes secured by the Collateral designated for inclusion in a</w:t>
        <w:br/>
        <w:t xml:space="preserve">         specific Asset Pool, the Issuer will, pursuant to the related</w:t>
        <w:br/>
        <w:t xml:space="preserve">         Asset Pool Supplement, cause to be established and maintained for</w:t>
        <w:br/>
        <w:t xml:space="preserve">         such Asset Pool one or more Qualified Bank Accounts (each such</w:t>
        <w:br/>
        <w:t xml:space="preserve">         account as described in the related Asset Pool Supplement) in the</w:t>
        <w:br/>
        <w:t xml:space="preserve">         name of the related Collateral Agent, bearing a designation</w:t>
        <w:br/>
        <w:t xml:space="preserve">         clearly indicating that the funds deposited therein are held for</w:t>
        <w:br/>
        <w:t xml:space="preserve">         the benefit of the related Collateral Agent and the applicable</w:t>
        <w:br/>
        <w:t xml:space="preserve">         Noteholders. From time to time in connection with the issuance of</w:t>
        <w:br/>
        <w:t xml:space="preserve">         a Series, Class or Tranche of Notes, the Indenture Trustee may</w:t>
        <w:br/>
        <w:t xml:space="preserve">         cause the related Collateral Agent to establish one or more</w:t>
        <w:br/>
        <w:t xml:space="preserve">         Qualified Bank Accounts denominated as "Supplemental Bank</w:t>
        <w:br/>
        <w:t xml:space="preserve">         Accounts" in the name of the related Collateral Agent. Each Bank</w:t>
        <w:br/>
        <w:t xml:space="preserve">         Account shall be under the control (within the meaning of Section</w:t>
        <w:br/>
        <w:t xml:space="preserve">         9-104 of the UCC) of the Collateral Agent for the applicable Asset</w:t>
        <w:br/>
        <w:t xml:space="preserve">         Pool for the benefit of the Indenture Trustee, the applicable</w:t>
        <w:br/>
        <w:t xml:space="preserve">         Collateral Agent and the applicable Noteholders whose Notes are</w:t>
        <w:br/>
        <w:t xml:space="preserve">         secured by the Collateral designated for inclusion in the</w:t>
        <w:br/>
        <w:t xml:space="preserve">         applicable Asset Pool. Supplemental Bank Accounts shall be created</w:t>
        <w:br/>
        <w:t xml:space="preserve">         as specified in the applicable Asset Pool Supplement or Indenture</w:t>
        <w:br/>
        <w:t xml:space="preserve">         Supplement. Any Supplemental Bank Account will receive deposits as</w:t>
        <w:br/>
        <w:t xml:space="preserve">         specified in the applicable Asset Pool Supplement or Indenture</w:t>
        <w:br/>
        <w:t xml:space="preserve">         Supplement. If, at any time, the institution holding any Bank</w:t>
        <w:br/>
        <w:t xml:space="preserve">         Account ceases to be a Qualified Institution, the Issuer shall</w:t>
        <w:br/>
        <w:t xml:space="preserve">         within ten (10) Business Days (or such longer period, not to</w:t>
        <w:br/>
        <w:t xml:space="preserve">         exceed thirty (30) calendar days, as to which each Note Rating</w:t>
        <w:br/>
        <w:t xml:space="preserve">         Agency may consent in writing) establish a new Bank Account that</w:t>
        <w:br/>
        <w:t xml:space="preserve">         is a Qualified Bank Account and shall transfer any cash and/or</w:t>
        <w:br/>
        <w:t xml:space="preserve">         investments from the existing Bank Account to such new Bank</w:t>
        <w:br/>
        <w:t xml:space="preserve">         Account.</w:t>
        <w:br/>
        <w:br/>
        <w:t xml:space="preserve">                  (b) All payments to be made from time to time by or on</w:t>
        <w:br/>
        <w:t>behalf of the Indenture Trustee to Noteholders out of funds in the Bank</w:t>
        <w:br/>
        <w:t>Accounts for a particular Asset Pool pursuant to this Indenture will be</w:t>
        <w:br/>
        <w:t>made as provided in the applicable Asset Pool Supplement or the applicable</w:t>
        <w:br/>
        <w:t>Indenture Supplement but only to the extent of available funds in the</w:t>
        <w:br/>
        <w:t>applicable Supplemental Bank Account.</w:t>
        <w:br/>
        <w:br/>
        <w:t xml:space="preserve">                  Section 4.03 Investment of Funds in the Bank Accounts.</w:t>
        <w:br/>
        <w:br/>
        <w:t xml:space="preserve">                  (a) Funds on deposit in the Bank Accounts will (unless</w:t>
        <w:br/>
        <w:t>otherwise stated in the applicable Indenture Supplement) be invested and</w:t>
        <w:br/>
        <w:t>reinvested by the related Collateral Agent or its designee acting on behalf</w:t>
        <w:br/>
        <w:t>of the Indenture Trustee at the written direction of the Issuer in one or</w:t>
        <w:br/>
        <w:t>more Permitted Investments. Absent such written direction, the Collateral</w:t>
        <w:br/>
        <w:t>Agent shall invest the funds in the Permitted Investments described in</w:t>
        <w:br/>
        <w:t>clause (a)(v) of the definition thereof. The Issuer may authorize the</w:t>
        <w:br/>
        <w:t>Indenture Trustee to direct the Collateral Agent to make specific</w:t>
        <w:br/>
        <w:t>investments pursuant to written instructions, in such amounts as the Issuer</w:t>
        <w:br/>
        <w:t>will specify. Notwithstanding the foregoing, funds held by the Indenture</w:t>
        <w:br/>
        <w:t>Trustee in any of the Bank Accounts will be invested in Permitted</w:t>
        <w:br/>
        <w:t>Investments that will mature in each case no later than the date on which</w:t>
        <w:br/>
        <w:t>such funds in the Bank Accounts are scheduled to be transferred or</w:t>
        <w:br/>
        <w:t>distributed by the Indenture Trustee pursuant to this Indenture (or as</w:t>
        <w:br/>
        <w:t>necessary to provide for timely payment of principal or interest on the</w:t>
        <w:br/>
        <w:t>applicable Principal Payment Date or Interest Payment Date).</w:t>
        <w:br/>
        <w:br/>
        <w:t xml:space="preserve">                  (b) All funds deposited from time to time in the Bank</w:t>
        <w:br/>
        <w:t>Accounts pursuant to this Indenture and all investments made with such</w:t>
        <w:br/>
        <w:t>funds will be held by the related Collateral Agent in the Bank Accounts as</w:t>
        <w:br/>
        <w:t>part of the Collateral designated for inclusion in such Asset Pool as</w:t>
        <w:br/>
        <w:t>herein provided, subject to withdrawal by the Indenture Trustee or the</w:t>
        <w:br/>
        <w:t>applicable Collateral Agent, as applicable, for the purposes specified</w:t>
        <w:br/>
        <w:t>herein.</w:t>
        <w:br/>
        <w:br/>
        <w:t xml:space="preserve">                  (c) Funds and other property in any of the Bank Accounts</w:t>
        <w:br/>
        <w:t>will not be commingled with any other funds or property of the Issuer, the</w:t>
        <w:br/>
        <w:t>Indenture Trustee or the related Collateral Agent. The Indenture Trustee</w:t>
        <w:br/>
        <w:t>shall cause the related Collateral Agent to hold all Permitted Investments</w:t>
        <w:br/>
        <w:t>in a manner specified in the related Asset Pool Supplement such as to</w:t>
        <w:br/>
        <w:t>insure that such Collateral Agent shall have a first priority perfected</w:t>
        <w:br/>
        <w:t>security interest therein; provided, that, other than following an Event of</w:t>
        <w:br/>
        <w:t>Default and acceleration pursuant to Section 6.02, no Permitted Investment</w:t>
        <w:br/>
        <w:t>shall be disposed of prior to its maturity.</w:t>
        <w:br/>
        <w:br/>
        <w:t xml:space="preserve">                  (d) On the applicable Note Transfer Date, all interest</w:t>
        <w:br/>
        <w:t>and earnings (net of losses and investment expenses) on funds on deposit in</w:t>
        <w:br/>
        <w:t>the Bank Accounts will be applied as specified in the applicable Asset Pool</w:t>
        <w:br/>
        <w:t>Supplement or Indenture Supplement. Unless otherwise stated in the related</w:t>
        <w:br/>
        <w:t>Asset Pool Supplement or Indenture Supplement, for purposes of determining</w:t>
        <w:br/>
        <w:t>the availability of funds or the balance in the Bank Accounts for any</w:t>
        <w:br/>
        <w:t>reason under this Indenture or any Indenture Supplement, investment</w:t>
        <w:br/>
        <w:t>earnings on such funds shall be deemed not to be available or on deposit.</w:t>
        <w:br/>
        <w:br/>
        <w:t xml:space="preserve">                  Subject to subsection 7.01(c), the Indenture Trustee will</w:t>
        <w:br/>
        <w:t>not in any way be held liable by reason of any insufficiency in such Bank</w:t>
        <w:br/>
        <w:t>Accounts resulting from any loss on any Permitted Investment included</w:t>
        <w:br/>
        <w:t>therein except for losses attributable to the Indenture Trustee's failure</w:t>
        <w:br/>
        <w:t>to make payments on such Permitted Investments issued by the Indenture</w:t>
        <w:br/>
        <w:t>Trustee, in its commercial capacity, in accordance with their terms.</w:t>
        <w:br/>
        <w:br/>
        <w:t xml:space="preserve">                  (e) Funds on deposit in the Bank Accounts will be</w:t>
        <w:br/>
        <w:t>invested and reinvested by the Indenture Trustee or, with respect to Bank</w:t>
        <w:br/>
        <w:t>Accounts relating to any Asset Pool, if so required by the Asset Pool</w:t>
        <w:br/>
        <w:t>Supplement relating to such Asset Pool, by the applicable Collateral Agent,</w:t>
        <w:br/>
        <w:t>to the fullest extent practicable, in such manner as the Indenture Trustee</w:t>
        <w:br/>
        <w:t>or such Collateral Agent will from time to time determine, but only in</w:t>
        <w:br/>
        <w:t>Permitted Investments described in clause (a)(v) of the definition thereof,</w:t>
        <w:br/>
        <w:t>upon the occurrence of any of the following events:</w:t>
        <w:br/>
        <w:br/>
        <w:t xml:space="preserve">                           (i) the Issuer will have failed to give</w:t>
        <w:br/>
        <w:t xml:space="preserve">         investment directions to the Indenture Trustee or such Collateral</w:t>
        <w:br/>
        <w:t xml:space="preserve">         Agent; or</w:t>
        <w:br/>
        <w:br/>
        <w:t xml:space="preserve">                           (ii) an Event of Default will have occurred and</w:t>
        <w:br/>
        <w:t xml:space="preserve">         is continuing but no Notes have been declared due and payable</w:t>
        <w:br/>
        <w:t xml:space="preserve">         pursuant to Section 6.02.</w:t>
        <w:br/>
        <w:br/>
        <w:br/>
        <w:t xml:space="preserve">                            [END OF ARTICLE IV]</w:t>
        <w:br/>
        <w:br/>
        <w:br/>
        <w:br/>
        <w:br/>
        <w:t xml:space="preserve">                                 ARTICLE V</w:t>
        <w:br/>
        <w:br/>
        <w:t xml:space="preserve">             SATISFACTION AND DISCHARGE; CANCELLATION OF NOTES</w:t>
        <w:br/>
        <w:t xml:space="preserve">                      HELD BY THE ISSUER OR FIRST USA</w:t>
        <w:br/>
        <w:br/>
        <w:t xml:space="preserve">                  Section 5.01 Satisfaction and Discharge of Indenture.</w:t>
        <w:br/>
        <w:t>This Indenture will cease to be of further effect with respect to any</w:t>
        <w:br/>
        <w:t>Series, Class or Tranche of Notes (except as to any surviving rights of</w:t>
        <w:br/>
        <w:t>transfer or exchange of Notes of that Series, Class or Tranche expressly</w:t>
        <w:br/>
        <w:t>provided for herein or in the form of Note for that Series, Class or</w:t>
        <w:br/>
        <w:t>Tranche), and the Indenture Trustee, on demand of and at the expense of the</w:t>
        <w:br/>
        <w:t>Issuer, will execute proper instruments acknowledging satisfaction and</w:t>
        <w:br/>
        <w:t>discharge of this Indenture as to that Series, Class or Tranche, when:</w:t>
        <w:br/>
        <w:br/>
        <w:t xml:space="preserve">                  (a) all Notes of that Series, Class or Tranche</w:t>
        <w:br/>
        <w:t>theretofore authenticated and delivered (other than (i) Notes of that</w:t>
        <w:br/>
        <w:t>Series, Class or Tranche which have been destroyed, lost or stolen and</w:t>
        <w:br/>
        <w:t>which have been replaced or paid as provided in Section 3.06, and (ii)</w:t>
        <w:br/>
        <w:t>Notes of that Series, Class or Tranche for whose payment money has</w:t>
        <w:br/>
        <w:t>theretofore been deposited in trust or segregated and held in trust by the</w:t>
        <w:br/>
        <w:t>Issuer and thereafter repaid to the Issuer or discharged from that trust,</w:t>
        <w:br/>
        <w:t>as provided in Section 10.03) have been delivered to the Indenture Trustee</w:t>
        <w:br/>
        <w:t>canceled or for cancellation;</w:t>
        <w:br/>
        <w:br/>
        <w:t xml:space="preserve">                  (b) the Issuer has paid or caused to be paid all other</w:t>
        <w:br/>
        <w:t>sums payable under the Indenture (including payments to the Indenture</w:t>
        <w:br/>
        <w:t>Trustee pursuant to Section 7.07 and to the Collateral Agent pursuant to</w:t>
        <w:br/>
        <w:t>the Asset Pool Supplement) by the Issuer with respect to the Notes of that</w:t>
        <w:br/>
        <w:t>Series, Class or Tranche; and</w:t>
        <w:br/>
        <w:br/>
        <w:t xml:space="preserve">                  (c) the Issuer has delivered to the Indenture Trustee an</w:t>
        <w:br/>
        <w:t>Officer's Certificate and an Opinion of Counsel each stating that all</w:t>
        <w:br/>
        <w:t>conditions precedent herein provided for relating to the satisfaction and</w:t>
        <w:br/>
        <w:t>discharge of this Indenture with respect to the Notes of that Series, Class</w:t>
        <w:br/>
        <w:t>or Tranche have been complied with.</w:t>
        <w:br/>
        <w:br/>
        <w:t>Notwithstanding the satisfaction and discharge of this Indenture with</w:t>
        <w:br/>
        <w:t>respect to any Series, Class or Tranche of Notes, the obligations of the</w:t>
        <w:br/>
        <w:t>Issuer to the Indenture Trustee with respect to that Series, Class or</w:t>
        <w:br/>
        <w:t>Tranche of Notes under Section 7.07 and the obligations of the Indenture</w:t>
        <w:br/>
        <w:t>Trustee under Sections 5.02 and 10.03 will survive such satisfaction and</w:t>
        <w:br/>
        <w:t>discharge.</w:t>
        <w:br/>
        <w:br/>
        <w:t xml:space="preserve">                  Section 5.02 Application of Trust Money. All money and</w:t>
        <w:br/>
        <w:t>obligations deposited with the Indenture Trustee pursuant to Section 5.01</w:t>
        <w:br/>
        <w:t>or Section 5.03 and all money received by the Indenture Trustee in respect</w:t>
        <w:br/>
        <w:t>of such obligations will be held in trust and applied by it, in accordance</w:t>
        <w:br/>
        <w:t>with the provisions of the Series, Class or Tranche of Notes in respect of</w:t>
        <w:br/>
        <w:t>which it was deposited and this Indenture, to the payment, either directly</w:t>
        <w:br/>
        <w:t>or through any Paying Agent (including the Issuer acting as its own Paying</w:t>
        <w:br/>
        <w:t>Agent) as the Indenture Trustee may determine, to the Persons entitled</w:t>
        <w:br/>
        <w:t>thereto, of the principal and interest for whose payment that money and</w:t>
        <w:br/>
        <w:t>obligations have been deposited with or received by the Indenture Trustee;</w:t>
        <w:br/>
        <w:t>but that money and obligations need not be segregated from other funds held</w:t>
        <w:br/>
        <w:t>by the Indenture Trustee except to the extent required by law.</w:t>
        <w:br/>
        <w:br/>
        <w:t xml:space="preserve">                  Section 5.03 Cancellation of Notes Held by the Issuer or</w:t>
        <w:br/>
        <w:t>the Transferor. If the Issuer, the Transferor or any of their Affiliates</w:t>
        <w:br/>
        <w:t>holds any Notes, that Holder may, subject to any provisions of a related</w:t>
        <w:br/>
        <w:t>Indenture Supplement limiting the repayment of such Notes, by notice from</w:t>
        <w:br/>
        <w:t>that Holder to the Indenture Trustee cause the Notes to be canceled,</w:t>
        <w:br/>
        <w:t>whereupon the Notes will no longer be Outstanding.</w:t>
        <w:br/>
        <w:br/>
        <w:t xml:space="preserve">                             [END OF ARTICLE V]</w:t>
        <w:br/>
        <w:br/>
        <w:br/>
        <w:br/>
        <w:br/>
        <w:t xml:space="preserve">                                 ARTICLE VI</w:t>
        <w:br/>
        <w:br/>
        <w:t xml:space="preserve">                       EVENTS OF DEFAULT AND REMEDIES</w:t>
        <w:br/>
        <w:br/>
        <w:t xml:space="preserve">                  Section 6.01 Events of Default. "Event of Default,"</w:t>
        <w:br/>
        <w:t>wherever used herein, means with respect to any Series, Class or Tranche of</w:t>
        <w:br/>
        <w:t>Notes any one of the following events (whatever the reason for such Event</w:t>
        <w:br/>
        <w:t>of Default and whether it will be voluntary or involuntary or be effected</w:t>
        <w:br/>
        <w:t>by operation of law or pursuant to any judgment, decree or order of any</w:t>
        <w:br/>
        <w:t>court or any order, rule or regulation of any administrative or</w:t>
        <w:br/>
        <w:t>governmental body), unless such event is either expressly stated to be</w:t>
        <w:br/>
        <w:t>inapplicable to a particular Series, Class or Tranche of Notes or</w:t>
        <w:br/>
        <w:t>specifically deleted or modified in the applicable Indenture Supplement</w:t>
        <w:br/>
        <w:t>creating such Series, Class or Tranche of Notes or in the form of Note for</w:t>
        <w:br/>
        <w:t>such Series, Class or Tranche:</w:t>
        <w:br/>
        <w:br/>
        <w:t xml:space="preserve">                  (a) with respect to such Series, Class or Tranche of</w:t>
        <w:br/>
        <w:t>Notes, as applicable, a default by the Issuer in the payment of any</w:t>
        <w:br/>
        <w:t>interest on such Notes when such interest becomes due and payable, and</w:t>
        <w:br/>
        <w:t>continuance of such default for a period of thirty-five (35) days following</w:t>
        <w:br/>
        <w:t>the date on which such interest became due and payable;</w:t>
        <w:br/>
        <w:br/>
        <w:t xml:space="preserve">                  (b) with respect to such Series, Class or Tranche of</w:t>
        <w:br/>
        <w:t>Notes, as applicable, a default by the Issuer in the payment of the Stated</w:t>
        <w:br/>
        <w:t>Principal Amount of such Tranche of Notes at the applicable Legal Maturity</w:t>
        <w:br/>
        <w:t>Date;</w:t>
        <w:br/>
        <w:br/>
        <w:t xml:space="preserve">                  (c) a default in the performance, or breach, of any</w:t>
        <w:br/>
        <w:t>covenant or warranty of the Issuer in this Indenture in respect of the</w:t>
        <w:br/>
        <w:t>Notes of such Series, Class or Tranche (other than a covenant or warranty</w:t>
        <w:br/>
        <w:t>in respect of the Notes of such Series, Class or Tranche a default in the</w:t>
        <w:br/>
        <w:t>performance of which or the breach of which is elsewhere in this Section</w:t>
        <w:br/>
        <w:t>specifically dealt with), all of such covenants and warranties in this</w:t>
        <w:br/>
        <w:t>Indenture which are not expressly stated to be for the benefit of a</w:t>
        <w:br/>
        <w:t>particular Series, Class and Tranche of Notes being deemed to be in respect</w:t>
        <w:br/>
        <w:t>of the Notes of all Series, Classes or Tranches for this purpose, and</w:t>
        <w:br/>
        <w:t>continuance of such default or breach for a period of ninety (90) days</w:t>
        <w:br/>
        <w:t>after there has been given, by registered or certified mail, to the Issuer</w:t>
        <w:br/>
        <w:t>and the Collateral Agent by the Indenture Trustee, to the Issuer and the</w:t>
        <w:br/>
        <w:t>Indenture Trustee by the Collateral Agent or to the Issuer, the Collateral</w:t>
        <w:br/>
        <w:t>Agent and the Indenture Trustee by the Holders of at least 25% of the</w:t>
        <w:br/>
        <w:t>aggregate Outstanding Dollar Principal Amount of the Outstanding Notes of</w:t>
        <w:br/>
        <w:t>the affected Series, Class or Tranche, a written notice specifying such</w:t>
        <w:br/>
        <w:t>default or breach and requesting it to be remedied and stating that such</w:t>
        <w:br/>
        <w:t>notice is a "Notice of Default" hereunder and, as a result of such default,</w:t>
        <w:br/>
        <w:t>the interests of the Holders of the Notes of such Series, Class or Tranche</w:t>
        <w:br/>
        <w:t>are materially and adversely affected and continue to be materially and</w:t>
        <w:br/>
        <w:t>adversely affected during the ninety (90) day period;</w:t>
        <w:br/>
        <w:br/>
        <w:t xml:space="preserve">                  (d) the entry of an order for relief against the Issuer</w:t>
        <w:br/>
        <w:t>under the Federal Bankruptcy Code by a court having jurisdiction in the</w:t>
        <w:br/>
        <w:t>premises or a decree or order by a court having jurisdiction in the</w:t>
        <w:br/>
        <w:t>premises adjudging the Issuer as bankrupt or insolvent under any other</w:t>
        <w:br/>
        <w:t>applicable federal or state law, or the entry of a decree or order</w:t>
        <w:br/>
        <w:t>approving as properly filed a petition seeking reorganization, arrangement,</w:t>
        <w:br/>
        <w:t>adjustment or composition of or in respect of the Issuer under the Federal</w:t>
        <w:br/>
        <w:t>Bankruptcy Code or any other applicable federal or state law, or appointing</w:t>
        <w:br/>
        <w:t>a receiver, liquidator, assignee, trustee, sequestrator (or other similar</w:t>
        <w:br/>
        <w:t>official) of the Issuer or of any substantial part of its property, or</w:t>
        <w:br/>
        <w:t>ordering the winding up or liquidation of its affairs, and the continuance</w:t>
        <w:br/>
        <w:t>of any such decree or order unstayed and in effect for a period of ninety</w:t>
        <w:br/>
        <w:t>(90) consecutive days;</w:t>
        <w:br/>
        <w:br/>
        <w:t xml:space="preserve">                  (e) the consent by the Issuer to the institution of</w:t>
        <w:br/>
        <w:t>bankruptcy or insolvency proceedings against it, or the filing by it of a</w:t>
        <w:br/>
        <w:t>petition or answer or consent seeking reorganization or relief under the</w:t>
        <w:br/>
        <w:t>Federal Bankruptcy Code or any other applicable federal or state law, or</w:t>
        <w:br/>
        <w:t>the consent by it to the filing of any such petition or to the appointment</w:t>
        <w:br/>
        <w:t>of a receiver, liquidator, assignee, trustee, sequestrator (or other</w:t>
        <w:br/>
        <w:t>similar official) of the Issuer or of any substantial part of its property,</w:t>
        <w:br/>
        <w:t>or the making by it of an assignment for the benefit of creditors, or the</w:t>
        <w:br/>
        <w:t>admission by it in writing of its inability to pay its debts generally as</w:t>
        <w:br/>
        <w:t>they become due, or the taking of corporate action by the Issuer in</w:t>
        <w:br/>
        <w:t>furtherance of any such action; or</w:t>
        <w:br/>
        <w:br/>
        <w:t xml:space="preserve">                  (f) with respect to such Series, Class or Tranche, any</w:t>
        <w:br/>
        <w:t>additional Event of Default specified in the Indenture Supplement for such</w:t>
        <w:br/>
        <w:t>Series, Class or Tranche of Notes as applying to such Series, Class or</w:t>
        <w:br/>
        <w:t>Tranche of Notes, or specified in the form of Note for such Series, Class</w:t>
        <w:br/>
        <w:t>or Tranche.</w:t>
        <w:br/>
        <w:br/>
        <w:t xml:space="preserve">                  Section 6.02 Acceleration of Maturity; Rescission and</w:t>
        <w:br/>
        <w:t>Annulment.</w:t>
        <w:br/>
        <w:br/>
        <w:t xml:space="preserve">                  (a) If an Event of Default described in clause (a), (b),</w:t>
        <w:br/>
        <w:t>(c) or (f) (if the Event of Default under clause (c) or (f) is with respect</w:t>
        <w:br/>
        <w:t>to less than all Series, Classes and Tranches of Notes then Outstanding) of</w:t>
        <w:br/>
        <w:t>Section 6.01 occurs and is continuing with respect to any Series, Class or</w:t>
        <w:br/>
        <w:t>Tranche, then and in each and every such case, unless the principal of all</w:t>
        <w:br/>
        <w:t>the Notes of such Series, Class or Tranche shall have already become due</w:t>
        <w:br/>
        <w:t>and payable, either the Indenture Trustee or the Holders of more than</w:t>
        <w:br/>
        <w:t>662/3% of the Outstanding Dollar Principal Amount of the Notes of such</w:t>
        <w:br/>
        <w:t>Series, Class or Tranche then Outstanding hereunder (each such Series,</w:t>
        <w:br/>
        <w:t>Class or Tranche acting as a separate Class), by notice in writing to the</w:t>
        <w:br/>
        <w:t>Issuer (and to the Indenture Trustee if given by the Holders and in all</w:t>
        <w:br/>
        <w:t>cases with a copy of such notice to the applicable Collateral Agent), may</w:t>
        <w:br/>
        <w:t>declare the Outstanding Dollar Principal Amount of all the Outstanding</w:t>
        <w:br/>
        <w:t>Notes of such Series, Class or Tranche and all interest accrued or</w:t>
        <w:br/>
        <w:t>principal accreted and unpaid (if any) thereon to be due and payable</w:t>
        <w:br/>
        <w:t>immediately, and upon any such declaration the same will become and will be</w:t>
        <w:br/>
        <w:t>immediately due and payable, anything in this Indenture, the related</w:t>
        <w:br/>
        <w:t>Indenture Supplement or in the Notes of such Series, Class or Tranche to</w:t>
        <w:br/>
        <w:t>the contrary notwithstanding. Such payments are subject to the allocation</w:t>
        <w:br/>
        <w:t>provisions of the applicable Asset Pool Supplement and the allocation,</w:t>
        <w:br/>
        <w:t>deposits and payment sections of the related Indenture Supplement.</w:t>
        <w:br/>
        <w:br/>
        <w:t xml:space="preserve">                  (b) If an Event of Default described in clause (c) or (f)</w:t>
        <w:br/>
        <w:t>of Section 6.01 occurs with respect to all Series, Classes and Tranches of</w:t>
        <w:br/>
        <w:t>Outstanding Notes and is continuing, then and in each and every such case,</w:t>
        <w:br/>
        <w:t>unless the principal of all the Notes shall have already become due and</w:t>
        <w:br/>
        <w:t>payable, either the Indenture Trustee or the Holders of more than 66 2/3% of</w:t>
        <w:br/>
        <w:t>the Outstanding Dollar Principal Amount of all the Outstanding Notes</w:t>
        <w:br/>
        <w:t>hereunder (treated as one Class), by notice in writing to the Issuer (and</w:t>
        <w:br/>
        <w:t>to the Indenture Trustee if given by Holders ) and in all cases with a copy</w:t>
        <w:br/>
        <w:t>of such notice to the applicable Collateral Agent for each Asset Pool with</w:t>
        <w:br/>
        <w:t>affected Notes, may declare the Outstanding Dollar Principal Amount of all</w:t>
        <w:br/>
        <w:t>the Notes then Outstanding and all interest accrued or principal accreted</w:t>
        <w:br/>
        <w:t>and unpaid (if any) thereon to be due and payable immediately, and upon any</w:t>
        <w:br/>
        <w:t>such declaration the same will become and will be immediately due and</w:t>
        <w:br/>
        <w:t>payable, notwithstanding anything in this Indenture, the related Indenture</w:t>
        <w:br/>
        <w:t>Supplements or the Notes to the contrary.</w:t>
        <w:br/>
        <w:br/>
        <w:t xml:space="preserve">                  (c) If an Event of Default described in clause (d) or (e)</w:t>
        <w:br/>
        <w:t>of Section 6.01 occurs and is continuing, then the Notes of all Series,</w:t>
        <w:br/>
        <w:t>Classes and Tranches will automatically be and become immediately due and</w:t>
        <w:br/>
        <w:t>payable by the Issuer, without notice or demand to any Person, and the</w:t>
        <w:br/>
        <w:t>Issuer will automatically and immediately be obligated to pay off the</w:t>
        <w:br/>
        <w:t>Notes.</w:t>
        <w:br/>
        <w:br/>
        <w:t xml:space="preserve">                  At any time after such a declaration of acceleration has</w:t>
        <w:br/>
        <w:t>been made or an automatic acceleration has occurred with respect to the</w:t>
        <w:br/>
        <w:t>Notes of any Series, Class or Tranche and before a judgment or decree for</w:t>
        <w:br/>
        <w:t>payment of the money due has been obtained by the Collateral Agent and/or</w:t>
        <w:br/>
        <w:t>the Indenture Trustee as hereinafter in this Article VI provided, the</w:t>
        <w:br/>
        <w:t>Holders of more than 66 2/3% of the Outstanding Dollar Principal Amount of</w:t>
        <w:br/>
        <w:t>such Series, Classes or Tranches, by written notice to the Issuer, the</w:t>
        <w:br/>
        <w:t>Indenture Trustee and the Collateral Agent, may rescind and annul such</w:t>
        <w:br/>
        <w:t>declaration and its consequences if:</w:t>
        <w:br/>
        <w:br/>
        <w:t xml:space="preserve">                  (i) the Issuer has paid or deposited with the Indenture</w:t>
        <w:br/>
        <w:t xml:space="preserve">         Trustee a sum sufficient to pay (A) all overdue installments of</w:t>
        <w:br/>
        <w:t xml:space="preserve">         interest on the Notes of such Series, Class or Tranche, (B) the</w:t>
        <w:br/>
        <w:t xml:space="preserve">         principal of any Notes of such Series, Class or Tranche which have</w:t>
        <w:br/>
        <w:t xml:space="preserve">         become due otherwise than by such declaration of acceleration, and</w:t>
        <w:br/>
        <w:t xml:space="preserve">         interest thereon at the rate or rates prescribed therefor by the</w:t>
        <w:br/>
        <w:t xml:space="preserve">         terms of the Notes of such Series, Class or Tranche, to the extent</w:t>
        <w:br/>
        <w:t xml:space="preserve">         that payment of such interest is lawful, (C) interest upon overdue</w:t>
        <w:br/>
        <w:t xml:space="preserve">         installments of interest at the rate or rates prescribed therefor</w:t>
        <w:br/>
        <w:t xml:space="preserve">         by the terms of the Notes of such Series, Class or Tranche to the</w:t>
        <w:br/>
        <w:t xml:space="preserve">         extent that payment of such interest is lawful, and (D) all sums</w:t>
        <w:br/>
        <w:t xml:space="preserve">         paid by the Indenture Trustee hereunder and the reasonable</w:t>
        <w:br/>
        <w:t xml:space="preserve">         compensation, expenses and disbursements of the Indenture Trustee,</w:t>
        <w:br/>
        <w:t xml:space="preserve">         its agents and counsel and all other amounts due to the Indenture</w:t>
        <w:br/>
        <w:t xml:space="preserve">         Trustee under Section 7.07 and the Collateral Agent pursuant to</w:t>
        <w:br/>
        <w:t xml:space="preserve">         the applicable Asset Pool Supplement; and</w:t>
        <w:br/>
        <w:br/>
        <w:t xml:space="preserve">                  (ii) all Events of Default with respect to such Series,</w:t>
        <w:br/>
        <w:t xml:space="preserve">         Class or Tranche of Notes, other than the nonpayment of the</w:t>
        <w:br/>
        <w:t xml:space="preserve">         principal of the Notes of such Series, Class or Tranche which has</w:t>
        <w:br/>
        <w:t xml:space="preserve">         become due solely by such acceleration, have been cured or waived</w:t>
        <w:br/>
        <w:t xml:space="preserve">         as provided in Section 6.16.</w:t>
        <w:br/>
        <w:br/>
        <w:t xml:space="preserve">                  No such rescission will affect any subsequent default or</w:t>
        <w:br/>
        <w:t>impair any right consequent thereon.</w:t>
        <w:br/>
        <w:br/>
        <w:t xml:space="preserve">                  Section 6.03 Collection of Indebtedness and Suits for</w:t>
        <w:br/>
        <w:t>Enforcement by Indenture Trustee or the Collateral Agent on Behalf of the</w:t>
        <w:br/>
        <w:t>Indenture Trustee. The Issuer covenants that if:</w:t>
        <w:br/>
        <w:br/>
        <w:t xml:space="preserve">                  (a) the Issuer defaults in the payment of interest on any</w:t>
        <w:br/>
        <w:t>Series, Class or Tranche of Notes when such interest becomes due and</w:t>
        <w:br/>
        <w:t>payable and such default continues for a period of thirty-five (35) days</w:t>
        <w:br/>
        <w:t>following the date on which such interest became due and payable, or</w:t>
        <w:br/>
        <w:br/>
        <w:t xml:space="preserve">                  (b) the Issuer defaults in the payment of the principal</w:t>
        <w:br/>
        <w:t>of any Series, Class or Tranche of Notes on the Legal Maturity Date</w:t>
        <w:br/>
        <w:t>thereof;</w:t>
        <w:br/>
        <w:br/>
        <w:t>the Issuer will, upon demand of the Indenture Trustee or the Collateral</w:t>
        <w:br/>
        <w:t>Agent, acting on behalf of the Indenture Trustee, pay (subject to the</w:t>
        <w:br/>
        <w:t>allocation provided in this Article VI and any related Indenture</w:t>
        <w:br/>
        <w:t>Supplement) to the Collateral Agent, on behalf of the Indenture Trustee,</w:t>
        <w:br/>
        <w:t>for the benefit of the Holders of any such Notes of the affected Series,</w:t>
        <w:br/>
        <w:t>Class or Tranche, the whole amount then due and payable on any such Notes</w:t>
        <w:br/>
        <w:t>for principal and interest, with interest, to the extent that payment of</w:t>
        <w:br/>
        <w:t>such interest will be legally enforceable, upon the overdue principal and</w:t>
        <w:br/>
        <w:t>upon overdue installments of interest, (i) in the case of Interest-bearing</w:t>
        <w:br/>
        <w:t>Notes, at the rate of interest applicable to the stated principal amount</w:t>
        <w:br/>
        <w:t>thereof, unless otherwise specified in the applicable Indenture Supplement;</w:t>
        <w:br/>
        <w:t>and (ii) in the case of Discount Notes, as specified in the applicable</w:t>
        <w:br/>
        <w:t>Indenture Supplement, and in addition thereto, will pay such further amount</w:t>
        <w:br/>
        <w:t>as will be sufficient to cover the costs and expenses of collection,</w:t>
        <w:br/>
        <w:t>including the reasonable compensation, expenses, disbursements and advances</w:t>
        <w:br/>
        <w:t>of (x) the Indenture Trustee, its agents and counsel and all other amounts</w:t>
        <w:br/>
        <w:t>due to the Indenture Trustee under Section 7.07 and (y) the Collateral</w:t>
        <w:br/>
        <w:t>Agent, its agents and counsel and all other amounts due the Collateral</w:t>
        <w:br/>
        <w:t>Agent pursuant to the applicable Asset Pool Supplement.</w:t>
        <w:br/>
        <w:br/>
        <w:t xml:space="preserve">                  If the Issuer fails to pay such amounts forthwith upon</w:t>
        <w:br/>
        <w:t>such demand, the Indenture Trustee may or may instruct the Collateral</w:t>
        <w:br/>
        <w:t>Agent, in its own name and as trustee of an express trust, to institute a</w:t>
        <w:br/>
        <w:t>judicial proceeding for the collection of the sums so due and unpaid, and</w:t>
        <w:br/>
        <w:t>may directly or may instruct the Collateral Agent to prosecute such</w:t>
        <w:br/>
        <w:t>proceeding to judgment or final decree, and the Indenture Trustee or the</w:t>
        <w:br/>
        <w:t>Collateral Agent may enforce the same against the Issuer or any other</w:t>
        <w:br/>
        <w:t>obligor upon the Notes of such Series, Class or Tranche and collect the</w:t>
        <w:br/>
        <w:t>money adjudged or decreed to be payable in the manner provided by law out</w:t>
        <w:br/>
        <w:t>of the Collateral or any other obligor upon such Notes, wherever situated.</w:t>
        <w:br/>
        <w:br/>
        <w:t xml:space="preserve">                  Section 6.04 Indenture Trustee or the Collateral Agent</w:t>
        <w:br/>
        <w:t>May File Proofs of Claim. In case of the pendency of any receivership,</w:t>
        <w:br/>
        <w:t>insolvency, liquidation, bankruptcy, reorganization, arrangement,</w:t>
        <w:br/>
        <w:t>adjustment, composition or other judicial proceeding relative to the Issuer</w:t>
        <w:br/>
        <w:t>or any other obligor upon the Notes or the property of the Issuer or of</w:t>
        <w:br/>
        <w:t>such other obligor or their creditors, the Indenture Trustee (irrespective</w:t>
        <w:br/>
        <w:t>of whether the principal of the Notes will then be due and payable as</w:t>
        <w:br/>
        <w:t>therein expressed or by declaration or otherwise and irrespective of</w:t>
        <w:br/>
        <w:t>whether the Collateral Agent will have made any demand on the Issuer for</w:t>
        <w:br/>
        <w:t>the payment of overdue principal or interest) will be entitled and</w:t>
        <w:br/>
        <w:t>empowered either directly or through instruction to the Collateral Agent to</w:t>
        <w:br/>
        <w:t>do the same by intervention in such proceedings or otherwise:</w:t>
        <w:br/>
        <w:br/>
        <w:t xml:space="preserve">                           (i) to file and prove a claim for the whole</w:t>
        <w:br/>
        <w:t xml:space="preserve">         amount of principal and interest owing and unpaid in respect of</w:t>
        <w:br/>
        <w:t xml:space="preserve">         the Notes and to file such other papers or documents as may be</w:t>
        <w:br/>
        <w:t xml:space="preserve">         necessary and advisable in order to have the claims of the</w:t>
        <w:br/>
        <w:t xml:space="preserve">         Indenture Trustee or the Collateral Agent (including any claim for</w:t>
        <w:br/>
        <w:t xml:space="preserve">         the reasonable compensation, expenses, disbursements and advances</w:t>
        <w:br/>
        <w:t xml:space="preserve">         (x) of the Indenture Trustee, its agents and counsel and all other</w:t>
        <w:br/>
        <w:t xml:space="preserve">         amounts due the Indenture Trustee under Section 7.07 and (y) of</w:t>
        <w:br/>
        <w:t xml:space="preserve">         the Collateral Agent, its agents and counsel and all other amounts</w:t>
        <w:br/>
        <w:t xml:space="preserve">         due the Collateral Agent pursuant to the applicable Asset Pool</w:t>
        <w:br/>
        <w:t xml:space="preserve">         Supplement) and of the Noteholders allowed in such judicial</w:t>
        <w:br/>
        <w:t xml:space="preserve">         proceeding, and</w:t>
        <w:br/>
        <w:br/>
        <w:t xml:space="preserve">                  (ii) to collect and receive any funds or other property</w:t>
        <w:br/>
        <w:t xml:space="preserve">         payable or deliverable on any such claims and to distribute the</w:t>
        <w:br/>
        <w:t xml:space="preserve">         same;</w:t>
        <w:br/>
        <w:br/>
        <w:t>and any receiver, assignee, trustee, liquidator, sequestrator (or other</w:t>
        <w:br/>
        <w:t>similar official) in any such judicial proceeding is hereby authorized by</w:t>
        <w:br/>
        <w:t>each Noteholder to make such payment to the Collateral Agent or the</w:t>
        <w:br/>
        <w:t>Indenture Trustee, as the case may be, and in the event that the Indenture</w:t>
        <w:br/>
        <w:t>Trustee and the Collateral Agent will consent to the making of such</w:t>
        <w:br/>
        <w:t>payments directly to the Noteholders, to pay (x) to the Indenture Trustee</w:t>
        <w:br/>
        <w:t>any amount due to it for the reasonable compensation, expenses,</w:t>
        <w:br/>
        <w:t>disbursements and advances of the Indenture Trustee, its agents and</w:t>
        <w:br/>
        <w:t>counsel, and any other amounts due the Indenture Trustee under Section 7.07</w:t>
        <w:br/>
        <w:t>and (y) to the Collateral Agent any amount due to it for the reasonable</w:t>
        <w:br/>
        <w:t>compensation, expenses, disbursements and advances of the Collateral Agent,</w:t>
        <w:br/>
        <w:t>its agents and counsel, and any other amounts due to the Collateral Agent</w:t>
        <w:br/>
        <w:t>pursuant to the applicable Asset Pool Supplement.</w:t>
        <w:br/>
        <w:br/>
        <w:t xml:space="preserve">                  Nothing herein contained will be deemed to authorize the</w:t>
        <w:br/>
        <w:t>Indenture Trustee or the Collateral Agent to authorize or consent to or</w:t>
        <w:br/>
        <w:t>accept or adopt on behalf of any Noteholder any plan of reorganization,</w:t>
        <w:br/>
        <w:t>arrangement, adjustment or composition affecting the Notes or the rights of</w:t>
        <w:br/>
        <w:t>any Holder thereof, or to authorize the Indenture Trustee or the Collateral</w:t>
        <w:br/>
        <w:t>Agent to vote in respect of the claim of any Noteholder in any such</w:t>
        <w:br/>
        <w:t>proceeding.</w:t>
        <w:br/>
        <w:br/>
        <w:t xml:space="preserve">                  Section 6.05 Indenture Trustee and the Collateral Agent</w:t>
        <w:br/>
        <w:t>May Enforce Claims Without Possession of Notes. All rights of action and</w:t>
        <w:br/>
        <w:t>claims under this Indenture or the Notes of any Series, Class or Tranche</w:t>
        <w:br/>
        <w:t>may be prosecuted and enforced by the Indenture Trustee or the Collateral</w:t>
        <w:br/>
        <w:t>Agent, at the direction of the Indenture Trustee, without the possession of</w:t>
        <w:br/>
        <w:t>any of the Notes of such Series, Class or Tranche or the production thereof</w:t>
        <w:br/>
        <w:t>in any proceeding relating thereto, and any such proceeding instituted by</w:t>
        <w:br/>
        <w:t>the Indenture Trustee or the Collateral Agent, at the direction of the</w:t>
        <w:br/>
        <w:t>Indenture Trustee, will be brought in its own name as trustee of an express</w:t>
        <w:br/>
        <w:t>trust, and any recovery of judgment will, after provision for the payment</w:t>
        <w:br/>
        <w:t>of the reasonable compensation, expenses, disbursements and advances of the</w:t>
        <w:br/>
        <w:t>Indenture Trustee and the Collateral Agent and their respective agents and</w:t>
        <w:br/>
        <w:t>counsel, be for the ratable benefit of the Holders of the Notes of the</w:t>
        <w:br/>
        <w:t>Series, Class or Tranche in respect of which such judgment has been</w:t>
        <w:br/>
        <w:t>recovered.</w:t>
        <w:br/>
        <w:br/>
        <w:t xml:space="preserve">                  Section 6.06 Application of Money Collected. Any money or</w:t>
        <w:br/>
        <w:t>other property collected by the Indenture Trustee or the Collateral Agent,</w:t>
        <w:br/>
        <w:t>at the direction of the Indenture Trustee, with respect to a Series, Class</w:t>
        <w:br/>
        <w:t>or Tranche of Notes pursuant to this Article VI will be applied in the</w:t>
        <w:br/>
        <w:t>following order, at the date or dates fixed by the Indenture Trustee and,</w:t>
        <w:br/>
        <w:t>in case of the distribution of such money on account of principal or</w:t>
        <w:br/>
        <w:t>interest, upon presentation of the Notes of such Series, Class or Tranche</w:t>
        <w:br/>
        <w:t>and the notation thereon of the payment if only partially paid and upon</w:t>
        <w:br/>
        <w:t>surrender thereof if fully paid:</w:t>
        <w:br/>
        <w:br/>
        <w:t xml:space="preserve">                  (a) first, to the payment of all amounts due the</w:t>
        <w:br/>
        <w:t>Indenture Trustee under Section 7.07(a) and the Collateral Agent, pari</w:t>
        <w:br/>
        <w:t>passu, under the related Asset Pool Supplement;</w:t>
        <w:br/>
        <w:br/>
        <w:t xml:space="preserve">                  (b) second, to the payment of the amounts then due and</w:t>
        <w:br/>
        <w:t>unpaid upon the Notes of that Series, Class or Tranche for principal and</w:t>
        <w:br/>
        <w:t>interest, in respect of which or for the benefit of which such money has</w:t>
        <w:br/>
        <w:t>been collected, ratably, without preference or priority of any kind (but</w:t>
        <w:br/>
        <w:t>subject to the allocation provided in the relevant allocation provisions of</w:t>
        <w:br/>
        <w:t>the related Asset Pool Supplement and the related Indenture Supplements),</w:t>
        <w:br/>
        <w:t>according to the amounts due and payable on such Notes for principal and</w:t>
        <w:br/>
        <w:t>interest, respectively; and</w:t>
        <w:br/>
        <w:br/>
        <w:t xml:space="preserve">                  (c) third, to pay any Trust Servicing Fees and any other</w:t>
        <w:br/>
        <w:t>fees or expenses then owing for that Series, Class or Tranche of Notes; and</w:t>
        <w:br/>
        <w:br/>
        <w:t xml:space="preserve">                  (d)      fourth, to the Issuer.</w:t>
        <w:br/>
        <w:br/>
        <w:t xml:space="preserve">                  Section 6.07 Collateral Agent May Elect to Hold the</w:t>
        <w:br/>
        <w:t>Collateral Certificate. Following an acceleration of any Series, Class or</w:t>
        <w:br/>
        <w:t>Tranche of Notes, the Collateral Agent may, at the direction of the</w:t>
        <w:br/>
        <w:t>Indenture Trustee, elect to continue to hold a Collateral Certificate and</w:t>
        <w:br/>
        <w:t>apply distributions on a Collateral Certificate in accordance with the</w:t>
        <w:br/>
        <w:t>regular distribution provisions pursuant to the relevant allocation</w:t>
        <w:br/>
        <w:t>provisions of the related Asset Pool Supplement, except that principal will</w:t>
        <w:br/>
        <w:t>be paid on the accelerated Series, Class or Tranche of Notes to the extent</w:t>
        <w:br/>
        <w:t>funds are received and allocated to the accelerated Series, Class or</w:t>
        <w:br/>
        <w:t>Tranche of Notes, and payment is permitted by the subordination provisions</w:t>
        <w:br/>
        <w:t>of the accelerated Series, Class or Tranche of Notes.</w:t>
        <w:br/>
        <w:br/>
        <w:t xml:space="preserve">                  Section 6.08 Sale of Collateral for Accelerated Notes. In</w:t>
        <w:br/>
        <w:t>the case of a Series, Class or Tranche of Notes that has been accelerated</w:t>
        <w:br/>
        <w:t>following an Event of Default, the Collateral Agent may, at the direction</w:t>
        <w:br/>
        <w:t>of the Indenture Trustee, and at the direction of the Holders of more than</w:t>
        <w:br/>
        <w:t>662/3% of the Outstanding Dollar Principal Amount of that Series, Class or</w:t>
        <w:br/>
        <w:t>Tranche of Notes will, cause the Issuer to sell Collateral as provided in</w:t>
        <w:br/>
        <w:t>the related Indenture Supplement.</w:t>
        <w:br/>
        <w:br/>
        <w:t xml:space="preserve">                  Section 6.09 Noteholders Have the Right to Direct the</w:t>
        <w:br/>
        <w:t>Time, Method and Place of Conducting Any Proceeding for Any Remedy</w:t>
        <w:br/>
        <w:t>Available to the Indenture Trustee or the Collateral Agent. The Holders of</w:t>
        <w:br/>
        <w:t>more than 662/3% of the Outstanding Dollar Principal Amount of any</w:t>
        <w:br/>
        <w:t>accelerated Series, Class or Tranche of Notes have the right to direct the</w:t>
        <w:br/>
        <w:t>time, method and place of conducting any proceeding for any remedy</w:t>
        <w:br/>
        <w:t>available to the Indenture Trustee or the Collateral Agent, or exercising</w:t>
        <w:br/>
        <w:t>any trust or power conferred on the Indenture Trustee or on the Collateral</w:t>
        <w:br/>
        <w:t>Agent. This right may be exercised only if the direction provided by the</w:t>
        <w:br/>
        <w:t>Noteholders does not conflict with applicable law or this Indenture and</w:t>
        <w:br/>
        <w:t>does not have a substantial likelihood of involving the Indenture Trustee</w:t>
        <w:br/>
        <w:t>or the Collateral Agent in personal liability.</w:t>
        <w:br/>
        <w:br/>
        <w:t xml:space="preserve">                  Section 6.10 Limitation on Suits. No Holder of any Note</w:t>
        <w:br/>
        <w:t>of any Series, Class or Tranche will have any right to institute any</w:t>
        <w:br/>
        <w:t>proceeding, judicial or otherwise, with respect to this Indenture, or for</w:t>
        <w:br/>
        <w:t>the appointment of a receiver or trustee, or for any other remedy</w:t>
        <w:br/>
        <w:t>hereunder, unless:</w:t>
        <w:br/>
        <w:br/>
        <w:t xml:space="preserve">                  (a) such Holder has previously given written notice to</w:t>
        <w:br/>
        <w:t>the Indenture Trustee, who shall have forwarded such notice to the</w:t>
        <w:br/>
        <w:t>Collateral Agent of a continuing Event of Default with respect to Notes of</w:t>
        <w:br/>
        <w:t>such Series, Class or Tranche;</w:t>
        <w:br/>
        <w:br/>
        <w:t xml:space="preserve">                  (b) the Holders of more than 25% in Outstanding Dollar</w:t>
        <w:br/>
        <w:t>Principal Amount of the Outstanding Notes of such Series, Class or Tranche</w:t>
        <w:br/>
        <w:t>have made written request to the Indenture Trustee, who shall have</w:t>
        <w:br/>
        <w:t>forwarded such request to the Collateral Agent, to institute proceedings in</w:t>
        <w:br/>
        <w:t>respect of such Event of Default in the name of the Collateral Agent under</w:t>
        <w:br/>
        <w:t>the related Asset Pool Supplement and on behalf of the Indenture Trustee</w:t>
        <w:br/>
        <w:t>hereunder;</w:t>
        <w:br/>
        <w:br/>
        <w:t xml:space="preserve">                  (c) such Holder or Holders have offered to the Indenture</w:t>
        <w:br/>
        <w:t>Trustee for itself and for the benefit of the Collateral Agent, indemnity</w:t>
        <w:br/>
        <w:t>reasonably satisfactory to it against the costs, expenses and liabilities</w:t>
        <w:br/>
        <w:t>to be incurred in compliance with such request;</w:t>
        <w:br/>
        <w:br/>
        <w:t xml:space="preserve">                  (d) both the Indenture Trustee and the Collateral Agent,</w:t>
        <w:br/>
        <w:t>on behalf of the Indenture Trustee, for sixty (60) days after the Indenture</w:t>
        <w:br/>
        <w:t>Trustee has received such notice, request and offer of indemnity have</w:t>
        <w:br/>
        <w:t>failed to institute any such proceeding; and</w:t>
        <w:br/>
        <w:br/>
        <w:t xml:space="preserve">                  (e) no direction inconsistent with such written request</w:t>
        <w:br/>
        <w:t>has been given to the Indenture Trustee, on behalf of the Collateral Agent,</w:t>
        <w:br/>
        <w:t>during such sixty (60) day period by the Majority Holders of such Series,</w:t>
        <w:br/>
        <w:t>Class or Tranche;</w:t>
        <w:br/>
        <w:br/>
        <w:t>it being understood and intended that no one or more Holders of Notes of</w:t>
        <w:br/>
        <w:t>such Series, Class or Tranche will have any right in any manner whatsoever</w:t>
        <w:br/>
        <w:t>by virtue of, or by availing of, any provision of this Indenture to affect,</w:t>
        <w:br/>
        <w:t>disturb or prejudice the rights of any other Holders of Notes of such</w:t>
        <w:br/>
        <w:t>Series, Class or Tranche, or to obtain or to seek to obtain priority or</w:t>
        <w:br/>
        <w:t>preference over any other such Holders or to enforce any right under this</w:t>
        <w:br/>
        <w:t>Indenture, except in the manner herein provided and for the equal and</w:t>
        <w:br/>
        <w:t>proportionate benefit of all the Holders of all Notes of such Series, Class</w:t>
        <w:br/>
        <w:t>or Tranche.</w:t>
        <w:br/>
        <w:br/>
        <w:t xml:space="preserve">                  Section 6.11 Unconditional Right of Noteholders to</w:t>
        <w:br/>
        <w:t>Receive Principal and Interest; Limited Recourse. Notwithstanding any other</w:t>
        <w:br/>
        <w:t>provisions in this Indenture, the Holder of any Note will have the right,</w:t>
        <w:br/>
        <w:t>which is absolute and unconditional, to receive payment of the principal of</w:t>
        <w:br/>
        <w:t>and interest on such Note on the Legal Maturity Date expressed in the</w:t>
        <w:br/>
        <w:t>related Indenture Supplement and to institute suit for the enforcement of</w:t>
        <w:br/>
        <w:t>any such payment, and such right will not be impaired without the consent</w:t>
        <w:br/>
        <w:t>of such Holder; provided, however, that notwithstanding any other provision</w:t>
        <w:br/>
        <w:t>of this Indenture to the contrary, the obligation to pay principal of or</w:t>
        <w:br/>
        <w:t>interest on the Notes or any other amount payable to any Noteholder will be</w:t>
        <w:br/>
        <w:t>without recourse to the Transferor, the Indenture Trustee, the Collateral</w:t>
        <w:br/>
        <w:t>Agent, the Owner Trustee or any Affiliate, officer, employee or director of</w:t>
        <w:br/>
        <w:t>any of them, and the obligation of the Issuer to pay principal of or</w:t>
        <w:br/>
        <w:t>interest on the Notes or any other amount payable to any Noteholder will be</w:t>
        <w:br/>
        <w:t>subject to the allocation and payment provisions of the applicable Asset</w:t>
        <w:br/>
        <w:t>Pool Supplements and the applicable Indenture Supplements and limited to</w:t>
        <w:br/>
        <w:t>amounts available from the Collateral pledged to secure the Notes of the</w:t>
        <w:br/>
        <w:t>applicable Asset Pool.</w:t>
        <w:br/>
        <w:br/>
        <w:t xml:space="preserve">                  Section 6.12 Restoration of Rights and Remedies. If the</w:t>
        <w:br/>
        <w:t>Indenture Trustee or the Collateral Agent, on behalf of the Indenture</w:t>
        <w:br/>
        <w:t>Trustee, or any Noteholder has instituted any proceeding to enforce any</w:t>
        <w:br/>
        <w:t>right or remedy under this Indenture and such proceeding has been</w:t>
        <w:br/>
        <w:t>discontinued or abandoned for any reason, then and in every such case the</w:t>
        <w:br/>
        <w:t>Issuer, the Indenture Trustee, the Collateral Agent, on behalf of the</w:t>
        <w:br/>
        <w:t>Indenture Trustee, and the Noteholders will, subject to any determination</w:t>
        <w:br/>
        <w:t>in such proceeding, be restored severally and respectively to their former</w:t>
        <w:br/>
        <w:t>positions hereunder, and thereafter all rights and remedies of the</w:t>
        <w:br/>
        <w:t>Indenture Trustee, the Collateral Agent, on behalf of the Indenture</w:t>
        <w:br/>
        <w:t>Trustee, and the Noteholders will continue as though no such proceeding had</w:t>
        <w:br/>
        <w:t>been instituted.</w:t>
        <w:br/>
        <w:br/>
        <w:t xml:space="preserve">                  Section 6.13 Rights and Remedies Cumulative. No right or</w:t>
        <w:br/>
        <w:t>remedy herein conferred upon or reserved to the Indenture Trustee, the</w:t>
        <w:br/>
        <w:t>Collateral Agent, on behalf of the Indenture Trustee, or to the Noteholders</w:t>
        <w:br/>
        <w:t>is intended to be exclusive of any other right or remedy, and every right</w:t>
        <w:br/>
        <w:t>and remedy will, to the extent permitted by law, be cumulative and in</w:t>
        <w:br/>
        <w:t>addition to every other right and remedy given hereunder or now or</w:t>
        <w:br/>
        <w:t>hereafter existing at law or in equity or otherwise. The assertion or</w:t>
        <w:br/>
        <w:t>employment of any right or remedy hereunder, or otherwise, will not prevent</w:t>
        <w:br/>
        <w:t>the concurrent assertion or employment of any other appropriate right or</w:t>
        <w:br/>
        <w:t>remedy.</w:t>
        <w:br/>
        <w:br/>
        <w:t xml:space="preserve">                  Section 6.14 Delay or Omission Not Waiver. No delay or</w:t>
        <w:br/>
        <w:t>omission of the Indenture Trustee, the Collateral Agent or of any Holder of</w:t>
        <w:br/>
        <w:t>any Note to exercise any right or remedy accruing upon any Event of Default</w:t>
        <w:br/>
        <w:t>will impair any such right or remedy or constitute a waiver of any such</w:t>
        <w:br/>
        <w:t>Event of Default or an acquiescence therein. Every right and remedy given</w:t>
        <w:br/>
        <w:t>by this Article VI or by law to the Indenture Trustee, the Collateral</w:t>
        <w:br/>
        <w:t>Agent, on behalf of the Indenture Trustee, or to the Noteholders may be</w:t>
        <w:br/>
        <w:t>exercised from time to time, and as often as may be deemed expedient, by</w:t>
        <w:br/>
        <w:t>the Indenture Trustee, the Collateral Agent, on behalf of the Indenture</w:t>
        <w:br/>
        <w:t>Trustee, or by the Noteholders, as the case may be.</w:t>
        <w:br/>
        <w:br/>
        <w:t xml:space="preserve">                  Section 6.15 Control by Noteholders. Holders of more than</w:t>
        <w:br/>
        <w:t>662/3% of the Outstanding Dollar Principal Amount of any affected Series,</w:t>
        <w:br/>
        <w:t>Class or Tranche will have the right to direct the time, method and place</w:t>
        <w:br/>
        <w:t>of conducting any proceeding for any remedy available to the Indenture</w:t>
        <w:br/>
        <w:t>Trustee and the Collateral Agent on behalf of the Indenture Trustee, or</w:t>
        <w:br/>
        <w:t>exercising any trust or power conferred on the Indenture Trustee with</w:t>
        <w:br/>
        <w:t>respect to the Notes of such Series, Class or Tranche, provided that:</w:t>
        <w:br/>
        <w:br/>
        <w:t xml:space="preserve">                  (a) the Indenture Trustee and the Collateral Agent, on</w:t>
        <w:br/>
        <w:t>behalf of the Indenture Trustee, will have the right to decline to follow</w:t>
        <w:br/>
        <w:t>any such direction if the Indenture Trustee or the Collateral Agent, as the</w:t>
        <w:br/>
        <w:t>case may be, being advised by counsel, determines that the Action so</w:t>
        <w:br/>
        <w:t>directed may not lawfully be taken or would conflict with this Indenture or</w:t>
        <w:br/>
        <w:t>if the Indenture Trustee or the Collateral Agent in good faith will, by a</w:t>
        <w:br/>
        <w:t>Collateral Agent Authorized Officer, determine that the proceedings so</w:t>
        <w:br/>
        <w:t>directed would involve it in personal liability or be unjustly prejudicial</w:t>
        <w:br/>
        <w:t>to the Holders not taking part in such direction, and</w:t>
        <w:br/>
        <w:br/>
        <w:t xml:space="preserve">                  (b) the Indenture Trustee and the Collateral Agent, on</w:t>
        <w:br/>
        <w:t>behalf of the Indenture Trustee, may take any other action permitted</w:t>
        <w:br/>
        <w:t>hereunder deemed proper by the Indenture Trustee or the Collateral Agent,</w:t>
        <w:br/>
        <w:t>as the case may be, which is not inconsistent with such direction.</w:t>
        <w:br/>
        <w:br/>
        <w:t xml:space="preserve">                  Section 6.16 Waiver of Past Defaults. Holders of more</w:t>
        <w:br/>
        <w:t>than 662/3% of the Outstanding Dollar Principal Amount of any Series, Class</w:t>
        <w:br/>
        <w:t>or Tranche may on behalf of the Holders of all the Notes of such Series,</w:t>
        <w:br/>
        <w:t>Class or Tranche waive any past default hereunder or under the related</w:t>
        <w:br/>
        <w:t>Indenture Supplement with respect to such Series, Class or Tranche and its</w:t>
        <w:br/>
        <w:t>consequences, except a default not theretofore cured:</w:t>
        <w:br/>
        <w:br/>
        <w:t xml:space="preserve">                  (a) in the payment of the principal of or interest on any</w:t>
        <w:br/>
        <w:t>Note of such Series, Class or Tranche, or</w:t>
        <w:br/>
        <w:br/>
        <w:t xml:space="preserve">                  (b) in respect of a covenant or provision hereof which</w:t>
        <w:br/>
        <w:t>under Article IX cannot be modified or amended without the consent of the</w:t>
        <w:br/>
        <w:t>Holder of each Outstanding Note of such Series, Class or Tranche.</w:t>
        <w:br/>
        <w:br/>
        <w:t xml:space="preserve">                  Upon any such waiver, such default will cease to exist,</w:t>
        <w:br/>
        <w:t>and any Event of Default arising therefrom will be deemed to have been</w:t>
        <w:br/>
        <w:t>cured, for every purpose of this Indenture; but no such waiver will extend</w:t>
        <w:br/>
        <w:t>to any subsequent or other default or impair any right consequent thereon.</w:t>
        <w:br/>
        <w:br/>
        <w:t xml:space="preserve">                  Section 6.17 Undertaking for Costs. All parties to this</w:t>
        <w:br/>
        <w:t>Indenture agree, and each Holder of any Note by his acceptance thereof will</w:t>
        <w:br/>
        <w:t>be deemed to have agreed, that any court may in its discretion require, in</w:t>
        <w:br/>
        <w:t>any suit for the enforcement of any right or remedy under this Indenture,</w:t>
        <w:br/>
        <w:t>or in any suit against the Indenture Trustee or the Collateral Agent for</w:t>
        <w:br/>
        <w:t>any action taken or omitted by it as Indenture Trustee or the Collateral</w:t>
        <w:br/>
        <w:t>Agent, respectively, the filing by any party litigant in such suit of an</w:t>
        <w:br/>
        <w:t>undertaking to pay the costs of such suit, and that such court may in its</w:t>
        <w:br/>
        <w:t>discretion assess reasonable costs, including reasonable attorneys' fees</w:t>
        <w:br/>
        <w:t>and expenses, against any party litigant in such suit, having due regard to</w:t>
        <w:br/>
        <w:t>the merits and good faith of the claims or defenses made by such party</w:t>
        <w:br/>
        <w:t>litigant; but the provisions of this Section will not apply to any suit</w:t>
        <w:br/>
        <w:t>instituted by the Indenture Trustee, to any suit instituted by any</w:t>
        <w:br/>
        <w:t>Noteholder, or group of Noteholders, holding in the aggregate more than 25%</w:t>
        <w:br/>
        <w:t>in Outstanding Dollar Principal Amount of the Outstanding Notes of any</w:t>
        <w:br/>
        <w:t>Series, Class or Tranche to which the suit relates, or to any suit</w:t>
        <w:br/>
        <w:t>instituted by any Noteholders for the enforcement of the payment of the</w:t>
        <w:br/>
        <w:t>principal of or interest on any Note on or after the applicable Legal</w:t>
        <w:br/>
        <w:t>Maturity Date expressed in such Note.</w:t>
        <w:br/>
        <w:br/>
        <w:t xml:space="preserve">                  Section 6.18 Waiver of Stay or Extension Laws. The Issuer</w:t>
        <w:br/>
        <w:t>covenants (to the extent that it may lawfully do so) that it will not at</w:t>
        <w:br/>
        <w:t>any time insist upon, or plead, or in any manner whatsoever claim or take</w:t>
        <w:br/>
        <w:t>the benefit or advantage of, any stay or extension law wherever enacted,</w:t>
        <w:br/>
        <w:t>now or at any time hereafter in force, which may affect the covenants or</w:t>
        <w:br/>
        <w:t>the performance of this Indenture; and the Issuer (to the extent that it</w:t>
        <w:br/>
        <w:t>may lawfully do so) hereby expressly waives all benefit or advantage of any</w:t>
        <w:br/>
        <w:t>such law, and covenants that it will not hinder, delay or impede the</w:t>
        <w:br/>
        <w:t>execution of any power herein granted to the Indenture Trustee or</w:t>
        <w:br/>
        <w:t>Collateral Agent, but will suffer and permit the execution of every such</w:t>
        <w:br/>
        <w:t>power as though no such law had been enacted.</w:t>
        <w:br/>
        <w:br/>
        <w:t xml:space="preserve">                            [END OF ARTICLE VI]</w:t>
        <w:br/>
        <w:br/>
        <w:br/>
        <w:br/>
        <w:br/>
        <w:t xml:space="preserve">                                ARTICLE VII</w:t>
        <w:br/>
        <w:br/>
        <w:t xml:space="preserve">                           THE INDENTURE TRUSTEE</w:t>
        <w:br/>
        <w:br/>
        <w:t xml:space="preserve">             Section 7.01 Certain Duties and Responsibilities.</w:t>
        <w:br/>
        <w:br/>
        <w:t xml:space="preserve">                  (a) The Indenture Trustee undertakes to perform such</w:t>
        <w:br/>
        <w:t>duties and only such duties as are specifically set forth in this Indenture</w:t>
        <w:br/>
        <w:t>with respect to the Notes of any Series, Class or Tranche, and no implied</w:t>
        <w:br/>
        <w:t>covenants or obligations will be read into this Indenture against the</w:t>
        <w:br/>
        <w:t>Indenture Trustee.</w:t>
        <w:br/>
        <w:br/>
        <w:t xml:space="preserve">                  (b) In the absence of bad faith on its part, the</w:t>
        <w:br/>
        <w:t>Indenture Trustee may, with respect to Notes of any Series, Class or</w:t>
        <w:br/>
        <w:t>Tranche, conclusively rely, as to the truth of the statements and the</w:t>
        <w:br/>
        <w:t>correctness of the opinions expressed therein, upon certificates or</w:t>
        <w:br/>
        <w:t>opinions furnished to the Indenture Trustee and conforming to the</w:t>
        <w:br/>
        <w:t>requirements of this Indenture; but in the case of any such certificates or</w:t>
        <w:br/>
        <w:t>opinions which by any provision hereof are specifically required to be</w:t>
        <w:br/>
        <w:t>furnished to the Indenture Trustee, the Indenture Trustee will be under a</w:t>
        <w:br/>
        <w:t>duty to examine the same to determine whether or not they conform to the</w:t>
        <w:br/>
        <w:t>requirements of this Indenture but need not confirm or investigate the</w:t>
        <w:br/>
        <w:t>accuracy of any mathematical calculations or other facts stated therein.</w:t>
        <w:br/>
        <w:br/>
        <w:t xml:space="preserve">                  (c) In case an Event of Default with respect to any</w:t>
        <w:br/>
        <w:t>Series, Class or Tranche of Notes has occurred and is continuing, the</w:t>
        <w:br/>
        <w:t>Indenture Trustee will exercise with respect to the Notes of such Series,</w:t>
        <w:br/>
        <w:t>Class or Tranche such of the rights and powers vested in it by this</w:t>
        <w:br/>
        <w:t>Indenture, and use the same degree of care and skill in their exercise, as</w:t>
        <w:br/>
        <w:t>a fiduciary would exercise or use under the circumstances in the conduct of</w:t>
        <w:br/>
        <w:t>such person's own affairs.</w:t>
        <w:br/>
        <w:br/>
        <w:t xml:space="preserve">                  (d) No provision of this Indenture will be construed to</w:t>
        <w:br/>
        <w:t>relieve the Indenture Trustee from liability for its own negligent action,</w:t>
        <w:br/>
        <w:t>its own negligent failure to act, or its own willful misconduct, except</w:t>
        <w:br/>
        <w:t>that:</w:t>
        <w:br/>
        <w:br/>
        <w:t xml:space="preserve">                           (i) this clause (d) will not be construed to</w:t>
        <w:br/>
        <w:t xml:space="preserve">         limit the effect of subsection (a) of this Section;</w:t>
        <w:br/>
        <w:br/>
        <w:t xml:space="preserve">                           (ii) the Indenture Trustee will not be liable</w:t>
        <w:br/>
        <w:t xml:space="preserve">         for any error of judgment made in good faith by an Indenture</w:t>
        <w:br/>
        <w:t xml:space="preserve">         Trustee Authorized Officer, unless it will be proved that the</w:t>
        <w:br/>
        <w:t xml:space="preserve">         Indenture Trustee was negligent in ascertaining the pertinent</w:t>
        <w:br/>
        <w:t xml:space="preserve">         facts;</w:t>
        <w:br/>
        <w:br/>
        <w:t xml:space="preserve">                           (iii) the Indenture Trustee will not be liable</w:t>
        <w:br/>
        <w:t xml:space="preserve">         with respect to any action taken or omitted to be taken by it in</w:t>
        <w:br/>
        <w:t xml:space="preserve">         good faith in accordance with the direction of the Holders of more</w:t>
        <w:br/>
        <w:t xml:space="preserve">         than 662/3% of the Outstanding Dollar Principal Amount of any</w:t>
        <w:br/>
        <w:t xml:space="preserve">         Series, Class or Tranche relating to the time, method and place of</w:t>
        <w:br/>
        <w:t xml:space="preserve">         conducting any proceeding for any remedy available to the</w:t>
        <w:br/>
        <w:t xml:space="preserve">         Indenture Trustee, or exercising any trust or power conferred upon</w:t>
        <w:br/>
        <w:t xml:space="preserve">         the Indenture Trustee, under this Indenture with respect to the</w:t>
        <w:br/>
        <w:t xml:space="preserve">         Notes of such Series, Class or Tranche; and</w:t>
        <w:br/>
        <w:br/>
        <w:t xml:space="preserve">                           (iv) no provision of this Indenture will require</w:t>
        <w:br/>
        <w:t xml:space="preserve">         the Indenture Trustee to expend or risk its own funds or otherwise</w:t>
        <w:br/>
        <w:t xml:space="preserve">         incur any financial liability in the performance of any of its</w:t>
        <w:br/>
        <w:t xml:space="preserve">         duties hereunder, or in the exercise of any of its rights or</w:t>
        <w:br/>
        <w:t xml:space="preserve">         powers, if it will have reasonable grounds for believing that</w:t>
        <w:br/>
        <w:t xml:space="preserve">         repayment of such funds or indemnity satisfactory to the Indenture</w:t>
        <w:br/>
        <w:t xml:space="preserve">         Trustee against such risk or liability is not reasonably assured</w:t>
        <w:br/>
        <w:t xml:space="preserve">         to it.</w:t>
        <w:br/>
        <w:br/>
        <w:t xml:space="preserve">                  (e) Whether or not therein expressly so provided, every</w:t>
        <w:br/>
        <w:t>provision of this Indenture relating to the conduct or affecting the</w:t>
        <w:br/>
        <w:t>liability of or affording protection to the Indenture Trustee will be</w:t>
        <w:br/>
        <w:t>subject to the provisions of this Section.</w:t>
        <w:br/>
        <w:br/>
        <w:t xml:space="preserve">                  Section 7.02 Notice of Defaults. Within ninety (90) days</w:t>
        <w:br/>
        <w:t>after the occurrence of any default hereunder with respect to Notes of any</w:t>
        <w:br/>
        <w:t>Series, Class or Tranche:</w:t>
        <w:br/>
        <w:br/>
        <w:t xml:space="preserve">                  (a) the Indenture Trustee will transmit by mail to all</w:t>
        <w:br/>
        <w:t>Registered Noteholders of such Series, Class or Tranche, as their names and</w:t>
        <w:br/>
        <w:t>addresses appear in the Note Register, notice of such default hereunder</w:t>
        <w:br/>
        <w:t>known to the Indenture Trustee,</w:t>
        <w:br/>
        <w:br/>
        <w:t xml:space="preserve">                  (b) the Indenture Trustee will notify all Holders of</w:t>
        <w:br/>
        <w:t>Bearer Notes of such Series, Class or Tranche, by publication of notice of</w:t>
        <w:br/>
        <w:t>such default in an Authorized Newspaper, or as otherwise provided in the</w:t>
        <w:br/>
        <w:t>applicable Indenture Supplement, and</w:t>
        <w:br/>
        <w:br/>
        <w:t xml:space="preserve">                  (c) the Indenture Trustee will give prompt written</w:t>
        <w:br/>
        <w:t>notification thereof to the Note Rating Agencies, unless such default will</w:t>
        <w:br/>
        <w:t>have been cured or waived;</w:t>
        <w:br/>
        <w:br/>
        <w:t>provided, however, that, except in the case of a default in the payment of</w:t>
        <w:br/>
        <w:t>the principal of or interest on any Note of such Series, Class or Tranche,</w:t>
        <w:br/>
        <w:t>the Indenture Trustee will be protected in withholding such notice if and</w:t>
        <w:br/>
        <w:t>so long as the board of directors, the executive committee or a trust</w:t>
        <w:br/>
        <w:t>committee of directors and/or Indenture Trustee Authorized Officers of the</w:t>
        <w:br/>
        <w:t>Indenture Trustee in good faith determine that the withholding of such</w:t>
        <w:br/>
        <w:t>notice is in the interests of the Noteholders of such Series, Class or</w:t>
        <w:br/>
        <w:t>Tranche. For the purpose of this Section, the term "default," with respect</w:t>
        <w:br/>
        <w:t>to Notes of any Series, Class or Tranche, means any event which is, or</w:t>
        <w:br/>
        <w:t>after notice or lapse of time or both would become, an Event of Default</w:t>
        <w:br/>
        <w:t>with respect to Notes of such Series, Class or Tranche.</w:t>
        <w:br/>
        <w:br/>
        <w:t xml:space="preserve">                  Section 7.03 Certain Rights of Indenture Trustee. Except</w:t>
        <w:br/>
        <w:t>as otherwise provided in Section 7.01:</w:t>
        <w:br/>
        <w:br/>
        <w:t xml:space="preserve">                  (a) the Indenture Trustee may conclusively rely and will</w:t>
        <w:br/>
        <w:t>be protected in acting or refraining from acting upon any resolution,</w:t>
        <w:br/>
        <w:t>certificate, statement, instrument, opinion, report, notice, request,</w:t>
        <w:br/>
        <w:t>direction, consent, order, bond, debenture or other paper or document</w:t>
        <w:br/>
        <w:t>(whether in its original or facsimile form) believed by it to be genuine</w:t>
        <w:br/>
        <w:t>and to have been signed or presented by the proper party or parties;</w:t>
        <w:br/>
        <w:br/>
        <w:t xml:space="preserve">                  (b) whenever in the administration of this Indenture the</w:t>
        <w:br/>
        <w:t>Indenture Trustee will deem it desirable that a matter be proved or</w:t>
        <w:br/>
        <w:t>established before taking, suffering or omitting any action hereunder, the</w:t>
        <w:br/>
        <w:t>Indenture Trustee (unless other evidence be herein specifically prescribed)</w:t>
        <w:br/>
        <w:t>may, in the absence of bad faith on its part, rely upon an Officer's</w:t>
        <w:br/>
        <w:t>Certificate;</w:t>
        <w:br/>
        <w:br/>
        <w:t xml:space="preserve">                  (c) the Indenture Trustee may consult with counsel of its</w:t>
        <w:br/>
        <w:t>own selection and the advice of such counsel or any Opinion of Counsel will</w:t>
        <w:br/>
        <w:t>be full and complete authorization and protection in respect of any action</w:t>
        <w:br/>
        <w:t>taken, suffered or omitted by it hereunder in good faith and in reliance</w:t>
        <w:br/>
        <w:t>thereon;</w:t>
        <w:br/>
        <w:br/>
        <w:t xml:space="preserve">                  (d) the Indenture Trustee will be under no obligation to</w:t>
        <w:br/>
        <w:t>exercise any of the rights or powers vested in it by this Indenture at the</w:t>
        <w:br/>
        <w:t>request or direction of any of the Noteholders pursuant to this Indenture,</w:t>
        <w:br/>
        <w:t>unless such Noteholders shall have offered to the Indenture Trustee</w:t>
        <w:br/>
        <w:t>security or indemnity reasonably satisfactory to it against the costs,</w:t>
        <w:br/>
        <w:t>expenses and liabilities which might be incurred by it in compliance with</w:t>
        <w:br/>
        <w:t>such request or direction;</w:t>
        <w:br/>
        <w:br/>
        <w:t xml:space="preserve">                  (e) the Indenture Trustee will not be bound to make any</w:t>
        <w:br/>
        <w:t>investigation into the facts or matters stated in any resolution,</w:t>
        <w:br/>
        <w:t>certificate, statement, instrument, opinion, report, notice, request,</w:t>
        <w:br/>
        <w:t>direction, consent, order, bond, debenture or other paper or document, but</w:t>
        <w:br/>
        <w:t>the Indenture Trustee, in its discretion, may make such further inquiry or</w:t>
        <w:br/>
        <w:t>investigation into such facts or matters as it may see fit, and, if the</w:t>
        <w:br/>
        <w:t>Indenture Trustee will determine to make such further inquiry or</w:t>
        <w:br/>
        <w:t>investigation, it will be entitled to examine the books, records and</w:t>
        <w:br/>
        <w:t>premises of the Issuer, personally or by agent or attorney;</w:t>
        <w:br/>
        <w:br/>
        <w:t xml:space="preserve">                  (f) the Indenture Trustee may execute any of the trusts</w:t>
        <w:br/>
        <w:t>or powers hereunder or perform any duties hereunder either directly or by</w:t>
        <w:br/>
        <w:t>or through agents or attorneys and the Indenture Trustee will not be</w:t>
        <w:br/>
        <w:t>responsible for any misconduct or negligence on the part of any agent or</w:t>
        <w:br/>
        <w:t>attorney appointed with due care by it hereunder; and</w:t>
        <w:br/>
        <w:br/>
        <w:t xml:space="preserve">                  (g) the Indenture Trustee will not be responsible for</w:t>
        <w:br/>
        <w:t>filing any financing statements or continuation statements in connection</w:t>
        <w:br/>
        <w:t>with the Notes, but will cooperate with the Issuer in connection with the</w:t>
        <w:br/>
        <w:t>filing of such financing statements or continuation statements.</w:t>
        <w:br/>
        <w:br/>
        <w:t xml:space="preserve">                  Section 7.04 Not Responsible for Recitals or Issuance of</w:t>
        <w:br/>
        <w:t>Notes. The recitals contained herein and in the Notes, except the</w:t>
        <w:br/>
        <w:t>certificates of authentication, will be taken as the statements of the</w:t>
        <w:br/>
        <w:t>Issuer, and the Indenture Trustee assumes no responsibility for their</w:t>
        <w:br/>
        <w:t>correctness. The Indenture Trustee makes no representations as to the</w:t>
        <w:br/>
        <w:t>validity or sufficiency of this Indenture or of the Notes. The Indenture</w:t>
        <w:br/>
        <w:t>Trustee will not be accountable for the use or application by the Issuer of</w:t>
        <w:br/>
        <w:t>Notes or the proceeds thereof.</w:t>
        <w:br/>
        <w:br/>
        <w:t xml:space="preserve">                  Section 7.05 May Hold Notes. The Indenture Trustee, any</w:t>
        <w:br/>
        <w:t>Paying Agent, the Note Registrar or any other agent of the Issuer, in its</w:t>
        <w:br/>
        <w:t>individual or any other capacity, may become the owner or pledgee of Notes</w:t>
        <w:br/>
        <w:t>and, subject to Sections 7.08 and 7.13, may otherwise deal with the Issuer</w:t>
        <w:br/>
        <w:t>with the same rights it would have if it were not Indenture Trustee, Paying</w:t>
        <w:br/>
        <w:t>Agent, Note Registrar or such other agent.</w:t>
        <w:br/>
        <w:br/>
        <w:t xml:space="preserve">                  Section 7.06 Money Held in Trust. Money held by the</w:t>
        <w:br/>
        <w:t>Indenture Trustee in trust hereunder need not be segregated from other</w:t>
        <w:br/>
        <w:t>funds except to the extent required by law. The Indenture Trustee will be</w:t>
        <w:br/>
        <w:t>under no liability for interest on any money received by it hereunder</w:t>
        <w:br/>
        <w:t>except as otherwise agreed with the Issuer.</w:t>
        <w:br/>
        <w:br/>
        <w:t xml:space="preserve">                  Section 7.07 Compensation and Reimbursement, Limit on</w:t>
        <w:br/>
        <w:t>Compensation, Reimbursement and Indemnity.</w:t>
        <w:br/>
        <w:br/>
        <w:t xml:space="preserve">                  (a)      The Issuer agrees:</w:t>
        <w:br/>
        <w:br/>
        <w:t xml:space="preserve">                           (i) to pay to the Indenture Trustee from time to</w:t>
        <w:br/>
        <w:t xml:space="preserve">         time reasonable compensation (or, for so long as Xxxxx Fargo Bank</w:t>
        <w:br/>
        <w:t xml:space="preserve">         Minnesota, National Association is the Indenture Trustee, such</w:t>
        <w:br/>
        <w:t xml:space="preserve">         amount as has been mutually agreed upon) for all services rendered</w:t>
        <w:br/>
        <w:t xml:space="preserve">         by it hereunder (which compensation will not be limited by any</w:t>
        <w:br/>
        <w:t xml:space="preserve">         provision of law in regard to the compensation of a trustee of an</w:t>
        <w:br/>
        <w:t xml:space="preserve">         express trust);</w:t>
        <w:br/>
        <w:br/>
        <w:t xml:space="preserve">                           (ii) except as otherwise expressly provided</w:t>
        <w:br/>
        <w:t xml:space="preserve">         herein, to reimburse the Indenture Trustee upon its request for</w:t>
        <w:br/>
        <w:t xml:space="preserve">         all reasonable expenses, disbursements and advances incurred or</w:t>
        <w:br/>
        <w:t xml:space="preserve">         made by the Indenture Trustee in accordance with any provision of</w:t>
        <w:br/>
        <w:t xml:space="preserve">         this Indenture (including the reasonable compensation and the</w:t>
        <w:br/>
        <w:t xml:space="preserve">         reasonable expenses and disbursements of its agents and counsel),</w:t>
        <w:br/>
        <w:t xml:space="preserve">         except any such expense, disbursement or advance as may be</w:t>
        <w:br/>
        <w:t xml:space="preserve">         attributable to its negligence or bad faith; and</w:t>
        <w:br/>
        <w:br/>
        <w:t xml:space="preserve">                           (iii) to indemnify the Indenture Trustee for,</w:t>
        <w:br/>
        <w:t xml:space="preserve">         and to hold it harmless against, any and all loss, liability or</w:t>
        <w:br/>
        <w:t xml:space="preserve">         expense incurred without negligence or bad faith on its part,</w:t>
        <w:br/>
        <w:t xml:space="preserve">         arising out of or in connection with the acceptance or</w:t>
        <w:br/>
        <w:t xml:space="preserve">         administration of this trust, including the costs and expenses of</w:t>
        <w:br/>
        <w:t xml:space="preserve">         defending itself against any claim or liability (whether asserted</w:t>
        <w:br/>
        <w:t xml:space="preserve">         by the Issuer, the Servicer, any Holder or any other Person) in</w:t>
        <w:br/>
        <w:t xml:space="preserve">         connection with the exercise or performance of any of its powers</w:t>
        <w:br/>
        <w:t xml:space="preserve">         or duties hereunder.</w:t>
        <w:br/>
        <w:br/>
        <w:t>The Indenture Trustee will have no recourse to any asset of the Issuer</w:t>
        <w:br/>
        <w:t>other than funds available pursuant to Section 6.06 or to any Person other</w:t>
        <w:br/>
        <w:t>than the Servicer or the Issuer. Except as specified in Section 6.06, any</w:t>
        <w:br/>
        <w:t>such payment to the Indenture Trustee shall be subordinate to payments to</w:t>
        <w:br/>
        <w:t>be made to Noteholders.</w:t>
        <w:br/>
        <w:br/>
        <w:t xml:space="preserve">                  (b) This Section will survive the termination of this</w:t>
        <w:br/>
        <w:t>Indenture and the resignation or replacement of the Indenture Trustee under</w:t>
        <w:br/>
        <w:t>Section 7.10.</w:t>
        <w:br/>
        <w:br/>
        <w:t xml:space="preserve">                  Section 7.08 Disqualification; Conflicting Interests. If</w:t>
        <w:br/>
        <w:t>the Indenture Trustee has or will acquire a conflicting interest within the</w:t>
        <w:br/>
        <w:t>meaning of the Trust Indenture Act, the Indenture Trustee will, if so</w:t>
        <w:br/>
        <w:t>required by the Trust Indenture Act, either eliminate such interest or</w:t>
        <w:br/>
        <w:t>resign, to the extent and in the manner provided by, and subject to the</w:t>
        <w:br/>
        <w:t>provisions of, the Trust Indenture Act and this Indenture. Nothing herein</w:t>
        <w:br/>
        <w:t>will prevent the Indenture Trustee from filing with the Commission the</w:t>
        <w:br/>
        <w:t>application referred to in the second to last paragraph of Section 310(b)</w:t>
        <w:br/>
        <w:t>of the Trust Indenture Act.</w:t>
        <w:br/>
        <w:br/>
        <w:t xml:space="preserve">                  Section 7.09 Corporate Indenture Trustee Required;</w:t>
        <w:br/>
        <w:t>Eligibility. There will at all times be an Indenture Trustee hereunder with</w:t>
        <w:br/>
        <w:t>respect to each Series, Class or Tranche of Notes, which will be either a</w:t>
        <w:br/>
        <w:t>bank or a corporation organized and doing business under the laws of the</w:t>
        <w:br/>
        <w:t>United States of America or of any state, authorized under such laws to</w:t>
        <w:br/>
        <w:t>exercise corporate trust powers, having a combined capital and surplus of</w:t>
        <w:br/>
        <w:t>at least $50,000,000, subject to supervision or examination by federal or</w:t>
        <w:br/>
        <w:t>state authority, and having a rating of at least "BBB-" by Standard &amp;</w:t>
        <w:br/>
        <w:t>Poor's. If such corporation publishes reports of condition at least</w:t>
        <w:br/>
        <w:t>annually, pursuant to law or to the requirements of the aforesaid</w:t>
        <w:br/>
        <w:t>supervising or examining authority, then for the purposes of this Section,</w:t>
        <w:br/>
        <w:t>the combined capital and surplus of such corporation will be deemed to be</w:t>
        <w:br/>
        <w:t>its combined capital and surplus as set forth in its most recent report of</w:t>
        <w:br/>
        <w:t>condition so published. The Issuer may not, nor may any Person directly or</w:t>
        <w:br/>
        <w:t>indirectly controlling, controlled by, or under common control with the</w:t>
        <w:br/>
        <w:t>Issuer, serve as Indenture Trustee. If at any time the Indenture Trustee</w:t>
        <w:br/>
        <w:t>with respect to any Series, Class or Tranche of Notes will cease to be</w:t>
        <w:br/>
        <w:t>eligible in accordance with the provisions of this Section, it will resign</w:t>
        <w:br/>
        <w:t>immediately in the manner and with the effect hereinafter specified in this</w:t>
        <w:br/>
        <w:t>Article VII.</w:t>
        <w:br/>
        <w:br/>
        <w:t xml:space="preserve">                  Section 7.10 Resignation and Removal; Appointment of</w:t>
        <w:br/>
        <w:t>Successor.</w:t>
        <w:br/>
        <w:br/>
        <w:t xml:space="preserve">                  (a) No resignation or removal of the Indenture Trustee</w:t>
        <w:br/>
        <w:t>and no appointment of a successor Indenture Trustee pursuant to this</w:t>
        <w:br/>
        <w:t>Article VII will become effective until the acceptance of appointment by</w:t>
        <w:br/>
        <w:t>the successor Indenture Trustee under Section 7.11.</w:t>
        <w:br/>
        <w:br/>
        <w:t xml:space="preserve">                  (b) The Indenture Trustee may resign with respect to any</w:t>
        <w:br/>
        <w:t>Series, Class or Tranche of Notes at any time by giving written notice</w:t>
        <w:br/>
        <w:t>thereof to the Issuer. If an instrument of acceptance by a successor</w:t>
        <w:br/>
        <w:t>Indenture Trustee shall not have been delivered to the Indenture Trustee</w:t>
        <w:br/>
        <w:t>within thirty (30) days after the giving of such notice of resignation, the</w:t>
        <w:br/>
        <w:t>resigning Indenture Trustee may petition any court of competent</w:t>
        <w:br/>
        <w:t>jurisdiction for the appointment of a successor Indenture Trustee.</w:t>
        <w:br/>
        <w:br/>
        <w:t xml:space="preserve">                  (c) The Indenture Trustee may be removed with respect to</w:t>
        <w:br/>
        <w:t>any Series, Class or Tranche of Notes at any time by Action of the Majority</w:t>
        <w:br/>
        <w:t>Holders of that Series, Class or Tranche, delivered to the Indenture</w:t>
        <w:br/>
        <w:t>Trustee and to the Issuer.</w:t>
        <w:br/>
        <w:br/>
        <w:t xml:space="preserve">                  (d)      If at any time:</w:t>
        <w:br/>
        <w:br/>
        <w:t xml:space="preserve">                           (i) the Indenture Trustee fails to comply with</w:t>
        <w:br/>
        <w:t xml:space="preserve">         Section 310(b) of the Trust Indenture Act with respect to any</w:t>
        <w:br/>
        <w:t xml:space="preserve">         Series, Class or Tranche of Notes after written request therefor</w:t>
        <w:br/>
        <w:t xml:space="preserve">         by the Issuer or by any Noteholder who has been a bona fide Holder</w:t>
        <w:br/>
        <w:t xml:space="preserve">         of a Note of that Series, Class or Tranche for at least six (6)</w:t>
        <w:br/>
        <w:t xml:space="preserve">         months, or</w:t>
        <w:br/>
        <w:br/>
        <w:t xml:space="preserve">                           (ii) the Indenture Trustee ceases to be eligible</w:t>
        <w:br/>
        <w:t xml:space="preserve">         under Section 7.09 with respect to any Series, Class or Tranche of</w:t>
        <w:br/>
        <w:t xml:space="preserve">         Notes and fails to resign after written request therefor by the</w:t>
        <w:br/>
        <w:t xml:space="preserve">         Issuer or by any such Noteholder, or</w:t>
        <w:br/>
        <w:br/>
        <w:t xml:space="preserve">                           (iii) the Indenture Trustee becomes incapable of</w:t>
        <w:br/>
        <w:t xml:space="preserve">         acting with respect to any Series, Class or Tranche of Notes, or</w:t>
        <w:br/>
        <w:br/>
        <w:t xml:space="preserve">                           (iv) the Indenture Trustee is adjudged bankrupt</w:t>
        <w:br/>
        <w:t xml:space="preserve">         or insolvent or a receiver of the Indenture Trustee or of its</w:t>
        <w:br/>
        <w:t xml:space="preserve">         property is appointed or any public officer takes charge or</w:t>
        <w:br/>
        <w:t xml:space="preserve">         control of the Indenture Trustee or of its property or affairs for</w:t>
        <w:br/>
        <w:t xml:space="preserve">         the purpose of rehabilitation, conservation or liquidation,</w:t>
        <w:br/>
        <w:br/>
        <w:t>then, in any such case, (A) the Issuer may remove the Indenture Trustee,</w:t>
        <w:br/>
        <w:t>with respect to the Series, Class or Tranche, or in the case of clause</w:t>
        <w:br/>
        <w:t>(iv), with respect to all Series, Classes or Tranches, or (B) subject to</w:t>
        <w:br/>
        <w:t>Section 6.17, any Noteholder who has been a bona fide Holder of a Note of</w:t>
        <w:br/>
        <w:t>such Series, Class and Tranche for at least six (6) months may, on behalf</w:t>
        <w:br/>
        <w:t>of itself and all others similarly situated, petition any court of</w:t>
        <w:br/>
        <w:t>competent jurisdiction for the removal of the Indenture Trustee with</w:t>
        <w:br/>
        <w:t>respect to such Series, Class or Tranche and the appointment of a successor</w:t>
        <w:br/>
        <w:t>Indenture Trustee with respect to the Series, Class or Tranche, or, in the</w:t>
        <w:br/>
        <w:t>case of clause (iv), with respect to all Series, Classes and Tranches.</w:t>
        <w:br/>
        <w:br/>
        <w:t xml:space="preserve">                  (e) If the Indenture Trustee resigns, is removed or</w:t>
        <w:br/>
        <w:t>becomes incapable of acting with respect to any Series, Class or Tranche of</w:t>
        <w:br/>
        <w:t>Notes, or if a vacancy shall occur in the office of the Indenture Trustee</w:t>
        <w:br/>
        <w:t>with respect to any Series, Class or Tranche of Notes for any cause, the</w:t>
        <w:br/>
        <w:t>Issuer will promptly appoint a successor Indenture Trustee for that Series,</w:t>
        <w:br/>
        <w:t>Class or Tranche of Notes. If, within one year after such resignation,</w:t>
        <w:br/>
        <w:t>removal or incapacity, or the occurrence of such vacancy, a successor</w:t>
        <w:br/>
        <w:t>Indenture Trustee with respect to such Series, Class or Tranche of Notes is</w:t>
        <w:br/>
        <w:t>appointed by Action of the Majority Holders of such Series, Class or</w:t>
        <w:br/>
        <w:t>Tranche delivered to the Issuer and the retiring Indenture Trustee, the</w:t>
        <w:br/>
        <w:t>successor Indenture Trustee so appointed will, forthwith upon its</w:t>
        <w:br/>
        <w:t>acceptance of such appointment, become the successor Indenture Trustee with</w:t>
        <w:br/>
        <w:t>respect to such Series, Class or Tranche and supersede the successor</w:t>
        <w:br/>
        <w:t>Indenture Trustee appointed by the Issuer with respect to such Series,</w:t>
        <w:br/>
        <w:t>Class or Tranche of Notes. If no successor Indenture Trustee with respect</w:t>
        <w:br/>
        <w:t>to such Series, Class or Tranche of Notes shall have been so appointed by</w:t>
        <w:br/>
        <w:t>the Issuer or the Noteholders of such Series, Class or Tranche and accepted</w:t>
        <w:br/>
        <w:t>appointment in the manner hereinafter provided, any Noteholder who has been</w:t>
        <w:br/>
        <w:t>a bona fide Holder of a Note of such Series, Class or Tranche for at least</w:t>
        <w:br/>
        <w:t>six (6) months may, on behalf of itself and all others similarly situated,</w:t>
        <w:br/>
        <w:t>petition any court of competent jurisdiction for the appointment of a</w:t>
        <w:br/>
        <w:t>successor Indenture Trustee with respect to such Series, Class or Tranche</w:t>
        <w:br/>
        <w:t>of Notes.</w:t>
        <w:br/>
        <w:br/>
        <w:t xml:space="preserve">                  (f) The Issuer will give written notice of each</w:t>
        <w:br/>
        <w:t>resignation and each removal of the Indenture Trustee with respect to any</w:t>
        <w:br/>
        <w:t>Series, Class or Tranche of Notes and each appointment of a successor</w:t>
        <w:br/>
        <w:t>Indenture Trustee with respect to any Series, Class or Tranche to each</w:t>
        <w:br/>
        <w:t>Noteholder as provided in Section 1.06 and to each Note Rating Agency. To</w:t>
        <w:br/>
        <w:t>facilitate delivery of such notice, upon request by the Issuer, the Note</w:t>
        <w:br/>
        <w:t>Registrar shall provide to the Issuer a list of the relevant Registered</w:t>
        <w:br/>
        <w:t>Noteholders. Each notice will include the name of the successor Indenture</w:t>
        <w:br/>
        <w:t>Trustee and the address of its principal Corporate Trust Office.</w:t>
        <w:br/>
        <w:br/>
        <w:t xml:space="preserve">                  Section 7.11 Acceptance of Appointment by Successor.</w:t>
        <w:br/>
        <w:t>Every successor Indenture Trustee appointed hereunder will execute,</w:t>
        <w:br/>
        <w:t>acknowledge and deliver to the Issuer and to the predecessor Indenture</w:t>
        <w:br/>
        <w:t>Trustee an instrument accepting such appointment, with a copy to the Note</w:t>
        <w:br/>
        <w:t>Rating Agencies, and thereupon the resignation or removal of the</w:t>
        <w:br/>
        <w:t>predecessor Indenture Trustee will become effective with respect to any</w:t>
        <w:br/>
        <w:t>Series, Class or Tranche as to which it is resigning or being removed as</w:t>
        <w:br/>
        <w:t>Indenture Trustee, and such successor Indenture Trustee, without any</w:t>
        <w:br/>
        <w:t>further act, deed or conveyance, will become vested with all the rights,</w:t>
        <w:br/>
        <w:t>powers, trusts and duties of the predecessor Indenture Trustee with respect</w:t>
        <w:br/>
        <w:t>to any such Series, Class or Tranche; but, on request of the Issuer or the</w:t>
        <w:br/>
        <w:t>successor Indenture Trustee, such predecessor Indenture Trustee will, upon</w:t>
        <w:br/>
        <w:t>payment of its reasonable charges, if any, execute and deliver an</w:t>
        <w:br/>
        <w:t>instrument transferring to such successor Indenture Trustee all the rights,</w:t>
        <w:br/>
        <w:t>powers and trusts of the predecessor Indenture Trustee, and will duly</w:t>
        <w:br/>
        <w:t>assign, transfer and deliver to such successor Indenture Trustee all</w:t>
        <w:br/>
        <w:t>property and money held by such predecessor Indenture Trustee hereunder</w:t>
        <w:br/>
        <w:t>with respect to all or any such Series, Class or Tranche, subject</w:t>
        <w:br/>
        <w:t>nevertheless to its lien, if any, provided for in Section 7.07. Upon</w:t>
        <w:br/>
        <w:t>request of any such successor Indenture Trustee, the Issuer will execute</w:t>
        <w:br/>
        <w:t>any and all instruments for more fully and certainly vesting in and</w:t>
        <w:br/>
        <w:t>confirming to such successor Indenture Trustee all such rights, powers and</w:t>
        <w:br/>
        <w:t>trusts.</w:t>
        <w:br/>
        <w:br/>
        <w:t xml:space="preserve">                  In case of the appointment hereunder of a successor</w:t>
        <w:br/>
        <w:t>Indenture Trustee with respect to the Notes of one or more (but not all)</w:t>
        <w:br/>
        <w:t>Series, Classes or Tranches, the Issuer, the predecessor Indenture Trustee</w:t>
        <w:br/>
        <w:t>and each successor Indenture Trustee with respect to the Notes of any</w:t>
        <w:br/>
        <w:t>applicable Series, Class or Tranche will execute and deliver an Indenture</w:t>
        <w:br/>
        <w:t>Supplement which will contain such provisions as shall be deemed necessary</w:t>
        <w:br/>
        <w:t>or desirable to confirm that all the rights, powers, trusts and duties of</w:t>
        <w:br/>
        <w:t>the predecessor Indenture Trustee with respect to the Notes of any Series,</w:t>
        <w:br/>
        <w:t>Class or Tranche as to which the predecessor Indenture Trustee is not being</w:t>
        <w:br/>
        <w:t>succeeded will continue to be vested in the predecessor Indenture Trustee,</w:t>
        <w:br/>
        <w:t>and will add to or change any of the provisions of this Indenture as shall</w:t>
        <w:br/>
        <w:t>be necessary to provide for or facilitate the administration of the trusts</w:t>
        <w:br/>
        <w:t>hereunder by more than one Indenture Trustee, it being understood that</w:t>
        <w:br/>
        <w:t>nothing herein or in such Indenture Supplement will constitute such</w:t>
        <w:br/>
        <w:t>Indenture Trustees co-trustees of the same trust and that each such</w:t>
        <w:br/>
        <w:t>Indenture Trustee will be Indenture Trustee of a trust or trusts hereunder</w:t>
        <w:br/>
        <w:t>separate and apart from any trust or trusts hereunder administered by any</w:t>
        <w:br/>
        <w:t>other such Indenture Trustee.</w:t>
        <w:br/>
        <w:br/>
        <w:t xml:space="preserve">                  No successor Indenture Trustee with respect to any</w:t>
        <w:br/>
        <w:t>Series, Class or Tranche of Notes will accept its appointment unless at the</w:t>
        <w:br/>
        <w:t>time of such acceptance such successor Indenture Trustee will be qualified</w:t>
        <w:br/>
        <w:t>and eligible under this Article VII.</w:t>
        <w:br/>
        <w:br/>
        <w:t xml:space="preserve">                  Section 7.12 Merger, Conversion, Consolidation or</w:t>
        <w:br/>
        <w:t>Succession to Business. Any corporation into which the Indenture Trustee</w:t>
        <w:br/>
        <w:t>may be merged or converted or with which it may be consolidated, or any</w:t>
        <w:br/>
        <w:t>corporation resulting from any merger, conversion or consolidation to which</w:t>
        <w:br/>
        <w:t>the Indenture Trustee shall be a party, or any corporation succeeding to</w:t>
        <w:br/>
        <w:t>all or substantially all of the corporate trust business of the Indenture</w:t>
        <w:br/>
        <w:t>Trustee, will be the successor of the Indenture Trustee hereunder, provided</w:t>
        <w:br/>
        <w:t>such corporation shall be otherwise qualified and eligible under this</w:t>
        <w:br/>
        <w:t>Article VII, without the execution or filing of any paper or any further</w:t>
        <w:br/>
        <w:t>act on the part of any of the parties hereto. The Indenture Trustee shall</w:t>
        <w:br/>
        <w:t>give prompt written notice of such merger, conversion, consolidation or</w:t>
        <w:br/>
        <w:t>succession to the Note Rating Agencies. In case any Notes shall have been</w:t>
        <w:br/>
        <w:t>authenticated, but not delivered, by the Indenture Trustee then in office,</w:t>
        <w:br/>
        <w:t>any successor by merger, conversion or consolidation to such authenticating</w:t>
        <w:br/>
        <w:t>Indenture Trustee may adopt such authentication and deliver the Notes so</w:t>
        <w:br/>
        <w:t>authenticated with the same effect as if such successor Indenture Trustee</w:t>
        <w:br/>
        <w:t>had itself authenticated such Notes.</w:t>
        <w:br/>
        <w:br/>
        <w:t xml:space="preserve">                  Section 7.13 Preferential Collection of Claims Against</w:t>
        <w:br/>
        <w:t>Issuer. If and when the Indenture Trustee shall be or become a creditor of</w:t>
        <w:br/>
        <w:t>the Issuer (or any other obligor upon the Notes), the Indenture Trustee</w:t>
        <w:br/>
        <w:t>will be subject to the provisions of Section 311 of the Trust Indenture</w:t>
        <w:br/>
        <w:t>Act. An Indenture Trustee who has resigned or been removed will be subject</w:t>
        <w:br/>
        <w:t>to subsection 311(a) of the Trust Indenture Act to the extent provided</w:t>
        <w:br/>
        <w:t>therein.</w:t>
        <w:br/>
        <w:br/>
        <w:t xml:space="preserve">                  Section 7.14 Appointment of Authenticating Agent. At any</w:t>
        <w:br/>
        <w:t>time when any of the Notes remain Outstanding the Indenture Trustee, with</w:t>
        <w:br/>
        <w:t>the approval of the Issuer, may appoint an Authenticating Agent or Agents</w:t>
        <w:br/>
        <w:t>with respect to one or more Series, Classes or Tranches of Notes which will</w:t>
        <w:br/>
        <w:t>be authorized to act on behalf of the Indenture Trustee to authenticate</w:t>
        <w:br/>
        <w:t>Notes of such Series, Classes or Tranches issued upon exchange,</w:t>
        <w:br/>
        <w:t>registration of transfer or partial redemption thereof or pursuant to</w:t>
        <w:br/>
        <w:t>Section 3.06, and Notes so authenticated will be entitled to the benefits</w:t>
        <w:br/>
        <w:t>of this Indenture and will be valid and obligatory for all purposes as if</w:t>
        <w:br/>
        <w:t>authenticated by the Indenture Trustee hereunder. Wherever reference is</w:t>
        <w:br/>
        <w:t>made in this Indenture to the authentication and delivery of Notes by the</w:t>
        <w:br/>
        <w:t>Indenture Trustee or the Indenture Trustee's Certificate of Authentication,</w:t>
        <w:br/>
        <w:t>such reference will be deemed to include authentication and delivery on</w:t>
        <w:br/>
        <w:t>behalf of the Indenture Trustee by an Authenticating Agent and a</w:t>
        <w:br/>
        <w:t>Certificate of Authentication executed on behalf of the Indenture Trustee</w:t>
        <w:br/>
        <w:t>by an Authenticating Agent. Each Authenticating Agent will be acceptable to</w:t>
        <w:br/>
        <w:t>the Issuer and will at all times be a corporation organized and doing</w:t>
        <w:br/>
        <w:t>business under the laws of the United States of America, any state thereof</w:t>
        <w:br/>
        <w:t>or the District of Columbia, authorized under such laws to act as an</w:t>
        <w:br/>
        <w:t>Authenticating Agent, having a combined capital and surplus of not less</w:t>
        <w:br/>
        <w:t>than $50,000,000 and, if other than the Issuer itself, subject to</w:t>
        <w:br/>
        <w:t>supervision or examination by federal or state authority. If such</w:t>
        <w:br/>
        <w:t>Authenticating Agent publishes reports of condition at least annually,</w:t>
        <w:br/>
        <w:t>pursuant to law or to the requirements of said supervising or examining</w:t>
        <w:br/>
        <w:t>authority, then for the purposes of this Section, the combined capital and</w:t>
        <w:br/>
        <w:t>surplus of such Authenticating Agent will be deemed to be its combined</w:t>
        <w:br/>
        <w:t>capital and surplus as set forth in its most recent report of condition so</w:t>
        <w:br/>
        <w:t>published. If at any time an Authenticating Agent will cease to be eligible</w:t>
        <w:br/>
        <w:t>in accordance with the provisions of this Section, such Authenticating</w:t>
        <w:br/>
        <w:t>Agent will resign immediately in the manner and with the effect specified</w:t>
        <w:br/>
        <w:t>in this Section. The initial Authenticating Agent for the Notes of all</w:t>
        <w:br/>
        <w:t>Series, Classes and Tranches will be Xxxxx Fargo Bank Minnesota, National</w:t>
        <w:br/>
        <w:t>Association.</w:t>
        <w:br/>
        <w:br/>
        <w:t xml:space="preserve">                  Any corporation into which an Authenticating Agent may be</w:t>
        <w:br/>
        <w:t>merged or converted or with which it may be consolidated, or any</w:t>
        <w:br/>
        <w:t>corporation resulting from any merger, conversion or consolidation to which</w:t>
        <w:br/>
        <w:t>such Authenticating Agent will be a party, or any corporation succeeding to</w:t>
        <w:br/>
        <w:t>the corporate agency or corporate trust business of an Authenticating</w:t>
        <w:br/>
        <w:t>Agent, will continue to be an Authenticating Agent, provided such</w:t>
        <w:br/>
        <w:t>corporation will be otherwise eligible under this Section, without the</w:t>
        <w:br/>
        <w:t>execution or filing of any paper or any further act on the part of the</w:t>
        <w:br/>
        <w:t>Indenture Trustee or the Authenticating Agent.</w:t>
        <w:br/>
        <w:br/>
        <w:t xml:space="preserve">                  An Authenticating Agent may resign at any time by giving</w:t>
        <w:br/>
        <w:t>written notice thereof to the Indenture Trustee and to the Issuer. The</w:t>
        <w:br/>
        <w:t>Indenture Trustee may at any time terminate the agency of an Authenticating</w:t>
        <w:br/>
        <w:t>Agent by giving written notice thereof to such Authenticating Agent and to</w:t>
        <w:br/>
        <w:t>the Issuer. Upon receiving such a notice of resignation or upon such a</w:t>
        <w:br/>
        <w:t>termination, or in case at any time such Authenticating Agent will cease to</w:t>
        <w:br/>
        <w:t>be eligible in accordance with the provisions of this Section, the</w:t>
        <w:br/>
        <w:t>Indenture Trustee, with the approval of the Issuer, may appoint a successor</w:t>
        <w:br/>
        <w:t>Authenticating Agent which will be acceptable to the Issuer and will give</w:t>
        <w:br/>
        <w:t>notice to each Noteholder as provided in Section 1.06. Any successor</w:t>
        <w:br/>
        <w:t>Authenticating Agent upon acceptance of its appointment hereunder will</w:t>
        <w:br/>
        <w:t>become vested with all the rights, powers and duties of its predecessor</w:t>
        <w:br/>
        <w:t>hereunder, with like effect as if originally named as an Authenticating</w:t>
        <w:br/>
        <w:t>Agent. No successor Authenticating Agent will be appointed unless eligible</w:t>
        <w:br/>
        <w:t>under the provisions of this Section.</w:t>
        <w:br/>
        <w:br/>
        <w:t xml:space="preserve">                  The Indenture Trustee agrees to pay to each</w:t>
        <w:br/>
        <w:t>Authenticating Agent (other than an Authenticating Agent appointed at the</w:t>
        <w:br/>
        <w:t>request of the Issuer from time to time) reasonable compensation for its</w:t>
        <w:br/>
        <w:t>services under this Section, and the Indenture Trustee will be entitled to</w:t>
        <w:br/>
        <w:t>be reimbursed for such payments, subject to the provisions of Section 7.07.</w:t>
        <w:br/>
        <w:br/>
        <w:t xml:space="preserve">                  If an appointment with respect to one or more Series,</w:t>
        <w:br/>
        <w:t>Classes or Tranches is made pursuant to this Section, the Notes of such</w:t>
        <w:br/>
        <w:t>Series, Classes or Tranches may have endorsed thereon, in addition to the</w:t>
        <w:br/>
        <w:t>Indenture Trustee's Certificate of Authentication, an alternate Certificate</w:t>
        <w:br/>
        <w:t>of Authentication in the following form:</w:t>
        <w:br/>
        <w:br/>
        <w:t xml:space="preserve">                  This is one of the Notes of the Series, Classes or</w:t>
        <w:br/>
        <w:t xml:space="preserve">                  Tranches designated therein referred to in the</w:t>
        <w:br/>
        <w:t xml:space="preserve">                  within-mentioned Indenture.</w:t>
        <w:br/>
        <w:br/>
        <w:br/>
        <w:t xml:space="preserve">                                      XXXXX FARGO BANK MINNESOTA,</w:t>
        <w:br/>
        <w:t xml:space="preserve">                                           NATIONAL ASSOCIATION, as</w:t>
        <w:br/>
        <w:t xml:space="preserve">                                               Indenture Trustee</w:t>
        <w:br/>
        <w:br/>
        <w:br/>
        <w:t xml:space="preserve">                                               By: ___________________________</w:t>
        <w:br/>
        <w:t xml:space="preserve">                                                      As Authenticating Agent</w:t>
        <w:br/>
        <w:br/>
        <w:br/>
        <w:t xml:space="preserve">                                               By: ___________________________</w:t>
        <w:br/>
        <w:t xml:space="preserve">                                                      Authorized Signatory</w:t>
        <w:br/>
        <w:br/>
        <w:br/>
        <w:br/>
        <w:t xml:space="preserve">                  Section 7.15 Tax Returns. In the event that the Issuer</w:t>
        <w:br/>
        <w:t>shall be required to file tax returns, the Servicer shall prepare or shall</w:t>
        <w:br/>
        <w:t>cause to be prepared such tax returns and shall provide such tax returns to</w:t>
        <w:br/>
        <w:t>the Owner Trustee or the Beneficiary for signature at least five (5) days</w:t>
        <w:br/>
        <w:t>before such tax returns are due to be filed. The Issuer, in accordance with</w:t>
        <w:br/>
        <w:t>the terms of each Indenture Supplement, shall also prepare or shall cause</w:t>
        <w:br/>
        <w:t>to be prepared all tax information required by law to be distributed to</w:t>
        <w:br/>
        <w:t>Noteholders and shall deliver such information to the Indenture Trustee at</w:t>
        <w:br/>
        <w:t>least five (5) days prior to the date it is required by law to be</w:t>
        <w:br/>
        <w:t>distributed to Noteholders. The Indenture Trustee, upon written request,</w:t>
        <w:br/>
        <w:t>will furnish the Servicer with all such information known to the Indenture</w:t>
        <w:br/>
        <w:t>Trustee as may be reasonably requested and required in connection with the</w:t>
        <w:br/>
        <w:t>preparation of all tax returns of the Issuer, and shall, upon request,</w:t>
        <w:br/>
        <w:t>execute such returns. In no event shall the Indenture Trustee or the Owner</w:t>
        <w:br/>
        <w:t>Trustee be personally liable for any liabilities, costs or expenses of the</w:t>
        <w:br/>
        <w:t>Issuer or any Noteholder arising under any tax law, including without</w:t>
        <w:br/>
        <w:t>limitation, federal, state or local income or excise taxes or any other tax</w:t>
        <w:br/>
        <w:t>imposed on or measured by income (or any interest or penalty with respect</w:t>
        <w:br/>
        <w:t>thereto arising from a failure to comply therewith).</w:t>
        <w:br/>
        <w:br/>
        <w:t xml:space="preserve">                  Section 7.16 Representations and Covenants of the</w:t>
        <w:br/>
        <w:t>Indenture Trustee. The Indenture Trustee represents, warrants and covenants</w:t>
        <w:br/>
        <w:t>that:</w:t>
        <w:br/>
        <w:br/>
        <w:t xml:space="preserve">                           (i) The Indenture Trustee is a national banking</w:t>
        <w:br/>
        <w:t xml:space="preserve">         association duly organized and validly existing under the laws of</w:t>
        <w:br/>
        <w:t xml:space="preserve">         the United States of America;</w:t>
        <w:br/>
        <w:br/>
        <w:t xml:space="preserve">                           (ii) The Indenture Trustee has full power and</w:t>
        <w:br/>
        <w:t xml:space="preserve">         authority to deliver and perform this Indenture and has taken all</w:t>
        <w:br/>
        <w:t xml:space="preserve">         necessary action to authorize the execution, delivery and</w:t>
        <w:br/>
        <w:t xml:space="preserve">         performance by it of this Indenture and other documents to which</w:t>
        <w:br/>
        <w:t xml:space="preserve">         it is a party; and</w:t>
        <w:br/>
        <w:br/>
        <w:t xml:space="preserve">                           (iii) Each of this Indenture and other documents</w:t>
        <w:br/>
        <w:t xml:space="preserve">         to which it is a party has been duly executed and delivered by the</w:t>
        <w:br/>
        <w:t xml:space="preserve">         Indenture Trustee and constitutes its legal, valid and binding</w:t>
        <w:br/>
        <w:t xml:space="preserve">         obligation in accordance with its terms.</w:t>
        <w:br/>
        <w:br/>
        <w:t xml:space="preserve">                  Section 7.17 Custody of Collateral Certificates and</w:t>
        <w:br/>
        <w:t>Collateral. Unless otherwise specified in the related Asset Pool</w:t>
        <w:br/>
        <w:t>Supplement, each Collateral Certificate shall be registered in the name of</w:t>
        <w:br/>
        <w:t>and shall be delivered to and held by the applicable Collateral Agent in</w:t>
        <w:br/>
        <w:t>the State of New York separate and apart from all other property held by</w:t>
        <w:br/>
        <w:t>such Collateral Agent. The Collateral Agent shall hold such of the</w:t>
        <w:br/>
        <w:t>Collateral as constitutes a Permitted Investment and all other Collateral</w:t>
        <w:br/>
        <w:t>in accordance with the related Asset Pool Supplement.</w:t>
        <w:br/>
        <w:br/>
        <w:t xml:space="preserve">                  Section 7.18 Indenture Trustee's Application for</w:t>
        <w:br/>
        <w:t>Instructions from the Issuer. Any application by the Indenture Trustee for</w:t>
        <w:br/>
        <w:t>written instructions from the Issuer may, at the option of the Indenture</w:t>
        <w:br/>
        <w:t>Trustee, set forth in writing any action proposed to be taken or omitted by</w:t>
        <w:br/>
        <w:t>the Indenture Trustee under and in accordance with this Indenture and the</w:t>
        <w:br/>
        <w:t>date on and/or after which such action shall be taken or such omission</w:t>
        <w:br/>
        <w:t>shall be effective, provided that such application shall make specific</w:t>
        <w:br/>
        <w:t>reference to this Section 7.18. The Indenture Trustee shall not be liable</w:t>
        <w:br/>
        <w:t>for any action taken by, or omission of, the Indenture Trustee in</w:t>
        <w:br/>
        <w:t>accordance with a proposal included in such application on or after the</w:t>
        <w:br/>
        <w:t>date specified in such application (which date shall not be less than five</w:t>
        <w:br/>
        <w:t>(5) Business Days after the date any officer of the Issuer actually</w:t>
        <w:br/>
        <w:t>receives such application, unless any such officer shall have consented in</w:t>
        <w:br/>
        <w:t>writing to any earlier date) unless prior to taking any such action (or the</w:t>
        <w:br/>
        <w:t>effective date in the case of an omission), the Indenture Trustee shall</w:t>
        <w:br/>
        <w:t>have received written instructions in response to such application</w:t>
        <w:br/>
        <w:t>specifying the action be taken or omitted.</w:t>
        <w:br/>
        <w:br/>
        <w:br/>
        <w:t xml:space="preserve">                            [END OF ARTICLE VII]</w:t>
        <w:br/>
        <w:br/>
        <w:br/>
        <w:br/>
        <w:br/>
        <w:t xml:space="preserve">                                ARTICLE VIII</w:t>
        <w:br/>
        <w:br/>
        <w:t xml:space="preserve">             NOTEHOLDERS' MEETINGS, LISTS, REPORTS BY INDENTURE</w:t>
        <w:br/>
        <w:t xml:space="preserve">                      TRUSTEE, ISSUER AND BENEFICIARY</w:t>
        <w:br/>
        <w:br/>
        <w:t xml:space="preserve">                  Section 8.01 Issuer To Furnish Indenture Trustee Names</w:t>
        <w:br/>
        <w:t>and Addresses of Noteholders. The Issuer will furnish or cause to be</w:t>
        <w:br/>
        <w:t>furnished to the Indenture Trustee:</w:t>
        <w:br/>
        <w:br/>
        <w:t xml:space="preserve">                  (a) not more than fifteen (15) days after each Record</w:t>
        <w:br/>
        <w:t>Date, in such form as the Indenture Trustee may reasonably require, a list</w:t>
        <w:br/>
        <w:t>of the names and addresses of the Registered Noteholders of such Series,</w:t>
        <w:br/>
        <w:t>Classes or Tranches as of such date, and</w:t>
        <w:br/>
        <w:br/>
        <w:t xml:space="preserve">                  (b) at such other times as the Indenture Trustee may</w:t>
        <w:br/>
        <w:t>request in writing, within thirty (30) days after the receipt by the Issuer</w:t>
        <w:br/>
        <w:t>of any such request, a list of similar form and content as of a date not</w:t>
        <w:br/>
        <w:t>more than fifteen (15) days before the time such list is furnished;</w:t>
        <w:br/>
        <w:br/>
        <w:t>provided, however, that so long as the Indenture Trustee is the Note</w:t>
        <w:br/>
        <w:t>Registrar, no such list shall be required to be furnished.</w:t>
        <w:br/>
        <w:br/>
        <w:t xml:space="preserve">                  Section 8.02 Preservation of Information; Communications</w:t>
        <w:br/>
        <w:t>to Noteholders.</w:t>
        <w:br/>
        <w:br/>
        <w:t xml:space="preserve">                  (a) The Indenture Trustee will preserve, in as current a</w:t>
        <w:br/>
        <w:t>form as is reasonably practicable, the names and addresses of Registered</w:t>
        <w:br/>
        <w:t>Noteholders contained in the most recent list furnished to the Indenture</w:t>
        <w:br/>
        <w:t>Trustee as provided in Section 8.01 and the names and addresses of</w:t>
        <w:br/>
        <w:t>Registered Noteholders received by the Indenture Trustee in its capacity as</w:t>
        <w:br/>
        <w:t>Note Registrar. The Indenture Trustee may destroy any list furnished to it</w:t>
        <w:br/>
        <w:t>as provided in Section 8.01 upon receipt of a new list so furnished.</w:t>
        <w:br/>
        <w:br/>
        <w:t xml:space="preserve">                  (b) If three (3) or more Holders of Notes of any Series,</w:t>
        <w:br/>
        <w:t>Class or Tranche (hereinafter referred to as "applicants") (or, if there</w:t>
        <w:br/>
        <w:t>are less than three (3) such Holders, all of the Holders) apply in writing</w:t>
        <w:br/>
        <w:t>to the Indenture Trustee, and furnish to the Indenture Trustee reasonable</w:t>
        <w:br/>
        <w:t>proof that each such applicant has owned a Note of such Series, Class or</w:t>
        <w:br/>
        <w:t>Tranche for a period of at least six (6) months preceding the date of such</w:t>
        <w:br/>
        <w:t>application, and such application states that the applicants desire to</w:t>
        <w:br/>
        <w:t>communicate with other Holders of Notes of such Series, Class or Tranche or</w:t>
        <w:br/>
        <w:t>with the Holders of all Notes with respect to their rights under this</w:t>
        <w:br/>
        <w:t>Indenture or under such Notes and is accompanied by a copy of the form of</w:t>
        <w:br/>
        <w:t>proxy or other communication which such applicants propose to transmit,</w:t>
        <w:br/>
        <w:t>then the Indenture Trustee will, within five (5) Business Days after the</w:t>
        <w:br/>
        <w:t>receipt of such application, at its election, either</w:t>
        <w:br/>
        <w:br/>
        <w:t xml:space="preserve">                           (i) afford such applicants access to the</w:t>
        <w:br/>
        <w:t xml:space="preserve">         information preserved at the time by the Indenture Trustee in</w:t>
        <w:br/>
        <w:t xml:space="preserve">         accordance with subsection 8.02(a), or</w:t>
        <w:br/>
        <w:br/>
        <w:t xml:space="preserve">                           (ii) inform such applicants as to the</w:t>
        <w:br/>
        <w:t xml:space="preserve">         approximate number of Holders of Notes of such Series, Class or</w:t>
        <w:br/>
        <w:t xml:space="preserve">         Tranche or all Notes, as the case may be, whose names and</w:t>
        <w:br/>
        <w:t xml:space="preserve">         addresses appear in the information preserved at the time by the</w:t>
        <w:br/>
        <w:t xml:space="preserve">         Indenture Trustee in accordance with subsection 8.02(a), and as to</w:t>
        <w:br/>
        <w:t xml:space="preserve">         the approximate cost of mailing to such Noteholders the form of</w:t>
        <w:br/>
        <w:t xml:space="preserve">         proxy or other communication, if any, specified in such</w:t>
        <w:br/>
        <w:t xml:space="preserve">         application.</w:t>
        <w:br/>
        <w:br/>
        <w:t xml:space="preserve">                  If the Indenture Trustee shall elect not to afford such</w:t>
        <w:br/>
        <w:t>applicants access to such information, the Indenture Trustee shall, upon</w:t>
        <w:br/>
        <w:t>the written request of such applicants, mail to each Holder of a Registered</w:t>
        <w:br/>
        <w:t>Note of such Series, Class or Tranche or to all Registered Noteholders, as</w:t>
        <w:br/>
        <w:t>the case may be, whose names and addresses appear in the information</w:t>
        <w:br/>
        <w:t>preserved at the time by the Indenture Trustee in accordance with</w:t>
        <w:br/>
        <w:t>subsection 8.02(a), a copy of the form of proxy or other communication</w:t>
        <w:br/>
        <w:t>which is specified in such request, with reasonable promptness after a</w:t>
        <w:br/>
        <w:t>tender to the Indenture Trustee of the material to be mailed and of</w:t>
        <w:br/>
        <w:t>payment, or provision for the payment, of the reasonable expenses of</w:t>
        <w:br/>
        <w:t>mailing, unless, within five (5) days after such tender, the Indenture</w:t>
        <w:br/>
        <w:t>Trustee shall mail to such applicants and file with the Commission,</w:t>
        <w:br/>
        <w:t>together with a copy of the material to be mailed, a written statement to</w:t>
        <w:br/>
        <w:t>the effect that, in the opinion of the Indenture Trustee, such mailing</w:t>
        <w:br/>
        <w:t>would be contrary to the best interests of the Holders of Notes of such</w:t>
        <w:br/>
        <w:t>Series, Class or Tranche or all Noteholders, as the case may be, or would</w:t>
        <w:br/>
        <w:t>be in violation of applicable law. Such written statement will specify the</w:t>
        <w:br/>
        <w:t>basis of such opinion. If the Commission, after opportunity for a hearing</w:t>
        <w:br/>
        <w:t>upon the objections specified in the written statement so filed, shall</w:t>
        <w:br/>
        <w:t>enter an order refusing to sustain any of such objections or if, after the</w:t>
        <w:br/>
        <w:t>entry of an order sustaining one or more of such objections, the Commission</w:t>
        <w:br/>
        <w:t>shall find, after notice and opportunity for hearing, that all the</w:t>
        <w:br/>
        <w:t>objections so sustained have been met and shall enter an order so</w:t>
        <w:br/>
        <w:t>declaring, the Indenture Trustee will mail copies of such material to all</w:t>
        <w:br/>
        <w:t>Registered Noteholders of such Series, Class or Tranche or all Registered</w:t>
        <w:br/>
        <w:t>Noteholders, as the case may be, with reasonable promptness after the entry</w:t>
        <w:br/>
        <w:t>of such order and the renewal of such tender; otherwise the Indenture</w:t>
        <w:br/>
        <w:t>Trustee will be relieved of any obligation or duty to such applicants</w:t>
        <w:br/>
        <w:t>respecting their application.</w:t>
        <w:br/>
        <w:br/>
        <w:t xml:space="preserve">                  (c) Every Holder of Notes, by receiving and holding the</w:t>
        <w:br/>
        <w:t>same, agrees with the Issuer and the Indenture Trustee that neither the</w:t>
        <w:br/>
        <w:t>Issuer nor the Indenture Trustee will be held accountable by reason of the</w:t>
        <w:br/>
        <w:t>disclosure of any such information as to the names and addresses of the</w:t>
        <w:br/>
        <w:t>Holders of Notes in accordance with subsection 8.02(b), regardless of the</w:t>
        <w:br/>
        <w:t>source from which such information was derived, and that the Indenture</w:t>
        <w:br/>
        <w:t>Trustee will not be held accountable by reason of mailing any material</w:t>
        <w:br/>
        <w:t>pursuant to a request made under subsection 8.02(b).</w:t>
        <w:br/>
        <w:br/>
        <w:t xml:space="preserve">                  Section 8.03        Reports by Indenture Trustee.</w:t>
        <w:br/>
        <w:br/>
        <w:t xml:space="preserve">                  (a) The term "reporting date" as used in this Section</w:t>
        <w:br/>
        <w:t>means [ ]. Within sixty (60) days after the reporting date in each year,</w:t>
        <w:br/>
        <w:t>beginning in 2003, the Indenture Trustee will transmit to Noteholders, in</w:t>
        <w:br/>
        <w:t>the manner and to the extent provided in Section 313(c) of the Trust</w:t>
        <w:br/>
        <w:t>Indenture Act, a brief report dated as of such reporting date if required</w:t>
        <w:br/>
        <w:t>by Section 313(a) of the Trust Indenture Act.</w:t>
        <w:br/>
        <w:br/>
        <w:t xml:space="preserve">                  (b) To the extent required by the Trust Indenture Act,</w:t>
        <w:br/>
        <w:t>the Indenture Trustee will mail each year to all Registered Noteholders,</w:t>
        <w:br/>
        <w:t>with a copy to the Note Rating Agencies a report concerning:</w:t>
        <w:br/>
        <w:br/>
        <w:t xml:space="preserve">                           (i) its eligibility and qualifications to</w:t>
        <w:br/>
        <w:t xml:space="preserve">         continue as trustee under this Indenture;</w:t>
        <w:br/>
        <w:br/>
        <w:t xml:space="preserve">                           (ii) any amounts advanced by the Indenture</w:t>
        <w:br/>
        <w:t xml:space="preserve">         Trustee under this Indenture;</w:t>
        <w:br/>
        <w:br/>
        <w:t xml:space="preserve">                           (iii) the amount, interest rate and maturity</w:t>
        <w:br/>
        <w:t xml:space="preserve">         date or indebtedness owing by the Issuer to each of the Indenture</w:t>
        <w:br/>
        <w:t xml:space="preserve">         Trustee and the Collateral Agent, each in its individual capacity;</w:t>
        <w:br/>
        <w:br/>
        <w:t xml:space="preserve">                           (iv) the property and funds physically held by</w:t>
        <w:br/>
        <w:t xml:space="preserve">         the related Collateral Agent as Collateral Agent of the Asset Pool</w:t>
        <w:br/>
        <w:t xml:space="preserve">         by which such Notes are secured;</w:t>
        <w:br/>
        <w:br/>
        <w:t xml:space="preserve">                           (v) any release or release and substitution of</w:t>
        <w:br/>
        <w:t xml:space="preserve">         Collateral subject to the lien of the related Asset Pool</w:t>
        <w:br/>
        <w:t xml:space="preserve">         Supplement which has not previously been reported; and</w:t>
        <w:br/>
        <w:br/>
        <w:t xml:space="preserve">                           (vi) any action taken by the Indenture Trustee</w:t>
        <w:br/>
        <w:t xml:space="preserve">         or the Collateral Agent, on behalf of the Indenture Trustee, that</w:t>
        <w:br/>
        <w:t xml:space="preserve">         materially affects the Notes and that has not previously been</w:t>
        <w:br/>
        <w:t xml:space="preserve">         reported.</w:t>
        <w:br/>
        <w:br/>
        <w:t xml:space="preserve">                  (c) The Indenture Trustee will comply with subsections</w:t>
        <w:br/>
        <w:t>313(b) and 313(c) of the Trust Indenture Act.</w:t>
        <w:br/>
        <w:br/>
        <w:t xml:space="preserve">                  (d) A copy of each such report will, at the time of such</w:t>
        <w:br/>
        <w:t>transmission to Noteholders, be filed by the Indenture Trustee with each</w:t>
        <w:br/>
        <w:t>stock exchange upon which the Notes are listed, and also with the</w:t>
        <w:br/>
        <w:t>Commission. The Issuer will notify the Indenture Trustee when the Notes are</w:t>
        <w:br/>
        <w:t>admitted to trading on any stock exchange.</w:t>
        <w:br/>
        <w:br/>
        <w:t xml:space="preserve">                  Section 8.04 Meetings of Noteholders; Amendments and</w:t>
        <w:br/>
        <w:t>Waivers.</w:t>
        <w:br/>
        <w:br/>
        <w:t xml:space="preserve">                  (a) If Notes of a Series, Class or Tranche are issuable</w:t>
        <w:br/>
        <w:t>in whole or in part as Bearer Notes, a meeting of Noteholders of the Notes</w:t>
        <w:br/>
        <w:t>of such Series, Class or Tranche may be called at any time and from time to</w:t>
        <w:br/>
        <w:t>time pursuant to this Section 8.04 to make, give or take any Action</w:t>
        <w:br/>
        <w:t>provided by this Indenture or any Indenture Supplement to be made, given or</w:t>
        <w:br/>
        <w:t>taken by Noteholders of such Series, Class or Tranche.</w:t>
        <w:br/>
        <w:br/>
        <w:t xml:space="preserve">                  (b) The Indenture Trustee may call a meeting of the</w:t>
        <w:br/>
        <w:t>Noteholders of any Series, Class or Tranche issuable in whole or in part as</w:t>
        <w:br/>
        <w:t>Bearer Notes at any time for any purpose specified in this Indenture or any</w:t>
        <w:br/>
        <w:t>Indenture Supplement. The Indenture Trustee will call a meeting upon</w:t>
        <w:br/>
        <w:t>request of the Issuer or the Holders of at least 10% in aggregate</w:t>
        <w:br/>
        <w:t>Outstanding Dollar Principal Amount of the Outstanding Notes of such</w:t>
        <w:br/>
        <w:t>Series, Class or Tranche issuable in whole or in part as Bearer Notes. In</w:t>
        <w:br/>
        <w:t>any case, a meeting will be called after notice is given to such</w:t>
        <w:br/>
        <w:t>Noteholders pursuant to Section 1.06.</w:t>
        <w:br/>
        <w:br/>
        <w:t xml:space="preserve">                  (c) To be entitled to vote at any meeting of Noteholders</w:t>
        <w:br/>
        <w:t>of any Series, Class or Tranche, a Person shall be (1) a Holder of one or</w:t>
        <w:br/>
        <w:t>more Outstanding Notes of such Series, Class or Tranche, or (2) a Person</w:t>
        <w:br/>
        <w:t>appointed by an instrument in writing as proxy for the Noteholder or</w:t>
        <w:br/>
        <w:t>Noteholders of one or more Outstanding Notes of such Series, Class or</w:t>
        <w:br/>
        <w:t>Tranche by the Noteholder or Noteholders. The only Person who shall be</w:t>
        <w:br/>
        <w:t>entitled to be present or to speak at any meeting of Noteholders of any</w:t>
        <w:br/>
        <w:t>Series, Class or Tranche shall be the Persons entitled to vote at such</w:t>
        <w:br/>
        <w:t>meeting and their counsel, any representatives of the Indenture Trustee and</w:t>
        <w:br/>
        <w:t>its counsel and any representatives of the Issuer and its counsel.</w:t>
        <w:br/>
        <w:br/>
        <w:t xml:space="preserve">                  (d) Except for any consent that must be given by the</w:t>
        <w:br/>
        <w:t>Holders of each Outstanding Note affected or any action to be taken by the</w:t>
        <w:br/>
        <w:t>Issuer as holder of any Collateral Certificate, any resolution presented at</w:t>
        <w:br/>
        <w:t>any meeting at which a quorum is present may be adopted by the affirmative</w:t>
        <w:br/>
        <w:t>vote of the Holders of more than 66 2/3% of the Outstanding Dollar Principal</w:t>
        <w:br/>
        <w:t>Amount of that Series, Class or Tranche, as the case may be. However, any</w:t>
        <w:br/>
        <w:t>resolution with respect to any Action which may be given by the Holders of</w:t>
        <w:br/>
        <w:t>not less than a specified percentage in aggregate Outstanding Dollar</w:t>
        <w:br/>
        <w:t>Principal Amount of Outstanding Notes of a Series, Class or Tranche of</w:t>
        <w:br/>
        <w:t>Bearer Notes may be adopted at any meeting at which a quorum is present</w:t>
        <w:br/>
        <w:t>only by the affirmative vote of the Holders of not less than the specified</w:t>
        <w:br/>
        <w:t>percentage in aggregate Outstanding Dollar Principal Amount of the</w:t>
        <w:br/>
        <w:t>Outstanding Notes of such Series, Class or Tranche. Any resolution passed</w:t>
        <w:br/>
        <w:t>or decision taken at any meeting of Noteholders duly held in accordance</w:t>
        <w:br/>
        <w:t>with this Indenture will be binding on all Noteholders of the affected</w:t>
        <w:br/>
        <w:t>Series, Class or Tranche.</w:t>
        <w:br/>
        <w:br/>
        <w:t xml:space="preserve">                  (e) The quorum at any meeting will be persons holding or</w:t>
        <w:br/>
        <w:t>representing the Holders of more than 66 2/3% of the Outstanding Dollar</w:t>
        <w:br/>
        <w:t>Principal Amount of a Series, Class or Tranche or all Notes, as the case</w:t>
        <w:br/>
        <w:t>may be; provided, however, that if any action is to be taken at that</w:t>
        <w:br/>
        <w:t>meeting concerning an Action that may be given by the Holders of not less</w:t>
        <w:br/>
        <w:t>than a specified percentage in aggregate Outstanding Dollar Principal</w:t>
        <w:br/>
        <w:t>Amount of the Outstanding Notes of a Series, Class or Tranche, the persons</w:t>
        <w:br/>
        <w:t>holding or representing such specified percentage in aggregate Outstanding</w:t>
        <w:br/>
        <w:t>Dollar Principal Amount of the Outstanding Notes of such Series, Class or</w:t>
        <w:br/>
        <w:t>Tranche or all Notes will constitute a quorum.</w:t>
        <w:br/>
        <w:br/>
        <w:t xml:space="preserve">                  (f) The ownership of Bearer Notes will be proved as</w:t>
        <w:br/>
        <w:t>provided in subsection 1.04(c)(ii).</w:t>
        <w:br/>
        <w:br/>
        <w:t xml:space="preserve">                  (g) The Issuer may make reasonable rules for other</w:t>
        <w:br/>
        <w:t>matters relating to Action by or a meeting of Noteholders not otherwise</w:t>
        <w:br/>
        <w:t>covered by this Section, including but not limited to the location or</w:t>
        <w:br/>
        <w:t>locations for such meeting, the manner of voting at such meeting, the</w:t>
        <w:br/>
        <w:t>appointment and duties of inspectors of the vote, the submission and</w:t>
        <w:br/>
        <w:t>examination of proxies, certificates and other evidence of the right to</w:t>
        <w:br/>
        <w:t>vote and the appointment of a chairperson for the meeting.</w:t>
        <w:br/>
        <w:br/>
        <w:t xml:space="preserve">                  (h) As set forth in the applicable Pooling and Servicing</w:t>
        <w:br/>
        <w:t>Agreement and the related Series Supplement, with respect to certain</w:t>
        <w:br/>
        <w:t>actions requiring the consent or direction of Investor Certificateholders</w:t>
        <w:br/>
        <w:t>holding a specified percentage of the aggregate unpaid amount outstanding</w:t>
        <w:br/>
        <w:t>of Investor Certificates (whether by number of Series or percentage of all</w:t>
        <w:br/>
        <w:t>outstanding Investor Certificates depending on the manner of voting or</w:t>
        <w:br/>
        <w:t>consenting on such matter), including consenting to certain amendments and</w:t>
        <w:br/>
        <w:t>terminating the related Master Trust, the Issuer, as holder of any</w:t>
        <w:br/>
        <w:t>Collateral Certificate, will be deemed to have voted in accordance with the</w:t>
        <w:br/>
        <w:t>Investor Certificateholders holding a majority of the aggregate Invested</w:t>
        <w:br/>
        <w:t>Amount outstanding of such Investor Certificates which are entitled to vote</w:t>
        <w:br/>
        <w:t>or consent on such matter; provided, however, that in the event Investor</w:t>
        <w:br/>
        <w:t>Certificateholders holding equal portions of the Invested Amount of such</w:t>
        <w:br/>
        <w:t>Investor Certificates vote in the positive and in the negative, without</w:t>
        <w:br/>
        <w:t>taking into consideration the vote of the Issuer, as holder of such</w:t>
        <w:br/>
        <w:t>Collateral Certificate, the Issuer shall be deemed to vote in the negative;</w:t>
        <w:br/>
        <w:t>provided further, that if the Collateral Certificate is the sole Investor</w:t>
        <w:br/>
        <w:t>Certificate outstanding which is entitled to vote or consent on such</w:t>
        <w:br/>
        <w:t>matter, the Issuer, as holder thereof, will be deemed to have voted in the</w:t>
        <w:br/>
        <w:t>negative.</w:t>
        <w:br/>
        <w:br/>
        <w:t xml:space="preserve">                  Section 8.05 Reports by Issuer to the Commission. The</w:t>
        <w:br/>
        <w:t>Issuer will:</w:t>
        <w:br/>
        <w:br/>
        <w:t xml:space="preserve">                  (a) file with the Indenture Trustee, within fifteen (15)</w:t>
        <w:br/>
        <w:t>days after the Issuer is required to file the same with the Commission,</w:t>
        <w:br/>
        <w:t>copies of the annual reports and of the information, documents and other</w:t>
        <w:br/>
        <w:t>reports (or copies of such portions of any of the foregoing as the</w:t>
        <w:br/>
        <w:t>Commission may from time to time by rules and regulations prescribe) which</w:t>
        <w:br/>
        <w:t>the Issuer may be required to file with the Commission pursuant to Section</w:t>
        <w:br/>
        <w:t>13 or Section 15(d) of the Securities Exchange Act; or, if the Issuer is</w:t>
        <w:br/>
        <w:t>not required to file information, documents or reports pursuant to either</w:t>
        <w:br/>
        <w:t>of said Sections, then it will file with the Indenture Trustee and the</w:t>
        <w:br/>
        <w:t>Commission, in accordance with rules and regulations prescribed from time</w:t>
        <w:br/>
        <w:t>to time by the Commission, such of the supplementary and periodic</w:t>
        <w:br/>
        <w:t>information, documents and reports which may be required pursuant to</w:t>
        <w:br/>
        <w:t>Section 13 of the Securities Exchange Act in respect of a security listed</w:t>
        <w:br/>
        <w:t>and registered on a national securities exchange as may be prescribed from</w:t>
        <w:br/>
        <w:t>time to time in such rules and regulations;</w:t>
        <w:br/>
        <w:br/>
        <w:t xml:space="preserve">                  (b) file with the Indenture Trustee and the Commission,</w:t>
        <w:br/>
        <w:t>in accordance with rules and regulations prescribed from time to time by</w:t>
        <w:br/>
        <w:t>the Commission, such additional information, documents and reports with</w:t>
        <w:br/>
        <w:t>respect to compliance by the Issuer with the conditions and covenants of</w:t>
        <w:br/>
        <w:t>this Indenture as may be required from time to time by such rules and</w:t>
        <w:br/>
        <w:t>regulations; and</w:t>
        <w:br/>
        <w:br/>
        <w:t xml:space="preserve">                  (c) transmit by mail to all Registered Noteholders, as</w:t>
        <w:br/>
        <w:t>their names and addresses appear in the Note Register, and notify all</w:t>
        <w:br/>
        <w:t>Holders of Bearer Notes of such Series, Class or Tranche, by publication of</w:t>
        <w:br/>
        <w:t>such notice in an Authorized Newspaper or as otherwise provided in the</w:t>
        <w:br/>
        <w:t>applicable Indenture Supplement, within thirty (30) days after the filing</w:t>
        <w:br/>
        <w:t>thereof with the Indenture Trustee, such summaries of any information,</w:t>
        <w:br/>
        <w:t>documents and reports required to be filed by the Issuer pursuant to</w:t>
        <w:br/>
        <w:t>paragraphs (a) and (b) of this Section as may be required by rules and</w:t>
        <w:br/>
        <w:t>regulations prescribed from time to time by the Commission.</w:t>
        <w:br/>
        <w:br/>
        <w:t xml:space="preserve">                  Section 8.06 Monthly Noteholders' Statement. On each</w:t>
        <w:br/>
        <w:t>Determination Date the Issuer will, in cooperation with the Servicer of the</w:t>
        <w:br/>
        <w:t>Master Trust and the Servicer under the Transfer and Servicing Agreement,</w:t>
        <w:br/>
        <w:t>complete and deliver to the Indenture Trustee and the Master Trust Trustee</w:t>
        <w:br/>
        <w:t>(with a copy to each Note Rating Agency), a Monthly Noteholders' Statement.</w:t>
        <w:br/>
        <w:br/>
        <w:t xml:space="preserve">                  Section 8.07        Payment Instruction to Master Trust.</w:t>
        <w:br/>
        <w:br/>
        <w:t xml:space="preserve">                  (a) Promptly after the receipt by the Issuer of each</w:t>
        <w:br/>
        <w:t>Monthly Servicer's Certificate under the applicable Series Supplement, the</w:t>
        <w:br/>
        <w:t>Issuer will, in cooperation with the Servicer, complete the Payment</w:t>
        <w:br/>
        <w:t>Instruction and deliver a copy thereof to the Indenture Trustee and the</w:t>
        <w:br/>
        <w:t>Master Trust Trustee.</w:t>
        <w:br/>
        <w:br/>
        <w:t xml:space="preserve">                  (b) From time to time, the Issuer will notify the</w:t>
        <w:br/>
        <w:t>Servicer of the information necessary to be provided by the Issuer under</w:t>
        <w:br/>
        <w:t>the applicable section of the applicable Pooling and Servicing Agreement as</w:t>
        <w:br/>
        <w:t>supplemented by any Series Supplement to calculate the Invested Amount of</w:t>
        <w:br/>
        <w:t>the Collateral Certificate issued under that Pooling and Servicing</w:t>
        <w:br/>
        <w:t>Agreement.</w:t>
        <w:br/>
        <w:br/>
        <w:t xml:space="preserve">                           [END OF ARTICLE VIII]</w:t>
        <w:br/>
        <w:br/>
        <w:br/>
        <w:br/>
        <w:br/>
        <w:t xml:space="preserve">                                 ARTICLE IX</w:t>
        <w:br/>
        <w:br/>
        <w:t xml:space="preserve">              INDENTURE SUPPLEMENTS; AMENDMENTS TO THE POOLING</w:t>
        <w:br/>
        <w:t xml:space="preserve">               AND SERVICING AGREEMENT AND AMENDMENTS TO THE</w:t>
        <w:br/>
        <w:t xml:space="preserve">                              TRUST AGREEMENT</w:t>
        <w:br/>
        <w:br/>
        <w:t xml:space="preserve">                  Section 9.01 Supplemental Indentures and Amendments</w:t>
        <w:br/>
        <w:t>Without Consent of Noteholders. Without the consent of the Holders of any</w:t>
        <w:br/>
        <w:t>Notes but with prior notice to each Note Rating Agency, the Collateral</w:t>
        <w:br/>
        <w:t>Agent and the Indenture Trustee, at any time and from time to time, upon</w:t>
        <w:br/>
        <w:t>delivery by the Issuer to the Indenture Trustee and the Collateral Agent of</w:t>
        <w:br/>
        <w:t>an Officer's Certificate to the effect that the Issuer reasonably believes</w:t>
        <w:br/>
        <w:t>that such amendment will not have an Adverse Effect and is not reasonably</w:t>
        <w:br/>
        <w:t>expected to have an Adverse Effect at any time in the future, and, with</w:t>
        <w:br/>
        <w:t>respect to subsections (a), (b), (d), (f) through (j) and (l) through (n)</w:t>
        <w:br/>
        <w:t>of this Section 9.01, upon delivery of an Issuer Tax Opinion, the Issuer</w:t>
        <w:br/>
        <w:t>may amend this Indenture, including any Asset Pool Supplement, any</w:t>
        <w:br/>
        <w:t>Indenture Supplement, or enter into one or more Asset Pool Supplements or</w:t>
        <w:br/>
        <w:t>Indenture Supplements, in form satisfactory to the Indenture Trustee and</w:t>
        <w:br/>
        <w:t>the Collateral Agent, for any of the following purposes:</w:t>
        <w:br/>
        <w:br/>
        <w:t xml:space="preserve">                  (a) to evidence the succession of another Entity to the</w:t>
        <w:br/>
        <w:t>Issuer, and the assumption by any such successor of the covenants of the</w:t>
        <w:br/>
        <w:t>Issuer herein and in the Notes; or</w:t>
        <w:br/>
        <w:br/>
        <w:t xml:space="preserve">                  (b) to add to the covenants of the Issuer, or to</w:t>
        <w:br/>
        <w:t>surrender any right or power herein conferred upon the Issuer by the</w:t>
        <w:br/>
        <w:t>Issuer, for the benefit of the Holders of the Notes of any or all Series,</w:t>
        <w:br/>
        <w:t>Classes or Tranches (and if such covenants or the surrender of such right</w:t>
        <w:br/>
        <w:t>or power are to be for the benefit of less than all Series, Classes or</w:t>
        <w:br/>
        <w:t>Tranches of Notes, stating that such covenants are expressly being included</w:t>
        <w:br/>
        <w:t>or such surrenders are expressly being made solely for the benefit of one</w:t>
        <w:br/>
        <w:t>or more specified Series, Classes or Tranches); or</w:t>
        <w:br/>
        <w:br/>
        <w:t xml:space="preserve">                  (c) to cure any ambiguity, to correct or supplement any</w:t>
        <w:br/>
        <w:t>provision herein which may be inconsistent with any other provision herein,</w:t>
        <w:br/>
        <w:t>or to make any other provisions with respect to matters or questions</w:t>
        <w:br/>
        <w:t>arising under this Indenture; or</w:t>
        <w:br/>
        <w:br/>
        <w:t xml:space="preserve">                  (d) to add to this Indenture such provisions as may be</w:t>
        <w:br/>
        <w:t>expressly permitted by the Trust Indenture Act, excluding, however, the</w:t>
        <w:br/>
        <w:t>provisions referred to in Section 316(a)(2) of the Trust Indenture Act as</w:t>
        <w:br/>
        <w:t>in effect at the date as of which this Indenture was executed or any</w:t>
        <w:br/>
        <w:t>corresponding provision in any similar federal statute hereafter enacted;</w:t>
        <w:br/>
        <w:t>or</w:t>
        <w:br/>
        <w:br/>
        <w:t xml:space="preserve">                  (e) to establish any form of Note, as provided in Article</w:t>
        <w:br/>
        <w:t>II, and to provide for the issuance of any Series, Class or Tranche of</w:t>
        <w:br/>
        <w:t>Notes as provided in Article III and to set forth the terms thereof, and/or</w:t>
        <w:br/>
        <w:t>to add to the rights of the Holders of the Notes of any Series, Class or</w:t>
        <w:br/>
        <w:t>Tranche; or</w:t>
        <w:br/>
        <w:br/>
        <w:t xml:space="preserve">                  (f) to evidence and provide for the acceptance of</w:t>
        <w:br/>
        <w:t>appointment by another corporation as a successor Indenture Trustee</w:t>
        <w:br/>
        <w:t>hereunder with respect to one or more Series, Classes or Tranches of Notes</w:t>
        <w:br/>
        <w:t>and to add to or change any of the provisions of this Indenture as will be</w:t>
        <w:br/>
        <w:t>necessary to provide for or facilitate the administration of the trusts</w:t>
        <w:br/>
        <w:t>hereunder by more than one Indenture Trustee, pursuant to Section 7.11; or</w:t>
        <w:br/>
        <w:br/>
        <w:t xml:space="preserve">                  (g) to evidence and provide for the acceptance of</w:t>
        <w:br/>
        <w:t>appointment by another corporation as a successor Collateral Agent under</w:t>
        <w:br/>
        <w:t>the applicable Asset Pool Supplement with respect to the relevant Asset</w:t>
        <w:br/>
        <w:t>Pool and to add to or change any of the provisions of such Asset Pool</w:t>
        <w:br/>
        <w:t>Supplement as will be necessary to provide for or facilitate the</w:t>
        <w:br/>
        <w:t>administration of the trusts under such Asset Pool Supplement by more than</w:t>
        <w:br/>
        <w:t>one Collateral Agent, to the extent provided for in such Asset Pool</w:t>
        <w:br/>
        <w:t>Supplement; or</w:t>
        <w:br/>
        <w:br/>
        <w:t xml:space="preserve">                  (h) to add any additional Early Amortization Events or</w:t>
        <w:br/>
        <w:t>Events of Default in respect of the Notes of any or all Series, Classes or</w:t>
        <w:br/>
        <w:t>Tranches (and if such additional Events of Default are to be in respect of</w:t>
        <w:br/>
        <w:t>less than all Series, Classes or Tranches of Notes, stating that such</w:t>
        <w:br/>
        <w:t>Events of Default are expressly being included solely for the benefit of</w:t>
        <w:br/>
        <w:t>one or more specified Series, Classes or Tranches of Notes); or</w:t>
        <w:br/>
        <w:br/>
        <w:t xml:space="preserve">                  (i) to provide for the consolidation of any Master Trust</w:t>
        <w:br/>
        <w:t>and the Issuer into a single Entity or the transfer of assets in such</w:t>
        <w:br/>
        <w:t>Master Trust to the Issuer after the termination of all Series of Investor</w:t>
        <w:br/>
        <w:t>Certificates (other than the related Collateral Certificate or</w:t>
        <w:br/>
        <w:t>Certificates); or</w:t>
        <w:br/>
        <w:br/>
        <w:t xml:space="preserve">                  (j) if one or more additional Transferors under the</w:t>
        <w:br/>
        <w:t>Transfer and Servicing Agreement or any Pooling and Servicing Agreement are</w:t>
        <w:br/>
        <w:t>added to, or replaced under, the Transfer and Servicing Agreement or any</w:t>
        <w:br/>
        <w:t>such Pooling and Servicing Agreement, or one or more additional</w:t>
        <w:br/>
        <w:t>Beneficiaries under the Trust Agreement are added to, or replaced under,</w:t>
        <w:br/>
        <w:t>the Trust Agreement, to make any necessary changes to the Indenture or any</w:t>
        <w:br/>
        <w:t>other related document; or</w:t>
        <w:br/>
        <w:br/>
        <w:t xml:space="preserve">                  (k) to establish an Asset Pool and to set forth the terms</w:t>
        <w:br/>
        <w:t>thereof, including the designation of Collateral thereto, and/or to add to</w:t>
        <w:br/>
        <w:t>the rights of the Holders of Notes of any Series, Class or Tranche secured</w:t>
        <w:br/>
        <w:t>by an Asset Pool; or</w:t>
        <w:br/>
        <w:br/>
        <w:t xml:space="preserve">                  (l) to provide for additional or alternative forms of</w:t>
        <w:br/>
        <w:t>credit enhancement for any Tranche of Notes; or</w:t>
        <w:br/>
        <w:br/>
        <w:br/>
        <w:t xml:space="preserve">                  (m) to comply with any regulatory, accounting or tax</w:t>
        <w:br/>
        <w:t>laws; or</w:t>
        <w:br/>
        <w:br/>
        <w:t xml:space="preserve">                  (n) to qualify for sale treatment under generally</w:t>
        <w:br/>
        <w:t>accepted accounting principles.</w:t>
        <w:br/>
        <w:br/>
        <w:t xml:space="preserve">                  Additionally, notwithstanding any provision of this</w:t>
        <w:br/>
        <w:t>Article IX to the contrary and in addition to (a) through (n) above, this</w:t>
        <w:br/>
        <w:t>Indenture, including any Indenture Supplement or any Asset Pool Supplement,</w:t>
        <w:br/>
        <w:t>may also be amended without the consent of the Indenture Trustee, the</w:t>
        <w:br/>
        <w:t>Collateral Agent or any of the Noteholders, upon delivery of an Issuer Tax</w:t>
        <w:br/>
        <w:t>Opinion for the purpose of adding any provisions to, or changing in any</w:t>
        <w:br/>
        <w:t>manner or eliminating any of the provisions of, this Indenture, any</w:t>
        <w:br/>
        <w:t>Indenture Supplement or any Asset Pool Supplement or of modifying in any</w:t>
        <w:br/>
        <w:t>manner the rights of the Holders of the Notes under this Indenture, any</w:t>
        <w:br/>
        <w:t>Indenture Supplement or any Asset Pool Supplement; provided, however, that</w:t>
        <w:br/>
        <w:t>(i) the Issuer shall deliver to the Indenture Trustee, the Collateral Agent</w:t>
        <w:br/>
        <w:t>and the Owner Trustee an Officer's Certificate to the effect that the</w:t>
        <w:br/>
        <w:t>Issuer reasonably believes that such amendment will not have an Adverse</w:t>
        <w:br/>
        <w:t>Effect and is not reasonably expected to have an Adverse Effect at any time</w:t>
        <w:br/>
        <w:t>in the future and (ii) each Note Rating Agency confirms in writing that</w:t>
        <w:br/>
        <w:t>such amendment will not cause a Ratings Effect.</w:t>
        <w:br/>
        <w:br/>
        <w:t xml:space="preserve">                  The Indenture Trustee may, but shall not be obligated to,</w:t>
        <w:br/>
        <w:t>enter into any amendments which adversely affects the Indenture Trustee's</w:t>
        <w:br/>
        <w:t>rights, duties, benefits, protections, privileges or immunities under this</w:t>
        <w:br/>
        <w:t>Agreement or otherwise.</w:t>
        <w:br/>
        <w:br/>
        <w:t xml:space="preserve">                  Section 9.02 Supplemental Indentures with Consent of</w:t>
        <w:br/>
        <w:t>Noteholders. In addition to any amendment permitted pursuant to Section</w:t>
        <w:br/>
        <w:t>9.01 hereof, with prior notice to each applicable Note Rating Agency and</w:t>
        <w:br/>
        <w:t>the consent of Holders of more than 66 2/3% in Outstanding Dollar Principal</w:t>
        <w:br/>
        <w:t>Amount of each Series, Class or Tranche of Notes affected by such amendment</w:t>
        <w:br/>
        <w:t>of this Indenture, including any Asset Pool Supplement and any Indenture</w:t>
        <w:br/>
        <w:t>Supplement, by Act of said Holders delivered to the Issuer, the Collateral</w:t>
        <w:br/>
        <w:t>Agent and the Indenture Trustee, the Issuer, the Collateral Agent and the</w:t>
        <w:br/>
        <w:t>Indenture Trustee, as applicable, upon delivery of an Issuer Tax Opinion,</w:t>
        <w:br/>
        <w:t>may enter into an amendment of this Indenture for the purpose of adding any</w:t>
        <w:br/>
        <w:t>provisions to, or changing in any manner or eliminating any of the</w:t>
        <w:br/>
        <w:t>provisions of, this Indenture or of modifying in any manner the rights of</w:t>
        <w:br/>
        <w:t>the Holders of the Notes of each such Series, Class or Tranche under this</w:t>
        <w:br/>
        <w:t>Indenture or any Indenture Supplement; provided, however, that no such</w:t>
        <w:br/>
        <w:t>amendment of an Indenture Supplement will, without the consent of the</w:t>
        <w:br/>
        <w:t>Holder of each Outstanding Note affected thereby:</w:t>
        <w:br/>
        <w:br/>
        <w:t xml:space="preserve">                  (a) change the scheduled payment date of any payment of</w:t>
        <w:br/>
        <w:t>interest on any Note, or change a Scheduled Principal Payment Date or Legal</w:t>
        <w:br/>
        <w:t>Maturity Date of any Note;</w:t>
        <w:br/>
        <w:br/>
        <w:t xml:space="preserve">                  (b) reduce the Stated Principal Amount of, or the</w:t>
        <w:br/>
        <w:t>interest rate on any Note, or change the method of computing the</w:t>
        <w:br/>
        <w:t>Outstanding Dollar Principal Amount, the Adjusted Outstanding Dollar</w:t>
        <w:br/>
        <w:t>Principal Amount or the Nominal Liquidation Amount in a manner that is</w:t>
        <w:br/>
        <w:t>adverse to the Holder of any Note;</w:t>
        <w:br/>
        <w:br/>
        <w:t xml:space="preserve">                  (c) reduce the amount of a Discount Note payable upon the</w:t>
        <w:br/>
        <w:t>occurrence of an Early Amortization Event or other optional or mandatory</w:t>
        <w:br/>
        <w:t>redemption or upon the acceleration of its legal maturity date;</w:t>
        <w:br/>
        <w:br/>
        <w:t xml:space="preserve">                  (d) impair the right to institute suit for the</w:t>
        <w:br/>
        <w:t>enforcement of any payment on any Note;</w:t>
        <w:br/>
        <w:br/>
        <w:t xml:space="preserve">                  (e) reduce the percentage in Outstanding Dollar Principal</w:t>
        <w:br/>
        <w:t>Amount of the Outstanding Notes of any Series, Class or Tranche of Notes,</w:t>
        <w:br/>
        <w:t>the consent of whose Holders is required for any such Indenture Supplement,</w:t>
        <w:br/>
        <w:t>or the consent of whose Holders is required for any waiver of compliance</w:t>
        <w:br/>
        <w:t>with the provisions of this Indenture or of defaults hereunder and their</w:t>
        <w:br/>
        <w:t>consequences, provided for in this Indenture;</w:t>
        <w:br/>
        <w:br/>
        <w:t xml:space="preserve">                  (f) modify any of the provisions of this Section or</w:t>
        <w:br/>
        <w:t>Section 6.18, except to increase any percentage of Holders required to</w:t>
        <w:br/>
        <w:t>consent to any such amendment or to provide that other provisions of this</w:t>
        <w:br/>
        <w:t>Indenture cannot be modified or waived without the consent of the Holder of</w:t>
        <w:br/>
        <w:t>each Outstanding Note affected thereby;</w:t>
        <w:br/>
        <w:br/>
        <w:t xml:space="preserve">                  (g) permit the creation of any lien or other encumbrance</w:t>
        <w:br/>
        <w:t>on the Collateral of any Asset Pool that secures any Tranche of Notes that</w:t>
        <w:br/>
        <w:t>is prior to the lien in favor of the Holders of the Notes of such Tranche;</w:t>
        <w:br/>
        <w:br/>
        <w:t xml:space="preserve">                  (h) change any Place of Payment where any principal of,</w:t>
        <w:br/>
        <w:t>or interest on, any Note is payable, unless otherwise provided in the</w:t>
        <w:br/>
        <w:t>applicable Indenture Supplement;</w:t>
        <w:br/>
        <w:br/>
        <w:t xml:space="preserve">                  (i) change the method of computing the amount of</w:t>
        <w:br/>
        <w:t>principal of, or interest on, any Note on any date; or</w:t>
        <w:br/>
        <w:br/>
        <w:t xml:space="preserve">                  (j) make any other amendment not permitted by Section</w:t>
        <w:br/>
        <w:t>9.01.</w:t>
        <w:br/>
        <w:br/>
        <w:t xml:space="preserve">                  An amendment of this Indenture or an Indenture Supplement</w:t>
        <w:br/>
        <w:t>which changes or eliminates any covenant or other provision of this</w:t>
        <w:br/>
        <w:t>Indenture which has expressly been included solely for the benefit of one</w:t>
        <w:br/>
        <w:t>or more particular Series, Class or Tranche of Notes, or which modifies the</w:t>
        <w:br/>
        <w:t>rights of the Holders of Notes of such Series, Class or Tranche with</w:t>
        <w:br/>
        <w:t>respect to such covenant or other provision, will be deemed not to affect</w:t>
        <w:br/>
        <w:t>the rights under this Indenture of the Holders of Notes of any other</w:t>
        <w:br/>
        <w:t>Series, Class or Tranche.</w:t>
        <w:br/>
        <w:br/>
        <w:t xml:space="preserve">                  It will not be necessary for any Act of Noteholders under</w:t>
        <w:br/>
        <w:t>this Section to approve the particular form of any proposed amendment or</w:t>
        <w:br/>
        <w:t>Indenture Supplement, but it will be sufficient if such Act will approve</w:t>
        <w:br/>
        <w:t>the substance thereof.</w:t>
        <w:br/>
        <w:br/>
        <w:t xml:space="preserve">                  Section 9.03 Execution of Amendments and Indenture</w:t>
        <w:br/>
        <w:t>Supplements. In executing or accepting the additional trusts created by any</w:t>
        <w:br/>
        <w:t>amendment of this Indenture or Indenture Supplement permitted by this</w:t>
        <w:br/>
        <w:t>Article IX or the modifications thereby of the trusts created by this</w:t>
        <w:br/>
        <w:t>Indenture, the Indenture Trustee or the Collateral Agent, on behalf of the</w:t>
        <w:br/>
        <w:t>Indenture Trustee, will be entitled to receive, and (subject to Section</w:t>
        <w:br/>
        <w:t>7.01 or the applicable provisions of the related Asset Pool Supplement)</w:t>
        <w:br/>
        <w:t>will be fully protected in relying upon, an Opinion of Counsel stating that</w:t>
        <w:br/>
        <w:t>the execution of such amendment or Indenture Supplement is authorized or</w:t>
        <w:br/>
        <w:t>permitted by this Indenture and that all conditions precedent thereto have</w:t>
        <w:br/>
        <w:t>been satisfied. The Indenture Trustee or the Collateral Agent, on behalf of</w:t>
        <w:br/>
        <w:t>the Indenture Trustee, may, but will not (except to the extent required in</w:t>
        <w:br/>
        <w:t>the case of an amendment or Indenture Supplement entered into under</w:t>
        <w:br/>
        <w:t>subsection 9.01(d) or 9.01(f)) be obligated to, enter into any such</w:t>
        <w:br/>
        <w:t>amendment or Indenture Supplement which affects the Indenture Trustee's or</w:t>
        <w:br/>
        <w:t>the Collateral Agent's own rights, duties or immunities under this</w:t>
        <w:br/>
        <w:t>Indenture or otherwise.</w:t>
        <w:br/>
        <w:br/>
        <w:t xml:space="preserve">                  Section 9.04 Effect of Amendments and Indenture</w:t>
        <w:br/>
        <w:t>Supplements. Upon the execution of any amendment of this Indenture or</w:t>
        <w:br/>
        <w:t>Indenture Supplement under this Article IX, this Indenture will be modified</w:t>
        <w:br/>
        <w:t>in accordance therewith with respect to each Series, Class or Tranche of</w:t>
        <w:br/>
        <w:t>Notes affected thereby, or all Notes, as the case may be, and such</w:t>
        <w:br/>
        <w:t>amendment or Indenture Supplement will form a part of this Indenture for</w:t>
        <w:br/>
        <w:t>all purposes; and every Holder of Notes theretofore or thereafter</w:t>
        <w:br/>
        <w:t>authenticated and delivered hereunder will be bound thereby to the extent</w:t>
        <w:br/>
        <w:t>provided therein.</w:t>
        <w:br/>
        <w:br/>
        <w:t xml:space="preserve">                  Section 9.05 Conformity with Trust Indenture Act. Every</w:t>
        <w:br/>
        <w:t>amendment of this Indenture or Indenture Supplement executed pursuant to</w:t>
        <w:br/>
        <w:t>this Article IX will conform to the requirements of the Trust Indenture Act</w:t>
        <w:br/>
        <w:t>as then in effect.</w:t>
        <w:br/>
        <w:br/>
        <w:t xml:space="preserve">                  Section 9.06 Reference in Notes to Indenture Supplements.</w:t>
        <w:br/>
        <w:t>Notes authenticated and delivered after the execution of any amendment of</w:t>
        <w:br/>
        <w:t>this Indenture or Indenture Supplement pursuant to this Article IX may, and</w:t>
        <w:br/>
        <w:t>will if required by the Indenture Trustee, bear a notation in form approved</w:t>
        <w:br/>
        <w:t>by the Indenture Trustee as to any matter provided for in such amendment or</w:t>
        <w:br/>
        <w:t>Indenture Supplement. If the Issuer will so determine, new Notes so</w:t>
        <w:br/>
        <w:t>modified as to conform, in the opinion of the Indenture Trustee and the</w:t>
        <w:br/>
        <w:t>Issuer, to any such amendment or Indenture Supplement may be prepared and</w:t>
        <w:br/>
        <w:t>executed by the Issuer and authenticated and delivered by the Indenture</w:t>
        <w:br/>
        <w:t>Trustee in exchange for Outstanding Notes.</w:t>
        <w:br/>
        <w:br/>
        <w:t xml:space="preserve">                  Section 9.07 Amendments to the Pooling and Servicing</w:t>
        <w:br/>
        <w:t>Agreement. By their acceptance of a Note, the Noteholders acknowledge that</w:t>
        <w:br/>
        <w:t>the Transferor and the Master Trust Trustee may amend the applicable</w:t>
        <w:br/>
        <w:t>Pooling and Servicing Agreement and any supplement thereto without the</w:t>
        <w:br/>
        <w:t>consent of the Holders of any Investor Certificates (including the Issuer)</w:t>
        <w:br/>
        <w:t>or any Noteholder, so long as such amendment or supplement would not</w:t>
        <w:br/>
        <w:t>materially adversely affect the interest of the Holders of any Investor</w:t>
        <w:br/>
        <w:t>Certificates.</w:t>
        <w:br/>
        <w:br/>
        <w:t xml:space="preserve">                  For purposes of any vote or consent under a Pooling and</w:t>
        <w:br/>
        <w:t>Servicing Agreement or any supplement thereto, with respect to certain</w:t>
        <w:br/>
        <w:t>actions requiring the consent or direction of Investor Certificateholders</w:t>
        <w:br/>
        <w:t>holding a specified percentage of the aggregate unpaid amount outstanding</w:t>
        <w:br/>
        <w:t>of Investor Certificates (whether by number of Series or percentage of all</w:t>
        <w:br/>
        <w:t>outstanding Investor Certificates depending on the manner of voting or</w:t>
        <w:br/>
        <w:t>consenting on such matter), the Issuer, as holder of the Collateral</w:t>
        <w:br/>
        <w:t>Certificate, shall be deemed to be an Investor Certificateholder under such</w:t>
        <w:br/>
        <w:t>Pooling and Servicing Agreement, and will be deemed to have voted in</w:t>
        <w:br/>
        <w:t>accordance with the Investor Certificateholders holding a majority of the</w:t>
        <w:br/>
        <w:t>aggregate Invested Amount outstanding of such Investor Certificates which</w:t>
        <w:br/>
        <w:t>are entitled to vote or consent on such matter; provided, however, that in</w:t>
        <w:br/>
        <w:t>the event Investor Certificateholders holding equal portions of the</w:t>
        <w:br/>
        <w:t>Invested Amount outstanding of such Investor Certificates vote in the</w:t>
        <w:br/>
        <w:t>positive and in the negative, without taking into consideration the vote of</w:t>
        <w:br/>
        <w:t>the Issuer, as holder of such Collateral Certificate, the Issuer shall be</w:t>
        <w:br/>
        <w:t>deemed to vote in the negative; provided further, that if the Collateral</w:t>
        <w:br/>
        <w:t>Certificate is the sole Investor Certificate outstanding entitled to vote</w:t>
        <w:br/>
        <w:t>or consent on such matter, the Issuer, as holder thereof, will be deemed to</w:t>
        <w:br/>
        <w:t>have voted in the negative.</w:t>
        <w:br/>
        <w:br/>
        <w:t xml:space="preserve">                  Section 9.08        Amendments to the Trust Agreement.</w:t>
        <w:br/>
        <w:br/>
        <w:t xml:space="preserve">                  (a) Subject to the provisions of the Trust Agreement,</w:t>
        <w:br/>
        <w:t>without the consent of the Holders of any Notes or the Indenture Trustee,</w:t>
        <w:br/>
        <w:t>the Owner Trustee (at the written direction of the Beneficiary) and the</w:t>
        <w:br/>
        <w:t>Beneficiary may amend the Trust Agreement so long as such amendment will</w:t>
        <w:br/>
        <w:t>not have an Adverse Effect and is not reasonably expected to have an</w:t>
        <w:br/>
        <w:t>Adverse Effect at any time in the future.</w:t>
        <w:br/>
        <w:br/>
        <w:t xml:space="preserve">                  (b) Subject to the provisions of the Trust Agreement, (A)</w:t>
        <w:br/>
        <w:t>in the case of a significant change in the permitted activities of the</w:t>
        <w:br/>
        <w:t>Issuer which is not materially adverse to the Holders of the Notes, with</w:t>
        <w:br/>
        <w:t>the consent of the Majority Holders of each Class or Tranche of Notes</w:t>
        <w:br/>
        <w:t>affected by such change, and (B) in all other cases, with the consent of</w:t>
        <w:br/>
        <w:t>the Holders of more than 66 2/3% in Outstanding Dollar Principal Amount of</w:t>
        <w:br/>
        <w:t>the Outstanding Notes affected by such amendment, by action of said Holders</w:t>
        <w:br/>
        <w:t>delivered to First USA and the Owner Trustee (at the written direction of</w:t>
        <w:br/>
        <w:t>the Beneficiary), the Beneficiary may amend the Trust Agreement for the</w:t>
        <w:br/>
        <w:t>purpose of adding, changing or eliminating any provisions of the Trust</w:t>
        <w:br/>
        <w:t>Agreement or of modifying the rights of those Noteholders.</w:t>
        <w:br/>
        <w:br/>
        <w:t xml:space="preserve">                            [END OF ARTICLE IX]</w:t>
        <w:br/>
        <w:br/>
        <w:br/>
        <w:br/>
        <w:br/>
        <w:t xml:space="preserve">                                 ARTICLE X</w:t>
        <w:br/>
        <w:br/>
        <w:t xml:space="preserve">            REPRESENTATIONS, WARRANTIES AND COVENANTS OF ISSUER</w:t>
        <w:br/>
        <w:br/>
        <w:t xml:space="preserve">                  Section 10.01 Payment of Principal and Interest. With</w:t>
        <w:br/>
        <w:t>respect to each Series, Class or Tranche of Notes, the Issuer will duly and</w:t>
        <w:br/>
        <w:t>punctually pay the principal of and interest on such Notes in accordance</w:t>
        <w:br/>
        <w:t>with their terms and this Indenture, and will duly comply with all the</w:t>
        <w:br/>
        <w:t>other terms, agreements and conditions contained in, or made in this</w:t>
        <w:br/>
        <w:t>Indenture for the benefit of, the Notes of such Series, Class or Tranche.</w:t>
        <w:br/>
        <w:br/>
        <w:t xml:space="preserve">                  Section 10.02 Maintenance of Office or Agency. The Issuer</w:t>
        <w:br/>
        <w:t>will maintain an office or agency in each Place of Payment where Notes may</w:t>
        <w:br/>
        <w:t>be presented or surrendered for payment, where Notes may be surrendered for</w:t>
        <w:br/>
        <w:t>transfer or exchange and where notices and demands to or upon the Issuer in</w:t>
        <w:br/>
        <w:t>respect of the Notes and this Indenture may be served. The Issuer will give</w:t>
        <w:br/>
        <w:t>prompt written notice to the Indenture Trustee of the location, and of any</w:t>
        <w:br/>
        <w:t>change in the location, of such office or agency. If at any time the Issuer</w:t>
        <w:br/>
        <w:t>will fail to maintain such office or agency or will fail to furnish the</w:t>
        <w:br/>
        <w:t>Indenture Trustee with the address thereof, such presentations, surrenders,</w:t>
        <w:br/>
        <w:t>notices and demands may be made or served at the Corporate Trust Office of</w:t>
        <w:br/>
        <w:t>the Indenture Trustee, and the Issuer hereby appoints the Indenture Trustee</w:t>
        <w:br/>
        <w:t>its agent to receive all such presentations, surrenders, notices and</w:t>
        <w:br/>
        <w:t>demands.</w:t>
        <w:br/>
        <w:br/>
        <w:t xml:space="preserve">                  The Issuer may also from time to time designate one or</w:t>
        <w:br/>
        <w:t>more other offices or agencies where the Notes of one or more Series,</w:t>
        <w:br/>
        <w:t>Classes or Tranches may be presented or surrendered for any or all of such</w:t>
        <w:br/>
        <w:t>purposes specified above and may constitute and appoint one or more Paying</w:t>
        <w:br/>
        <w:t>Agents for the payments of such Notes, in one or more other cities, and may</w:t>
        <w:br/>
        <w:t>from time to time rescind such designations and appointments; provided,</w:t>
        <w:br/>
        <w:t>however, that no such designation, appointment or rescission shall in any</w:t>
        <w:br/>
        <w:t>matter relieve the Issuer of its obligations to maintain an office or</w:t>
        <w:br/>
        <w:t>agency in each Place of Payment for Notes of any Series, Class or Tranche</w:t>
        <w:br/>
        <w:t>for such purposes. The Issuer will give prompt written notice to the</w:t>
        <w:br/>
        <w:t>Indenture Trustee of any such designation or rescission and of any change</w:t>
        <w:br/>
        <w:t>in the location of any such other office or agency. Unless and until the</w:t>
        <w:br/>
        <w:t>Issuer rescinds one or more of such appointments, the Issuer hereby</w:t>
        <w:br/>
        <w:t>appoints the Indenture Trustee, at its principal office, as its Paying</w:t>
        <w:br/>
        <w:t>Agent in Minneapolis, Minnesota with respect to all Series, Classes and</w:t>
        <w:br/>
        <w:t>Tranches of Notes having a Place of Payment in the City of Minneapolis,</w:t>
        <w:br/>
        <w:t>Minnesota.</w:t>
        <w:br/>
        <w:br/>
        <w:t xml:space="preserve">                  Section 10.03 Money for Note Payments to be Held in</w:t>
        <w:br/>
        <w:t>Trust. The Paying Agent, on behalf of the Indenture Trustee, will make</w:t>
        <w:br/>
        <w:t>distributions to Noteholders from the Collection Account of the applicable</w:t>
        <w:br/>
        <w:t>Asset Pool or other applicable Bank Account pursuant to the provisions of</w:t>
        <w:br/>
        <w:t>any Asset Pool Supplement or any Indenture Supplement and will report the</w:t>
        <w:br/>
        <w:t>amounts of such distributions to the Indenture Trustee. Any Paying Agent</w:t>
        <w:br/>
        <w:t>will have the revocable power to withdraw funds from the Collection Account</w:t>
        <w:br/>
        <w:t>of the applicable Asset Pool or other applicable Bank Account for the</w:t>
        <w:br/>
        <w:t>purpose of making the distributions referred to above. The Indenture</w:t>
        <w:br/>
        <w:t>Trustee may revoke such power and remove the Paying Agent if the Indenture</w:t>
        <w:br/>
        <w:t>Trustee determines in its sole discretion that the Paying Agent has failed</w:t>
        <w:br/>
        <w:t>to perform its obligations under this Indenture or any Indenture Supplement</w:t>
        <w:br/>
        <w:t>in any material respect. The Paying Agent upon removal will return all</w:t>
        <w:br/>
        <w:t>funds in its possession to the Indenture Trustee.</w:t>
        <w:br/>
        <w:br/>
        <w:t xml:space="preserve">                  The Issuer will cause each Paying Agent (other than the</w:t>
        <w:br/>
        <w:t>Indenture Trustee) for any Series, Class or Tranche of Notes to execute and</w:t>
        <w:br/>
        <w:t>deliver to the Indenture Trustee an instrument in which such Paying Agent</w:t>
        <w:br/>
        <w:t>will agree with the Indenture Trustee (and if the Indenture Trustee acts as</w:t>
        <w:br/>
        <w:t>Paying Agent, it so agrees), subject to the provisions of this Section,</w:t>
        <w:br/>
        <w:t>that such Paying Agent will:</w:t>
        <w:br/>
        <w:br/>
        <w:t xml:space="preserve">                  (a) hold all sums held by it for the payment of principal</w:t>
        <w:br/>
        <w:t>of or interest on Notes of such Series, Class or Tranche in trust for the</w:t>
        <w:br/>
        <w:t>benefit of the Persons entitled thereto until such sums will be paid to</w:t>
        <w:br/>
        <w:t>such Persons or otherwise disposed of as herein provided;</w:t>
        <w:br/>
        <w:br/>
        <w:t xml:space="preserve">                  (b) if such Paying Agent is not the Indenture Trustee,</w:t>
        <w:br/>
        <w:t>give the Indenture Trustee notice of any default by the Issuer (or any</w:t>
        <w:br/>
        <w:t>other obligor upon the Notes of such Series, Class or Tranche) in the</w:t>
        <w:br/>
        <w:t>making of any such payment of principal or interest on the Notes of such</w:t>
        <w:br/>
        <w:t>Series, Class or Tranche;</w:t>
        <w:br/>
        <w:br/>
        <w:t xml:space="preserve">                  (c) if such Paying Agent is not the Indenture Trustee, at</w:t>
        <w:br/>
        <w:t>any time during the continuance of any such default, upon the written</w:t>
        <w:br/>
        <w:t>request of the Indenture Trustee, forthwith pay to the Indenture Trustee</w:t>
        <w:br/>
        <w:t>all sums so held in trust by such Paying Agent;</w:t>
        <w:br/>
        <w:br/>
        <w:t xml:space="preserve">                  (d) immediately resign as a Paying Agent and, if such</w:t>
        <w:br/>
        <w:t>Paying Agent is not the Indenture Trustee, forthwith pay to the Indenture</w:t>
        <w:br/>
        <w:t>Trustee all sums held by it in trust for the payment of Notes if at any</w:t>
        <w:br/>
        <w:t>time it ceases to meet the standards described in this Section required to</w:t>
        <w:br/>
        <w:t>be met by a Paying Agent at the time of its appointment; and</w:t>
        <w:br/>
        <w:br/>
        <w:t xml:space="preserve">                  (e) comply with all requirements of the Internal Revenue</w:t>
        <w:br/>
        <w:t>Code or any other applicable tax law with respect to the withholding from</w:t>
        <w:br/>
        <w:t>any payments made by it on any Notes of any applicable withholding taxes</w:t>
        <w:br/>
        <w:t>imposed thereon and with respect to any applicable reporting requirements</w:t>
        <w:br/>
        <w:t>in connection therewith.</w:t>
        <w:br/>
        <w:br/>
        <w:t xml:space="preserve">                  The Issuer may at any time, for the purpose of obtaining</w:t>
        <w:br/>
        <w:t>the satisfaction and discharge of this Indenture with respect to any</w:t>
        <w:br/>
        <w:t>Series, Class or Tranche of Notes or for any other purpose, pay, or by an</w:t>
        <w:br/>
        <w:t>Officer's Certificate direct any Paying Agent to pay, to the Indenture</w:t>
        <w:br/>
        <w:t>Trustee all sums held in trust by the Issuer or such Paying Agent in</w:t>
        <w:br/>
        <w:t>respect of each and every Series, Class or Tranche of Notes as to which it</w:t>
        <w:br/>
        <w:t>seeks to discharge this Indenture or, if for any other purpose, all sums so</w:t>
        <w:br/>
        <w:t>held in trust by the Issuer in respect of all Notes, such sums to be held</w:t>
        <w:br/>
        <w:t>by the Indenture Trustee upon the same trusts as those upon which such sums</w:t>
        <w:br/>
        <w:t>were held by the Issuer or such Paying Agent; and, upon such payment by any</w:t>
        <w:br/>
        <w:t>Paying Agent to the Indenture Trustee, such Paying Agent will be released</w:t>
        <w:br/>
        <w:t>from all further liability with respect to such money.</w:t>
        <w:br/>
        <w:br/>
        <w:t xml:space="preserve">                  Any money deposited with the Indenture Trustee or any</w:t>
        <w:br/>
        <w:t>Paying Agent, or then held by the Issuer, in trust for the payment of the</w:t>
        <w:br/>
        <w:t>principal of or interest on any Note of any Series, Class or Tranche and</w:t>
        <w:br/>
        <w:t>remaining unclaimed for two years after such principal or interest has</w:t>
        <w:br/>
        <w:t>become due and payable will be paid to the Issuer upon request in an</w:t>
        <w:br/>
        <w:t>Officer's Certificate, or (if then held by the Issuer) will be discharged</w:t>
        <w:br/>
        <w:t>from such trust; and the Holder of such Note will thereafter, as an</w:t>
        <w:br/>
        <w:t>unsecured general creditor, look only to the Issuer for payment thereof,</w:t>
        <w:br/>
        <w:t>and all liability of the Indenture Trustee or such Paying Agent with</w:t>
        <w:br/>
        <w:t>respect to such trust money, and all liability of the Issuer as trustee</w:t>
        <w:br/>
        <w:t>thereof, will thereupon cease. The Indenture Trustee or such Paying Agent,</w:t>
        <w:br/>
        <w:t>before being required to make any such repayment, may at the expense of the</w:t>
        <w:br/>
        <w:t>Issuer give to the Holders of the Notes as to which the money to be repaid</w:t>
        <w:br/>
        <w:t>was held in trust, as provided in Section 1.06, a notice that such funds</w:t>
        <w:br/>
        <w:t>remain unclaimed and that, after a date specified in the notice, which will</w:t>
        <w:br/>
        <w:t>not be less than thirty (30) days from the date on which the notice was</w:t>
        <w:br/>
        <w:t>first mailed or published to the Holders of the Notes as to which the money</w:t>
        <w:br/>
        <w:t>to be repaid was held in trust, any unclaimed balance of such funds then</w:t>
        <w:br/>
        <w:t>remaining will be paid to the Issuer free of the trust formerly impressed</w:t>
        <w:br/>
        <w:t>upon it.</w:t>
        <w:br/>
        <w:br/>
        <w:t xml:space="preserve">                  Each Paying Agent will at all times have a combined</w:t>
        <w:br/>
        <w:t>capital and surplus of at least $50,000,000 and be subject to supervision</w:t>
        <w:br/>
        <w:t>or examination by a United States federal or state authority or be</w:t>
        <w:br/>
        <w:t>regulated by or subject to the supervision or examination of a governmental</w:t>
        <w:br/>
        <w:t>authority of a nation that is member of the Organization for Economic</w:t>
        <w:br/>
        <w:t>Co-operation and Development. If such Paying Agent publishes reports of</w:t>
        <w:br/>
        <w:t>condition at least annually, pursuant to law or to the requirements of the</w:t>
        <w:br/>
        <w:t>aforesaid supervising or examining authority, then for the purposes of this</w:t>
        <w:br/>
        <w:t>Section, the combined capital and surplus of such Paying Agent will be</w:t>
        <w:br/>
        <w:t>deemed to be its combined capital and surplus as set forth in its most</w:t>
        <w:br/>
        <w:t>recent report of condition as so published.</w:t>
        <w:br/>
        <w:br/>
        <w:t xml:space="preserve">                  Section 10.04 Statement as to Compliance. The Issuer will</w:t>
        <w:br/>
        <w:t>deliver to the Indenture Trustee and the Note Rating Agencies, on or before</w:t>
        <w:br/>
        <w:t>April 30 of each year, beginning in 2003, a written statement signed by an</w:t>
        <w:br/>
        <w:t>Issuer Authorized Officer stating that:</w:t>
        <w:br/>
        <w:br/>
        <w:t xml:space="preserve">                  (a) a review of the activities of the Issuer during the</w:t>
        <w:br/>
        <w:t>prior year and of the Issuer's performance under this Indenture and under</w:t>
        <w:br/>
        <w:t>the terms of the Notes has been made under such Issuer Authorized Officer's</w:t>
        <w:br/>
        <w:t>supervision; and</w:t>
        <w:br/>
        <w:br/>
        <w:t xml:space="preserve">                  (b) to the best of such Issuer Authorized Officer's</w:t>
        <w:br/>
        <w:t>knowledge, based on such review, the Issuer has complied in all material</w:t>
        <w:br/>
        <w:t>respects with all conditions and covenants under this Indenture throughout</w:t>
        <w:br/>
        <w:t>such year, or, if there has been a default in the fulfillment of any such</w:t>
        <w:br/>
        <w:t>condition or covenant (without regard to any grace period or requirement of</w:t>
        <w:br/>
        <w:t>notice), specifying each such default known to such Issuer Authorized</w:t>
        <w:br/>
        <w:t>Officer and the nature and status thereof.</w:t>
        <w:br/>
        <w:br/>
        <w:t xml:space="preserve">                  Section 10.05 Legal Existence. The Issuer will do or</w:t>
        <w:br/>
        <w:t>cause to be done all things necessary to preserve and keep in full force</w:t>
        <w:br/>
        <w:t>and effect its legal existence.</w:t>
        <w:br/>
        <w:br/>
        <w:t xml:space="preserve">                  Section 10.06 Further Instruments and Acts. Upon request</w:t>
        <w:br/>
        <w:t>of the Indenture Trustee, the Issuer will execute and deliver such further</w:t>
        <w:br/>
        <w:t>instruments and do such further acts as may be reasonably necessary or</w:t>
        <w:br/>
        <w:t>proper to carry out more effectively the purpose of this Indenture.</w:t>
        <w:br/>
        <w:br/>
        <w:t xml:space="preserve">                  Section 10.07 Compliance with Laws. The Issuer will</w:t>
        <w:br/>
        <w:t>comply with the requirements of all applicable laws, the noncompliance with</w:t>
        <w:br/>
        <w:t>which would, individually or in the aggregate, materially and adversely</w:t>
        <w:br/>
        <w:t>affect the ability of the Issuer to perform its obligations under the Notes</w:t>
        <w:br/>
        <w:t>or this Indenture.</w:t>
        <w:br/>
        <w:br/>
        <w:t xml:space="preserve">                  Section 10.08 Notice of Events of Default. The Issuer</w:t>
        <w:br/>
        <w:t>agrees to give the Indenture Trustee and the Note Rating Agencies prompt</w:t>
        <w:br/>
        <w:t>written notice of each Event of Default hereunder and each breach on the</w:t>
        <w:br/>
        <w:t>part of the Master Trust or the Transferor of its respective obligations</w:t>
        <w:br/>
        <w:t>under the Pooling and Servicing Agreement and any default of a Derivative</w:t>
        <w:br/>
        <w:t>Counterparty.</w:t>
        <w:br/>
        <w:br/>
        <w:t xml:space="preserve">                  Section 10.09 Certain Negative Covenants. The Issuer will</w:t>
        <w:br/>
        <w:t>not:</w:t>
        <w:br/>
        <w:br/>
        <w:t xml:space="preserve">                  (a) claim any credit on, or make any deduction from the</w:t>
        <w:br/>
        <w:t>principal or interest payable in respect of, the Notes (other than amounts</w:t>
        <w:br/>
        <w:t>withheld in good faith from such payments under the Internal Revenue Code</w:t>
        <w:br/>
        <w:t>or other applicable tax law including foreign withholding);</w:t>
        <w:br/>
        <w:br/>
        <w:t xml:space="preserve">                  (b) permit the validity or effectiveness of this</w:t>
        <w:br/>
        <w:t>Indenture to be impaired, or permit the lien in favor of the Indenture</w:t>
        <w:br/>
        <w:t>Trustee, the Collateral Agent and the Noteholders created by this Indenture</w:t>
        <w:br/>
        <w:t>and the applicable Asset Pool Supplement to be amended, hypothecated,</w:t>
        <w:br/>
        <w:t>subordinated, terminated or discharged, or permit any Person to be released</w:t>
        <w:br/>
        <w:t>from any covenants or obligations with respect to the Notes under this</w:t>
        <w:br/>
        <w:t>Indenture except as may be expressly permitted hereby;</w:t>
        <w:br/>
        <w:br/>
        <w:t xml:space="preserve">                  (c) permit any lien, charge, excise, claim, security</w:t>
        <w:br/>
        <w:t>interest, mortgage or other encumbrance (other than the lien in favor of</w:t>
        <w:br/>
        <w:t>the Indenture Trustee, the Collateral Agent and the Noteholders created by</w:t>
        <w:br/>
        <w:t>this Indenture) to be created on or extend to or otherwise arise upon or</w:t>
        <w:br/>
        <w:t>burden the Collateral designated for inclusion in an Asset Pool or any part</w:t>
        <w:br/>
        <w:t>thereof or any interest therein or the proceeds thereof;</w:t>
        <w:br/>
        <w:br/>
        <w:t xml:space="preserve">                  (d) permit the lien in favor of the Indenture Trustee,</w:t>
        <w:br/>
        <w:t>the Collateral Agent and the Noteholders created by this Indenture and the</w:t>
        <w:br/>
        <w:t>applicable Asset Pool Supplement not to constitute a valid first priority</w:t>
        <w:br/>
        <w:t>security interest in the Collateral designated for inclusion in an Asset</w:t>
        <w:br/>
        <w:t>Pool; or</w:t>
        <w:br/>
        <w:br/>
        <w:t xml:space="preserve">                  (e)      voluntarily dissolve or liquidate.</w:t>
        <w:br/>
        <w:br/>
        <w:t xml:space="preserve">                  Section 10.10 No Other Business. The Issuer will not</w:t>
        <w:br/>
        <w:t>engage in any business other than as permitted under the Trust Agreement.</w:t>
        <w:br/>
        <w:br/>
        <w:t xml:space="preserve">                  Section 10.11 Rule 144A Information. For so long as any</w:t>
        <w:br/>
        <w:t>of the Notes of any Series, Class or Tranche are "restricted securities"</w:t>
        <w:br/>
        <w:t>within the meaning of Rule 144(a)(3) under the Securities Exchange Act, the</w:t>
        <w:br/>
        <w:t>Issuer agrees to provide to any Noteholder of such Series, Class or Tranche</w:t>
        <w:br/>
        <w:t>and to any prospective purchaser of Notes designated by such Noteholder,</w:t>
        <w:br/>
        <w:t>upon the request of such Noteholder or prospective purchaser, any</w:t>
        <w:br/>
        <w:t>information required to be provided to such Holder or prospective purchaser</w:t>
        <w:br/>
        <w:t>to satisfy the conditions set forth in Rule 144A(d)(4) under the Securities</w:t>
        <w:br/>
        <w:t>Exchange Act.</w:t>
        <w:br/>
        <w:br/>
        <w:t xml:space="preserve">                  Section 10.12 Performance of Obligations; Servicing of</w:t>
        <w:br/>
        <w:t>Receivables.</w:t>
        <w:br/>
        <w:br/>
        <w:t xml:space="preserve">                  (a) The Issuer will not take any action and will use its</w:t>
        <w:br/>
        <w:t>best efforts not to permit any action to be taken by others that would</w:t>
        <w:br/>
        <w:t>release any Person from any of such Person's material covenants or</w:t>
        <w:br/>
        <w:t>obligations under any instrument or agreement included in the Collateral or</w:t>
        <w:br/>
        <w:t>that would result in the amendment, hypothecation, subordination,</w:t>
        <w:br/>
        <w:t>termination or discharge of, or impair the validity or effectiveness of,</w:t>
        <w:br/>
        <w:t>any such instrument or agreement, except as expressly provided in this</w:t>
        <w:br/>
        <w:t>Indenture, the Trust Agreement, the Transfer and Servicing Agreement, the</w:t>
        <w:br/>
        <w:t>applicable Pooling and Servicing Agreement or such other instrument or</w:t>
        <w:br/>
        <w:t>agreement.</w:t>
        <w:br/>
        <w:br/>
        <w:t xml:space="preserve">                  (b) The Issuer will punctually perform and observe all of</w:t>
        <w:br/>
        <w:t>its obligations and agreements contained in this Indenture, any Indenture</w:t>
        <w:br/>
        <w:t>Supplement, the Trust Agreement and in the instruments and agreements</w:t>
        <w:br/>
        <w:t>(including but not limited to, the applicable Pooling and Servicing</w:t>
        <w:br/>
        <w:t>Agreement) relating to the Collateral designated for inclusion in each</w:t>
        <w:br/>
        <w:t>Asset Pool, including but not limited to filing or causing to be filed all</w:t>
        <w:br/>
        <w:t>UCC financing statements and continuation statements required to be filed</w:t>
        <w:br/>
        <w:t>by the terms of this Indenture and the Trust Agreement in accordance with</w:t>
        <w:br/>
        <w:t>and within the time periods provided for herein and therein. Except as</w:t>
        <w:br/>
        <w:t>otherwise expressly provided herein or therein, the Issuer shall not waive,</w:t>
        <w:br/>
        <w:t>amend, modify, supplement or terminate this Indenture, any Indenture</w:t>
        <w:br/>
        <w:t>Supplement or the Trust Agreement or any provision thereof without the</w:t>
        <w:br/>
        <w:t>consent of the Majority Holders of the Notes of each adversely affected</w:t>
        <w:br/>
        <w:t>Series, Class or Tranche of Notes.</w:t>
        <w:br/>
        <w:br/>
        <w:t xml:space="preserve">                  Section 10.13 Issuer May Consolidate, Etc., Only on</w:t>
        <w:br/>
        <w:t>Certain Terms.</w:t>
        <w:br/>
        <w:br/>
        <w:t xml:space="preserve">                  (a) The Issuer shall not consolidate or merge with or</w:t>
        <w:br/>
        <w:t>into any other Person, unless:</w:t>
        <w:br/>
        <w:br/>
        <w:t xml:space="preserve">                           (1) the Person (if other than the Issuer) formed</w:t>
        <w:br/>
        <w:t xml:space="preserve">         by or surviving such consolidation or merger (i) shall be a Person</w:t>
        <w:br/>
        <w:t xml:space="preserve">         organized and existing under the laws of the United States of</w:t>
        <w:br/>
        <w:t xml:space="preserve">         America or any state or the District of Columbia, (ii) shall not</w:t>
        <w:br/>
        <w:t xml:space="preserve">         be subject to regulation as an "investment company" under the</w:t>
        <w:br/>
        <w:t xml:space="preserve">         Investment Company Act and (iii) shall expressly assume, by an</w:t>
        <w:br/>
        <w:t xml:space="preserve">         Indenture Supplement, executed and delivered to the Indenture</w:t>
        <w:br/>
        <w:t xml:space="preserve">         Trustee, in a form satisfactory to the Indenture Trustee, the due</w:t>
        <w:br/>
        <w:t xml:space="preserve">         and punctual payment of the principal of and interest on all Notes</w:t>
        <w:br/>
        <w:t xml:space="preserve">         and the performance of every covenant of this Indenture on the</w:t>
        <w:br/>
        <w:t xml:space="preserve">         part of the Issuer to be performed or observed;</w:t>
        <w:br/>
        <w:br/>
        <w:t xml:space="preserve">                           (2) immediately after giving effect to such</w:t>
        <w:br/>
        <w:t xml:space="preserve">         transaction, no Event of Default or Early Amortization Event shall</w:t>
        <w:br/>
        <w:t xml:space="preserve">         have occurred and be continuing;</w:t>
        <w:br/>
        <w:br/>
        <w:t xml:space="preserve">                           (3) the Issuer shall have delivered to the</w:t>
        <w:br/>
        <w:t xml:space="preserve">         Indenture Trustee an Officer's Certificate and an Opinion of</w:t>
        <w:br/>
        <w:t xml:space="preserve">         Counsel each stating that (i) such consolidation or merger and</w:t>
        <w:br/>
        <w:t xml:space="preserve">         such Indenture Supplement comply with this Section 10.13, (ii) all</w:t>
        <w:br/>
        <w:t xml:space="preserve">         conditions precedent in this Section 10.13 relating to such</w:t>
        <w:br/>
        <w:t xml:space="preserve">         transaction have been complied with (including any filing required</w:t>
        <w:br/>
        <w:t xml:space="preserve">         by the Securities Exchange Act), and (iii) such Indenture</w:t>
        <w:br/>
        <w:t xml:space="preserve">         Supplement is duly authorized, executed and delivered and is</w:t>
        <w:br/>
        <w:t xml:space="preserve">         valid, binding and enforceable against such Person;</w:t>
        <w:br/>
        <w:br/>
        <w:t xml:space="preserve">                           (4) the Issuer shall have received written</w:t>
        <w:br/>
        <w:t xml:space="preserve">         confirmation from each Note Rating Agency that there will be no</w:t>
        <w:br/>
        <w:t xml:space="preserve">         Ratings Effect with respect to any Outstanding Notes as a result</w:t>
        <w:br/>
        <w:t xml:space="preserve">         of such consolidation or merger;</w:t>
        <w:br/>
        <w:br/>
        <w:t xml:space="preserve">                           (5) the Issuer shall have received (and shall</w:t>
        <w:br/>
        <w:t xml:space="preserve">         have delivered copies thereof to the Indenture Trustee) an Issuer</w:t>
        <w:br/>
        <w:t xml:space="preserve">         Tax Opinion and a Master Trust Tax Opinion;</w:t>
        <w:br/>
        <w:br/>
        <w:t xml:space="preserve">                           (6) any action that is necessary to maintain the</w:t>
        <w:br/>
        <w:t xml:space="preserve">         lien and security interest created by this Indenture shall have</w:t>
        <w:br/>
        <w:t xml:space="preserve">         been taken; and</w:t>
        <w:br/>
        <w:br/>
        <w:t xml:space="preserve">                           (7) such action shall not be contrary to the</w:t>
        <w:br/>
        <w:t xml:space="preserve">         status of the Issuer as a qualified special purpose entity under</w:t>
        <w:br/>
        <w:t xml:space="preserve">         existing accounting literature.</w:t>
        <w:br/>
        <w:br/>
        <w:t xml:space="preserve">                  (b) The Issuer shall not convey or transfer any of its</w:t>
        <w:br/>
        <w:t>properties or assets, including those included in the Collateral,</w:t>
        <w:br/>
        <w:t>substantially as an entirety to any Person, unless:</w:t>
        <w:br/>
        <w:br/>
        <w:t xml:space="preserve">                           (1) the Person that acquires by conveyance or</w:t>
        <w:br/>
        <w:t xml:space="preserve">         transfer the properties and assets of the Issuer the conveyance or</w:t>
        <w:br/>
        <w:t xml:space="preserve">         transfer of which is hereby restricted shall (A) be a United</w:t>
        <w:br/>
        <w:t xml:space="preserve">         States citizen or a Person organized and existing under the laws</w:t>
        <w:br/>
        <w:t xml:space="preserve">         of the United States of America or any state, or the District of</w:t>
        <w:br/>
        <w:t xml:space="preserve">         Columbia, (B) expressly assume, by an Indenture Supplement,</w:t>
        <w:br/>
        <w:t xml:space="preserve">         executed and delivered to the Indenture Trustee, in form</w:t>
        <w:br/>
        <w:t xml:space="preserve">         satisfactory to the Indenture Trustee, the due and punctual</w:t>
        <w:br/>
        <w:t xml:space="preserve">         payment of the principal of and interest on all Notes and the</w:t>
        <w:br/>
        <w:t xml:space="preserve">         performance or observance of every agreement and covenant of this</w:t>
        <w:br/>
        <w:t xml:space="preserve">         Indenture on the part of the Issuer to be performed or observed,</w:t>
        <w:br/>
        <w:t xml:space="preserve">         all as provided herein, (C) expressly agree by means of such</w:t>
        <w:br/>
        <w:t xml:space="preserve">         Indenture Supplement that all right, title and interest so</w:t>
        <w:br/>
        <w:t xml:space="preserve">         conveyed or transferred shall be subject and subordinate to the</w:t>
        <w:br/>
        <w:t xml:space="preserve">         rights of Holders of the Notes, (D) expressly agree by means of</w:t>
        <w:br/>
        <w:t xml:space="preserve">         such Indenture Supplement that such Person (or if a group of</w:t>
        <w:br/>
        <w:t xml:space="preserve">         Persons, then one specified Person) shall make all filings with</w:t>
        <w:br/>
        <w:t xml:space="preserve">         the Commission (and any other appropriate Person) required by the</w:t>
        <w:br/>
        <w:t xml:space="preserve">         Securities Exchange Act in connection with the Notes and (E) not</w:t>
        <w:br/>
        <w:t xml:space="preserve">         be an "investment company" as defined in the Investment Company</w:t>
        <w:br/>
        <w:t xml:space="preserve">         Act;</w:t>
        <w:br/>
        <w:br/>
        <w:t xml:space="preserve">                           (2) immediately after giving effect to such</w:t>
        <w:br/>
        <w:t xml:space="preserve">         transaction, no Event of Default or Early Amortization Event shall</w:t>
        <w:br/>
        <w:t xml:space="preserve">         have occurred and be continuing;</w:t>
        <w:br/>
        <w:br/>
        <w:t xml:space="preserve">                           (3) the Issuer shall have received written</w:t>
        <w:br/>
        <w:t xml:space="preserve">         confirmation from each Note Rating Agency that there will be no</w:t>
        <w:br/>
        <w:t xml:space="preserve">         Ratings Effect with respect to any Outstanding Notes as a result</w:t>
        <w:br/>
        <w:t xml:space="preserve">         of such conveyance or transfer;</w:t>
        <w:br/>
        <w:br/>
        <w:t xml:space="preserve">                           (4) the Issuer shall have received (and shall</w:t>
        <w:br/>
        <w:t xml:space="preserve">         have delivered copies thereof to the Indenture Trustee) an Issuer</w:t>
        <w:br/>
        <w:t xml:space="preserve">         Tax Opinion and a Master Trust Tax Opinion;</w:t>
        <w:br/>
        <w:br/>
        <w:t xml:space="preserve">                           (5) any action that is necessary to maintain the</w:t>
        <w:br/>
        <w:t xml:space="preserve">         lien and security interest created by this Indenture shall have</w:t>
        <w:br/>
        <w:t xml:space="preserve">         been taken; and</w:t>
        <w:br/>
        <w:br/>
        <w:t xml:space="preserve">                           (6) the Issuer shall have delivered to the</w:t>
        <w:br/>
        <w:t xml:space="preserve">         Indenture Trustee an Officer's Certificate and an Opinion of</w:t>
        <w:br/>
        <w:t xml:space="preserve">         Counsel each stating that such conveyance or transfer and such</w:t>
        <w:br/>
        <w:t xml:space="preserve">         Indenture Supplement comply with this Section 10.13 and that all</w:t>
        <w:br/>
        <w:t xml:space="preserve">         conditions precedent herein provided for relating to such</w:t>
        <w:br/>
        <w:t xml:space="preserve">         transaction have been complied with (including any filing required</w:t>
        <w:br/>
        <w:t xml:space="preserve">         by the Securities Exchange Act).</w:t>
        <w:br/>
        <w:br/>
        <w:t xml:space="preserve">                  Section 10.14 Successor Substituted. Upon any</w:t>
        <w:br/>
        <w:t>consolidation or merger, or any conveyance or transfer of the properties</w:t>
        <w:br/>
        <w:t>and assets of the Issuer substantially as an entirety in accordance with</w:t>
        <w:br/>
        <w:t>Section 10.13 hereof, the Person formed by or surviving such consolidation</w:t>
        <w:br/>
        <w:t>or merger (if other than the Issuer) or the Person to which such conveyance</w:t>
        <w:br/>
        <w:t>or transfer is made shall succeed to, and be substituted for, and may</w:t>
        <w:br/>
        <w:t>exercise every right and power of, the Issuer under this Indenture with the</w:t>
        <w:br/>
        <w:t>same effect as if such Person had been named as the Issuer herein. In the</w:t>
        <w:br/>
        <w:t>event of any such conveyance or transfer, the Person named as the Issuer in</w:t>
        <w:br/>
        <w:t>the first paragraph of this Indenture or any successor which shall</w:t>
        <w:br/>
        <w:t>theretofore have become such in the manner prescribed in this Section 10.14</w:t>
        <w:br/>
        <w:t>shall be released from its obligations under this Indenture as issued</w:t>
        <w:br/>
        <w:t>immediately upon the effectiveness of such conveyance or transfer, provided</w:t>
        <w:br/>
        <w:t>that the Issuer shall not be released from any obligations or liabilities</w:t>
        <w:br/>
        <w:t>to the Indenture Trustee or the Noteholders arising prior to such</w:t>
        <w:br/>
        <w:t>effectiveness.</w:t>
        <w:br/>
        <w:br/>
        <w:t xml:space="preserve">                  Section 10.15 Guarantees, Loans, Advances and Other</w:t>
        <w:br/>
        <w:t>Liabilities. Except as contemplated by this Indenture or the Trust</w:t>
        <w:br/>
        <w:t>Agreement, the Issuer shall not make any loan or advance or credit to, or</w:t>
        <w:br/>
        <w:t>guarantee (directly or indirectly or by an instrument having the effect of</w:t>
        <w:br/>
        <w:t>assuring another's payment or performance on any obligation or capability</w:t>
        <w:br/>
        <w:t>of so doing or otherwise), endorse or otherwise become contingently liable,</w:t>
        <w:br/>
        <w:t>directly or indirectly, in connection with the obligations, stocks or</w:t>
        <w:br/>
        <w:t>dividends of, or own, purchase, repurchase or acquire (or agree</w:t>
        <w:br/>
        <w:t>contingently to do so) any stock, obligations, assets or securities of, or</w:t>
        <w:br/>
        <w:t>any other interest in, or make any capital contribution to, any other</w:t>
        <w:br/>
        <w:t>Person.</w:t>
        <w:br/>
        <w:br/>
        <w:t xml:space="preserve">                  Section 10.16 Capital Expenditures. The Issuer shall not</w:t>
        <w:br/>
        <w:t>make any expenditure (by long-term or operating lease or otherwise) for</w:t>
        <w:br/>
        <w:t>capital assets (either realty or personalty).</w:t>
        <w:br/>
        <w:br/>
        <w:t xml:space="preserve">                  Section 10.17 Restricted Payments. The Issuer shall not,</w:t>
        <w:br/>
        <w:t>directly or indirectly, (i) pay any dividend or make any distribution (by</w:t>
        <w:br/>
        <w:t>reduction of capital or otherwise), whether in cash, property, securities</w:t>
        <w:br/>
        <w:t>or a combination thereof, to the Owner Trustee or any owner of a beneficial</w:t>
        <w:br/>
        <w:t>interest in the Issuer or otherwise with respect to any ownership or equity</w:t>
        <w:br/>
        <w:t>interest or security in or of the Issuer or to the Servicer, (ii) redeem,</w:t>
        <w:br/>
        <w:t>purchase, retire or otherwise acquire for value any such ownership or</w:t>
        <w:br/>
        <w:t>equity interest or security or (iii) set aside or otherwise segregate any</w:t>
        <w:br/>
        <w:t>amounts for any such purpose; provided, however, that the Issuer may make,</w:t>
        <w:br/>
        <w:t>or cause to be made, (x) distributions as contemplated by, and to the</w:t>
        <w:br/>
        <w:t>extent funds are available for such purpose under, the Trust Agreement and</w:t>
        <w:br/>
        <w:t>(y) payments to the Indenture Trustee pursuant to Section 7.07 hereof. The</w:t>
        <w:br/>
        <w:t>Issuer will not, directly or indirectly, make payments to or distributions</w:t>
        <w:br/>
        <w:t>from the Collection Account except in accordance with this Indenture or any</w:t>
        <w:br/>
        <w:t>Indenture Supplement.</w:t>
        <w:br/>
        <w:br/>
        <w:t xml:space="preserve">                  Section 10.18. No Borrowing. The Issuer will not issue,</w:t>
        <w:br/>
        <w:t>incur, assume, guarantee or otherwise become liable, directly or</w:t>
        <w:br/>
        <w:t>indirectly, for any additional indebtedness, except pursuant to a</w:t>
        <w:br/>
        <w:t>subordinated note or as otherwise provided in the Issuer's charter</w:t>
        <w:br/>
        <w:t>documents.</w:t>
        <w:br/>
        <w:br/>
        <w:br/>
        <w:t xml:space="preserve">                             [END OF ARTICLE X]</w:t>
        <w:br/>
        <w:br/>
        <w:br/>
        <w:br/>
        <w:br/>
        <w:t xml:space="preserve">                                 ARTICLE XI</w:t>
        <w:br/>
        <w:br/>
        <w:t xml:space="preserve">                        EARLY AMORTIZATION OF NOTES</w:t>
        <w:br/>
        <w:br/>
        <w:t xml:space="preserve">                  Section 11.01 Applicability of Article. Unless otherwise</w:t>
        <w:br/>
        <w:t>specified in the applicable Indenture Supplement related to a Series, Class</w:t>
        <w:br/>
        <w:t>or Tranche of Notes, pursuant to the terms of this Article XI, the Issuer</w:t>
        <w:br/>
        <w:t>will redeem and pay, provided that funds are available, each affected</w:t>
        <w:br/>
        <w:t>Series, Class or Tranche of Notes upon the occurrence of any Early</w:t>
        <w:br/>
        <w:t>Amortization Event. Unless otherwise specified in the applicable Indenture</w:t>
        <w:br/>
        <w:t>Supplement relating to a Series, Class or Tranche of Notes, or in the form</w:t>
        <w:br/>
        <w:t>of Notes for such Series, Class or Tranche, the following are "Early</w:t>
        <w:br/>
        <w:t>Amortization Events":</w:t>
        <w:br/>
        <w:br/>
        <w:t xml:space="preserve">                  (a) the occurrence of an Event of Default and</w:t>
        <w:br/>
        <w:t>acceleration of the Notes of a Series, Class or Tranche pursuant to Article</w:t>
        <w:br/>
        <w:t>VI hereof;</w:t>
        <w:br/>
        <w:br/>
        <w:t xml:space="preserve">                  (b) with respect to any Series, Class or Tranche of</w:t>
        <w:br/>
        <w:t>Notes, the occurrence of the Scheduled Principal Payment Date of such</w:t>
        <w:br/>
        <w:t>Series, Class or Tranche of Notes;</w:t>
        <w:br/>
        <w:br/>
        <w:t xml:space="preserve">                  (c) the Issuer becomes an investment company within the</w:t>
        <w:br/>
        <w:t>meaning of the Investment Company Act;</w:t>
        <w:br/>
        <w:br/>
        <w:t xml:space="preserve">                  (d) any Transferor shall consent to the appointment of a</w:t>
        <w:br/>
        <w:t>conservator or receiver or liquidator in any insolvency, readjustment of</w:t>
        <w:br/>
        <w:t>debt, marshaling of assets and liabilities or similar proceedings of or</w:t>
        <w:br/>
        <w:t>relating to all or substantially all of its property, or a decree or order</w:t>
        <w:br/>
        <w:t>of a court or agency or supervisory authority having jurisdiction in the</w:t>
        <w:br/>
        <w:t>premises for the appointment of a conservator or receiver or liquidator in</w:t>
        <w:br/>
        <w:t>any insolvency, readjustment of debt, marshaling of assets and liabilities</w:t>
        <w:br/>
        <w:t>or similar proceedings, or for the winding-up or liquidation of its</w:t>
        <w:br/>
        <w:t>affairs, shall have been entered against such Transferor; or such</w:t>
        <w:br/>
        <w:t>Transferor shall admit in writing its inability to pay its debts generally</w:t>
        <w:br/>
        <w:t>as they become due, file a petition to take advantage of any applicable</w:t>
        <w:br/>
        <w:t>insolvency or reorganization statute, make an assignment for the benefit of</w:t>
        <w:br/>
        <w:t>its creditors or voluntarily suspend payment of its obligations; or</w:t>
        <w:br/>
        <w:br/>
        <w:t xml:space="preserve">                  (e) with respect to any Series, Class or Tranche of</w:t>
        <w:br/>
        <w:t>Notes, any additional Early Amortization Event specified in the Indenture</w:t>
        <w:br/>
        <w:t>Supplement for such Series, Class or Tranche of Notes as applying to such</w:t>
        <w:br/>
        <w:t>Series, Class or Tranche of Notes.</w:t>
        <w:br/>
        <w:br/>
        <w:t xml:space="preserve">                  The repayment price of a Tranche of Notes so redeemed</w:t>
        <w:br/>
        <w:t>will equal the Outstanding Dollar Principal Amount of such Tranche, plus</w:t>
        <w:br/>
        <w:t>accrued, past due and additional interest to but excluding the date of</w:t>
        <w:br/>
        <w:t>repayment, the payment of which will be subject to the allocations,</w:t>
        <w:br/>
        <w:t>deposits and payments sections of the related Asset Pool Supplement and</w:t>
        <w:br/>
        <w:t>Indenture Supplement.</w:t>
        <w:br/>
        <w:br/>
        <w:t xml:space="preserve">                  If the Issuer is unable to pay the repayment price in</w:t>
        <w:br/>
        <w:t>full on the Principal Payment Date following the end of the Monthly Period</w:t>
        <w:br/>
        <w:t>in which the Early Amortization Event occurs, monthly payments on such</w:t>
        <w:br/>
        <w:t>Tranche of Notes will thereafter be made on each following Principal</w:t>
        <w:br/>
        <w:t>Payment Date until the Outstanding Dollar Principal Amount of such Series,</w:t>
        <w:br/>
        <w:t>Class or Tranche, plus all accrued, past due and additional interest, is</w:t>
        <w:br/>
        <w:t>paid in full or the Legal Maturity Date occurs, whichever is earlier,</w:t>
        <w:br/>
        <w:t>subject to the allocations, deposits and payments sections of the related</w:t>
        <w:br/>
        <w:t>Asset Pool Supplement and Indenture Supplement. Any funds in any</w:t>
        <w:br/>
        <w:t>Supplemental Bank Account for a repaid Tranche will be applied to make the</w:t>
        <w:br/>
        <w:t>principal and interest payments on that Tranche on the repayment date,</w:t>
        <w:br/>
        <w:t>subject to the allocations, deposits and payments sections of the related</w:t>
        <w:br/>
        <w:t>Asset Pool Supplement and Indenture Supplement.</w:t>
        <w:br/>
        <w:br/>
        <w:t xml:space="preserve">                  Section 11.02 Optional Repurchase. Unless otherwise</w:t>
        <w:br/>
        <w:t>provided in the applicable Indenture Supplement for a Series, Class or</w:t>
        <w:br/>
        <w:t>Tranche of Notes, the Servicer has the right, but not the obligation, to</w:t>
        <w:br/>
        <w:t>redeem a Series, Class or Tranche of Notes in whole but not in part on any</w:t>
        <w:br/>
        <w:t>Payment Date on or after the Payment Date on which the aggregate</w:t>
        <w:br/>
        <w:t>Outstanding Dollar Principal Amount (after giving effect to all payments on</w:t>
        <w:br/>
        <w:t>such Payment Date) of such Series, Class or Tranche of Notes is reduced to</w:t>
        <w:br/>
        <w:t>less than 10% of its highest Outstanding Dollar Principal Amount at any</w:t>
        <w:br/>
        <w:t>time (or such other percentage as shall be specified from time to time by</w:t>
        <w:br/>
        <w:t>the Servicer, consistent with sale treatment under GAAP and regulatory</w:t>
        <w:br/>
        <w:t>accounting principles); provided, however, that if such Class or Tranche of</w:t>
        <w:br/>
        <w:t>Notes redeemed is of a Subordinated Class or Tranche of Notes, the Servicer</w:t>
        <w:br/>
        <w:t>will not redeem such Notes if the provisions of the related Indenture</w:t>
        <w:br/>
        <w:t>Supplement would prevent the payment of such Subordinated Notes until a</w:t>
        <w:br/>
        <w:t>level of prefunding of the Principal Funding Accounts for the Senior</w:t>
        <w:br/>
        <w:t>Classes of Notes for that Series has been reached such that the amount of</w:t>
        <w:br/>
        <w:t>such deficiency in the required subordination of a Senior Class of Notes is</w:t>
        <w:br/>
        <w:t>no longer required to provide subordination protection for the Senior</w:t>
        <w:br/>
        <w:t>Classes of that Series.</w:t>
        <w:br/>
        <w:br/>
        <w:t xml:space="preserve">                  If the Servicer elects to redeem a Series, Class or</w:t>
        <w:br/>
        <w:t>Tranche of Notes, it will cause the Issuer to notify the Holders of such</w:t>
        <w:br/>
        <w:t>redemption at least thirty (30) days prior to the redemption date. Unless</w:t>
        <w:br/>
        <w:t>otherwise specified in the Indenture Supplement or Terms Document</w:t>
        <w:br/>
        <w:t>applicable to the Notes to be so redeemed, the redemption price of a</w:t>
        <w:br/>
        <w:t>Series, Class or Tranche so redeemed will equal 100% of the Outstanding</w:t>
        <w:br/>
        <w:t>Dollar Principal Amount of such Tranche, plus accrued, unpaid and</w:t>
        <w:br/>
        <w:t>additional interest or principal accreted and unpaid on such Tranche to but</w:t>
        <w:br/>
        <w:t>excluding the date of redemption, the payment of which will be subject to</w:t>
        <w:br/>
        <w:t>the allocations, deposits and payments sections of the related Asset Pool</w:t>
        <w:br/>
        <w:t>Supplement and Indenture Supplement.</w:t>
        <w:br/>
        <w:br/>
        <w:t xml:space="preserve">                  If the Issuer is unable to pay the redemption price in</w:t>
        <w:br/>
        <w:t>full on the redemption date, monthly payments on such Series, Class or</w:t>
        <w:br/>
        <w:t>Tranche of Notes will thereafter be made until either the Outstanding</w:t>
        <w:br/>
        <w:t>Dollar Principal Amount of such Series, Class or Tranche, plus all accrued,</w:t>
        <w:br/>
        <w:t>unpaid and additional interest, is paid in full or the Legal Maturity Date</w:t>
        <w:br/>
        <w:t>occurs, whichever is earlier, subject to Article V, Article VI and the</w:t>
        <w:br/>
        <w:t>allocations, deposits and payments sections of the related Indenture</w:t>
        <w:br/>
        <w:t>Supplement. Any funds in any Supplemental Bank Account for a redeemed</w:t>
        <w:br/>
        <w:t>Tranche will be applied to make the principal and interest payments on that</w:t>
        <w:br/>
        <w:t>Tranche on the redemption date in accordance with the related Indenture</w:t>
        <w:br/>
        <w:t>Supplement. Principal payments on redeemed Tranches will be made in</w:t>
        <w:br/>
        <w:t>accordance with the related Indenture Supplement.</w:t>
        <w:br/>
        <w:br/>
        <w:t xml:space="preserve">                  Section 11.03 Notice. Promptly after the occurrence of</w:t>
        <w:br/>
        <w:t>any Early Amortization Event or a redemption pursuant to Section 11.02, the</w:t>
        <w:br/>
        <w:t>Issuer will notify the Indenture Trustee and the Note Rating Agencies in</w:t>
        <w:br/>
        <w:t>writing of the identity, Stated Principal Amount and Outstanding Dollar</w:t>
        <w:br/>
        <w:t>Principal Amount of the affected Series, Class or Tranche of Notes to be</w:t>
        <w:br/>
        <w:t>redeemed. Notice of redemption will promptly be given as provided in</w:t>
        <w:br/>
        <w:t>Section 1.06. All notices of redemption will state (a) the date on which</w:t>
        <w:br/>
        <w:t>the redemption of the applicable Series, Class or Tranche of Notes pursuant</w:t>
        <w:br/>
        <w:t>to this Article XI will begin, which will be the Principal Payment Date</w:t>
        <w:br/>
        <w:t>next following the end of the Monthly Period in which the applicable Early</w:t>
        <w:br/>
        <w:t>Amortization Event or redemption pursuant to Section 11.02 occurs, (b) the</w:t>
        <w:br/>
        <w:t>repayment price for such Series, Class or Tranche of Notes and (c) the</w:t>
        <w:br/>
        <w:t>Series, Class or Tranche of Notes to be redeemed pursuant to this Article</w:t>
        <w:br/>
        <w:t>XI.</w:t>
        <w:br/>
        <w:br/>
        <w:br/>
        <w:t xml:space="preserve">                            [END OF ARTICLE XI]</w:t>
        <w:br/>
        <w:br/>
        <w:br/>
        <w:br/>
        <w:br/>
        <w:t xml:space="preserve">                                ARTICLE XII</w:t>
        <w:br/>
        <w:br/>
        <w:t xml:space="preserve">                               MISCELLANEOUS</w:t>
        <w:br/>
        <w:br/>
        <w:t xml:space="preserve">                  Section 12.01 No Petition. The Indenture Trustee, by</w:t>
        <w:br/>
        <w:t>entering into this Indenture, each Derivative Counterparty, by accepting</w:t>
        <w:br/>
        <w:t>its rights as a third party beneficiary hereunder, each Supplemental Credit</w:t>
        <w:br/>
        <w:t>Enhancement Provider or Supplemental Liquidity Provider, as applicable, by</w:t>
        <w:br/>
        <w:t>accepting its rights as a third party beneficiary hereunder, and each</w:t>
        <w:br/>
        <w:t>Noteholder, by accepting a Note, agrees that it will not at any time</w:t>
        <w:br/>
        <w:t>institute against the Transferor, any Master Trust or the Issuer, or join</w:t>
        <w:br/>
        <w:t>in any institution against the Transferor, any Master Trust or the Issuer</w:t>
        <w:br/>
        <w:t>of, any bankruptcy, reorganization, arrangement, insolvency or liquidation</w:t>
        <w:br/>
        <w:t>proceedings, or other proceedings under any United States federal or state</w:t>
        <w:br/>
        <w:t>bankruptcy or similar law in connection with any obligations relating to</w:t>
        <w:br/>
        <w:t>the Notes, this Indenture, any Derivative Agreement, any Supplemental</w:t>
        <w:br/>
        <w:t>Credit Enhancement Agreement and any Supplemental Liquidity Agreement.</w:t>
        <w:br/>
        <w:br/>
        <w:t xml:space="preserve">                  Section 12.02 Trust Obligations. No recourse may be</w:t>
        <w:br/>
        <w:t>taken, directly or indirectly, with respect to the obligations of the</w:t>
        <w:br/>
        <w:t>Issuer on the Notes or under this Indenture or any certificate or other</w:t>
        <w:br/>
        <w:t>writing delivered in connection herewith or therewith, against (i) the</w:t>
        <w:br/>
        <w:t>Owner Trustee in its individual capacity, (ii) any owner of a beneficial</w:t>
        <w:br/>
        <w:t>interest in the Issuer or (iii) any partner, owner, beneficiary, agent,</w:t>
        <w:br/>
        <w:t>officer, director, employee or agent of the Owner Trustee in its individual</w:t>
        <w:br/>
        <w:t>capacity, any holder of a beneficial interest in the Issuer or the Owner</w:t>
        <w:br/>
        <w:t>Trustee or of any successor or assign of the Owner Trustee in its</w:t>
        <w:br/>
        <w:t>individual capacity, except as any such Person may have expressly agreed</w:t>
        <w:br/>
        <w:t>(it being understood that the Owner Trustee has no such obligations in its</w:t>
        <w:br/>
        <w:t>individual capacity).</w:t>
        <w:br/>
        <w:br/>
        <w:t xml:space="preserve">                  Section 12.03 Limitations on Liability.</w:t>
        <w:br/>
        <w:br/>
        <w:t xml:space="preserve">                  (a) It is expressly understood and agreed by the parties</w:t>
        <w:br/>
        <w:t>hereto that (i) this Indenture is executed and delivered by First USA not</w:t>
        <w:br/>
        <w:t>individually or personally but solely as Beneficiary, in the exercise of</w:t>
        <w:br/>
        <w:t>the powers and authority conferred and vested in it, (ii) each of the</w:t>
        <w:br/>
        <w:t>representations, undertakings and agreements herein made on the part of the</w:t>
        <w:br/>
        <w:t>Issuer is made and intended not as a personal representation, undertaking</w:t>
        <w:br/>
        <w:t>or agreement by First USA but is made and intended for the purpose of</w:t>
        <w:br/>
        <w:t>binding only the Issuer, (iii) nothing herein contained will be construed</w:t>
        <w:br/>
        <w:t>as creating any liability on First USA individually or personally, to</w:t>
        <w:br/>
        <w:t>perform any covenant of the Issuer either expressed or implied contained</w:t>
        <w:br/>
        <w:t>herein, all such liability, if any, being expressly waived by the parties</w:t>
        <w:br/>
        <w:t>to this Indenture and by any Person claiming by, through or under them and</w:t>
        <w:br/>
        <w:t>(iv) under no circumstances will First USA be personally liable for the</w:t>
        <w:br/>
        <w:t>payment of any indebtedness or expenses of the Issuer or be liable for the</w:t>
        <w:br/>
        <w:t>breach or failure of any obligation, representation, warranty or covenant</w:t>
        <w:br/>
        <w:t>made or undertaken by the Issuer under this Indenture or any related</w:t>
        <w:br/>
        <w:t>documents.</w:t>
        <w:br/>
        <w:br/>
        <w:t xml:space="preserve">                  (b) None of the Indenture Trustee, the Owner Trustee,</w:t>
        <w:br/>
        <w:t>First USA or any other beneficiary of the Issuer or any of their respective</w:t>
        <w:br/>
        <w:t>officers, directors, employers or agents will have any liability with</w:t>
        <w:br/>
        <w:t>respect to this Indenture, and recourse of any Noteholder may be had solely</w:t>
        <w:br/>
        <w:t>to the Collateral designated for inclusion in the specific Asset Pool and</w:t>
        <w:br/>
        <w:t>pledged to secure the applicable Notes.</w:t>
        <w:br/>
        <w:br/>
        <w:t xml:space="preserve">                  Section 12.04 Tax Treatment. The Issuer and the</w:t>
        <w:br/>
        <w:t>Noteholders agree that the Notes are intended to be debt for federal, state</w:t>
        <w:br/>
        <w:t>and local income and franchise tax purposes and agree to treat the Notes</w:t>
        <w:br/>
        <w:t>accordingly for all such purposes, unless otherwise required by a taxing</w:t>
        <w:br/>
        <w:t>authority.</w:t>
        <w:br/>
        <w:br/>
        <w:t xml:space="preserve">                  Section 12.05 Actions Taken by the Issuer. Any and all</w:t>
        <w:br/>
        <w:t>actions that are to be taken by the Issuer may be taken by either the</w:t>
        <w:br/>
        <w:t>Beneficiary or the Owner Trustee on behalf of the Issuer.</w:t>
        <w:br/>
        <w:br/>
        <w:t xml:space="preserve">                  Section 12.06 Alternate Payment Provisions.</w:t>
        <w:br/>
        <w:t>Notwithstanding any provision of this Indenture or any of the Notes to the</w:t>
        <w:br/>
        <w:t>contrary, the Issuer, with the written consent of the Indenture Trustee,</w:t>
        <w:br/>
        <w:t>may enter into any agreement with any Holder of a Note providing for a</w:t>
        <w:br/>
        <w:t>method of payment or notice that is different from the methods provided for</w:t>
        <w:br/>
        <w:t>in this Indenture for such payments or notices. The Issuer will furnish to</w:t>
        <w:br/>
        <w:t>the Indenture Trustee a copy of each such agreement and the Indenture</w:t>
        <w:br/>
        <w:t>Trustee will cause payments or notices, as applicable, to be made in</w:t>
        <w:br/>
        <w:t>accordance with such agreements.</w:t>
        <w:br/>
        <w:br/>
        <w:t xml:space="preserve">                  Section 12.07 Termination of Issuer. The Issuer and the</w:t>
        <w:br/>
        <w:t>respective obligations and responsibilities of the Indenture Trustee</w:t>
        <w:br/>
        <w:t>created hereby (other than the obligation of the Indenture Trustee to make</w:t>
        <w:br/>
        <w:t>payments to Noteholders as hereinafter set forth) shall terminate, except</w:t>
        <w:br/>
        <w:t>with respect to the duties described in Section 12.08(b), as provided in</w:t>
        <w:br/>
        <w:t>the Trust Agreement.</w:t>
        <w:br/>
        <w:br/>
        <w:t xml:space="preserve">                  Section 12.08       Final Distribution.</w:t>
        <w:br/>
        <w:br/>
        <w:t xml:space="preserve">                  (a) The Servicer shall give the Indenture Trustee written</w:t>
        <w:br/>
        <w:t>notice of the Payment Date on which the Noteholders of any Series, Class or</w:t>
        <w:br/>
        <w:t>Tranche may surrender their Notes for payment of the final distribution on</w:t>
        <w:br/>
        <w:t>and cancellation of such Notes at least two (2) Business Days prior to the</w:t>
        <w:br/>
        <w:t>fifth day of the month in which the final distribution is to occur with</w:t>
        <w:br/>
        <w:t>respect to such Notes. Not later than the fifth day of the month in which</w:t>
        <w:br/>
        <w:t>the final distribution in respect of such Series, Class or Tranche is</w:t>
        <w:br/>
        <w:t>payable to Noteholders, the Indenture Trustee shall provide notice to</w:t>
        <w:br/>
        <w:t>Noteholders of such Series, Class or Tranche specifying (i) the date upon</w:t>
        <w:br/>
        <w:t>which final payment of such Series, Class or Tranche will be made upon</w:t>
        <w:br/>
        <w:t>presentation and surrender of Notes of such Series, Class or Tranche at the</w:t>
        <w:br/>
        <w:t>office or offices therein designated, (ii) the amount of any such final</w:t>
        <w:br/>
        <w:t>payment and (iii) that the Record Date otherwise applicable to such payment</w:t>
        <w:br/>
        <w:t>date is not applicable, payments being made only upon presentation and</w:t>
        <w:br/>
        <w:t>surrender of such Notes at the office or offices therein specified (which,</w:t>
        <w:br/>
        <w:t>in the case of Bearer Notes, shall be outside the United States). The</w:t>
        <w:br/>
        <w:t>Indenture Trustee shall give such notice to the Note Registrar and the</w:t>
        <w:br/>
        <w:t>Paying Agent at the time such notice is given to Noteholders.</w:t>
        <w:br/>
        <w:br/>
        <w:t xml:space="preserve">                  (b) Notwithstanding a final distribution to the</w:t>
        <w:br/>
        <w:t>Noteholders of any Series, Class or Tranche of Notes (or the termination of</w:t>
        <w:br/>
        <w:t>the Issuer), except as otherwise provided in this clause, all funds then on</w:t>
        <w:br/>
        <w:t>deposit in any Bank Account allocated to such Noteholders shall continue to</w:t>
        <w:br/>
        <w:t>be held in trust for the benefit of such Noteholders, and the Paying Agent</w:t>
        <w:br/>
        <w:t>or the Indenture Trustee shall pay such funds to such Noteholders upon</w:t>
        <w:br/>
        <w:t>surrender of their Notes, if certificated. In the event that all such</w:t>
        <w:br/>
        <w:t>Noteholders shall not surrender their Notes for cancellation within six (6)</w:t>
        <w:br/>
        <w:t>months after the date specified in the notice from the Indenture Trustee</w:t>
        <w:br/>
        <w:t>described in paragraph (a), the Indenture Trustee shall give a second</w:t>
        <w:br/>
        <w:t>notice to the remaining such Noteholders to surrender their Notes for</w:t>
        <w:br/>
        <w:t>cancellation and receive the final distribution with respect thereto (which</w:t>
        <w:br/>
        <w:t>surrender and payment, in the case of Bearer Notes, shall be outside the</w:t>
        <w:br/>
        <w:t>United States). If within one year after the second notice all such Notes</w:t>
        <w:br/>
        <w:t>shall not have been surrendered for cancellation, the Indenture Trustee may</w:t>
        <w:br/>
        <w:t>take appropriate steps, or may appoint an agent to take appropriate steps,</w:t>
        <w:br/>
        <w:t>to contact the remaining such Noteholders concerning surrender of their</w:t>
        <w:br/>
        <w:t>Notes, and the cost thereof shall be paid out of the funds in the</w:t>
        <w:br/>
        <w:t>Collection Account or any Supplemental Bank Account held for the benefit of</w:t>
        <w:br/>
        <w:t>such Noteholders. The Indenture Trustee and the Paying Agent shall pay to</w:t>
        <w:br/>
        <w:t>the Issuer any monies held by them for the payment of principal or interest</w:t>
        <w:br/>
        <w:t>that remains unclaimed for two (2) years. After payment to the Issuer,</w:t>
        <w:br/>
        <w:t>Noteholders entitled to the money must look to the Issuer for payment as</w:t>
        <w:br/>
        <w:t>general creditors unless an applicable abandoned property law designates</w:t>
        <w:br/>
        <w:t>another Person.</w:t>
        <w:br/>
        <w:br/>
        <w:t xml:space="preserve">                  Section 12.09 Termination Distributions. Upon the</w:t>
        <w:br/>
        <w:t>termination of the Issuer pursuant to the terms of the Trust Agreement, the</w:t>
        <w:br/>
        <w:t>Indenture Trustee shall release, assign and convey to the Beneficiary or</w:t>
        <w:br/>
        <w:t>any of its designees, without recourse, representation or warranty, all of</w:t>
        <w:br/>
        <w:t>its right, title and interest in the Collateral designated for inclusion in</w:t>
        <w:br/>
        <w:t>an Asset Pool, whether then existing or thereafter created, all monies due</w:t>
        <w:br/>
        <w:t>or to become due and all amounts received or receivable with respect</w:t>
        <w:br/>
        <w:t>thereto (including all moneys then held in any Bank Account) and all</w:t>
        <w:br/>
        <w:t>proceeds thereof, except for amounts held by the Indenture Trustee pursuant</w:t>
        <w:br/>
        <w:t>to Section 12.08(b). The Indenture Trustee shall execute and deliver such</w:t>
        <w:br/>
        <w:t>instruments of transfer and assignment as shall be provided to it, in each</w:t>
        <w:br/>
        <w:t>case without recourse, as shall be reasonably requested by the Beneficiary</w:t>
        <w:br/>
        <w:t>to vest in the Beneficiary or any of its designees all right, title and</w:t>
        <w:br/>
        <w:t>interest which the Indenture Trustee had in the Collateral and such other</w:t>
        <w:br/>
        <w:t>property designated for inclusion in an Asset Pool.</w:t>
        <w:br/>
        <w:br/>
        <w:t xml:space="preserve">                  Section 12.10 Derivative Counterparty, Supplemental</w:t>
        <w:br/>
        <w:t>Credit Enhancement Provider and Supplemental Liquidity Provider as</w:t>
        <w:br/>
        <w:t>Third-Party Beneficiary. Each Derivative Counterparty, Supplemental Credit</w:t>
        <w:br/>
        <w:t>Enhancement Provider and Supplemental Liquidity Provider is a third-party</w:t>
        <w:br/>
        <w:t>beneficiary of this Indenture to the extent specified in the applicable</w:t>
        <w:br/>
        <w:t>Derivative Agreement, Supplemental Credit Enhancement Agreement,</w:t>
        <w:br/>
        <w:t>Supplemental Liquidity Agreement or Indenture Supplement.</w:t>
        <w:br/>
        <w:br/>
        <w:t xml:space="preserve">                  Section 12.11       Notices.</w:t>
        <w:br/>
        <w:br/>
        <w:t xml:space="preserve">                  (i)      in the case of Issuer, to:</w:t>
        <w:br/>
        <w:br/>
        <w:t xml:space="preserve">                  Bank One Issuance Trust</w:t>
        <w:br/>
        <w:t xml:space="preserve">                  000 Xxxxx Xxxxxx Xxxxxx</w:t>
        <w:br/>
        <w:t xml:space="preserve">                  Xxxxxxxxxx, Xxxxxxxx 00000</w:t>
        <w:br/>
        <w:t xml:space="preserve">                  Attention:  Xxxx Xxxx</w:t>
        <w:br/>
        <w:t xml:space="preserve">                  Fax: (000) 000-0000</w:t>
        <w:br/>
        <w:br/>
        <w:t xml:space="preserve">         with a copy to:</w:t>
        <w:br/>
        <w:br/>
        <w:t xml:space="preserve">                  First USA Bank, National Association</w:t>
        <w:br/>
        <w:t xml:space="preserve">                  0000 Xxx Xxxxxx, 00xx Xxxxx</w:t>
        <w:br/>
        <w:t xml:space="preserve">                  Xxxxxx, Xxxxx 00000</w:t>
        <w:br/>
        <w:t xml:space="preserve">                  Attention:  Gavra Flood</w:t>
        <w:br/>
        <w:t xml:space="preserve">                  Fax: (000) 000-0000</w:t>
        <w:br/>
        <w:br/>
        <w:t xml:space="preserve">         and to:</w:t>
        <w:br/>
        <w:br/>
        <w:t xml:space="preserve">                  BANK ONE CORPORATION</w:t>
        <w:br/>
        <w:t xml:space="preserve">                  0 Xxxx Xxx Xxxxx, Xxxxx XX0-0000</w:t>
        <w:br/>
        <w:t xml:space="preserve">                  Xxxxxxx, Xxxxxxxx 00000</w:t>
        <w:br/>
        <w:t xml:space="preserve">                  Attention:  Xxxxxx Xxxxxxx,</w:t>
        <w:br/>
        <w:t xml:space="preserve">                  Fax: (000) 000-0000</w:t>
        <w:br/>
        <w:br/>
        <w:t xml:space="preserve">         and to:</w:t>
        <w:br/>
        <w:br/>
        <w:t xml:space="preserve">                  BANK ONE CORPORATION</w:t>
        <w:br/>
        <w:t xml:space="preserve">                  0 Xxxx Xxx Xxxxx, Xxxxx XX0-0000</w:t>
        <w:br/>
        <w:t xml:space="preserve">                  Xxxxxxx, Xxxxxxxx 00000</w:t>
        <w:br/>
        <w:t xml:space="preserve">                  Attention: Xxxxx Xxxxxxxxxxx,</w:t>
        <w:br/>
        <w:t xml:space="preserve">                  Fax: (000) 000-0000</w:t>
        <w:br/>
        <w:br/>
        <w:t xml:space="preserve">                  (ii)     in the case of the Indenture Trustee, to:</w:t>
        <w:br/>
        <w:br/>
        <w:t xml:space="preserve">                  Xxxxx Fargo Bank Minnesota, N.A.</w:t>
        <w:br/>
        <w:t xml:space="preserve">                  6th &amp; Marquette</w:t>
        <w:br/>
        <w:t xml:space="preserve">                  MAC X0000-000</w:t>
        <w:br/>
        <w:t xml:space="preserve">                  Xxxxxxxxxxx, Xxxxxxxxx 00000</w:t>
        <w:br/>
        <w:t xml:space="preserve">                  Attention:  Corporate Trust Services Asset Backed</w:t>
        <w:br/>
        <w:t xml:space="preserve">                              Administration</w:t>
        <w:br/>
        <w:t xml:space="preserve">                  Fax: (000) 000-0000</w:t>
        <w:br/>
        <w:br/>
        <w:br/>
        <w:br/>
        <w:t xml:space="preserve">                            [END OF ARTICLE XII]</w:t>
        <w:br/>
        <w:br/>
        <w:br/>
        <w:br/>
        <w:br/>
        <w:t xml:space="preserve">                  IN WITNESS WHEREOF, the parties hereto have caused this</w:t>
        <w:br/>
        <w:t>Indenture to be duly executed as of the day and year first above written.</w:t>
        <w:br/>
        <w:br/>
        <w:br/>
        <w:t xml:space="preserve">                                      BANK ONE ISSUANCE TRUST,</w:t>
        <w:br/>
        <w:t xml:space="preserve">                                      By FIRST USA BANK,</w:t>
        <w:br/>
        <w:t xml:space="preserve">                                           NATIONAL ASSOCIATION</w:t>
        <w:br/>
        <w:t xml:space="preserve">                                      as Beneficiary and not in its individual</w:t>
        <w:br/>
        <w:t xml:space="preserve">                                      capacity</w:t>
        <w:br/>
        <w:br/>
        <w:br/>
        <w:t xml:space="preserve">                                      By:</w:t>
        <w:br/>
        <w:t xml:space="preserve">                                           ------------------------------------</w:t>
        <w:br/>
        <w:t xml:space="preserve">                                           Name:</w:t>
        <w:br/>
        <w:t xml:space="preserve">                                           Title:</w:t>
        <w:br/>
        <w:br/>
        <w:br/>
        <w:t xml:space="preserve">                                      XXXXX FARGO BANK MINNESOTA,</w:t>
        <w:br/>
        <w:t xml:space="preserve">                                           NATIONAL ASSOCIATION,</w:t>
        <w:br/>
        <w:t xml:space="preserve">                                      as Indenture Trustee and not in its</w:t>
        <w:br/>
        <w:t xml:space="preserve">                                      individual capacity</w:t>
        <w:br/>
        <w:br/>
        <w:br/>
        <w:t xml:space="preserve">                                      By:</w:t>
        <w:br/>
        <w:t xml:space="preserve">                                           ------------------------------------</w:t>
        <w:br/>
        <w:t xml:space="preserve">                                           Name:</w:t>
        <w:br/>
        <w:t xml:space="preserve">                                           Title:</w:t>
        <w:br/>
        <w:br/>
        <w:br/>
        <w:t>Acknowledged and Accepted:</w:t>
        <w:br/>
        <w:br/>
        <w:t>FIRST USA BANK,</w:t>
        <w:br/>
        <w:t xml:space="preserve">     NATIONAL ASSOCIATION,</w:t>
        <w:br/>
        <w:t xml:space="preserve">     as Servicer</w:t>
        <w:br/>
        <w:br/>
        <w:br/>
        <w:t>By:</w:t>
        <w:br/>
        <w:t xml:space="preserve">   --------------------------------</w:t>
        <w:br/>
        <w:t xml:space="preserve">     Name:</w:t>
        <w:br/>
        <w:t xml:space="preserve">     Title:</w:t>
        <w:br/>
        <w:br/>
        <w:br/>
        <w:br/>
        <w:br/>
        <w:t>STATE OF DELAWARE                   )</w:t>
        <w:br/>
        <w:t xml:space="preserve">                                    )ss:</w:t>
        <w:br/>
        <w:t>COUNTY OF CASTLE                    )</w:t>
        <w:br/>
        <w:br/>
        <w:br/>
        <w:t xml:space="preserve">                  On [ ], [ ], before me personally came ____________, to</w:t>
        <w:br/>
        <w:t>me known, who, being by me duly sworn, did depose and say that he resides</w:t>
        <w:br/>
        <w:t>at ____________; that he is a ___________ of First USA Bank, National</w:t>
        <w:br/>
        <w:t>Association, acting not in its individual capacity but solely as</w:t>
        <w:br/>
        <w:t>Beneficiary of the Bank One Issuance Trust, one of the parties described in</w:t>
        <w:br/>
        <w:t>and which executed the above instrument; that he knows the corporate seal</w:t>
        <w:br/>
        <w:t>of the Beneficiary; that the seal affixed to that instrument is such</w:t>
        <w:br/>
        <w:t>corporate seal; that it was affixed by authority of the board of directors</w:t>
        <w:br/>
        <w:t>of the corporation; and that he signed his name thereto by like authority.</w:t>
        <w:br/>
        <w:br/>
        <w:br/>
        <w:t>-----------------------------</w:t>
        <w:br/>
        <w:t>Name</w:t>
        <w:br/>
        <w:br/>
        <w:br/>
        <w:t>-----------------------------</w:t>
        <w:br/>
        <w:t>[Notarial Seal]</w:t>
        <w:br/>
        <w:br/>
        <w:br/>
        <w:br/>
        <w:br/>
        <w:t>STATE OF NEW YORK                   )</w:t>
        <w:br/>
        <w:t xml:space="preserve">                                    )ss:</w:t>
        <w:br/>
        <w:t>COUNTY OF NEW YORK                  )</w:t>
        <w:br/>
        <w:br/>
        <w:br/>
        <w:t xml:space="preserve">                  On [ ], [ ], before me personally came [ ], to me known,</w:t>
        <w:br/>
        <w:t>who, being by me duly sworn, did depose and say that he resides at [ ];</w:t>
        <w:br/>
        <w:t>that he is [ ] of [ ], one of the parties described in and which executed</w:t>
        <w:br/>
        <w:t>the above instrument; that he knows the corporate seal of said corporation;</w:t>
        <w:br/>
        <w:t>that the seal affixed to that instrument is such corporate seal; that it</w:t>
        <w:br/>
        <w:t>was affixed by authority of the board of directors of the corporation; and</w:t>
        <w:br/>
        <w:t>that he signed his name thereto by like authority.</w:t>
        <w:br/>
        <w:br/>
        <w:br/>
        <w:t>-----------------------</w:t>
        <w:br/>
        <w:t>Name</w:t>
        <w:br/>
        <w:br/>
        <w:br/>
        <w:t>-----------------------</w:t>
        <w:br/>
        <w:t>[Notarial Seal]</w:t>
        <w:br/>
        <w:br/>
        <w:br/>
        <w:br/>
        <w:br/>
        <w:t xml:space="preserve">                                                               Exhibit A</w:t>
        <w:br/>
        <w:br/>
        <w:br/>
        <w:t xml:space="preserve">                        [FORM OF] INVESTMENT LETTER</w:t>
        <w:br/>
        <w:br/>
        <w:br/>
        <w:t xml:space="preserve">                  [Date]</w:t>
        <w:br/>
        <w:br/>
        <w:t>Xxxxx Fargo Bank Minnesota,</w:t>
        <w:br/>
        <w:t xml:space="preserve">  National Association,</w:t>
        <w:br/>
        <w:t>as Indenture Trustee,</w:t>
        <w:br/>
        <w:t>Sixth &amp; Marquette</w:t>
        <w:br/>
        <w:t>MAC X0000-000</w:t>
        <w:br/>
        <w:t>Xxxxxxxxxxx, Xxxxxxxxx 00000</w:t>
        <w:br/>
        <w:t>Attention:  Corporate Trust Services Asset Backed Administration</w:t>
        <w:br/>
        <w:br/>
        <w:t>Bank One Issuance Trust</w:t>
        <w:br/>
        <w:t>c/o First USA Bank, National Association, as Beneficiary</w:t>
        <w:br/>
        <w:t>[201 North Walnut Street]</w:t>
        <w:br/>
        <w:t>[Wilmington, Delaware 19801]</w:t>
        <w:br/>
        <w:t>Attention:  [                  ]</w:t>
        <w:br/>
        <w:br/>
        <w:t xml:space="preserve">         Re:      Purchase of $___________* principal amount of Bank One</w:t>
        <w:br/>
        <w:t xml:space="preserve">                  Issuance Trust, Series [o ], Class [o ] Notes</w:t>
        <w:br/>
        <w:br/>
        <w:t>Ladies and Gentlemen:</w:t>
        <w:br/>
        <w:br/>
        <w:t xml:space="preserve">         In connection with our purchase of the above Notes (the "Notes")</w:t>
        <w:br/>
        <w:t>we confirm that:</w:t>
        <w:br/>
        <w:br/>
        <w:t xml:space="preserve">         (1) We understand that the Notes are not being registered under</w:t>
        <w:br/>
        <w:t>the Securities Act of 1933, as amended (the "Securities Act"), and are</w:t>
        <w:br/>
        <w:t>being sold to us in a transaction that is exempt from the registration</w:t>
        <w:br/>
        <w:t>requirements of the Securities Act.</w:t>
        <w:br/>
        <w:br/>
        <w:t xml:space="preserve">         (2) Any information we desire concerning the Notes or any other</w:t>
        <w:br/>
        <w:t>matter relevant to our decision to purchase the Notes is or has been made</w:t>
        <w:br/>
        <w:t>available to us.</w:t>
        <w:br/>
        <w:br/>
        <w:t xml:space="preserve">         (3) We have such knowledge and experience in financial and</w:t>
        <w:br/>
        <w:t>business matters as to be capable of evaluating the merits and risks of an</w:t>
        <w:br/>
        <w:t>investment in the Notes, and we (and any account for which we are</w:t>
        <w:br/>
        <w:t>purchasing under paragraph (4) below) are able to bear the economic risk of</w:t>
        <w:br/>
        <w:t>an investment in the Notes. We (and any account for which we are purchasing</w:t>
        <w:br/>
        <w:t>under paragraph (iv) below) are an "accredited investor" (as such term is</w:t>
        <w:br/>
        <w:t>defined in Rule 501(a)(1), (2) or (3) of Regulation D under the Securities</w:t>
        <w:br/>
        <w:t>Act).</w:t>
        <w:br/>
        <w:br/>
        <w:t>-------------------</w:t>
        <w:br/>
        <w:br/>
        <w:t>* Not less than $250,000 minimum principal amount.</w:t>
        <w:br/>
        <w:br/>
        <w:br/>
        <w:t xml:space="preserve">         (4) We are acquiring the Notes for our own account or for accounts</w:t>
        <w:br/>
        <w:t>as to which we exercise sole investment discretion and not with a view to</w:t>
        <w:br/>
        <w:t>any distribution of the Notes, subject, nevertheless, to the understanding</w:t>
        <w:br/>
        <w:t>that the disposition of our property shall at all times be and remain</w:t>
        <w:br/>
        <w:t>within our control.</w:t>
        <w:br/>
        <w:br/>
        <w:t xml:space="preserve">         (5) We agree that the Notes must be held indefinitely by us unless</w:t>
        <w:br/>
        <w:t>subsequently registered under the Securities Act or an exemption from any</w:t>
        <w:br/>
        <w:t>registration requirements of the Securities Act and any applicable state</w:t>
        <w:br/>
        <w:t>securities law is available.</w:t>
        <w:br/>
        <w:br/>
        <w:t xml:space="preserve">         (6) We agree that in the event that at some future time we wish to</w:t>
        <w:br/>
        <w:t>dispose of or exchange any of the Notes (such disposition or exchange not</w:t>
        <w:br/>
        <w:t>being currently foreseen or contemplated), we will not transfer or exchange</w:t>
        <w:br/>
        <w:t>any of the Notes unless:</w:t>
        <w:br/>
        <w:br/>
        <w:t xml:space="preserve">                  (a) (i) the sale is of at least U.S. $250,000 principal</w:t>
        <w:br/>
        <w:t xml:space="preserve">         amount of Notes to an Eligible Purchaser (as defined below), (ii)</w:t>
        <w:br/>
        <w:t xml:space="preserve">         a letter to substantially the same effect as paragraphs (1), (2),</w:t>
        <w:br/>
        <w:t xml:space="preserve">         (3), (4), (5) and (6) of this letter is executed promptly by the</w:t>
        <w:br/>
        <w:t xml:space="preserve">         purchaser and (3) all offers or solicitations in connection with</w:t>
        <w:br/>
        <w:t xml:space="preserve">         the sale, whether directly or through any agent acting on our</w:t>
        <w:br/>
        <w:t xml:space="preserve">         behalf, are limited only to Eligible Purchasers and are not made</w:t>
        <w:br/>
        <w:t xml:space="preserve">         by means of any form of general solicitation or general</w:t>
        <w:br/>
        <w:t xml:space="preserve">         advertising whatsoever; or</w:t>
        <w:br/>
        <w:br/>
        <w:t xml:space="preserve">                  (b) the Notes are transferred pursuant to Rule 144 under</w:t>
        <w:br/>
        <w:t xml:space="preserve">         the Securities Act by us after we have held them for more than two</w:t>
        <w:br/>
        <w:t xml:space="preserve">         years; or</w:t>
        <w:br/>
        <w:br/>
        <w:t xml:space="preserve">                  (c) the Notes are sold in any other transaction that does</w:t>
        <w:br/>
        <w:t xml:space="preserve">         not require registration under the Securities Act and, if the</w:t>
        <w:br/>
        <w:t xml:space="preserve">         Issuer, the Servicer, the Trustee or the Note Registrar so</w:t>
        <w:br/>
        <w:t xml:space="preserve">         requests, we theretofore have furnished to such party an opinion</w:t>
        <w:br/>
        <w:t xml:space="preserve">         of counsel satisfactory to such party, in form and substance</w:t>
        <w:br/>
        <w:t xml:space="preserve">         satisfactory to such party, to such effect; or</w:t>
        <w:br/>
        <w:br/>
        <w:t xml:space="preserve">                  (d) the Notes are transferred pursuant to an exception</w:t>
        <w:br/>
        <w:t xml:space="preserve">         from the registration requirements of the Securities Act under</w:t>
        <w:br/>
        <w:t xml:space="preserve">         Rule 144A under the Securities Act; and</w:t>
        <w:br/>
        <w:br/>
        <w:t xml:space="preserve">         (7) We understand that the Notes will bear a legend to</w:t>
        <w:br/>
        <w:t>substantially the following effect:</w:t>
        <w:br/>
        <w:br/>
        <w:t xml:space="preserve">         THIS NOTE HAS NOT BEEN REGISTERED UNDER THE SECURITIES ACT OF</w:t>
        <w:br/>
        <w:t xml:space="preserve">         1933, AS AMENDED (THE "SECURITIES ACT"). NEITHER THIS NOTE NOR ANY</w:t>
        <w:br/>
        <w:t xml:space="preserve">         PORTION HEREOF MAY BE OFFERED, SOLD, PLEDGED OR OTHERWISE</w:t>
        <w:br/>
        <w:t xml:space="preserve">         TRANSFERRED EXCEPT IN COMPLIANCE WITH THE REGISTRATION PROVISIONS</w:t>
        <w:br/>
        <w:t xml:space="preserve">         OF THE SECURITIES ACT AND ANY APPLICABLE PROVISIONS OF ANY STATE</w:t>
        <w:br/>
        <w:t xml:space="preserve">         BLUE SKY OR SECURITIES LAWS OR PURSUANT TO AN AVAILABLE EXEMPTION</w:t>
        <w:br/>
        <w:t xml:space="preserve">         FROM SUCH PROVISIONS. THE TRANSFER OF THIS NOTE IS SUBJECT TO</w:t>
        <w:br/>
        <w:t xml:space="preserve">         CERTAIN CONDITIONS SET FORTH IN THE INDENTURE REFERRED TO HEREIN.</w:t>
        <w:br/>
        <w:br/>
        <w:t xml:space="preserve">         This legend may be removed if the Issuer, the Indenture Trustee</w:t>
        <w:br/>
        <w:t>and the Note Registrar have received an opinion of counsel, in form and</w:t>
        <w:br/>
        <w:t>substance satisfactory to them, to the effect that the legend may be</w:t>
        <w:br/>
        <w:t>removed.</w:t>
        <w:br/>
        <w:br/>
        <w:t xml:space="preserve">         "Eligible Purchaser" means either an Eligible Dealer or a</w:t>
        <w:br/>
        <w:t>corporation, partnership or other entity which we have reasonable grounds</w:t>
        <w:br/>
        <w:t>to believe and do believe can make representations with respect to itself</w:t>
        <w:br/>
        <w:t>to substantially the same effect as the representations set forth herein.</w:t>
        <w:br/>
        <w:t>"Eligible Dealer" means any corporation or other entity the principal</w:t>
        <w:br/>
        <w:t>business of which is acting as a broker and/or dealer in securities.</w:t>
        <w:br/>
        <w:t>Capitalized terms used but not defined herein shall have the meanings given</w:t>
        <w:br/>
        <w:t>to such terms in the Indenture dated as of [ ], 2002, between Bank One</w:t>
        <w:br/>
        <w:t>Issuance Trust and Xxxxx Fargo Bank Minnesota, National Association, as</w:t>
        <w:br/>
        <w:t>indenture trustee.</w:t>
        <w:br/>
        <w:br/>
        <w:br/>
        <w:t xml:space="preserve">                                                     Very truly yours,</w:t>
        <w:br/>
        <w:br/>
        <w:br/>
        <w:t xml:space="preserve">                                                     --------------------------</w:t>
        <w:br/>
        <w:t xml:space="preserve">                                                     (Name of Purchaser)</w:t>
        <w:br/>
        <w:br/>
        <w:br/>
        <w:t xml:space="preserve">                                                     By:________________________</w:t>
        <w:br/>
        <w:t xml:space="preserve">                                                           (Authorized officer)</w:t>
        <w:br/>
        <w:br/>
        <w:br/>
        <w:br/>
        <w:br/>
        <w:t xml:space="preserve">                                                                  Exhibit B-1</w:t>
        <w:br/>
        <w:br/>
        <w:t xml:space="preserve">                   [FORM OF] CLEARANCE SYSTEM CERTIFICATE</w:t>
        <w:br/>
        <w:t xml:space="preserve">                       TO BE GIVEN TO THE TRUSTEE BY</w:t>
        <w:br/>
        <w:t xml:space="preserve">                  EUROCLEAR OR CLEARSTREAM, LUXEMBOURG FOR</w:t>
        <w:br/>
        <w:t xml:space="preserve">        DELIVERY OF DEFINITIVE NOTES IN EXCHANGE FOR A PORTION OF A</w:t>
        <w:br/>
        <w:t xml:space="preserve">                           TEMPORARY GLOBAL NOTE</w:t>
        <w:br/>
        <w:br/>
        <w:t xml:space="preserve">                          BANK ONE ISSUANCE TRUST,</w:t>
        <w:br/>
        <w:t xml:space="preserve">                       Series [o ], Class [o ] Notes</w:t>
        <w:br/>
        <w:t xml:space="preserve">     [Insert title or sufficient description of Notes to be delivered]</w:t>
        <w:br/>
        <w:br/>
        <w:t xml:space="preserve">         We refer to that portion of the Temporary Global Note in respect</w:t>
        <w:br/>
        <w:t>of the Series [o ], Class [o ] Notes to be exchanged for definitive Notes</w:t>
        <w:br/>
        <w:t>(the "Submitted Portion") pursuant to this certificate (the "Notes") as</w:t>
        <w:br/>
        <w:t>provided in the Indenture dated as of [ ], 2002 (as amended and</w:t>
        <w:br/>
        <w:t>supplemented, the "Indenture"), in respect of such issue. This is to</w:t>
        <w:br/>
        <w:t>certify that (i) we have received a certificate or certificates, in writing</w:t>
        <w:br/>
        <w:t>or by tested telex, with respect to each of the persons appearing in our</w:t>
        <w:br/>
        <w:t>records as being entitled to a beneficial interest in the Submitted Portion</w:t>
        <w:br/>
        <w:t>and with respect to such person's beneficial interest either (a) from such</w:t>
        <w:br/>
        <w:t>person, substantially in the form of Exhibit [o ]-[o ] to the Indenture</w:t>
        <w:br/>
        <w:t>Supplement, or (b) from __________, _____, substantially in the form of</w:t>
        <w:br/>
        <w:t>Exhibit [o ]-[o ] to the Indenture Supplement, and (ii) the Submitted</w:t>
        <w:br/>
        <w:t>Portion includes no part of the Temporary Global Note excepted in such</w:t>
        <w:br/>
        <w:t>certificates.</w:t>
        <w:br/>
        <w:br/>
        <w:t xml:space="preserve">         We further certify that as of the date hereof we have not received</w:t>
        <w:br/>
        <w:t>any notification from any of the persons giving such certificates to the</w:t>
        <w:br/>
        <w:t>effect that the statements made by them with respect to any part of the</w:t>
        <w:br/>
        <w:t>Submitted Portion are no longer true and cannot be relied on as of the date</w:t>
        <w:br/>
        <w:t>hereof.</w:t>
        <w:br/>
        <w:br/>
        <w:t xml:space="preserve">         We understand that this certificate is required in connection with</w:t>
        <w:br/>
        <w:t>certain securities and tax laws in the United States of America. If</w:t>
        <w:br/>
        <w:t>administrative or legal proceedings are commenced or threatened in</w:t>
        <w:br/>
        <w:t>connection with which this certificate is or would be relevant, we</w:t>
        <w:br/>
        <w:t>irrevocably authorize you to produce this certificate or a copy hereof to</w:t>
        <w:br/>
        <w:t>any interested party in such proceedings.</w:t>
        <w:br/>
        <w:br/>
        <w:t>Dated: __________, _____, *</w:t>
        <w:br/>
        <w:t xml:space="preserve">                                          [as operator of the Euroclear System]</w:t>
        <w:br/>
        <w:t xml:space="preserve">                                          [Clearstream, Luxembourg]</w:t>
        <w:br/>
        <w:br/>
        <w:br/>
        <w:t xml:space="preserve">                                          By__________________________________</w:t>
        <w:br/>
        <w:br/>
        <w:t>-------------------</w:t>
        <w:br/>
        <w:br/>
        <w:t>*        To be dated on the date of the proposed exchange.</w:t>
        <w:br/>
        <w:br/>
        <w:br/>
        <w:br/>
        <w:br/>
        <w:t xml:space="preserve">                                                              Exhibit B-2</w:t>
        <w:br/>
        <w:br/>
        <w:t xml:space="preserve">                  [FORM OF] CERTIFICATE TO BE DELIVERED TO</w:t>
        <w:br/>
        <w:t xml:space="preserve">                    EUROCLEAR OR CLEARSTREAM, LUXEMBOURG</w:t>
        <w:br/>
        <w:t xml:space="preserve">         BY [o ] WITH RESPECT TO REGISTERED NOTES SOLD TO QUALIFIED</w:t>
        <w:br/>
        <w:t xml:space="preserve">                            INSTITUTIONAL BUYERS</w:t>
        <w:br/>
        <w:br/>
        <w:t xml:space="preserve">                          BANK ONE ISSUANCE TRUST,</w:t>
        <w:br/>
        <w:t xml:space="preserve">                       Series [o ], Class [o ] Notes</w:t>
        <w:br/>
        <w:br/>
        <w:t xml:space="preserve">         In connection with the initial issuance and placement of the</w:t>
        <w:br/>
        <w:t>Series [o ], Class [o ] Notes (the "Notes"), an institutional investor in</w:t>
        <w:br/>
        <w:t>the United States (an "institutional investor") is purchasing</w:t>
        <w:br/>
        <w:t>[U.S.$/(pound)/(U)/SF] aggregate principal amount of the Notes hold in our</w:t>
        <w:br/>
        <w:t>account at [ ], as operator of the Euroclear System] [Clearstream,</w:t>
        <w:br/>
        <w:t>Luxembourg] on behalf of such investor.</w:t>
        <w:br/>
        <w:br/>
        <w:t xml:space="preserve">         We reasonably believe that such institutional investor is a</w:t>
        <w:br/>
        <w:t>qualified institutional buyer as such term is defined under Rule 144A of</w:t>
        <w:br/>
        <w:t>the Securities Act of 1933, as amended.</w:t>
        <w:br/>
        <w:br/>
        <w:t xml:space="preserve">         [We understand that this certificate is required in connection</w:t>
        <w:br/>
        <w:t>with United States laws. We irrevocably authorize you to produce this</w:t>
        <w:br/>
        <w:t>certificate or a copy hereof to any interested party in any administrative</w:t>
        <w:br/>
        <w:t>or legal proceedings or official inquiry with respect to the matters</w:t>
        <w:br/>
        <w:t>covered by this certificate.]</w:t>
        <w:br/>
        <w:br/>
        <w:t xml:space="preserve">         The Definitive Notes in respect of this certificate are to be</w:t>
        <w:br/>
        <w:t>issued in registered form in the minimum denomination of</w:t>
        <w:br/>
        <w:t>[U.S.$/(pound)/(U)/SF] and such Definitive Notes (and, unless the Indenture</w:t>
        <w:br/>
        <w:t>or Terms Document relating to the Notes otherwise provides, any Notes</w:t>
        <w:br/>
        <w:t>issued in exchange or substitution for or on registration of transfer of</w:t>
        <w:br/>
        <w:t>Notes) shall bear the following legend:</w:t>
        <w:br/>
        <w:br/>
        <w:t xml:space="preserve">                  "THIS NOTE HAS NOT BEEN REGISTERED UNDER THE UNITED</w:t>
        <w:br/>
        <w:t xml:space="preserve">         STATES SECURITIES ACT OF 1933. NEITHER THIS NOTE NOR ANY PORTION</w:t>
        <w:br/>
        <w:t xml:space="preserve">         HEREOF MAY BE OFFERED OR SOLD, DIRECTLY OR INDIRECTLY, IN THE</w:t>
        <w:br/>
        <w:t xml:space="preserve">         UNITED STATES OR TO U.S. PERSONS (EACH AS DEFINED HEREIN), EXCEPT</w:t>
        <w:br/>
        <w:t xml:space="preserve">         IN COMPLIANCE WITH THE REGISTRATION PROVISIONS OF SUCH ACT OR</w:t>
        <w:br/>
        <w:t xml:space="preserve">         PURSUANT TO AN AVAILABLE EXEMPTION FROM SUCH REGISTRATION</w:t>
        <w:br/>
        <w:t xml:space="preserve">         PROVISIONS. THE TRANSFER OF THIS NOTE IS SUBJECT TO CERTAIN</w:t>
        <w:br/>
        <w:t xml:space="preserve">         CONDITIONS SET FORTH IN THE INDENTURE REFERRED TO HEREIN. THIS</w:t>
        <w:br/>
        <w:t xml:space="preserve">         NOTE CANNOT BE EXCHANGED FOR A BEARER NOTE."</w:t>
        <w:br/>
        <w:br/>
        <w:t>Dated: __________, _____,</w:t>
        <w:br/>
        <w:br/>
        <w:t xml:space="preserve">                                                     [                      ]</w:t>
        <w:br/>
        <w:t xml:space="preserve">                                                     By:_____________________</w:t>
        <w:br/>
        <w:t xml:space="preserve">                                                           Authorized Officer</w:t>
        <w:br/>
        <w:br/>
        <w:br/>
        <w:br/>
        <w:br/>
        <w:t xml:space="preserve">                                                              Exhibit B-3</w:t>
        <w:br/>
        <w:br/>
        <w:br/>
        <w:t xml:space="preserve">                   [FORM OF] CERTIFICATE TO BE DELIVERED</w:t>
        <w:br/>
        <w:t xml:space="preserve">                  TO EUROCLEAR OR CLEARSTREAM, LUXEMBOURG</w:t>
        <w:br/>
        <w:t xml:space="preserve">                      BY A BENEFICIAL OWNER OF NOTES,</w:t>
        <w:br/>
        <w:t xml:space="preserve">                 OTHER THAN A QUALIFIED INSTITUTIONAL BUYER</w:t>
        <w:br/>
        <w:br/>
        <w:t xml:space="preserve">                          BANK ONE ISSUANCE TRUST,</w:t>
        <w:br/>
        <w:t xml:space="preserve">                       Series [o ], Class [o ] Notes</w:t>
        <w:br/>
        <w:br/>
        <w:t xml:space="preserve">         This is to certify that as of the date hereof and except as</w:t>
        <w:br/>
        <w:t>provided in the third paragraph hereof, the Series [o ], Class [o ] Notes</w:t>
        <w:br/>
        <w:t>held by you for our account (the "Notes") (i) are owned by a person that is</w:t>
        <w:br/>
        <w:t>a United States person, or (ii) are owned by a United States person that is</w:t>
        <w:br/>
        <w:t>(A) the foreign branch of a United States financial institution (as defined</w:t>
        <w:br/>
        <w:t>in U.S. Treasury Regulations Section 1.165-12(c)(1)(v)) (a "financial</w:t>
        <w:br/>
        <w:t>institution") purchasing for its own account or for resale, or (B) a United</w:t>
        <w:br/>
        <w:t>States person who acquired the Notes through the foreign branch of a</w:t>
        <w:br/>
        <w:t>financial institution and who holds the Notes through the financial</w:t>
        <w:br/>
        <w:t>institution on the date hereof (and in either case (A) or (B), the</w:t>
        <w:br/>
        <w:t>financial institution hereby agrees to comply with the requirements of</w:t>
        <w:br/>
        <w:t>Section 165(j)(3)(A), (B) or (C) of the Internal Revenue Code of 1986, as</w:t>
        <w:br/>
        <w:t>amended, and the regulations thereunder), or (iii) are owned by a financial</w:t>
        <w:br/>
        <w:t>institution for purposes of resale during the Restricted Period (as defined</w:t>
        <w:br/>
        <w:t>in U.S. Treasury Regulations Section 1.163-5(c)(2)(i)(D)(7)). In addition,</w:t>
        <w:br/>
        <w:t>financial institutions described in clause (iii) of the preceding sentence</w:t>
        <w:br/>
        <w:t>(whether or not also described in clause (i) or (ii)) certify that they</w:t>
        <w:br/>
        <w:t>have not acquired the Notes for purposes of resale directly or indirectly</w:t>
        <w:br/>
        <w:t>to a United States person or to a person within the United States or its</w:t>
        <w:br/>
        <w:t>possessions.</w:t>
        <w:br/>
        <w:br/>
        <w:t xml:space="preserve">         We undertake to advise you by tested telex if the above statement</w:t>
        <w:br/>
        <w:t>as to beneficial ownership is not correct on the date of delivery of the</w:t>
        <w:br/>
        <w:t>Notes in bearer form with respect to such of the Notes as then appear in</w:t>
        <w:br/>
        <w:t>your books as being held for our account.</w:t>
        <w:br/>
        <w:br/>
        <w:t xml:space="preserve">         This certificate excepts and does not relate to</w:t>
        <w:br/>
        <w:t>[U.S.$/(pound)/(U)/SF] principal amount of Notes held by you for our</w:t>
        <w:br/>
        <w:t>account, as to which we are not yet able to certify beneficial ownership.</w:t>
        <w:br/>
        <w:t>We understand that delivery of Definitive Notes in such principal amount</w:t>
        <w:br/>
        <w:t>cannot be made until we are able to so certify.</w:t>
        <w:br/>
        <w:br/>
        <w:t xml:space="preserve">         We understand that this certificate is required in connection with</w:t>
        <w:br/>
        <w:t>certain securities and tax laws in the United States of America. If</w:t>
        <w:br/>
        <w:t>administrative or legal proceedings are commenced or threatened in</w:t>
        <w:br/>
        <w:t>connection with which this certificate is or would be relevant, we</w:t>
        <w:br/>
        <w:t>irrevocably authorize you to produce this certificate or a copy hereof to</w:t>
        <w:br/>
        <w:t>any interested party in such proceedings. As used herein, "United States"</w:t>
        <w:br/>
        <w:t>means the United States of America, including the States and the District</w:t>
        <w:br/>
        <w:t>of Columbia, its territories, its possessions and other areas subject to</w:t>
        <w:br/>
        <w:t>its jurisdiction; and "United States person" means a citizen or resident of</w:t>
        <w:br/>
        <w:t>the United States, a corporation, partnership or other entity created or</w:t>
        <w:br/>
        <w:t>organized in or under the laws of the United States, or any political</w:t>
        <w:br/>
        <w:t>subdivision thereof, or an estate or trust the income of which is subject</w:t>
        <w:br/>
        <w:t>to United States federal income taxation regardless of its source.</w:t>
        <w:br/>
        <w:br/>
        <w:br/>
        <w:t>Dated: __________, _____*</w:t>
        <w:br/>
        <w:br/>
        <w:t xml:space="preserve">                                                     By:_______________________</w:t>
        <w:br/>
        <w:t xml:space="preserve">                                                           Name:</w:t>
        <w:br/>
        <w:t xml:space="preserve">                                                           Title:</w:t>
        <w:br/>
        <w:br/>
        <w:br/>
        <w:t xml:space="preserve">         As, or as agent for, the beneficial owner(s) of the interest in</w:t>
        <w:br/>
        <w:t>the Notes to which this certificate relates.</w:t>
        <w:br/>
        <w:br/>
        <w:br/>
        <w:br/>
        <w:br/>
        <w:t>-------------------</w:t>
        <w:br/>
        <w:br/>
        <w:t>*        This certificate must be dated on the earlier of the date of the</w:t>
        <w:br/>
        <w:t xml:space="preserve">         first payment of interest in respect of the Notes and the date of</w:t>
        <w:br/>
        <w:t xml:space="preserve">         the delivery of the Notes in definitive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