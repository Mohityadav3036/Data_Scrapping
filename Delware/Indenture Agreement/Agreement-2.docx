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 EXHIBIT 4.1</w:t>
        <w:br/>
        <w:br/>
        <w:t>================================================================================</w:t>
        <w:br/>
        <w:br/>
        <w:t xml:space="preserve">                        FIDELITY NATIONAL FINANCIAL, INC.</w:t>
        <w:br/>
        <w:br/>
        <w:t xml:space="preserve">                                       TO</w:t>
        <w:br/>
        <w:br/>
        <w:br/>
        <w:br/>
        <w:t xml:space="preserve">                            ________________________,</w:t>
        <w:br/>
        <w:br/>
        <w:t xml:space="preserve">                                     TRUSTEE</w:t>
        <w:br/>
        <w:br/>
        <w:br/>
        <w:br/>
        <w:br/>
        <w:t xml:space="preserve">                                FORM OF INDENTURE</w:t>
        <w:br/>
        <w:br/>
        <w:br/>
        <w:t xml:space="preserve">                                   DATED AS OF</w:t>
        <w:br/>
        <w:br/>
        <w:br/>
        <w:br/>
        <w:br/>
        <w:br/>
        <w:t xml:space="preserve">                           CONVERTIBLE DEBT SECURITIES</w:t>
        <w:br/>
        <w:br/>
        <w:br/>
        <w:br/>
        <w:br/>
        <w:t>================================================================================</w:t>
        <w:br/>
        <w:br/>
        <w:t xml:space="preserve">   2</w:t>
        <w:br/>
        <w:br/>
        <w:t xml:space="preserve">                    FIDELITY NATIONAL FINANCIAL, INCORPORATED</w:t>
        <w:br/>
        <w:br/>
        <w:t xml:space="preserve">         RECONCILIATION AND TIE BETWEEN TRUST INDENTURE ACT OF 1939 AND</w:t>
        <w:br/>
        <w:t xml:space="preserve">                       INDENTURE, DATED AS OF ___________</w:t>
        <w:br/>
        <w:br/>
        <w:br/>
        <w:br/>
        <w:t>TRUST INDENTURE ACT SECTION                                           INDENTURE SECTION</w:t>
        <w:br/>
        <w:t xml:space="preserve">                                                                   </w:t>
        <w:br/>
        <w:t xml:space="preserve">  Section 310(a)(1)................................................    609</w:t>
        <w:br/>
        <w:t xml:space="preserve">       (a)(2)......................................................    609</w:t>
        <w:br/>
        <w:t xml:space="preserve">       (a)(3)......................................................    Not Applicable</w:t>
        <w:br/>
        <w:t xml:space="preserve">       (a)(4)......................................................    Not Applicable</w:t>
        <w:br/>
        <w:t xml:space="preserve">       (a)(5)......................................................    609</w:t>
        <w:br/>
        <w:t xml:space="preserve">       (b).........................................................    608, 610</w:t>
        <w:br/>
        <w:t xml:space="preserve">       (c).........................................................    Not Applicable</w:t>
        <w:br/>
        <w:t xml:space="preserve">  Section 311(a)...................................................    613</w:t>
        <w:br/>
        <w:t xml:space="preserve">       (b).........................................................    613</w:t>
        <w:br/>
        <w:t xml:space="preserve">       (c).........................................................    Not Applicable</w:t>
        <w:br/>
        <w:t xml:space="preserve">  Section 312(a)...................................................    701, 702(a)</w:t>
        <w:br/>
        <w:t xml:space="preserve">       (b).........................................................    702(b)</w:t>
        <w:br/>
        <w:t xml:space="preserve">       (c).........................................................    702(c)</w:t>
        <w:br/>
        <w:t xml:space="preserve">  Section 313(a)...................................................    703(a)</w:t>
        <w:br/>
        <w:t xml:space="preserve">       (b).........................................................    703(b)</w:t>
        <w:br/>
        <w:t xml:space="preserve">       (c).........................................................    703(c)</w:t>
        <w:br/>
        <w:t xml:space="preserve">       (d).........................................................    703(d)</w:t>
        <w:br/>
        <w:t xml:space="preserve">  Section 314(a)...................................................    704, 1009</w:t>
        <w:br/>
        <w:t xml:space="preserve">       (b).........................................................    Not Applicable</w:t>
        <w:br/>
        <w:t xml:space="preserve">       (c)(1)......................................................    102</w:t>
        <w:br/>
        <w:t xml:space="preserve">       (c)(2)......................................................    102</w:t>
        <w:br/>
        <w:t xml:space="preserve">       (c)(3)......................................................    Not Applicable</w:t>
        <w:br/>
        <w:t xml:space="preserve">       (d).........................................................    Not Applicable</w:t>
        <w:br/>
        <w:t xml:space="preserve">       (e).........................................................    102</w:t>
        <w:br/>
        <w:t xml:space="preserve">  Section 315(a)...................................................    601</w:t>
        <w:br/>
        <w:t xml:space="preserve">       (b).........................................................    602</w:t>
        <w:br/>
        <w:t xml:space="preserve">       (c).........................................................    601</w:t>
        <w:br/>
        <w:t xml:space="preserve">       (d).........................................................    601</w:t>
        <w:br/>
        <w:t xml:space="preserve">       (e).........................................................    514</w:t>
        <w:br/>
        <w:t xml:space="preserve">  Section 316(a)...................................................    101</w:t>
        <w:br/>
        <w:t xml:space="preserve">       (a)(1)(A)...................................................    104(f), 502, 512</w:t>
        <w:br/>
        <w:t xml:space="preserve">       (a)(1)(B)...................................................    104(f), 513</w:t>
        <w:br/>
        <w:t xml:space="preserve">       (a)(2)......................................................    Not Applicable</w:t>
        <w:br/>
        <w:t xml:space="preserve">       (b).........................................................    508</w:t>
        <w:br/>
        <w:t xml:space="preserve">       (c).........................................................    104(f)</w:t>
        <w:br/>
        <w:t xml:space="preserve">  Section 317(a)(1)................................................    503</w:t>
        <w:br/>
        <w:t xml:space="preserve">       (a)(2)......................................................    504</w:t>
        <w:br/>
        <w:t xml:space="preserve">       (b).........................................................    1003</w:t>
        <w:br/>
        <w:t xml:space="preserve">  Section 318(a)...................................................    107</w:t>
        <w:br/>
        <w:t xml:space="preserve">       (c).........................................................    107</w:t>
        <w:br/>
        <w:br/>
        <w:br/>
        <w:t>--------------------</w:t>
        <w:br/>
        <w:t>Note:   This reconciliation and tie shall not be deemed to be part of the</w:t>
        <w:br/>
        <w:t xml:space="preserve">        Indenture.</w:t>
        <w:br/>
        <w:br/>
        <w:t xml:space="preserve">   3</w:t>
        <w:br/>
        <w:br/>
        <w:t xml:space="preserve">                                TABLE OF CONTENTS</w:t>
        <w:br/>
        <w:br/>
        <w:br/>
        <w:br/>
        <w:br/>
        <w:t xml:space="preserve">                                                                               PAGE</w:t>
        <w:br/>
        <w:t xml:space="preserve">                                                                         </w:t>
        <w:br/>
        <w:t>ARTICLE I.   DEFINITIONS AND OTHER PROVISIONS OF GENERAL APPLICATION.............1</w:t>
        <w:br/>
        <w:t xml:space="preserve">        Section 101.    Definitions..............................................1</w:t>
        <w:br/>
        <w:t xml:space="preserve">        Section 102.    Compliance Certificates and Opinions.....................9</w:t>
        <w:br/>
        <w:t xml:space="preserve">        Section 103.    Form of Documents Delivered to Trustee..................10</w:t>
        <w:br/>
        <w:t xml:space="preserve">        Section 104.    Acts of Holders.........................................10</w:t>
        <w:br/>
        <w:t xml:space="preserve">        Section 105.    Notices, etc., to Trustee and Company...................12</w:t>
        <w:br/>
        <w:t xml:space="preserve">        Section 106.    Notice to Holders; Waiver...............................13</w:t>
        <w:br/>
        <w:t xml:space="preserve">        Section 107.    Conflict with Trust Indenture Act.......................13</w:t>
        <w:br/>
        <w:t xml:space="preserve">        Section 108.    Effect of Headings and Table of Contents................13</w:t>
        <w:br/>
        <w:t xml:space="preserve">        Section 109.    Successors and Assigns..................................13</w:t>
        <w:br/>
        <w:t xml:space="preserve">        Section 110.    Separability Clause.....................................14</w:t>
        <w:br/>
        <w:t xml:space="preserve">        Section 111.    Benefits of Indenture...................................14</w:t>
        <w:br/>
        <w:t xml:space="preserve">        Section 112.    Governing Law...........................................14</w:t>
        <w:br/>
        <w:t xml:space="preserve">        Section 113.    Legal Holidays..........................................14</w:t>
        <w:br/>
        <w:t xml:space="preserve">        Section 114.    Exemption from Individual Liability.....................14</w:t>
        <w:br/>
        <w:t xml:space="preserve">        Section 115.    Counterparts............................................15</w:t>
        <w:br/>
        <w:t>ARTICLE II.  CONVERTIBLE DEBT SECURITY FORMS....................................15</w:t>
        <w:br/>
        <w:t xml:space="preserve">        Section 201.    Forms Generally.........................................15</w:t>
        <w:br/>
        <w:t xml:space="preserve">        Section 202.    Form of Trustee's Certificate of Authentication.........15</w:t>
        <w:br/>
        <w:t xml:space="preserve">        Section 203.    Convertible Debt Securities in Global Form..............16</w:t>
        <w:br/>
        <w:t>ARTICLE III. THE CONVERTIBLE DEBT SECURITIES....................................16</w:t>
        <w:br/>
        <w:t xml:space="preserve">        Section 301.    Amount Unlimited; Issuance in Series....................16</w:t>
        <w:br/>
        <w:t xml:space="preserve">        Section 302.    Denominations...........................................19</w:t>
        <w:br/>
        <w:t xml:space="preserve">        Section 303.    Execution, Authentication, Delivery and Dating..........19</w:t>
        <w:br/>
        <w:t xml:space="preserve">        Section 304.    Temporary Convertible Debt Securities...................21</w:t>
        <w:br/>
        <w:t xml:space="preserve">        Section 305.    Registration; Registration of Transfer and Exchange.....23</w:t>
        <w:br/>
        <w:t xml:space="preserve">        Section 306.    Mutilated, Destroyed, Lost and Stolen Convertible Debt</w:t>
        <w:br/>
        <w:t xml:space="preserve">                        Securities..............................................25</w:t>
        <w:br/>
        <w:t xml:space="preserve">        Section 307.    Payment of Interest; Interest Rights Preserved..........26</w:t>
        <w:br/>
        <w:t xml:space="preserve">        Section 308.    Persons Deemed Owners...................................27</w:t>
        <w:br/>
        <w:t xml:space="preserve">        Section 309.    Cancellation............................................28</w:t>
        <w:br/>
        <w:t xml:space="preserve">        Section 310.    Computation of Interest.................................28</w:t>
        <w:br/>
        <w:t>ARTICLE IV.  SATISFACTION AND DISCHARGE.........................................28</w:t>
        <w:br/>
        <w:t xml:space="preserve">        Section 401.    Satisfaction and Discharge of Indenture.................28</w:t>
        <w:br/>
        <w:t xml:space="preserve">        Section 402.    Application of Trust Money and Government Obligations...29</w:t>
        <w:br/>
        <w:t xml:space="preserve">        Section 403.    Satisfaction, Discharge and Defeasance of Convertible</w:t>
        <w:br/>
        <w:t xml:space="preserve">                        Debt Securities of any Series...........................30</w:t>
        <w:br/>
        <w:t>ARTICLE V.   REMEDIES...........................................................32</w:t>
        <w:br/>
        <w:t xml:space="preserve">        Section 501.    Events of Default.......................................32</w:t>
        <w:br/>
        <w:t xml:space="preserve">        Section 502.    Acceleration of Maturity; Rescission and Annulment......34</w:t>
        <w:br/>
        <w:t xml:space="preserve">        Section 503.    Collection of Indebtedness and Suits for Enforcement by</w:t>
        <w:br/>
        <w:t xml:space="preserve">                        Trustee.................................................35</w:t>
        <w:br/>
        <w:t xml:space="preserve">        Section 504.    Trustee May File Proofs of Claim........................35</w:t>
        <w:br/>
        <w:t xml:space="preserve">        Section 505.    Trustee May Enforce Claims without Possession of </w:t>
        <w:br/>
        <w:t xml:space="preserve">                        Convertible Debt Securities.............................36</w:t>
        <w:br/>
        <w:t xml:space="preserve">        Section 506.    Application of Money Collected..........................36</w:t>
        <w:br/>
        <w:t xml:space="preserve">        Section 507.    Limitation on Suits.....................................37</w:t>
        <w:br/>
        <w:br/>
        <w:br/>
        <w:br/>
        <w:br/>
        <w:t xml:space="preserve">                                      -i-</w:t>
        <w:br/>
        <w:t xml:space="preserve">   4</w:t>
        <w:br/>
        <w:br/>
        <w:t xml:space="preserve">                                TABLE OF CONTENTS</w:t>
        <w:br/>
        <w:t xml:space="preserve">                                   (CONTINUED)</w:t>
        <w:br/>
        <w:br/>
        <w:br/>
        <w:br/>
        <w:br/>
        <w:t xml:space="preserve">                                                                               PAGE</w:t>
        <w:br/>
        <w:t xml:space="preserve">                                                                         </w:t>
        <w:br/>
        <w:t xml:space="preserve">        Section 508.    Unconditional Right of Holders to Receive Principal, </w:t>
        <w:br/>
        <w:t xml:space="preserve">                        Premium and Interest....................................37</w:t>
        <w:br/>
        <w:t xml:space="preserve">        Section 509.    Restoration of Rights and Remedies......................37</w:t>
        <w:br/>
        <w:t xml:space="preserve">        Section 510.    Rights and Remedies Cumulative..........................38</w:t>
        <w:br/>
        <w:t xml:space="preserve">        Section 511.    Delay or Omission Not Waiver............................38</w:t>
        <w:br/>
        <w:t xml:space="preserve">        Section 512.    Control by Holders of Convertible Debt Securities.......38</w:t>
        <w:br/>
        <w:t xml:space="preserve">        Section 513.    Waiver of Past Defaults.................................38</w:t>
        <w:br/>
        <w:t xml:space="preserve">        Section 514.    Undertaking for Costs...................................39</w:t>
        <w:br/>
        <w:t xml:space="preserve">        Section 515.    Waiver of Stay or Extension Laws........................39</w:t>
        <w:br/>
        <w:t>ARTICLE VI.  THE TRUSTEE........................................................39</w:t>
        <w:br/>
        <w:t xml:space="preserve">        Section 601.    Certain Duties and Responsibilities.....................39</w:t>
        <w:br/>
        <w:t xml:space="preserve">        Section 602.    Notice of Default.......................................40</w:t>
        <w:br/>
        <w:t xml:space="preserve">        Section 603.    Certain Rights of Trustee...............................40</w:t>
        <w:br/>
        <w:t xml:space="preserve">        Section 604.    Not Responsible for Recitals or Issuance of Convertible</w:t>
        <w:br/>
        <w:t xml:space="preserve">                        Debt Securities.........................................41</w:t>
        <w:br/>
        <w:t xml:space="preserve">        Section 605.    May Hold Convertible Debt Securities....................41</w:t>
        <w:br/>
        <w:t xml:space="preserve">        Section 606.    Money Held in Trust.....................................41</w:t>
        <w:br/>
        <w:t xml:space="preserve">        Section 607.    Compensation and Reimbursement..........................42</w:t>
        <w:br/>
        <w:t xml:space="preserve">        Section 608.    Disqualification; Conflicting Interests.................42</w:t>
        <w:br/>
        <w:t xml:space="preserve">        Section 609.    Corporate Trustee Required; Eligibility.................43</w:t>
        <w:br/>
        <w:t xml:space="preserve">        Section 610.    Resignation and Removal; Appointment of Successor.......43</w:t>
        <w:br/>
        <w:t xml:space="preserve">        Section 611.    Acceptance of Appointment by Successor..................45</w:t>
        <w:br/>
        <w:t xml:space="preserve">        Section 612.    Merger, Conversion, Consolidation or Succession to</w:t>
        <w:br/>
        <w:t xml:space="preserve">                        Business................................................46</w:t>
        <w:br/>
        <w:t xml:space="preserve">        Section 613.    Preferential Collection of Claims Against Company.......46</w:t>
        <w:br/>
        <w:t xml:space="preserve">        Section 614.    Authenticating Agent....................................46</w:t>
        <w:br/>
        <w:t>ARTICLE VII. HOLDERS' LISTS AND REPORTS BY TRUSTEE AND COMPANY..................48</w:t>
        <w:br/>
        <w:t xml:space="preserve">        Section 701.    Company to Furnish Trustee Names and Addresses of</w:t>
        <w:br/>
        <w:t xml:space="preserve">                        Holders.................................................48</w:t>
        <w:br/>
        <w:t xml:space="preserve">        Section 702.    Preservation of Information; Communications to Holders..48</w:t>
        <w:br/>
        <w:t xml:space="preserve">        Section 703.    Reports by Trustee......................................49</w:t>
        <w:br/>
        <w:t xml:space="preserve">        Section 704.    Reports by Company......................................49</w:t>
        <w:br/>
        <w:t>ARTICLE VIII. CONSOLIDATION, MERGER, CONVEYANCE, TRANSFER OR LEASE..............49</w:t>
        <w:br/>
        <w:t xml:space="preserve">        Section 801.    Company May Consolidate, etc. Only on Certain Terms.....49</w:t>
        <w:br/>
        <w:t xml:space="preserve">        Section 802.    Successor Corporation Substituted.......................50</w:t>
        <w:br/>
        <w:t xml:space="preserve">        Section 803.    Conveyance or Transfer to a Wholly-Owned Restricted</w:t>
        <w:br/>
        <w:t xml:space="preserve">                        Subsidiary..............................................50</w:t>
        <w:br/>
        <w:t>ARTICLE IX.  SUPPLEMENTAL INDENTURES............................................50</w:t>
        <w:br/>
        <w:t xml:space="preserve">        Section 901.    Supplemental Indentures Without Consent of Holders......50</w:t>
        <w:br/>
        <w:t xml:space="preserve">        Section 902.    Supplemental Indentures with Consent of Holders.........51</w:t>
        <w:br/>
        <w:t xml:space="preserve">        Section 903.    Execution of Supplemental Indentures....................53</w:t>
        <w:br/>
        <w:t xml:space="preserve">        Section 904.    Effect of Supplemental Indentures.......................53</w:t>
        <w:br/>
        <w:t xml:space="preserve">        Section 905.    Conformity with Trust Indenture Act.....................53</w:t>
        <w:br/>
        <w:t xml:space="preserve">        Section 906.    Reference in Convertible Debt Securities to Supplemental</w:t>
        <w:br/>
        <w:t xml:space="preserve">                        Indentures..............................................53</w:t>
        <w:br/>
        <w:t>ARTICLE X.   COVENANTS..........................................................53</w:t>
        <w:br/>
        <w:t xml:space="preserve">        Section 1001.   Payment of Principal, Premium and Interest..............53</w:t>
        <w:br/>
        <w:t xml:space="preserve">        Section 1002.   Maintenance of Office or Agency.........................53</w:t>
        <w:br/>
        <w:t xml:space="preserve">        Section 1003.   Money for Convertible Debt Securities Payments to Be </w:t>
        <w:br/>
        <w:t xml:space="preserve">                        Held in Trust...........................................54</w:t>
        <w:br/>
        <w:br/>
        <w:br/>
        <w:t xml:space="preserve">                                      -ii-</w:t>
        <w:br/>
        <w:t xml:space="preserve">   5</w:t>
        <w:br/>
        <w:br/>
        <w:t xml:space="preserve">                                TABLE OF CONTENTS</w:t>
        <w:br/>
        <w:t xml:space="preserve">                                   (CONTINUED)</w:t>
        <w:br/>
        <w:br/>
        <w:br/>
        <w:br/>
        <w:br/>
        <w:t xml:space="preserve">                                                                               PAGE</w:t>
        <w:br/>
        <w:t xml:space="preserve">                                                                         </w:t>
        <w:br/>
        <w:t xml:space="preserve">        Section 1004    Corporate Existence.....................................55</w:t>
        <w:br/>
        <w:t xml:space="preserve">        Section 1005.   Maintenance of Properties...............................55</w:t>
        <w:br/>
        <w:t xml:space="preserve">        Section 1006.   Officer's Certificate as to Default.....................56</w:t>
        <w:br/>
        <w:t xml:space="preserve">        Section 1007.   Waiver of Certain Covenants.............................56</w:t>
        <w:br/>
        <w:t>ARTICLE XI.             REDEMPTION OF CONVERTIBLE DEBT SECURITIES...............57</w:t>
        <w:br/>
        <w:t xml:space="preserve">        Section 1101.   Applicability of Article................................57</w:t>
        <w:br/>
        <w:t xml:space="preserve">        Section 1102.   Election to Redeem; Notice to Trustee...................57</w:t>
        <w:br/>
        <w:t xml:space="preserve">        Section 1103.   Selection by Trustee of Convertible Debt Securities to </w:t>
        <w:br/>
        <w:t xml:space="preserve">                        be Redeemed.............................................57</w:t>
        <w:br/>
        <w:t xml:space="preserve">        Section 1104.   Notice of Redemption....................................58</w:t>
        <w:br/>
        <w:t xml:space="preserve">        Section 1105.   Deposit of Redemption Price.............................58</w:t>
        <w:br/>
        <w:t xml:space="preserve">        Section 1106.   Convertible Debt Securities Payable on Redemption Date..59</w:t>
        <w:br/>
        <w:t xml:space="preserve">        Section 1107.   Convertible Debt Securities Redeemed in Part............59</w:t>
        <w:br/>
        <w:t>ARTICLE XII. CONVERSION OF CONVERTIBLE DEBT SECURITIES..........................59</w:t>
        <w:br/>
        <w:t xml:space="preserve">        Section 1201.   Conversion Privilege....................................59</w:t>
        <w:br/>
        <w:t xml:space="preserve">        Section 1202.   Conversion Procedure....................................60</w:t>
        <w:br/>
        <w:t xml:space="preserve">        Section 1203.   Fractional Shares.......................................61</w:t>
        <w:br/>
        <w:t xml:space="preserve">        Section 1204.   Taxes on Conversion.....................................61</w:t>
        <w:br/>
        <w:t xml:space="preserve">        Section 1205.   Company to Provide Stock................................61</w:t>
        <w:br/>
        <w:t xml:space="preserve">        Section 1206.   Adjustment of Conversion Price..........................62</w:t>
        <w:br/>
        <w:t xml:space="preserve">        Section 1207.   No Adjustment...........................................65</w:t>
        <w:br/>
        <w:t xml:space="preserve">        Section 1208.   Other Adjustments.......................................65</w:t>
        <w:br/>
        <w:t xml:space="preserve">        Section 1209.   Adjustments for Tax Purposes............................65</w:t>
        <w:br/>
        <w:t xml:space="preserve">        Section 1210.   Adjustments by the Company..............................65</w:t>
        <w:br/>
        <w:t xml:space="preserve">        Section 1211.   Notice of Adjustment....................................65</w:t>
        <w:br/>
        <w:t xml:space="preserve">        Section 1212.   Notice of Certain Transactions..........................66</w:t>
        <w:br/>
        <w:t xml:space="preserve">        Section 1213.   Effect of Reclassifications, Consolidations, Mergers or</w:t>
        <w:br/>
        <w:t xml:space="preserve">                        Sales on Conversion Privilege...........................66</w:t>
        <w:br/>
        <w:t xml:space="preserve">        Section 1214.   Trustee's Disclaimer....................................67</w:t>
        <w:br/>
        <w:t>ARTICLE XIII. SUBORDINATION OF CONVERTIBLE DEBT SECURITIES......................67</w:t>
        <w:br/>
        <w:t xml:space="preserve">        Section 1301.   Agreement to Subordinate................................67</w:t>
        <w:br/>
        <w:t xml:space="preserve">        Section 1302.   No Payment on Convertible Debt Securities if Senior </w:t>
        <w:br/>
        <w:t xml:space="preserve">                        Debt in Default.........................................68</w:t>
        <w:br/>
        <w:t xml:space="preserve">        Section 1303.   Distribution on Acceleration of Convertible Debt </w:t>
        <w:br/>
        <w:t xml:space="preserve">                        Securities; Dissolution and Reorganization; </w:t>
        <w:br/>
        <w:t xml:space="preserve">                        Subrogation.............................................69</w:t>
        <w:br/>
        <w:t xml:space="preserve">        Section 1304.   Reliance by Senior Debt on Subordination Provisions.....72</w:t>
        <w:br/>
        <w:t xml:space="preserve">        Section 1305.   No Waiver of Subordination Provisions...................72</w:t>
        <w:br/>
        <w:t xml:space="preserve">        Section 1306.   Trustee's Relation to Senior Debt.......................72</w:t>
        <w:br/>
        <w:t xml:space="preserve">        Section 1307.   Other Provisions Subject Hereto.........................73</w:t>
        <w:br/>
        <w:t>ARTICLE XIV. REPAYMENT AT THE OPTION OF HOLDERS.................................73</w:t>
        <w:br/>
        <w:t xml:space="preserve">        Section 1401.   Applicability of Article................................73</w:t>
        <w:br/>
        <w:t xml:space="preserve">        Section 1402.   Repayment of Convertible Debt Securities................73</w:t>
        <w:br/>
        <w:t xml:space="preserve">        Section 1403.   Exercise of Option; Notice..............................74</w:t>
        <w:br/>
        <w:t xml:space="preserve">        Section 1404.   Election of Repayment by Remarketing Entities...........74</w:t>
        <w:br/>
        <w:t xml:space="preserve">        Section 1405.   Securities Payable on the Repayment Date................74</w:t>
        <w:br/>
        <w:t>ARTICLE XV.  MEETINGS OF HOLDERS OF CONVERTIBLE DEBT SECURITIES.................75</w:t>
        <w:br/>
        <w:t xml:space="preserve">        Section 1501.   Purposes for Which Meetings May Be Called...............75</w:t>
        <w:br/>
        <w:br/>
        <w:br/>
        <w:br/>
        <w:br/>
        <w:t xml:space="preserve">                                     -iii-</w:t>
        <w:br/>
        <w:t xml:space="preserve">   6</w:t>
        <w:br/>
        <w:br/>
        <w:t xml:space="preserve">                                TABLE OF CONTENTS</w:t>
        <w:br/>
        <w:t xml:space="preserve">                                   (CONTINUED)</w:t>
        <w:br/>
        <w:br/>
        <w:br/>
        <w:br/>
        <w:br/>
        <w:t xml:space="preserve">                                                                               PAGE</w:t>
        <w:br/>
        <w:t xml:space="preserve">                                                                         </w:t>
        <w:br/>
        <w:t xml:space="preserve">        Section 1502.   Call, Notice and Place of Meetings......................75</w:t>
        <w:br/>
        <w:t xml:space="preserve">        Section 1503.   Persons Entitled to Vote at Meetings....................75</w:t>
        <w:br/>
        <w:t xml:space="preserve">        Section 1504.   Quorum; Action..........................................75</w:t>
        <w:br/>
        <w:t xml:space="preserve">        Section 1505.   Determination of Voting Rights; Conduct and Adjournment</w:t>
        <w:br/>
        <w:t xml:space="preserve">                        of Meetings.............................................76</w:t>
        <w:br/>
        <w:t xml:space="preserve">        Section 1506.   Counting Votes and Recording Action of Meetings.........77</w:t>
        <w:br/>
        <w:t>ARTICLE XVI. DEFEASANCE.........................................................78</w:t>
        <w:br/>
        <w:t xml:space="preserve">        Section 1601.   Termination of Company's Obligations....................78</w:t>
        <w:br/>
        <w:t xml:space="preserve">        Section 1602.   Repayment to Company....................................79</w:t>
        <w:br/>
        <w:t xml:space="preserve">        Section 1603.   Indemnity for Government Obligations....................79</w:t>
        <w:br/>
        <w:br/>
        <w:br/>
        <w:br/>
        <w:br/>
        <w:t xml:space="preserve">                                      -iv-</w:t>
        <w:br/>
        <w:t xml:space="preserve">   7</w:t>
        <w:br/>
        <w:br/>
        <w:t xml:space="preserve">               INDENTURE (the "Indenture") dated as of ___________, by and</w:t>
        <w:br/>
        <w:t>between FIDELITY NATIONAL FINANCIAL, INC., a Delaware corporation (hereinafter,</w:t>
        <w:br/>
        <w:t>the "Company"), having its principal place of business at 00000 Xxx Xxxxxx</w:t>
        <w:br/>
        <w:t>Xxxxxx, Xxxxxx, Xxxxxxxxxx 00000 and __________________________________</w:t>
        <w:br/>
        <w:t>(hereinafter, the "Trustee"), having its Corporate Trust Office at</w:t>
        <w:br/>
        <w:t>_______________________________________________.</w:t>
        <w:br/>
        <w:br/>
        <w:t xml:space="preserve">                             RECITALS OF THE COMPANY</w:t>
        <w:br/>
        <w:br/>
        <w:t xml:space="preserve">               The Company has duly authorized the execution and delivery of</w:t>
        <w:br/>
        <w:t>this Indenture to provide for the issuance from time to time of its convertible</w:t>
        <w:br/>
        <w:t>debentures, notes, bonds and other evidences of indebtedness (hereinafter, the</w:t>
        <w:br/>
        <w:t>"Convertible Debt Securities").</w:t>
        <w:br/>
        <w:br/>
        <w:t xml:space="preserve">               All things necessary have been done to make this Indenture a</w:t>
        <w:br/>
        <w:t>valid agreement of the Company, in accordance with its terms.</w:t>
        <w:br/>
        <w:br/>
        <w:t xml:space="preserve">               NOW, THEREFORE, THIS INDENTURE WITNESSETH:</w:t>
        <w:br/>
        <w:br/>
        <w:t xml:space="preserve">               For and in consideration of the premises and the purchase of the</w:t>
        <w:br/>
        <w:t>Convertible Debt Securities of any series created and issued on or after the</w:t>
        <w:br/>
        <w:t>date hereof by the Holders thereof, it is mutually covenanted and agreed, for</w:t>
        <w:br/>
        <w:t>the benefit of all Holders of such Convertible Debt Securities or of any such</w:t>
        <w:br/>
        <w:t>series, as follows:</w:t>
        <w:br/>
        <w:br/>
        <w:t xml:space="preserve">                                   ARTICLE I.</w:t>
        <w:br/>
        <w:br/>
        <w:t xml:space="preserve">                        DEFINITIONS AND OTHER PROVISIONS</w:t>
        <w:br/>
        <w:t xml:space="preserve">                             OF GENERAL APPLICATION</w:t>
        <w:br/>
        <w:br/>
        <w:t xml:space="preserve">        Section 101. Definitions.</w:t>
        <w:br/>
        <w:br/>
        <w:t xml:space="preserve">        For all purposes of this Indenture, except as otherwise expressly</w:t>
        <w:br/>
        <w:t>provided or unless the context otherwise requires:</w:t>
        <w:br/>
        <w:br/>
        <w:t xml:space="preserve">               (1) the terms defined in this Article have the meanings assigned</w:t>
        <w:br/>
        <w:t>to them in this Article, and include the plural as well as the singular;</w:t>
        <w:br/>
        <w:br/>
        <w:t xml:space="preserve">               (2) all other terms used herein which are defined in the Trust</w:t>
        <w:br/>
        <w:t>Indenture Act or by Commission rule or regulation under the Trust Indenture Act,</w:t>
        <w:br/>
        <w:t>either directly or by reference therein, as in force at the date as of which</w:t>
        <w:br/>
        <w:t>this instrument was executed, except as provided in Section 905, have the</w:t>
        <w:br/>
        <w:t>meanings assigned to them therein;</w:t>
        <w:br/>
        <w:br/>
        <w:t xml:space="preserve">               (3) all accounting terms not otherwise defined herein have the</w:t>
        <w:br/>
        <w:t>meanings assigned to them in accordance with GAAP; and</w:t>
        <w:br/>
        <w:br/>
        <w:t xml:space="preserve">               (4) the words "hereinafter," "herein", "hereof" and "hereunder"</w:t>
        <w:br/>
        <w:t>and other words of similar import refer to this Indenture as a whole and not to</w:t>
        <w:br/>
        <w:t>any particular Article, Section or other subdivision.</w:t>
        <w:br/>
        <w:br/>
        <w:br/>
        <w:br/>
        <w:t xml:space="preserve">                                       1</w:t>
        <w:br/>
        <w:t xml:space="preserve">   8</w:t>
        <w:br/>
        <w:br/>
        <w:t xml:space="preserve">        Certain terms, used principally in Article VI, are defined in that</w:t>
        <w:br/>
        <w:t>Article.</w:t>
        <w:br/>
        <w:br/>
        <w:t xml:space="preserve">        "Act" when used with respect to any Holder has the meaning specified in</w:t>
        <w:br/>
        <w:t>Section 104.</w:t>
        <w:br/>
        <w:br/>
        <w:t xml:space="preserve">        "Affiliate" of any specified Person means any other Person directly or</w:t>
        <w:br/>
        <w:t>indirectly controlling or controlled by or under direct or indirect common</w:t>
        <w:br/>
        <w:t>control with such specified Person. For the purposes of this definition,</w:t>
        <w:br/>
        <w:t>"control" when used with respect to any specified Person means the power to</w:t>
        <w:br/>
        <w:t>direct the management and policies of such Person, directly or indirectly,</w:t>
        <w:br/>
        <w:t>whether through the ownership of voting securities by contract or otherwise, and</w:t>
        <w:br/>
        <w:t>the terms "controlling" and "controlled" have meanings correlative to the</w:t>
        <w:br/>
        <w:t>foregoing.</w:t>
        <w:br/>
        <w:br/>
        <w:t xml:space="preserve">        "Authenticating Agent" means any Person authorized by the Trustee to act</w:t>
        <w:br/>
        <w:t>on behalf of the Trustee to authenticate Convertible Debt Securities.</w:t>
        <w:br/>
        <w:br/>
        <w:t xml:space="preserve">        "Authorized Newspapers" means nationally-recognized newspapers</w:t>
        <w:br/>
        <w:t>customarily published on each Business Day, whether or not published on</w:t>
        <w:br/>
        <w:t>Saturdays, Sundays or holidays, and of general circulation in the City of New</w:t>
        <w:br/>
        <w:t>York, New York, and the City of Los Angeles, California, respectively, or in the</w:t>
        <w:br/>
        <w:t>financial communities of such places. Where successive publications are required</w:t>
        <w:br/>
        <w:t>to be made in Authorized Newspapers, the successive publications may be made in</w:t>
        <w:br/>
        <w:t>the same or in different newspapers in the same cities meeting the foregoing</w:t>
        <w:br/>
        <w:t>requirements and in each case on any Business Day.</w:t>
        <w:br/>
        <w:br/>
        <w:t xml:space="preserve">        "Board of Directors" means either the board of directors of the Company,</w:t>
        <w:br/>
        <w:t>or the executive or any other committee of that board duly authorized to act in</w:t>
        <w:br/>
        <w:t>respect hereof.</w:t>
        <w:br/>
        <w:br/>
        <w:t xml:space="preserve">        "Board Resolution" means a copy of a resolution certified by the</w:t>
        <w:br/>
        <w:t>Secretary or an Assistant Secretary of the Company to have been duly adopted by</w:t>
        <w:br/>
        <w:t>the Board of Directors and to be in full force and effect on the date of such</w:t>
        <w:br/>
        <w:t>certification, and delivered to the Trustee. Where any provision of this</w:t>
        <w:br/>
        <w:t>Indenture refers to action to be taken pursuant to a Board Resolution (including</w:t>
        <w:br/>
        <w:t>the establishment of any series of the Convertible Debt Securities and the forms</w:t>
        <w:br/>
        <w:t>and terms thereof), such action may be taken by any committee of the Board or</w:t>
        <w:br/>
        <w:t>the Company or any officer or employee of the Company authorized to take such</w:t>
        <w:br/>
        <w:t>action by a Board Resolution.</w:t>
        <w:br/>
        <w:br/>
        <w:t xml:space="preserve">        "Business Day" means any day which is not a Saturday or Sunday and which</w:t>
        <w:br/>
        <w:t>is not a legal holiday or a day on which banking institutions, trust companies,</w:t>
        <w:br/>
        <w:t>or securities exchange, as the case may be, are authorized or obligated by law</w:t>
        <w:br/>
        <w:t>or executive order to close.</w:t>
        <w:br/>
        <w:br/>
        <w:t xml:space="preserve">        "Capital Stock" means any and all shares, interests, participations,</w:t>
        <w:br/>
        <w:t>rights, or other equivalents (however designated) of equity interests in any</w:t>
        <w:br/>
        <w:t>entity, including, without limitation, corporate stock and partnership</w:t>
        <w:br/>
        <w:t>interests.</w:t>
        <w:br/>
        <w:br/>
        <w:t xml:space="preserve">        "Commission" means the Securities and Exchange Commission, as from time</w:t>
        <w:br/>
        <w:t>to time constituted, created under the Securities Exchange Act of 1934, or if at</w:t>
        <w:br/>
        <w:t>any time after the execution of this instrument such Commission is not existing</w:t>
        <w:br/>
        <w:t>and performing the duties now assigned to it under the Trust Indenture Act, then</w:t>
        <w:br/>
        <w:t>the body performing such duties on such date.</w:t>
        <w:br/>
        <w:br/>
        <w:t xml:space="preserve">        "Common Stock" means the common stock of the Company as the same exists</w:t>
        <w:br/>
        <w:t>at the date of the execution of this Indenture, or as such stock may be</w:t>
        <w:br/>
        <w:t>constituted from time to time.</w:t>
        <w:br/>
        <w:br/>
        <w:br/>
        <w:br/>
        <w:t xml:space="preserve">                                       2</w:t>
        <w:br/>
        <w:t xml:space="preserve">   9</w:t>
        <w:br/>
        <w:br/>
        <w:t xml:space="preserve">        "Company" means the Person named as the "Company" in the first paragraph</w:t>
        <w:br/>
        <w:t>of this instrument until a successor Person shall have become such pursuant to</w:t>
        <w:br/>
        <w:t>the applicable provisions of this Indenture, and thereafter "Company" shall mean</w:t>
        <w:br/>
        <w:t>such successor Person.</w:t>
        <w:br/>
        <w:br/>
        <w:t xml:space="preserve">        "Company Request" and "Company Order" mean, respectively, except as</w:t>
        <w:br/>
        <w:t>otherwise provided in this Indenture, a written request or order signed in the</w:t>
        <w:br/>
        <w:t>name of the Company by the Chairman of the Board and Chief Executive Officer,</w:t>
        <w:br/>
        <w:t>the Chief Operating Officer, the President or a Vice President (any references</w:t>
        <w:br/>
        <w:t>to a Vice President of the Company herein shall be deemed to include any Vice</w:t>
        <w:br/>
        <w:t>President of the Company whether or not designated by a number or word or words</w:t>
        <w:br/>
        <w:t>added before or after the title "Vice President"), the Chief Financial Officer</w:t>
        <w:br/>
        <w:t>and Treasurer, an Assistant Treasurer, the Secretary or an Assistant Secretary</w:t>
        <w:br/>
        <w:t>of the Company or by another officer of the Company duly authorized to sign by a</w:t>
        <w:br/>
        <w:t>Board Resolution, and delivered to the Trustee.</w:t>
        <w:br/>
        <w:br/>
        <w:t xml:space="preserve">        "Conversion Agent" means any Person authorized by the Company to convert</w:t>
        <w:br/>
        <w:t>the principal amount of Convertible Debt Securities (or any portion thereof that</w:t>
        <w:br/>
        <w:t>is an integral multiple of $1,000) into shares of Company's Common Stock, in</w:t>
        <w:br/>
        <w:t>accordance with Article XII of this Indenture.</w:t>
        <w:br/>
        <w:br/>
        <w:t xml:space="preserve">        "Conversion Date" means the date on which a Holder of Convertible Debt</w:t>
        <w:br/>
        <w:t>Securities satisfies all the requirements, specified in the convertible Debt</w:t>
        <w:br/>
        <w:t>Securities, to convert the Convertible Debt Securities to shares of the</w:t>
        <w:br/>
        <w:t>Company's Common Stock in accordance with Article XII of this Indenture.</w:t>
        <w:br/>
        <w:br/>
        <w:t xml:space="preserve">        "Conversion Price" means, with regard to the conversion of Convertible</w:t>
        <w:br/>
        <w:t>Debt Securities to the Company's Common Stock, the conversion price in effect on</w:t>
        <w:br/>
        <w:t>the Conversion Date. The initial Conversion Price is stated in the Convertible</w:t>
        <w:br/>
        <w:t>Debt Securities and is subject to adjustment as provided for in Article XII of</w:t>
        <w:br/>
        <w:t>this Indenture.</w:t>
        <w:br/>
        <w:br/>
        <w:t xml:space="preserve">        "Conversion Shares" means the shares of Common Stock issuable upon a</w:t>
        <w:br/>
        <w:t>conversion of the Convertible Debt Securities pursuant to Article XII of this</w:t>
        <w:br/>
        <w:t>Indenture.</w:t>
        <w:br/>
        <w:br/>
        <w:t xml:space="preserve">        "Convertible Debt Securities" has the meaning stated in the first</w:t>
        <w:br/>
        <w:t>recital of this Indenture and more particularly means any Convertible Debt</w:t>
        <w:br/>
        <w:t>Securities authenticated and delivered under this Indenture.</w:t>
        <w:br/>
        <w:br/>
        <w:t xml:space="preserve">        "Corporate Trust Office" means the principal office of the Trustee at</w:t>
        <w:br/>
        <w:t>which at any particular time its corporate trust business shall be administered,</w:t>
        <w:br/>
        <w:t>which office at the date of original execution of this Indenture is located at</w:t>
        <w:br/>
        <w:t>_________________________ _______________________________________, Attention:</w:t>
        <w:br/>
        <w:t>________________________, except that, with respect to presentation of the</w:t>
        <w:br/>
        <w:t>Convertible Debt Securities for payment or registration of transfers or</w:t>
        <w:br/>
        <w:t>exchanges and the location of the Security Registrar, such term means the office</w:t>
        <w:br/>
        <w:t>or agency of the Trustee at which at any particular time its corporate agency</w:t>
        <w:br/>
        <w:t>business shall be conducted, which at the date of original execution of this</w:t>
        <w:br/>
        <w:t>Indenture is located at _____________ ______________________________________.</w:t>
        <w:br/>
        <w:br/>
        <w:t xml:space="preserve">        "Corporation" includes corporations, associations, companies and</w:t>
        <w:br/>
        <w:t>business trusts.</w:t>
        <w:br/>
        <w:br/>
        <w:br/>
        <w:br/>
        <w:t xml:space="preserve">                                       3</w:t>
        <w:br/>
        <w:t xml:space="preserve">   10</w:t>
        <w:br/>
        <w:br/>
        <w:t xml:space="preserve">        "Daily Market Price" means the price of a share of the Company's Common</w:t>
        <w:br/>
        <w:t>Stock on the relevant date, determined (i) on the basis of the last reported</w:t>
        <w:br/>
        <w:t>sale price of the Common Stock as reported on the New York Stock Exchange</w:t>
        <w:br/>
        <w:t>(hereinafter, "NYSE") or if the Common Stock is not then listed on the NYSE, as</w:t>
        <w:br/>
        <w:t>reported on such other national securities exchange upon which the Common Stock</w:t>
        <w:br/>
        <w:t>is listed; or (ii) if there is no such reported sale on the day in question, on</w:t>
        <w:br/>
        <w:t>the basis of the average of the trading prices as reported on one Trading Day</w:t>
        <w:br/>
        <w:t>before the day in question and one Trading Day after the day in question; or</w:t>
        <w:br/>
        <w:t>(iii) if the Common Stock is not listed on the NYSE or any such other national</w:t>
        <w:br/>
        <w:t>securities exchange, on the basis of the average of the high bid and low asked</w:t>
        <w:br/>
        <w:t>quotations on the day in question in the over-the-counter market, as reported by</w:t>
        <w:br/>
        <w:t>the National Association of Securities Dealers Automated Quotation System, or if</w:t>
        <w:br/>
        <w:t>not so quoted, as reported by the National Quotation Bureau, Incorporated, or a</w:t>
        <w:br/>
        <w:t>similar organization.</w:t>
        <w:br/>
        <w:br/>
        <w:t xml:space="preserve">        "Defaulted Interest" has the meaning specified in Section 307.</w:t>
        <w:br/>
        <w:br/>
        <w:t xml:space="preserve">        "Depositary" means, with respect to the Convertible Debt Securities of</w:t>
        <w:br/>
        <w:t>any series issuable or issued in the form of a Global Security, the Person</w:t>
        <w:br/>
        <w:t>designated as Depositary by the Company pursuant to Section 301 until a</w:t>
        <w:br/>
        <w:t>successor Depositary shall have become such pursuant to the applicable</w:t>
        <w:br/>
        <w:t>provisions of this Indenture, and thereafter "Depositary" shall mean or include</w:t>
        <w:br/>
        <w:t>each person who is then a Depositary hereunder, and if at any time there is more</w:t>
        <w:br/>
        <w:t>than one such Person, "Depositary" as used with respect to the Convertible Debt</w:t>
        <w:br/>
        <w:t>Securities of any such series shall mean the Depositary with respect to the</w:t>
        <w:br/>
        <w:t>Convertible Debt Securities of that series.</w:t>
        <w:br/>
        <w:br/>
        <w:t xml:space="preserve">        "Designated Senior Debt" means any Senior Debt which, at the date of</w:t>
        <w:br/>
        <w:t>determination, has an aggregate principal amount outstanding of, or commitments</w:t>
        <w:br/>
        <w:t>to lend up to, at least $___________ and is specifically designated in the</w:t>
        <w:br/>
        <w:t>instrument evidencing or governing such Senior Debt as "Designated Senior Debt"</w:t>
        <w:br/>
        <w:t>for purposes of this Indenture (provided, however, that such instrument may</w:t>
        <w:br/>
        <w:t>place limitations and conditions on the right of such Senior Debt to exercise</w:t>
        <w:br/>
        <w:t>the rights of Designated Senior Debt).</w:t>
        <w:br/>
        <w:br/>
        <w:t xml:space="preserve">        "Distribution Date" means, within regard to the adjustment of the</w:t>
        <w:br/>
        <w:t>Conversion Price, the date for the distribution to the Holders of Rights of</w:t>
        <w:br/>
        <w:t>separate certificates evidencing such Rights.</w:t>
        <w:br/>
        <w:br/>
        <w:t xml:space="preserve">        "Distribution Record Date" means, in the event that the Company, by</w:t>
        <w:br/>
        <w:t>dividend or otherwise, distributes cash to Holders of its Common Stock</w:t>
        <w:br/>
        <w:t>(including any distributions of cash out of current or retained earnings of the</w:t>
        <w:br/>
        <w:t>Company, but excluding any cash that is distributed as part of a distribution</w:t>
        <w:br/>
        <w:t>requiring a Conversion Price adjustment pursuant to Section 1206(c)), the date</w:t>
        <w:br/>
        <w:t>fixed by the Company for determining the Holders entitled to such distribution.</w:t>
        <w:br/>
        <w:br/>
        <w:t xml:space="preserve">        "Dollar" or "$" means the coin or currency of the United States of</w:t>
        <w:br/>
        <w:t>America as at the time of payment is legal tender for the payment of public and</w:t>
        <w:br/>
        <w:t>private debts.</w:t>
        <w:br/>
        <w:br/>
        <w:t xml:space="preserve">        "Event of Default" has the meaning specified in Section 501.</w:t>
        <w:br/>
        <w:br/>
        <w:t xml:space="preserve">        "Excess Payment" means the excess of (x) the aggregate of the cash and</w:t>
        <w:br/>
        <w:t>fair market value of other consideration paid by the Company or any of its</w:t>
        <w:br/>
        <w:t>subsidiaries with respect to the shares acquired in a tender offer or other</w:t>
        <w:br/>
        <w:t xml:space="preserve">negotiated transaction over (y) the Daily Market Price </w:t>
        <w:br/>
        <w:br/>
        <w:br/>
        <w:br/>
        <w:t xml:space="preserve">                                       4</w:t>
        <w:br/>
        <w:t xml:space="preserve">   11</w:t>
        <w:br/>
        <w:br/>
        <w:t>of such acquired shares on the Trading Day immediately after giving effect to</w:t>
        <w:br/>
        <w:t>the completion of such tender offer or other negotiated transaction.</w:t>
        <w:br/>
        <w:br/>
        <w:t xml:space="preserve">        "GAAP" means, as of the date of any determination with respect thereto,</w:t>
        <w:br/>
        <w:t>generally accepted accounting principles as used by the Financial Accounting</w:t>
        <w:br/>
        <w:t>Standards Board and/or the American Institute of Certified Public Accountants,</w:t>
        <w:br/>
        <w:t>consistently applied and maintained throughout the periods indicated.</w:t>
        <w:br/>
        <w:br/>
        <w:t xml:space="preserve">        "Global Exchange Agent" has the meaning specified in Section 304.</w:t>
        <w:br/>
        <w:br/>
        <w:t xml:space="preserve">        "Global Exchange Date" has the meaning specified in Section 304.</w:t>
        <w:br/>
        <w:br/>
        <w:t xml:space="preserve">        "Global Security" means a Convertible Debt Security issued to evidence</w:t>
        <w:br/>
        <w:t>all or part of a series of Convertible Debt Securities in accordance with</w:t>
        <w:br/>
        <w:t>Section 303.</w:t>
        <w:br/>
        <w:br/>
        <w:t xml:space="preserve">        "Government Obligations" means, in respect of any series of Convertible</w:t>
        <w:br/>
        <w:t>Debt Securities, securities of (i) the United States Government and/or the</w:t>
        <w:br/>
        <w:t>government of any State, possession, or jurisdiction of the United States or</w:t>
        <w:br/>
        <w:t>(ii) government agencies backed by the full faith and credit of such</w:t>
        <w:br/>
        <w:t>aforementioned governments.</w:t>
        <w:br/>
        <w:br/>
        <w:t xml:space="preserve">        "Holder", with respect to a Registered Security, means a Person in whose</w:t>
        <w:br/>
        <w:t>name such Registered Security is registered in the Security Register.</w:t>
        <w:br/>
        <w:br/>
        <w:t xml:space="preserve">        "Indebtedness" means (i) all items of indebtedness or liability (except</w:t>
        <w:br/>
        <w:t>capital and surplus) which in accordance with GAAP would be included in</w:t>
        <w:br/>
        <w:t>determining total liabilities as shown on the liability side of a balance sheet</w:t>
        <w:br/>
        <w:t>as at the date as of which indebtedness is to be determined, (ii) indebtedness</w:t>
        <w:br/>
        <w:t>secured by any Mortgage existing on property owned subject to such Mortgage,</w:t>
        <w:br/>
        <w:t>whether or not the indebtedness secured thereby shall have been assumed, and</w:t>
        <w:br/>
        <w:t>(iii) guarantees, endorsements (other than for purposes of collection) and other</w:t>
        <w:br/>
        <w:t>contingent obligations in respect of, or to purchase or otherwise acquire,</w:t>
        <w:br/>
        <w:t>indebtedness of others, unless the amount thereof is included in indebtedness</w:t>
        <w:br/>
        <w:t>under the preceding clause (i) or (ii); provided, however, that any obligations</w:t>
        <w:br/>
        <w:t>or guarantees of obligations in respect of lease rentals, whether or not such</w:t>
        <w:br/>
        <w:t>obligations or guarantees of obligations would be included as liabilities on a</w:t>
        <w:br/>
        <w:t>consolidated balance sheet of the Company and its Restricted Subsidiaries, shall</w:t>
        <w:br/>
        <w:t>not be included in Indebtedness.</w:t>
        <w:br/>
        <w:br/>
        <w:t xml:space="preserve">        "Indenture" means this instrument as originally executed or as it may</w:t>
        <w:br/>
        <w:t>from time to time be supplemented, amended or restated by or pursuant to one or</w:t>
        <w:br/>
        <w:t>more indentures supplemental hereto entered into pursuant to the applicable</w:t>
        <w:br/>
        <w:t>provisions hereof and, unless the context otherwise requires, shall include the</w:t>
        <w:br/>
        <w:t>terms of a particular series of Convertible Debt Securities established as</w:t>
        <w:br/>
        <w:t>contemplated by Section 301.</w:t>
        <w:br/>
        <w:br/>
        <w:t xml:space="preserve">        "Interest", when used with respect to an Original Issue Discount</w:t>
        <w:br/>
        <w:t>Security which by its terms bears interest only after Maturity, means interest</w:t>
        <w:br/>
        <w:t>payable after Maturity.</w:t>
        <w:br/>
        <w:br/>
        <w:t xml:space="preserve">        "Interest Payment Date", with respect to any Convertible Debt Security,</w:t>
        <w:br/>
        <w:t>means the Stated Maturity of an installment of interest on such Convertible Debt</w:t>
        <w:br/>
        <w:t>Security.</w:t>
        <w:br/>
        <w:br/>
        <w:br/>
        <w:br/>
        <w:t xml:space="preserve">                                       5</w:t>
        <w:br/>
        <w:t xml:space="preserve">   12</w:t>
        <w:br/>
        <w:br/>
        <w:t xml:space="preserve">        "Maturity", when used with respect to any Convertible Debt Security,</w:t>
        <w:br/>
        <w:t>means the date on which the principal of such Convertible Debt Security becomes</w:t>
        <w:br/>
        <w:t>due and payable as therein or herein provided, whether at the Stated Maturity or</w:t>
        <w:br/>
        <w:t>by declaration of acceleration, call for redemption, repayment at the option of</w:t>
        <w:br/>
        <w:t>the Holder or otherwise.</w:t>
        <w:br/>
        <w:br/>
        <w:t xml:space="preserve">        "Mortgage" means and includes any mortgage, pledge, lien, security</w:t>
        <w:br/>
        <w:t>interest, conditional sale or other title retention agreement or other similar</w:t>
        <w:br/>
        <w:t>encumbrance.</w:t>
        <w:br/>
        <w:br/>
        <w:t xml:space="preserve">        "Officers' Certificate" means a certificate signed by the Chairman of</w:t>
        <w:br/>
        <w:t>the Board and Chief Executive Officer, the Chief Operating Officer, the</w:t>
        <w:br/>
        <w:t>President or a Vice President, and by the Chief Financial Officer and Treasurer,</w:t>
        <w:br/>
        <w:t>an Assistant Treasurer, the Secretary or an Assistant Secretary of the Company,</w:t>
        <w:br/>
        <w:t>and delivered to the Trustee.</w:t>
        <w:br/>
        <w:br/>
        <w:t xml:space="preserve">        "Opinion of Counsel" means a written opinion of counsel, who may (except</w:t>
        <w:br/>
        <w:t>as otherwise expressly provided in this Indenture) be an employee of or counsel</w:t>
        <w:br/>
        <w:t>for the Company, or who may be other counsel acceptable to the Trustee, which is</w:t>
        <w:br/>
        <w:t>delivered to the Trustee.</w:t>
        <w:br/>
        <w:br/>
        <w:t xml:space="preserve">        "Original Issue Discount Security" means any Convertible Debt Security</w:t>
        <w:br/>
        <w:t>which provides for an amount less than the principal amount thereof to be due</w:t>
        <w:br/>
        <w:t>and payable upon a declaration of acceleration of the Maturity thereof pursuant</w:t>
        <w:br/>
        <w:t>to Section 502.</w:t>
        <w:br/>
        <w:br/>
        <w:t xml:space="preserve">        "Outstanding", when used with respect to Convertible Debt Securities,</w:t>
        <w:br/>
        <w:t>means, as of the date of determination, all Convertible Debt Securities</w:t>
        <w:br/>
        <w:t>theretofore authenticated and delivered under this Indenture, except:</w:t>
        <w:br/>
        <w:br/>
        <w:t xml:space="preserve">                (i) Convertible Debt Securities theretofore cancelled by the</w:t>
        <w:br/>
        <w:t xml:space="preserve">        Trustee or delivered to the Trustee for cancellation;</w:t>
        <w:br/>
        <w:br/>
        <w:t xml:space="preserve">                (ii) Convertible Debt Securities or portions thereof for whose</w:t>
        <w:br/>
        <w:t xml:space="preserve">        payment or redemption money or Government Obligations in the necessary</w:t>
        <w:br/>
        <w:t xml:space="preserve">        amount has been theretofore deposited with the Trustee or any Paying</w:t>
        <w:br/>
        <w:t xml:space="preserve">        Agent (other than the Company) in trust or set aside and segregated in</w:t>
        <w:br/>
        <w:t xml:space="preserve">        trust by the Company (if the Company shall act as its own Paying Agent)</w:t>
        <w:br/>
        <w:t xml:space="preserve">        for the Holders of such Convertible Debt Securities; provided, however,</w:t>
        <w:br/>
        <w:t xml:space="preserve">        that if such Convertible Debt Securities are to be redeemed, notice of</w:t>
        <w:br/>
        <w:t xml:space="preserve">        such redemption has been duly given pursuant to this Indenture or</w:t>
        <w:br/>
        <w:t xml:space="preserve">        provision therefor satisfactory to the Trustee has been made; and</w:t>
        <w:br/>
        <w:br/>
        <w:t xml:space="preserve">                (iii) Convertible Debt Securities in exchange for or in lieu of</w:t>
        <w:br/>
        <w:t xml:space="preserve">        which other Convertible Debt Securities have been authenticated and</w:t>
        <w:br/>
        <w:t xml:space="preserve">        delivered, or which have been paid, pursuant to this Indenture;</w:t>
        <w:br/>
        <w:t xml:space="preserve">        provided, however, that in determining whether the Holders of the</w:t>
        <w:br/>
        <w:t xml:space="preserve">        requisite principal amount of Convertible Debt Securities Outstanding</w:t>
        <w:br/>
        <w:t xml:space="preserve">        have given any request, demand, authorization, direction, notice,</w:t>
        <w:br/>
        <w:t xml:space="preserve">        consent or waiver hereunder, Convertible Debt Securities owned by the</w:t>
        <w:br/>
        <w:t xml:space="preserve">        Company or any other obligor upon the Convertible Debt Securities or any</w:t>
        <w:br/>
        <w:t xml:space="preserve">        Affiliate of the Company or of such other obligor shall be disregarded</w:t>
        <w:br/>
        <w:t xml:space="preserve">        and deemed not to be Outstanding, except that, in determining whether</w:t>
        <w:br/>
        <w:t xml:space="preserve">        the Trustee shall be protected in relying upon such request, demand,</w:t>
        <w:br/>
        <w:t xml:space="preserve">        authorization, direction, notice, consent or waiver, only Convertible</w:t>
        <w:br/>
        <w:t xml:space="preserve">        Debt Securities which the Trustee knows to be so owned shall be so</w:t>
        <w:br/>
        <w:t xml:space="preserve">        disregarded. Convertible Debt </w:t>
        <w:br/>
        <w:br/>
        <w:br/>
        <w:br/>
        <w:t xml:space="preserve">                                       6</w:t>
        <w:br/>
        <w:t xml:space="preserve">   13</w:t>
        <w:br/>
        <w:br/>
        <w:t xml:space="preserve">        Securities so owned which have been pledged in good faith may be</w:t>
        <w:br/>
        <w:t xml:space="preserve">        regarded as Outstanding if the pledgee establishes to the satisfaction</w:t>
        <w:br/>
        <w:t xml:space="preserve">        of the Trustee the pledgee's right so to act with respect to such</w:t>
        <w:br/>
        <w:t xml:space="preserve">        Convertible Debt Securities and that the pledgee is not the Company or</w:t>
        <w:br/>
        <w:t xml:space="preserve">        any other obligor upon the Convertible Debt Securities or any Affiliate</w:t>
        <w:br/>
        <w:t xml:space="preserve">        of the Company or of such other obligor.</w:t>
        <w:br/>
        <w:br/>
        <w:t xml:space="preserve">        "Paying Agent" means any Person authorized by the Company to pay the</w:t>
        <w:br/>
        <w:t>principal of (and premium, if any) or interest on any Convertible Debt</w:t>
        <w:br/>
        <w:t>Securities on behalf of the Company.</w:t>
        <w:br/>
        <w:br/>
        <w:t xml:space="preserve">        "Payment Blockage Notice" and "Payment Blockage Period's have the</w:t>
        <w:br/>
        <w:t>meaning specified in Section 1302.</w:t>
        <w:br/>
        <w:br/>
        <w:t xml:space="preserve">        "Person" means any individual, corporation, partnership, joint venture,</w:t>
        <w:br/>
        <w:t>association, joint-stock company, trust, unincorporated organization or</w:t>
        <w:br/>
        <w:t>government or any agency or political subdivision thereof.</w:t>
        <w:br/>
        <w:br/>
        <w:t xml:space="preserve">        "Place of Payment", when used with respect to the Convertible Debt</w:t>
        <w:br/>
        <w:t>Securities of any series means any place where the principal of (and premium, if</w:t>
        <w:br/>
        <w:t>any) and interest on the Convertible Debt Securities of that series are payable</w:t>
        <w:br/>
        <w:t>as specified as contemplated by Section 301, and/or any place where a Person</w:t>
        <w:br/>
        <w:t>holding or entitled to such Convertible Debt Securities may transfer, exchange,</w:t>
        <w:br/>
        <w:t>or present them for conversion pursuant to Section 1002.</w:t>
        <w:br/>
        <w:br/>
        <w:t xml:space="preserve">        "Predecessor Security" of any particular Convertible Debt Security means</w:t>
        <w:br/>
        <w:t>every previous Convertible Debt Security evidencing all or a portion of the same</w:t>
        <w:br/>
        <w:t>debt as that evidenced by such particular Convertible Debt Security; and, for</w:t>
        <w:br/>
        <w:t>the purposes of this definition, any Convertible Debt Security authenticated and</w:t>
        <w:br/>
        <w:t>delivered under Section 306 in lieu of a lost, destroyed or stolen Convertible</w:t>
        <w:br/>
        <w:t>Debt Security shall be deemed to evidence the same debt as the lost, destroyed</w:t>
        <w:br/>
        <w:t>or stolen Convertible Debt Security.</w:t>
        <w:br/>
        <w:br/>
        <w:t xml:space="preserve">        "Purchase Date" means, in the event that the Company or any Subsidiary</w:t>
        <w:br/>
        <w:t>consummates a tender offer or other negotiated transaction for all or any</w:t>
        <w:br/>
        <w:t>portion of the Company's Common Stock, the date of payment of such negotiated</w:t>
        <w:br/>
        <w:t>transaction consideration or expiration of such tender offer, as the case may</w:t>
        <w:br/>
        <w:t>be.</w:t>
        <w:br/>
        <w:br/>
        <w:t xml:space="preserve">        "Redemption Date", when used with respect to any Convertible Debt</w:t>
        <w:br/>
        <w:t>Security to be redeemed, means the date fixed for such redemption by or pursuant</w:t>
        <w:br/>
        <w:t>to this Indenture.</w:t>
        <w:br/>
        <w:br/>
        <w:t xml:space="preserve">        "Redemption Price", when used with respect to any Convertible Debt</w:t>
        <w:br/>
        <w:t>Security to be redeemed, means the price at which it is to be redeemed pursuant</w:t>
        <w:br/>
        <w:t>to this Indenture.</w:t>
        <w:br/>
        <w:br/>
        <w:t xml:space="preserve">        "Registered Security" means any Convertible Debt Security in the form of</w:t>
        <w:br/>
        <w:t>Registered Securities established pursuant to Section 201 which is registered in</w:t>
        <w:br/>
        <w:t>the Security Register, or following a conversion of Convertible Debt Securities</w:t>
        <w:br/>
        <w:t>to the Company's Common Stock, any Common Stock so registered.</w:t>
        <w:br/>
        <w:br/>
        <w:t xml:space="preserve">        "Regular Record Date" for the interest payable on any Interest Payment</w:t>
        <w:br/>
        <w:t>Date on the Registered Securities of any series means the date specified for</w:t>
        <w:br/>
        <w:t>that purpose as contemplated by Section 301.</w:t>
        <w:br/>
        <w:br/>
        <w:br/>
        <w:br/>
        <w:t xml:space="preserve">                                       7</w:t>
        <w:br/>
        <w:t xml:space="preserve">   14</w:t>
        <w:br/>
        <w:br/>
        <w:t xml:space="preserve">        "Remarketing Entity", when used with respect to Convertible Debt</w:t>
        <w:br/>
        <w:t>Securities of any series which are repayable at the option of the Holders</w:t>
        <w:br/>
        <w:t>thereof before their Stated Maturity, means any person designated by the Company</w:t>
        <w:br/>
        <w:t>to purchase any such Convertible Debt Securities.</w:t>
        <w:br/>
        <w:br/>
        <w:t xml:space="preserve">        "Repayment Date", when used with respect to any Convertible Debt</w:t>
        <w:br/>
        <w:t>Security to be repaid upon exercise of an option for repayment by the Holder,</w:t>
        <w:br/>
        <w:t>means the date fixed for such repayment pursuant to this Indenture.</w:t>
        <w:br/>
        <w:br/>
        <w:t xml:space="preserve">        "Repayment Price", when used with respect to any Convertible Debt</w:t>
        <w:br/>
        <w:t>Security to be repaid upon exercise of an option for repayment by the Holder,</w:t>
        <w:br/>
        <w:t>means the price at which it is to be repaid pursuant to this Indenture.</w:t>
        <w:br/>
        <w:br/>
        <w:t xml:space="preserve">        "Representative" means the trustee, agent or representative (if any) for</w:t>
        <w:br/>
        <w:t>an issue of Senior Debt.</w:t>
        <w:br/>
        <w:br/>
        <w:t xml:space="preserve">        "Responsible Officer" when used with respect to the Trustee, means any</w:t>
        <w:br/>
        <w:t>officer of the Trustee assigned by it to administer its corporate trust matters.</w:t>
        <w:br/>
        <w:br/>
        <w:t xml:space="preserve">        "Rights" means rights or warrants, distributed by the Company, to</w:t>
        <w:br/>
        <w:t>subscribe for additional shares of the Company's Capital Stock, other than the</w:t>
        <w:br/>
        <w:t>Common Stock referred to in this Indenture.</w:t>
        <w:br/>
        <w:br/>
        <w:t xml:space="preserve">        "Security Register" and "Security Registrar" have the respective</w:t>
        <w:br/>
        <w:t>meanings specified in Section 305.</w:t>
        <w:br/>
        <w:br/>
        <w:t xml:space="preserve">        "Senior Debt" means the principal of, interest on and other amounts due</w:t>
        <w:br/>
        <w:t>on Indebtedness of the Company, whether outstanding on the date of the Indenture</w:t>
        <w:br/>
        <w:t>or thereafter created, incurred, assumed, or guaranteed by the Company; unless,</w:t>
        <w:br/>
        <w:t>in the instrument creating or evidencing or pursuant to which Indebtedness is</w:t>
        <w:br/>
        <w:t>outstanding, it is expressly provided that such Indebtedness is not senior in</w:t>
        <w:br/>
        <w:t>right of payment to the Convertible Debt Securities. Senior Debt includes, with</w:t>
        <w:br/>
        <w:t>respect to the obligations described above, interest accruing, pursuant to the</w:t>
        <w:br/>
        <w:t>terms of such Senior Debt, on or after the filing of any petition in bankruptcy</w:t>
        <w:br/>
        <w:t>or for reorganization relating to the Company, whether or not post-filing</w:t>
        <w:br/>
        <w:t>interest is allowed in such proceeding, at the rate specified in the instrument</w:t>
        <w:br/>
        <w:t>governing the relevant obligation. Notwithstanding anything to the contrary in</w:t>
        <w:br/>
        <w:t>the foregoing, Senior Debt shall not include: (a) Indebtedness of or amounts</w:t>
        <w:br/>
        <w:t>owed by the Company for compensation to employees, or for goods, services or</w:t>
        <w:br/>
        <w:t>materials purchased in the ordinary course of business; (b) Indebtedness of the</w:t>
        <w:br/>
        <w:t>Company to a Subsidiary of the Company or any officer, director or employee of</w:t>
        <w:br/>
        <w:t>the Company or any Subsidiary thereof, or (c) any liability for Federal, state,</w:t>
        <w:br/>
        <w:t>local or other taxes owed or owing by the Company.</w:t>
        <w:br/>
        <w:br/>
        <w:t xml:space="preserve">        "Special Record Date" for the payment of any Defaulted Interest means a</w:t>
        <w:br/>
        <w:t>date fixed by the Trustee pursuant to Section 307.</w:t>
        <w:br/>
        <w:br/>
        <w:t xml:space="preserve">        "Stated Maturity", when used with respect to any Convertible Debt</w:t>
        <w:br/>
        <w:t>Security or any installment of interest thereon, means the date specified in</w:t>
        <w:br/>
        <w:t>such Convertible Debt Security as the fixed date on which the principal of such</w:t>
        <w:br/>
        <w:t>Convertible Debt Security or such installment is due and payable.</w:t>
        <w:br/>
        <w:br/>
        <w:br/>
        <w:br/>
        <w:t xml:space="preserve">                                       8</w:t>
        <w:br/>
        <w:t xml:space="preserve">   15</w:t>
        <w:br/>
        <w:br/>
        <w:t xml:space="preserve">        "Subsidiary" means any corporation more than 50% of the outstanding</w:t>
        <w:br/>
        <w:t>shares of Voting Stock, except for directors' qualifying shares, of which shall</w:t>
        <w:br/>
        <w:t>at the time be owned, directly or indirectly, by the Company or by one or more</w:t>
        <w:br/>
        <w:t>of the Subsidiaries, or by the Company and one or more other Subsidiaries.</w:t>
        <w:br/>
        <w:br/>
        <w:t xml:space="preserve">        "Trading Day" means (a) if the applicable security is listed or admitted</w:t>
        <w:br/>
        <w:t>for trading on the New York Stock Exchange (hereinafter, "NYSE") or another</w:t>
        <w:br/>
        <w:t>national securities exchange, a day on which the NYSE or another national</w:t>
        <w:br/>
        <w:t>securities exchange is open for business, or (b) if the applicable security is</w:t>
        <w:br/>
        <w:t>not so listed or admitted for trading, any day other than a Saturday or Sunday</w:t>
        <w:br/>
        <w:t>or a day on which banking institutions or trust companies are authorized or</w:t>
        <w:br/>
        <w:t>obligated by law or executive order to close.</w:t>
        <w:br/>
        <w:br/>
        <w:t xml:space="preserve">        "Trust Indenture Act" means the Trust Indenture Act of 1939 as in force</w:t>
        <w:br/>
        <w:t>at the date as of which this instrument was executed, except as provided in</w:t>
        <w:br/>
        <w:t>Section 905.</w:t>
        <w:br/>
        <w:br/>
        <w:t xml:space="preserve">        "Trustee" means the Person named as the "Trustee" in the first paragraph</w:t>
        <w:br/>
        <w:t>of this instrument until a successor Trustee shall have become such pursuant to</w:t>
        <w:br/>
        <w:t>the applicable provisions of this Indenture, and thereafter "Trustee" shall mean</w:t>
        <w:br/>
        <w:t>or include each Person who is then a Trustee hereunder, and if at any time there</w:t>
        <w:br/>
        <w:t>is more than one such Person, "Trustee" as used with respect to the Convertible</w:t>
        <w:br/>
        <w:t>Debt Securities of any series shall mean the Trustee with respect to Convertible</w:t>
        <w:br/>
        <w:t>Debt Securities of that series.</w:t>
        <w:br/>
        <w:br/>
        <w:t xml:space="preserve">        "United States" means the United States of America (including the</w:t>
        <w:br/>
        <w:t>District of Columbia) and its possessions and jurisdictions.</w:t>
        <w:br/>
        <w:br/>
        <w:t xml:space="preserve">        "Voting Stock", as applied to the stock (or the equivalent thereof) of</w:t>
        <w:br/>
        <w:t>any corporation, means stock (or the equivalent thereof) of any class or</w:t>
        <w:br/>
        <w:t>classes, however designated, entitled in the ordinary course to vote in an</w:t>
        <w:br/>
        <w:t>election of directors of such corporation, other than stock (or such equivalent)</w:t>
        <w:br/>
        <w:t>having such power only by reason of the happening of a contingency.</w:t>
        <w:br/>
        <w:br/>
        <w:t xml:space="preserve">        Section 102. Compliance Certificates and Opinions.</w:t>
        <w:br/>
        <w:br/>
        <w:t xml:space="preserve">        Upon any application or request by the Company to the Trustee to take</w:t>
        <w:br/>
        <w:t>any action under any provision of this Indenture, the Company shall furnish to</w:t>
        <w:br/>
        <w:t>the Trustee, if so requested by the Trustee, an Officers' Certificate stating</w:t>
        <w:br/>
        <w:t>that all conditions precedent, if any, provided for in this Indenture relating</w:t>
        <w:br/>
        <w:t>to the proposed action have been complied with and an Opinion of Counsel stating</w:t>
        <w:br/>
        <w:t>that in the opinion of such counsel all such conditions precedent, if any, have</w:t>
        <w:br/>
        <w:t>been complied with, except that in the case of any such application or request</w:t>
        <w:br/>
        <w:t>as to which the furnishing of such documents is specifically required by any</w:t>
        <w:br/>
        <w:t>provision of this Indenture relating to such particular application or request,</w:t>
        <w:br/>
        <w:t>no additional certificate or opinion need be furnished.</w:t>
        <w:br/>
        <w:br/>
        <w:t xml:space="preserve">        Every certificate or opinion with respect to compliance with a condition</w:t>
        <w:br/>
        <w:t>or covenant provided for in this Indenture shall include:</w:t>
        <w:br/>
        <w:br/>
        <w:t xml:space="preserve">               (1) a statement that each individual signing such certificate or</w:t>
        <w:br/>
        <w:t>opinion has read such covenant or condition and the definitions herein relating</w:t>
        <w:br/>
        <w:t>thereto;</w:t>
        <w:br/>
        <w:br/>
        <w:br/>
        <w:br/>
        <w:t xml:space="preserve">                                       9</w:t>
        <w:br/>
        <w:t xml:space="preserve">   16</w:t>
        <w:br/>
        <w:br/>
        <w:t xml:space="preserve">               (2) a brief statement as to the nature and scope of the</w:t>
        <w:br/>
        <w:t>examination or investigation upon which the statements or opinions contained in</w:t>
        <w:br/>
        <w:t>such certificate or opinion are based;</w:t>
        <w:br/>
        <w:br/>
        <w:t xml:space="preserve">               (3) a statement that, in the opinion of each such individual, he</w:t>
        <w:br/>
        <w:t>or she has made such examination or investigation as is necessary to enable him</w:t>
        <w:br/>
        <w:t>or her to express an informed opinion as to whether or not such covenant or</w:t>
        <w:br/>
        <w:t>condition has been complied with; and</w:t>
        <w:br/>
        <w:br/>
        <w:t xml:space="preserve">               (4) a statement as to whether, in the opinion of each such</w:t>
        <w:br/>
        <w:t>individual, such condition or covenant has been complied with.</w:t>
        <w:br/>
        <w:br/>
        <w:t xml:space="preserve">        Section 103. Form of Documents Delivered to Trustee.</w:t>
        <w:br/>
        <w:br/>
        <w:t xml:space="preserve">        In any case where several matters are required to be certified by, or</w:t>
        <w:br/>
        <w:t>covered by an opinion of, any specified Person, it is not necessary that all</w:t>
        <w:br/>
        <w:t>such matters be certified by, or covered by the opinion of, only one such</w:t>
        <w:br/>
        <w:t>Person, or that they be so certified or covered by only one document, but one</w:t>
        <w:br/>
        <w:t>such Person may certify or give an opinion with respect to some matters and one</w:t>
        <w:br/>
        <w:t>or more other such Persons as to other matters, and any such Person may certify</w:t>
        <w:br/>
        <w:t>or give an opinion as to such matters in one or several documents.</w:t>
        <w:br/>
        <w:br/>
        <w:t xml:space="preserve">        Any certificate or opinion of an officer of the Company may be based,</w:t>
        <w:br/>
        <w:t>insofar as it relates to legal matters, upon a certificate or opinion of, or</w:t>
        <w:br/>
        <w:t>representations by, counsel, unless such officer knows, or in the exercise of</w:t>
        <w:br/>
        <w:t>reasonable care should know, that the certificate or opinion or representations</w:t>
        <w:br/>
        <w:t>with respect to the matters upon which his or her certificate or opinion is</w:t>
        <w:br/>
        <w:t>based is erroneous. Any such certificate or Opinion of Counsel may be based,</w:t>
        <w:br/>
        <w:t>insofar as it relates to factual matters, upon a certificate or opinion of, or</w:t>
        <w:br/>
        <w:t>representations by, an officer or officers of the Company stating that the</w:t>
        <w:br/>
        <w:t>information with respect to such factual matters is in the possession of the</w:t>
        <w:br/>
        <w:t>Company, unless such counsel knows, or in the exercise of reasonable care should</w:t>
        <w:br/>
        <w:t>know, that the certificate or opinions or representations with respect to such</w:t>
        <w:br/>
        <w:t>matters is erroneous.</w:t>
        <w:br/>
        <w:br/>
        <w:t xml:space="preserve">        Where any Person is required to make, give or execute two or more</w:t>
        <w:br/>
        <w:t>applications, requests, consents, certificates, statements, opinions or other</w:t>
        <w:br/>
        <w:t>instruments under this Indenture, they may, but need not, be consolidated and</w:t>
        <w:br/>
        <w:t>form one instrument.</w:t>
        <w:br/>
        <w:br/>
        <w:t xml:space="preserve">        Section 104. Acts of Holders.</w:t>
        <w:br/>
        <w:br/>
        <w:t xml:space="preserve">               (a) Any request, demand, authorization, direction, notice,</w:t>
        <w:br/>
        <w:t>consent, waiver or other action provided by this Indenture to be given or taken</w:t>
        <w:br/>
        <w:t>by Holders may be embodied in and evidenced by one or more instruments of</w:t>
        <w:br/>
        <w:t>substantially similar tenor signed by such Holders in person or by an agent duly</w:t>
        <w:br/>
        <w:t>appointed in writing. Except as herein otherwise expressly provided, such action</w:t>
        <w:br/>
        <w:t>shall become effective when such instrument or instruments or record or both are</w:t>
        <w:br/>
        <w:t>delivered to the Trustee, and, where it is hereby expressly required, to the</w:t>
        <w:br/>
        <w:t>Company. Such instrument or instruments and any such record (and the action</w:t>
        <w:br/>
        <w:t>embodied therein and evidenced thereby) are herein sometimes referred to as the</w:t>
        <w:br/>
        <w:t>"Act" of the Holders signing such instrument or instruments and so voting at any</w:t>
        <w:br/>
        <w:t>such meeting. Proof of execution of any such instrument or of a writing</w:t>
        <w:br/>
        <w:t>appointing any such agent, or the holding by any Person of a Convertible Debt</w:t>
        <w:br/>
        <w:t>Security, shall be sufficient for any purpose of this Indenture and (subject to</w:t>
        <w:br/>
        <w:t>Section 601) conclusive in favor of the Trustee and the Company, if made in the</w:t>
        <w:br/>
        <w:t xml:space="preserve">manner provided in this Section. The </w:t>
        <w:br/>
        <w:br/>
        <w:br/>
        <w:br/>
        <w:t xml:space="preserve">                                       10</w:t>
        <w:br/>
        <w:t xml:space="preserve">   17</w:t>
        <w:br/>
        <w:br/>
        <w:t>record of any meeting of Holders of Convertible Debt Securities shall be proved</w:t>
        <w:br/>
        <w:t>in the manner provided in Section 1606.</w:t>
        <w:br/>
        <w:br/>
        <w:t xml:space="preserve">               (b) The fact and date of the execution by any Person of any such</w:t>
        <w:br/>
        <w:t>instrument or writing may be proved in any manner which the Trustee deems</w:t>
        <w:br/>
        <w:t>sufficient.</w:t>
        <w:br/>
        <w:br/>
        <w:t xml:space="preserve">               (c) The ownership of Registered Securities shall be proved by the</w:t>
        <w:br/>
        <w:t>Security Register.</w:t>
        <w:br/>
        <w:br/>
        <w:t xml:space="preserve">               (d) Any request, demand, authorization, direction, notice,</w:t>
        <w:br/>
        <w:t>consent, waiver or other Act of the Holder of any Convertible Debt Security</w:t>
        <w:br/>
        <w:t>shall bind every future holder of the same Convertible Debt Security and the</w:t>
        <w:br/>
        <w:t>Holder of every Convertible Debt Security issued upon the registration of</w:t>
        <w:br/>
        <w:t>transfer thereof or in exchange therefor or in lieu thereof in respect of</w:t>
        <w:br/>
        <w:t>anything done, suffered or omitted by the Trustee or the Company in reliance</w:t>
        <w:br/>
        <w:t>thereon, whether or not notation of such action is made upon such Convertible</w:t>
        <w:br/>
        <w:t>Debt Security.</w:t>
        <w:br/>
        <w:br/>
        <w:t xml:space="preserve">               (e) For purposes of determining the principal amount of</w:t>
        <w:br/>
        <w:t>Outstanding Convertible Debt Securities of any series the Holders of which are</w:t>
        <w:br/>
        <w:t>required, requested or permitted to give any request, demand, authorization,</w:t>
        <w:br/>
        <w:t>direction, notice, consent, waiver or take any other Act under this Indenture,</w:t>
        <w:br/>
        <w:t>each Original Issue Discount Security shall be deemed to have the principal</w:t>
        <w:br/>
        <w:t>amount determined by the Trustee that could be declared to be due and payable</w:t>
        <w:br/>
        <w:t>pursuant to the terms of such Original Issue Discount Security as of the date</w:t>
        <w:br/>
        <w:t>there is delivered to the Trustee and, where it is hereby expressly required, to</w:t>
        <w:br/>
        <w:t>the Company, such Act by Holders of the required aggregate principal amount of</w:t>
        <w:br/>
        <w:t>the Outstanding Convertible Debt Securities of such series.</w:t>
        <w:br/>
        <w:br/>
        <w:t xml:space="preserve">               (f) The Company may set any day as a record date for the purpose</w:t>
        <w:br/>
        <w:t>of determining the Holders of Outstanding Convertible Debt Securities of any</w:t>
        <w:br/>
        <w:t>series entitled to give, make or take any request, demand, authorization,</w:t>
        <w:br/>
        <w:t>direction, notice, consent, waiver or other action provided or permitted by this</w:t>
        <w:br/>
        <w:t>Indenture to be given, made or taken by Holders of Convertible Debt Securities</w:t>
        <w:br/>
        <w:t>of such series, provided that the Company may not set a record date for, and the</w:t>
        <w:br/>
        <w:t>provisions of this paragraph shall not apply with respect to, the giving or</w:t>
        <w:br/>
        <w:t>making of any notice, declaration, request or direction referred to in the next</w:t>
        <w:br/>
        <w:t>paragraph. If any record date is set pursuant to this paragraph, the Holders of</w:t>
        <w:br/>
        <w:t>Outstanding Convertible Debt Securities of the relevant series on such record</w:t>
        <w:br/>
        <w:t>date, and no other Holders, shall be entitled to take the relevant action,</w:t>
        <w:br/>
        <w:t>whether or not such Holders remain Holders after such record date; provided that</w:t>
        <w:br/>
        <w:t>no such action shall be effective hereunder unless taken on or prior to the</w:t>
        <w:br/>
        <w:t>applicable Expiration Date (as defined below) by Holders of the requisite</w:t>
        <w:br/>
        <w:t>principal amount of Outstanding Convertible Debt Securities of such series on</w:t>
        <w:br/>
        <w:t>such record date. Nothing in this paragraph shall be construed to prevent the</w:t>
        <w:br/>
        <w:t>Company from setting a new record date for any action for which a record date</w:t>
        <w:br/>
        <w:t>has previously been set pursuant to this paragraph (whereupon the record date</w:t>
        <w:br/>
        <w:t>previously set shall automatically and with no action by any Person be cancelled</w:t>
        <w:br/>
        <w:t>and of no effect), and nothing in this paragraph shall be construed to render</w:t>
        <w:br/>
        <w:t>ineffective any action taken by Holders of the requisite principal amount of</w:t>
        <w:br/>
        <w:t>Outstanding Convertible Debt Securities of the relevant series on the date such</w:t>
        <w:br/>
        <w:t>action is taken. Promptly after any record date is set pursuant to this</w:t>
        <w:br/>
        <w:t>paragraph, the Company, at its own expense, shall cause notice of such record</w:t>
        <w:br/>
        <w:t>date, the proposed action by Holders and the applicable Expiration Date to be</w:t>
        <w:br/>
        <w:t xml:space="preserve">given to the Trustee in writing and to each </w:t>
        <w:br/>
        <w:br/>
        <w:br/>
        <w:br/>
        <w:t xml:space="preserve">                                       11</w:t>
        <w:br/>
        <w:t xml:space="preserve">   18</w:t>
        <w:br/>
        <w:br/>
        <w:t>Holder of Convertible Debt Securities of the relevant series in the manner set</w:t>
        <w:br/>
        <w:t>forth in Section 106.</w:t>
        <w:br/>
        <w:br/>
        <w:t xml:space="preserve">        The Trustee may set any day as a record date for the purpose of</w:t>
        <w:br/>
        <w:t>determining the Holders of Outstanding Convertible Debt Securities of any series</w:t>
        <w:br/>
        <w:t>entitled to join in the giving or making of (i) any notice of an Event of</w:t>
        <w:br/>
        <w:t>Default, (ii) any declaration of acceleration referred to in Xxxxxxx 000, (xxx)</w:t>
        <w:br/>
        <w:t>any request to institute proceedings referred to in Section 507(2), or (iv) any</w:t>
        <w:br/>
        <w:t>direction referred to in Section 512, in each case with respect to Convertible</w:t>
        <w:br/>
        <w:t>Debt Securities of such series. If any record date is set pursuant to this</w:t>
        <w:br/>
        <w:t>paragraph, the Holders of Outstanding Convertible Debt Securities of such series</w:t>
        <w:br/>
        <w:t>on such record date, and no other Holders, shall be entitled to join in such</w:t>
        <w:br/>
        <w:t>notice, declaration, request or direction, whether or not such Holders remain</w:t>
        <w:br/>
        <w:t>Holders after such record date; provided that no such action shall be effective</w:t>
        <w:br/>
        <w:t>hereunder unless taken on or prior to the applicable Expiration Date by Holders</w:t>
        <w:br/>
        <w:t>of the requisite principal amount of Outstanding Convertible Debt Securities of</w:t>
        <w:br/>
        <w:t>such series on such record date. Nothing in this paragraph shall be construed to</w:t>
        <w:br/>
        <w:t>prevent the Trustee from setting a new record date for any action for which a</w:t>
        <w:br/>
        <w:t>record date has previously been set pursuant to this paragraph (whereupon the</w:t>
        <w:br/>
        <w:t>record date previously set shall automatically and with no action by any Person</w:t>
        <w:br/>
        <w:t>be cancelled and of no effect), and nothing in this paragraph shall be construed</w:t>
        <w:br/>
        <w:t>to render ineffective any action taken by Holders of the requisite principal</w:t>
        <w:br/>
        <w:t>amount of Outstanding Convertible Debt Securities of the relevant series on the</w:t>
        <w:br/>
        <w:t>date such action is taken. Promptly after any record date is set pursuant to</w:t>
        <w:br/>
        <w:t>this paragraph, the Trustee, at the Company's expense, shall cause notice of</w:t>
        <w:br/>
        <w:t>such record date, the proposed action by Holders and the applicable Expiration</w:t>
        <w:br/>
        <w:t>Date to be given to the Company in writing and to each Holder of Convertible</w:t>
        <w:br/>
        <w:t>Debt Securities of the relevant series in the manner set forth in Section 106.</w:t>
        <w:br/>
        <w:br/>
        <w:t xml:space="preserve">        With respect to any record date set pursuant to this Section, the party</w:t>
        <w:br/>
        <w:t>hereto which sets such record dates may designate any day as the "Expiration</w:t>
        <w:br/>
        <w:t>Date" and from time to time may change the Expiration Date to any earlier or</w:t>
        <w:br/>
        <w:t>later day; provided that no such change shall be effective unless notice of the</w:t>
        <w:br/>
        <w:t>proposed new Expiration Date is given to the other party hereto in writing, and</w:t>
        <w:br/>
        <w:t>to each Holder of Convertible Debt Securities of the relevant series in the</w:t>
        <w:br/>
        <w:t>manner set forth in Section 106, on or prior to the existing Expiration Date. If</w:t>
        <w:br/>
        <w:t>an Expiration Date is not designated with respect to any record date set</w:t>
        <w:br/>
        <w:t>pursuant to this Section, the party hereto which set such record date shall be</w:t>
        <w:br/>
        <w:t>deemed to have initially designated the 180th day after such record date as the</w:t>
        <w:br/>
        <w:t>Expiration Date with respect thereto, subject to its right to change the</w:t>
        <w:br/>
        <w:t>Expiration Date as provided in this paragraph.</w:t>
        <w:br/>
        <w:br/>
        <w:t xml:space="preserve">        Section 105. Notices, etc., to Trustee and Company.</w:t>
        <w:br/>
        <w:br/>
        <w:t xml:space="preserve">        Any request, demand, authorization, direction, notice, consent, waiver</w:t>
        <w:br/>
        <w:t>or other Act of Holders or other document provided or permitted by this</w:t>
        <w:br/>
        <w:t>Indenture to be made upon, given or furnished to, or filed with,</w:t>
        <w:br/>
        <w:br/>
        <w:t xml:space="preserve">               (1) the Trustee by any Holder or by the Company shall be</w:t>
        <w:br/>
        <w:t>sufficient for every purpose hereunder (unless otherwise herein expressly</w:t>
        <w:br/>
        <w:t>provided), if in writing and sent by certified mail or by courier to the Trustee</w:t>
        <w:br/>
        <w:t>at its Corporate Trust Office, or</w:t>
        <w:br/>
        <w:br/>
        <w:br/>
        <w:br/>
        <w:t xml:space="preserve">                                       12</w:t>
        <w:br/>
        <w:t xml:space="preserve">   19</w:t>
        <w:br/>
        <w:br/>
        <w:t xml:space="preserve">               (2) the Company by the Trustee or by any Holder shall be</w:t>
        <w:br/>
        <w:t>sufficient for every purpose hereunder (unless otherwise herein expressly</w:t>
        <w:br/>
        <w:t>provided) if in writing and sent by certified mail or by courier to the Company</w:t>
        <w:br/>
        <w:t>addressed to the attention of its Corporate Secretary at the address of its</w:t>
        <w:br/>
        <w:t>principal office specified in the first paragraph of this instrument or at any</w:t>
        <w:br/>
        <w:t>other address previously furnished in writing to the Trustee by the Company.</w:t>
        <w:br/>
        <w:br/>
        <w:t xml:space="preserve">        Section 106. Notice to Holders; Waiver.</w:t>
        <w:br/>
        <w:br/>
        <w:t xml:space="preserve">        Except as otherwise expressly provided herein, where this Indenture</w:t>
        <w:br/>
        <w:t>provides for notice to Holders of any event, such notice shall be sufficiently</w:t>
        <w:br/>
        <w:t>given to Holders of Registered Securities if in writing and mailed, first-class</w:t>
        <w:br/>
        <w:t>postage prepaid, to each Holder of a Registered Security affected by such event,</w:t>
        <w:br/>
        <w:t>at such Holder's address as it appears in the Security Register, not later than</w:t>
        <w:br/>
        <w:t>the latest date, and not earlier than the earliest date, prescribed for the</w:t>
        <w:br/>
        <w:t>giving of such notice.</w:t>
        <w:br/>
        <w:br/>
        <w:t xml:space="preserve">        In case, by reason of the suspension of or irregularities in regular</w:t>
        <w:br/>
        <w:t>mail service or for any other reason, it shall be impossible or impracticable to</w:t>
        <w:br/>
        <w:t>mail notice of any event to Holders of Registered Securities when said notice is</w:t>
        <w:br/>
        <w:t>required to be given pursuant to any provision of this Indenture or of the</w:t>
        <w:br/>
        <w:t>Convertible Debt Securities, then any manner of giving such notice as shall be</w:t>
        <w:br/>
        <w:t>satisfactory to the Trustee shall be deemed to be a sufficient giving of such</w:t>
        <w:br/>
        <w:t>notice. In any case where notice to Holders of Registered Securities is to be</w:t>
        <w:br/>
        <w:t>given by mail, neither the failure to mail such notice, nor any defect in any</w:t>
        <w:br/>
        <w:t>notice so mailed, to any particular Holder of a Registered Security shall affect</w:t>
        <w:br/>
        <w:t>the sufficiency of such notice with respect to other Holders of Registered</w:t>
        <w:br/>
        <w:t>Securities.</w:t>
        <w:br/>
        <w:br/>
        <w:t xml:space="preserve">        Where this Indenture provides for notice in any manner, such notice may</w:t>
        <w:br/>
        <w:t>be waived in writing by the Person entitled to receive such notice, either</w:t>
        <w:br/>
        <w:t>before or after the event, and such waiver shall be the equivalent of such</w:t>
        <w:br/>
        <w:t>notice. Waivers of notice by Holders shall be filed with the Trustee, but such</w:t>
        <w:br/>
        <w:t>filing shall not be a condition precedent to the validity of any action taken in</w:t>
        <w:br/>
        <w:t>reliance upon such waiver.</w:t>
        <w:br/>
        <w:br/>
        <w:t xml:space="preserve">        Section 107. Conflict with Trust Indenture Act.</w:t>
        <w:br/>
        <w:br/>
        <w:t xml:space="preserve">        If any provision hereof limits, qualifies or conflicts with another</w:t>
        <w:br/>
        <w:t>provision hereof which is required to be included in this Indenture by any of</w:t>
        <w:br/>
        <w:t>the provisions of the Trust Indenture Act, such required provision shall</w:t>
        <w:br/>
        <w:t>control.</w:t>
        <w:br/>
        <w:br/>
        <w:t xml:space="preserve">        Section 108. Effect of Headings and Table of Contents.</w:t>
        <w:br/>
        <w:br/>
        <w:t xml:space="preserve">        The Article and Section headings herein and the Table of Contents are</w:t>
        <w:br/>
        <w:t>for convenience only and shall not affect the construction hereof.</w:t>
        <w:br/>
        <w:br/>
        <w:t xml:space="preserve">        Section 109. Successors and Assigns.</w:t>
        <w:br/>
        <w:br/>
        <w:t xml:space="preserve">        All covenants and agreements in this Indenture by the Company shall bind</w:t>
        <w:br/>
        <w:t>its successors and assigns, whether so expressed or not.</w:t>
        <w:br/>
        <w:br/>
        <w:br/>
        <w:br/>
        <w:t xml:space="preserve">                                       13</w:t>
        <w:br/>
        <w:t xml:space="preserve">   20</w:t>
        <w:br/>
        <w:br/>
        <w:t xml:space="preserve">        Section 110. Separability Clause.</w:t>
        <w:br/>
        <w:br/>
        <w:t xml:space="preserve">               In case any provision in this Indenture or in the Convertible</w:t>
        <w:br/>
        <w:t>Debt Securities shall be invalid, illegal or unenforceable, the validity,</w:t>
        <w:br/>
        <w:t>legality and enforceability of the remaining provisions shall not in any way be</w:t>
        <w:br/>
        <w:t>affected or impaired thereby.</w:t>
        <w:br/>
        <w:br/>
        <w:t xml:space="preserve">        Section 111. Benefits of Indenture.</w:t>
        <w:br/>
        <w:br/>
        <w:t xml:space="preserve">        Nothing in this Indenture or in the Convertible Debt Securities shall</w:t>
        <w:br/>
        <w:t>give to any Person, other than the parties hereto and their successors</w:t>
        <w:br/>
        <w:t>hereunder, any Paying Agent and the Holders, any benefit or any legal or</w:t>
        <w:br/>
        <w:t>equitable right, remedy or claim under this Indenture.</w:t>
        <w:br/>
        <w:br/>
        <w:t xml:space="preserve">        Section 112. Governing Law.</w:t>
        <w:br/>
        <w:br/>
        <w:t xml:space="preserve">        This Indenture and the Convertible Debt Securities shall be governed by</w:t>
        <w:br/>
        <w:t>and construed in accordance with the laws of the State of Delaware.</w:t>
        <w:br/>
        <w:br/>
        <w:t xml:space="preserve">        Section 113. Legal Holidays.</w:t>
        <w:br/>
        <w:br/>
        <w:t xml:space="preserve">        In any case where any Interest Payment Date, Redemption Date, Repayment</w:t>
        <w:br/>
        <w:t>Date or Stated Maturity of any Convertible Debt Security shall not be a Business</w:t>
        <w:br/>
        <w:t>Day at any Place of Payment, then (notwithstanding any other provision of this</w:t>
        <w:br/>
        <w:t>Indenture or of the Convertible Debt Securities) payment of interest or</w:t>
        <w:br/>
        <w:t>principal (and premium, if any) need not be made at such Place of Payment on</w:t>
        <w:br/>
        <w:t>such date, but may be made on the next succeeding Business Day at such Place of</w:t>
        <w:br/>
        <w:t>Payment with the same force and effect as if made on the Interest Payment Date,</w:t>
        <w:br/>
        <w:t>Redemption Date, Repayment Date or at the Stated Maturity, and no interest shall</w:t>
        <w:br/>
        <w:t>accrue on the amount so payable for the period from and after such Interest</w:t>
        <w:br/>
        <w:t>Payment Date, Redemption Date, Repayment Date or Stated Maturity, as the case</w:t>
        <w:br/>
        <w:t>may be.</w:t>
        <w:br/>
        <w:br/>
        <w:t xml:space="preserve">        Section 114. Exemption from Individual Liability.</w:t>
        <w:br/>
        <w:br/>
        <w:t xml:space="preserve">        No recourse under or upon any obligation, covenant or agreement of this</w:t>
        <w:br/>
        <w:t>Indenture, or of any Convertible Debt Security, or for any claim based thereon</w:t>
        <w:br/>
        <w:t>or otherwise in respect thereof, shall be had against any incorporator,</w:t>
        <w:br/>
        <w:t>stockholder, officer or director, as such, past, present or future, of the</w:t>
        <w:br/>
        <w:t>Company or of any successor corporation, either directly or through the Company,</w:t>
        <w:br/>
        <w:t>whether by virtue of any constitution, statute or rule of law, or by the</w:t>
        <w:br/>
        <w:t>enforcement of any assessment or penalty or otherwise; it being expressly</w:t>
        <w:br/>
        <w:t>understood that this Indenture and the obligations issued hereunder are solely</w:t>
        <w:br/>
        <w:t>corporate obligations of the Company, and that no such personal liability</w:t>
        <w:br/>
        <w:t>whatever shall attach to, or is or shall be incurred by, the incorporators,</w:t>
        <w:br/>
        <w:t>stockholders, officers or directors, as such, of the Company or of any successor</w:t>
        <w:br/>
        <w:t>corporation, or any of them, because of the creation of the indebtedness hereby</w:t>
        <w:br/>
        <w:t>authorized, or under or by reason of the obligations, covenants or agreements</w:t>
        <w:br/>
        <w:t>contained in this Indenture or in any of the Convertible Debt Securities or</w:t>
        <w:br/>
        <w:t>implied therefrom; and that any and all such personal liability, either at</w:t>
        <w:br/>
        <w:t>common law or in equity or by constitution or statute, of, and any and all such</w:t>
        <w:br/>
        <w:t>rights and claims against, every such incorporator, stockholder, officer or</w:t>
        <w:br/>
        <w:t>director, as such, because of the creation of the indebtedness hereby</w:t>
        <w:br/>
        <w:t>authorized, or under or by reason of the obligations, covenants or agreements</w:t>
        <w:br/>
        <w:t>contained in this Indenture or in any of the Convertible Debt Securities,</w:t>
        <w:br/>
        <w:br/>
        <w:br/>
        <w:br/>
        <w:t xml:space="preserve">                                       14</w:t>
        <w:br/>
        <w:t xml:space="preserve">   21</w:t>
        <w:br/>
        <w:br/>
        <w:t>are hereby expressly waived and released as a condition of, and as a</w:t>
        <w:br/>
        <w:t>consideration for, the execution of this Indenture and the issue of such</w:t>
        <w:br/>
        <w:t>Convertible Debt Securities.</w:t>
        <w:br/>
        <w:br/>
        <w:t xml:space="preserve">        Section 115. Counterparts.</w:t>
        <w:br/>
        <w:br/>
        <w:t xml:space="preserve">        This Indenture may be executed in any number of counterparts, each of</w:t>
        <w:br/>
        <w:t>which so executed shall be deemed to be an original, but all such counterparts</w:t>
        <w:br/>
        <w:t>shall together constitute but one and the same Indenture.</w:t>
        <w:br/>
        <w:br/>
        <w:t xml:space="preserve">                                  ARTICLE II.</w:t>
        <w:br/>
        <w:br/>
        <w:t xml:space="preserve">                         CONVERTIBLE DEBT SECURITY FORMS</w:t>
        <w:br/>
        <w:br/>
        <w:t xml:space="preserve">        Section 201. Forms Generally.</w:t>
        <w:br/>
        <w:br/>
        <w:t xml:space="preserve">        The Registered Securities of each series shall be in substantially the</w:t>
        <w:br/>
        <w:t>form (including temporary or permanent global form) as shall be established in</w:t>
        <w:br/>
        <w:t>or pursuant to a Board Resolution or in one or more indentures supplemental</w:t>
        <w:br/>
        <w:t>hereto, in each case with such appropriate insertions, omissions, substitutions</w:t>
        <w:br/>
        <w:t>and other variations as are required or permitted by this Indenture, and may</w:t>
        <w:br/>
        <w:t>have such letters, numbers or other marks of identification and such legends or</w:t>
        <w:br/>
        <w:t>endorsements placed thereon, as may be required to comply with the rules of any</w:t>
        <w:br/>
        <w:t>securities exchange, or as may, consistently herewith, be determined by the</w:t>
        <w:br/>
        <w:t>officers executing such Convertible Debt Securities, as evidenced by their</w:t>
        <w:br/>
        <w:t>signatures on the Convertible Debt Securities. If the form of Convertible Debt</w:t>
        <w:br/>
        <w:t>Securities of any series (including any such Global Security) is established by</w:t>
        <w:br/>
        <w:t>action taken pursuant to a Board Resolution, a copy of an appropriate record of</w:t>
        <w:br/>
        <w:t>such action shall be certified by the Corporate Secretary or an Assistant</w:t>
        <w:br/>
        <w:t>Corporate Secretary of the Company and delivered to the Trustee at or prior to</w:t>
        <w:br/>
        <w:t>the delivery of the Company Order contemplated by Section 303 for the</w:t>
        <w:br/>
        <w:t>authentication and delivery of such Convertible Debt Securities.</w:t>
        <w:br/>
        <w:br/>
        <w:t xml:space="preserve">        The definitive Convertible Debt Securities shall be printed,</w:t>
        <w:br/>
        <w:t>lithographed or engraved on steel engraved borders or may be produced in any</w:t>
        <w:br/>
        <w:t>other manner, all as determined by the officers executing such Convertible Debt</w:t>
        <w:br/>
        <w:t>Securities, as evidenced by the execution of such Convertible Debt Securities.</w:t>
        <w:br/>
        <w:br/>
        <w:t>Section 202.   Form of Trustee's Certificate of Authentication.</w:t>
        <w:br/>
        <w:br/>
        <w:t xml:space="preserve">        This is one of the Convertible Debt Securities, of the series designated</w:t>
        <w:br/>
        <w:t>herein, described in the within-mentioned Indenture.</w:t>
        <w:br/>
        <w:br/>
        <w:t xml:space="preserve">        _______________________________</w:t>
        <w:br/>
        <w:t xml:space="preserve">               as Trustee</w:t>
        <w:br/>
        <w:br/>
        <w:br/>
        <w:t xml:space="preserve">        By_____________________________</w:t>
        <w:br/>
        <w:t xml:space="preserve">               Authorized Officer</w:t>
        <w:br/>
        <w:br/>
        <w:br/>
        <w:br/>
        <w:t xml:space="preserve">                                       15</w:t>
        <w:br/>
        <w:t xml:space="preserve">   22</w:t>
        <w:br/>
        <w:br/>
        <w:t xml:space="preserve">        Section 203. Convertible Debt Securities in Global Form.</w:t>
        <w:br/>
        <w:br/>
        <w:t xml:space="preserve">        If Convertible Debt Securities of a series are issuable in whole or in</w:t>
        <w:br/>
        <w:t>part in global form, as specified as contemplated by Section 301, then,</w:t>
        <w:br/>
        <w:t>notwithstanding clause (9) of Section 301 and the provisions of Section 302,</w:t>
        <w:br/>
        <w:t>such Global Security shall represent such of the outstanding Convertible Debt</w:t>
        <w:br/>
        <w:t>Securities of such series as shall be specified therein and may provide that it</w:t>
        <w:br/>
        <w:t>shall represent the aggregate amount of Outstanding Convertible Debt Securities</w:t>
        <w:br/>
        <w:t>from time to time endorsed thereon and that the aggregate amount of Outstanding</w:t>
        <w:br/>
        <w:t>Convertible Debt Securities represented thereby may from time to time be reduced</w:t>
        <w:br/>
        <w:t>to reflect exchanges. Any endorsement of a Global Security to reflect the</w:t>
        <w:br/>
        <w:t>amount, or any increase or decrease in the amount, of Outstanding Convertible</w:t>
        <w:br/>
        <w:t>Debt Securities represented thereby shall be made in such manner and upon</w:t>
        <w:br/>
        <w:t>instructions given by such Person or Persons as shall be specified therein or in</w:t>
        <w:br/>
        <w:t>the Company Order to be delivered to the Trustee pursuant to Section 303 or</w:t>
        <w:br/>
        <w:t>Section 304.</w:t>
        <w:br/>
        <w:br/>
        <w:t xml:space="preserve">        The provisions of the last sentence of Section 303(g) shall apply to any</w:t>
        <w:br/>
        <w:t>Convertible Debt Securities represented by a Convertible Debt Security in global</w:t>
        <w:br/>
        <w:t>form if such Convertible Debt Security was never issued and sold by the Company</w:t>
        <w:br/>
        <w:t>and the Company delivers to the Trustee the Convertible Debt Security in global</w:t>
        <w:br/>
        <w:t>form together with written instructions (which need not comply with Section 102</w:t>
        <w:br/>
        <w:t>and need not be accompanied by an Opinion of Counsel) with respect to the</w:t>
        <w:br/>
        <w:t>reduction in the principal amount of Convertible Debt Securities represented</w:t>
        <w:br/>
        <w:t>thereby, together with the written statement contemplated by the last sentence</w:t>
        <w:br/>
        <w:t>of Section 303(g).</w:t>
        <w:br/>
        <w:br/>
        <w:t xml:space="preserve">        Global Securities shall be issued in registered form and in permanent</w:t>
        <w:br/>
        <w:t>form.</w:t>
        <w:br/>
        <w:br/>
        <w:t xml:space="preserve">                                  ARTICLE III.</w:t>
        <w:br/>
        <w:br/>
        <w:t xml:space="preserve">                         THE CONVERTIBLE DEBT SECURITIES</w:t>
        <w:br/>
        <w:br/>
        <w:t xml:space="preserve">        Section 301. Amount Unlimited; Issuance in Series.</w:t>
        <w:br/>
        <w:br/>
        <w:t xml:space="preserve">        The aggregate principal amount of Convertible Debt Securities which may</w:t>
        <w:br/>
        <w:t>be authenticated and delivered under this Indenture is unlimited.</w:t>
        <w:br/>
        <w:br/>
        <w:t xml:space="preserve">        The Convertible Debt Securities may be issued in one or more series.</w:t>
        <w:br/>
        <w:t>There shall be established in or pursuant to a Board Resolution, and set forth</w:t>
        <w:br/>
        <w:t>in an Officers' Certificate, or established in one or more indentures</w:t>
        <w:br/>
        <w:t>supplemental hereto, prior to the issuance of Convertible Debt Securities of any</w:t>
        <w:br/>
        <w:t>series:</w:t>
        <w:br/>
        <w:br/>
        <w:t xml:space="preserve">               (1) the title of the Convertible Debt Securities of the series</w:t>
        <w:br/>
        <w:t>(which shall distinguish the Convertible Debt Securities of the series from all</w:t>
        <w:br/>
        <w:t>other Convertible Debt Securities);</w:t>
        <w:br/>
        <w:br/>
        <w:t xml:space="preserve">               (2) the limit, if any, upon the aggregate principal amount of the</w:t>
        <w:br/>
        <w:t>Convertible Debt Securities of the series which may be authenticated and</w:t>
        <w:br/>
        <w:t>delivered under this Indenture (except for Convertible Debt Securities</w:t>
        <w:br/>
        <w:t>authenticated and delivered upon registration of transfer of, or in exchange</w:t>
        <w:br/>
        <w:t>for, or in lieu of, other Convertible Debt Securities of the series pursuant to</w:t>
        <w:br/>
        <w:t>Sections 304, 305, 306, 906, 1107 or 1503 and except for any Convertible Debt</w:t>
        <w:br/>
        <w:t>Securities which, pursuant to Section 303, are deemed never to have been</w:t>
        <w:br/>
        <w:t>authenticated and delivered hereunder);</w:t>
        <w:br/>
        <w:br/>
        <w:br/>
        <w:br/>
        <w:t xml:space="preserve">                                       16</w:t>
        <w:br/>
        <w:t xml:space="preserve">   23</w:t>
        <w:br/>
        <w:br/>
        <w:t xml:space="preserve">               (3) the date or dates on which the principal and premium, if any,</w:t>
        <w:br/>
        <w:t>of the Convertible Debt Securities of the series are payable;</w:t>
        <w:br/>
        <w:br/>
        <w:t xml:space="preserve">               (4) the rate or rates, if any, at which the Convertible Debt</w:t>
        <w:br/>
        <w:t>Securities of the series shall bear interest, or the method or methods by which</w:t>
        <w:br/>
        <w:t>such rate or rates may be determined, the date or dates from which such interest</w:t>
        <w:br/>
        <w:t>shall accrue, the Interest Payment Dates on which such interest shall be</w:t>
        <w:br/>
        <w:t>payable, the Regular Record Date for the interest payable on any Registered</w:t>
        <w:br/>
        <w:t>Security on any Interest Payment Date and the circumstances, if any, in which</w:t>
        <w:br/>
        <w:t>the Company may defer interest payments;</w:t>
        <w:br/>
        <w:br/>
        <w:t xml:space="preserve">               (5) the place or places where, subject to the provisions of</w:t>
        <w:br/>
        <w:t>Section 1002, the principal of (and premium, if any) and interest on Convertible</w:t>
        <w:br/>
        <w:t>Debt Securities of the series shall be payable, any Registered Securities of the</w:t>
        <w:br/>
        <w:t>series may be surrendered for registration of transfer, Convertible Debt</w:t>
        <w:br/>
        <w:t>Securities of the series may be surrendered for exchange and notices and demands</w:t>
        <w:br/>
        <w:t>to or upon the Company in respect of the Convertible Debt Securities of the</w:t>
        <w:br/>
        <w:t>series and this Indenture may be served and where notices to Holders pursuant to</w:t>
        <w:br/>
        <w:t>Section 106 will be published;</w:t>
        <w:br/>
        <w:br/>
        <w:t xml:space="preserve">               (6) if applicable, the period or periods within which or the date</w:t>
        <w:br/>
        <w:t>or dates on which, the price or prices at which and the terms and conditions</w:t>
        <w:br/>
        <w:t>upon which Convertible Debt Securities of the series may be redeemed, in whole</w:t>
        <w:br/>
        <w:t xml:space="preserve">or in part, at the option of the Company; </w:t>
        <w:br/>
        <w:br/>
        <w:t xml:space="preserve">               (7) the manner of calculating the Conversion Price and any</w:t>
        <w:br/>
        <w:t>adjustments thereto, events or circumstances that may result in adjustments of</w:t>
        <w:br/>
        <w:t>the Conversion Price, the amount of any premium payable in connection with</w:t>
        <w:br/>
        <w:t>conversion, the date or dates on which conversion may be made, and the places at</w:t>
        <w:br/>
        <w:t>which the Convertible Debt Securities may be exchanged for shares of Common</w:t>
        <w:br/>
        <w:t>Stock (or for shares of Common Stock and certificates evidencing the unconverted</w:t>
        <w:br/>
        <w:t>portion of the Convertible Debt Securities) and cash may be received in lieu of</w:t>
        <w:br/>
        <w:t>fractional shares of Common Stock;</w:t>
        <w:br/>
        <w:br/>
        <w:t xml:space="preserve">               (8) events or circumstances that will constitute Events of</w:t>
        <w:br/>
        <w:t>Default or give the holders of Convertible Debt Securities the right to</w:t>
        <w:br/>
        <w:t>accelerate maturity of the Convertible Debt Securities to the extent not already</w:t>
        <w:br/>
        <w:t>set forth herein;</w:t>
        <w:br/>
        <w:br/>
        <w:t xml:space="preserve">               (9) the obligation, if any, of the Company to redeem, repay or</w:t>
        <w:br/>
        <w:t>purchase Convertible Debt Securities of the series pursuant to any sinking fund</w:t>
        <w:br/>
        <w:t>or analogous provisions or at the option of a Holder thereof and the period or</w:t>
        <w:br/>
        <w:t>periods within which, the price or prices at which and the terms and conditions</w:t>
        <w:br/>
        <w:t>upon which Convertible Debt Securities of the series shall be redeemed, repaid</w:t>
        <w:br/>
        <w:t>or purchased, in whole or in part, pursuant to such obligation;</w:t>
        <w:br/>
        <w:br/>
        <w:t xml:space="preserve">               (10) whether the Convertible Debt Securities of the series shall</w:t>
        <w:br/>
        <w:t>be issued in whole or in part in the form of a Global Security or Securities</w:t>
        <w:br/>
        <w:t>and, in such case, the Depositary and Global Exchange Agent for such Global</w:t>
        <w:br/>
        <w:t>Security or Securities, whether such global form shall be permanent or temporary</w:t>
        <w:br/>
        <w:t>and, if applicable, the Global Exchange Date;</w:t>
        <w:br/>
        <w:br/>
        <w:t xml:space="preserve">               (11) if Convertible Debt Securities of the series are to be</w:t>
        <w:br/>
        <w:t>issuable initially in the form of a temporary Global Security, the circumstances</w:t>
        <w:br/>
        <w:t>under which the temporary Global Security can be exchanged for definitive</w:t>
        <w:br/>
        <w:t>Convertible Debt Securities and whether the definitive</w:t>
        <w:br/>
        <w:br/>
        <w:br/>
        <w:t xml:space="preserve">                                       17</w:t>
        <w:br/>
        <w:t xml:space="preserve">   24</w:t>
        <w:br/>
        <w:br/>
        <w:t>Convertible Debt Securities will be in global form and whether interest in</w:t>
        <w:br/>
        <w:t>respect of any portion of such Global Security payable in respect of an Interest</w:t>
        <w:br/>
        <w:t>Payment Date prior to the Global Exchange Date shall be paid to any clearing</w:t>
        <w:br/>
        <w:t>organization with respect to a portion of such Global Security held for its</w:t>
        <w:br/>
        <w:t>account and, in such event, the terms and conditions (including any</w:t>
        <w:br/>
        <w:t>certification requirements) upon which any such interest payment received by a</w:t>
        <w:br/>
        <w:t>clearing organization will be credited to the Persons entitled to interest</w:t>
        <w:br/>
        <w:t>payable on such Interest Payment Date if other than as provided in this Article</w:t>
        <w:br/>
        <w:t>III;</w:t>
        <w:br/>
        <w:br/>
        <w:t xml:space="preserve">               (12) the denominations in which any Registered Securities of the</w:t>
        <w:br/>
        <w:t>series shall be issuable, if other than denominations of $1,000 and any integral</w:t>
        <w:br/>
        <w:t>multiple thereof;</w:t>
        <w:br/>
        <w:br/>
        <w:t xml:space="preserve">               (13) if other than the principal amount thereof, the portion of</w:t>
        <w:br/>
        <w:t>the principal amount of Convertible Debt Securities of the series which shall be</w:t>
        <w:br/>
        <w:t>payable upon declaration of acceleration of the Maturity thereof pursuant to</w:t>
        <w:br/>
        <w:t>Section 502;</w:t>
        <w:br/>
        <w:br/>
        <w:t xml:space="preserve">               (14) if the amount of payments of principal of (and premium, if</w:t>
        <w:br/>
        <w:t>any) or interest on the Convertible Debt Securities of the series may be</w:t>
        <w:br/>
        <w:t>determined with reference to an index, the manner in which such amounts shall be</w:t>
        <w:br/>
        <w:t>determined;</w:t>
        <w:br/>
        <w:br/>
        <w:t xml:space="preserve">               (15) any other covenant or warranty included for the benefit of</w:t>
        <w:br/>
        <w:t>the Convertible Debt Securities of the series in addition to (and not</w:t>
        <w:br/>
        <w:t>inconsistent with) those set forth herein for the benefit of Convertible Debt</w:t>
        <w:br/>
        <w:t>Securities of all series, or any other covenant or warranty included for the</w:t>
        <w:br/>
        <w:t>benefit of Convertible Debt Securities of the series in lieu of any covenant or</w:t>
        <w:br/>
        <w:t>warranty set forth herein for the benefit of Convertible Debt Securities of all</w:t>
        <w:br/>
        <w:t>series, or any provision that any covenant or warranty set forth herein for the</w:t>
        <w:br/>
        <w:t>benefit of Convertible Debt Securities of all series shall not be for the</w:t>
        <w:br/>
        <w:t>benefit of Convertible Debt Securities of such series, or any combination of</w:t>
        <w:br/>
        <w:t>such covenants, warranties or provisions and the applicability, if any, of the</w:t>
        <w:br/>
        <w:t>provisions of Section 1010 to such covenants and warranties;</w:t>
        <w:br/>
        <w:br/>
        <w:t xml:space="preserve">               (16) the terms and conditions, if any, pursuant to which the</w:t>
        <w:br/>
        <w:t>Company's obligations under this Indenture may be terminated through the deposit</w:t>
        <w:br/>
        <w:t>of money or Government Obligations as provided in Articles IV and XVII;</w:t>
        <w:br/>
        <w:br/>
        <w:t xml:space="preserve">               (17) the Person or Persons who shall be Security Registrar for</w:t>
        <w:br/>
        <w:t>the Convertible Debt Securities of such series if other than the Trustee, and</w:t>
        <w:br/>
        <w:t>the place or places where the Security Register for such series shall be</w:t>
        <w:br/>
        <w:t>maintained and the Person or Persons who will be the initial Paying Agent or</w:t>
        <w:br/>
        <w:t>Agents, if other than the Trustee; and</w:t>
        <w:br/>
        <w:br/>
        <w:t xml:space="preserve">               (18) any other terms of the series (which terms shall not be</w:t>
        <w:br/>
        <w:t>inconsistent with the provisions of this Indenture).</w:t>
        <w:br/>
        <w:br/>
        <w:t xml:space="preserve">        All Convertible Debt Securities of any one series shall be substantially</w:t>
        <w:br/>
        <w:t>identical except, in the case of Registered Securities, as to denomination and</w:t>
        <w:br/>
        <w:t>except as may otherwise be provided in or pursuant to such Board Resolution and</w:t>
        <w:br/>
        <w:t>set forth in such Officers' Certificate or in any such indenture supplemental</w:t>
        <w:br/>
        <w:t>hereto.</w:t>
        <w:br/>
        <w:br/>
        <w:t xml:space="preserve">        Convertible Debt Securities of any particular series may be issued at</w:t>
        <w:br/>
        <w:t>various times, with different dates on which the principal or any installment of</w:t>
        <w:br/>
        <w:t xml:space="preserve">principal is payable, with different </w:t>
        <w:br/>
        <w:br/>
        <w:br/>
        <w:br/>
        <w:t xml:space="preserve">                                       18</w:t>
        <w:br/>
        <w:t xml:space="preserve">   25</w:t>
        <w:br/>
        <w:br/>
        <w:t>rates of interest, if any, or different methods by which rates of interest may</w:t>
        <w:br/>
        <w:t>be determined, with different dates on which such interest may be payable and</w:t>
        <w:br/>
        <w:t>with different Redemption or Repayment Dates; provided, however, that all</w:t>
        <w:br/>
        <w:t>Convertible Debt Securities be denominated and payable in only U.S. dollars.</w:t>
        <w:br/>
        <w:br/>
        <w:t xml:space="preserve">        If any of the terms of a series of Convertible Debt Securities are</w:t>
        <w:br/>
        <w:t>established by action taken pursuant to a Board Resolution, a copy of an</w:t>
        <w:br/>
        <w:t>appropriate record of such action shall be certified by the Secretary or an</w:t>
        <w:br/>
        <w:t>Assistant Secretary of the Company and delivered to the Trustee at or prior to</w:t>
        <w:br/>
        <w:t>the delivery of the Officers' Certificate setting forth the terms of the series.</w:t>
        <w:br/>
        <w:br/>
        <w:t xml:space="preserve">        Section 302. Denominations.</w:t>
        <w:br/>
        <w:br/>
        <w:t xml:space="preserve">        Convertible Debt Securities of each series shall be issuable in such</w:t>
        <w:br/>
        <w:t>form and denominations as shall be specified in the form of Convertible Debt</w:t>
        <w:br/>
        <w:t>Security for such series approved or established pursuant to Section 201 or in</w:t>
        <w:br/>
        <w:t>the Officers' Certificate delivered pursuant to Section 301. In the absence of</w:t>
        <w:br/>
        <w:t>any specification with respect to the Convertible Debt Securities of any series,</w:t>
        <w:br/>
        <w:t>the Registered Securities of such series, if any, shall be issuable in</w:t>
        <w:br/>
        <w:t>denominations of $1,000 and any integral multiple thereof.</w:t>
        <w:br/>
        <w:br/>
        <w:t xml:space="preserve">        Section 303. Execution, Authentication, Delivery and Dating.</w:t>
        <w:br/>
        <w:br/>
        <w:t xml:space="preserve">               (a) The Convertible Debt Securities shall be executed on behalf</w:t>
        <w:br/>
        <w:t>of the Company by its Chairman of the Board and Chief Executive Officer, the</w:t>
        <w:br/>
        <w:t>Chief Operating Officer, the President or a Vice President, and by its Treasurer</w:t>
        <w:br/>
        <w:t>or one of its Assistant Treasurers or its Secretary or one of its Assistant</w:t>
        <w:br/>
        <w:t>Secretaries under its corporate seal reproduced thereon. The signature of any of</w:t>
        <w:br/>
        <w:t>these officers on the Convertible Debt Securities may be manual or facsimile.</w:t>
        <w:br/>
        <w:br/>
        <w:t xml:space="preserve">               Convertible Debt Securities bearing the manual or facsimile</w:t>
        <w:br/>
        <w:t>signatures of individuals who were at any time the proper officers of the</w:t>
        <w:br/>
        <w:t>Company shall bind the Company, notwithstanding that such individuals or any of</w:t>
        <w:br/>
        <w:t>them have ceased to hold such offices prior to the authentication and delivery</w:t>
        <w:br/>
        <w:t>of such Convertible Debt Securities of any series or did not hold such offices</w:t>
        <w:br/>
        <w:t>at the date of such Convertible Debt Securities.</w:t>
        <w:br/>
        <w:br/>
        <w:t xml:space="preserve">               (b) At any time and from time to time after the execution and</w:t>
        <w:br/>
        <w:t>delivery of this Indenture, Convertible Debt Securities of any series may be</w:t>
        <w:br/>
        <w:t>executed by the Company and delivered to the Trustee for authentication, and,</w:t>
        <w:br/>
        <w:t>except as otherwise provided in this Article III, shall thereupon be</w:t>
        <w:br/>
        <w:t>authenticated and delivered by the Trustee upon Company Order, without any</w:t>
        <w:br/>
        <w:t>further action by the Company; provided, however, that in the case of a</w:t>
        <w:br/>
        <w:t>temporary Global Security, only if the Company or its agent shall have received</w:t>
        <w:br/>
        <w:t>the certification required pursuant to Sections 304(b)(iii) and (iv), unless</w:t>
        <w:br/>
        <w:t>such certification shall have been provided earlier pursuant to section</w:t>
        <w:br/>
        <w:t>304(b)(v) hereof, and only if the Company has no reason to know that such</w:t>
        <w:br/>
        <w:t>certification is false.</w:t>
        <w:br/>
        <w:br/>
        <w:t xml:space="preserve">        To the extent authorized in or pursuant to a Board Resolution and set</w:t>
        <w:br/>
        <w:t>forth in an Officers' Certificate, or established in one or more indentures</w:t>
        <w:br/>
        <w:t>supplemental hereto, such written Company Order may be given by any one officer</w:t>
        <w:br/>
        <w:t>or employee of the Company, may be electronically transmitted, and may provide</w:t>
        <w:br/>
        <w:t>instructions as to registration of holders, principal amounts, rates of</w:t>
        <w:br/>
        <w:br/>
        <w:br/>
        <w:br/>
        <w:t xml:space="preserve">                                       19</w:t>
        <w:br/>
        <w:t xml:space="preserve">   26</w:t>
        <w:br/>
        <w:br/>
        <w:t>interest, maturity dates and other matters contemplated by such Board Resolution</w:t>
        <w:br/>
        <w:t>and Officers' Certificate or supplemental indenture to be so instructed in</w:t>
        <w:br/>
        <w:t>respect thereof. Before authorizing and delivering the first Convertible Debt</w:t>
        <w:br/>
        <w:t>Securities of any series (and upon request of the Trustee thereafter), the</w:t>
        <w:br/>
        <w:t>Company shall deliver to the Trustee (i) the certificates called for under</w:t>
        <w:br/>
        <w:t>Sections 201 and 301 hereof and (ii) an Opinion of Counsel described in the next</w:t>
        <w:br/>
        <w:t>sentence.</w:t>
        <w:br/>
        <w:br/>
        <w:t xml:space="preserve">        In authenticating such Convertible Debt Securities, and accepting the</w:t>
        <w:br/>
        <w:t>additional responsibilities under this Indenture in relation to any such</w:t>
        <w:br/>
        <w:t>Convertible Debt Securities, the Trustee shall be entitled to receive, prior to</w:t>
        <w:br/>
        <w:t>the initial authentication of such Convertible Debt Securities, and (subject to</w:t>
        <w:br/>
        <w:t>Section 601) shall be fully protected in relying upon:</w:t>
        <w:br/>
        <w:br/>
        <w:t xml:space="preserve">                (i) a Board Resolution relating thereto and, if applicable, an</w:t>
        <w:br/>
        <w:t xml:space="preserve">        appropriate record of any action taken pursuant to such resolution</w:t>
        <w:br/>
        <w:t xml:space="preserve">        certified by the Secretary or an Assistant Secretary of the Company;</w:t>
        <w:br/>
        <w:br/>
        <w:t xml:space="preserve">                (ii) an executed supplemental indenture, if any, relating</w:t>
        <w:br/>
        <w:t xml:space="preserve">        thereto;</w:t>
        <w:br/>
        <w:br/>
        <w:t xml:space="preserve">                (iii) an Officers' Certificate setting forth the form and terms</w:t>
        <w:br/>
        <w:t xml:space="preserve">        of the Convertible Debt Securities of such series, pursuant to Sections</w:t>
        <w:br/>
        <w:t xml:space="preserve">        201 and 301 and stating that all conditions precedent provided for in</w:t>
        <w:br/>
        <w:t xml:space="preserve">        this Indenture relating to the issuance of such Convertible Debt</w:t>
        <w:br/>
        <w:t xml:space="preserve">        Securities have been complied with; and</w:t>
        <w:br/>
        <w:br/>
        <w:t xml:space="preserve">                (iv) an Opinion of Counsel stating</w:t>
        <w:br/>
        <w:br/>
        <w:t xml:space="preserve">                      (A) that the form of such Convertible Debt Securities has</w:t>
        <w:br/>
        <w:t xml:space="preserve">               been established in or pursuant to a Board Resolution or by a</w:t>
        <w:br/>
        <w:t xml:space="preserve">               supplemental indenture as permitted by Section 201 in conformity</w:t>
        <w:br/>
        <w:t xml:space="preserve">               with the provisions of this Indenture;</w:t>
        <w:br/>
        <w:br/>
        <w:t xml:space="preserve">                      (B) that the terms of such Convertible Debt Securities</w:t>
        <w:br/>
        <w:t xml:space="preserve">               have been established in or pursuant to a Board Resolution or by</w:t>
        <w:br/>
        <w:t xml:space="preserve">               a supplemental indenture as permitted by Section 301 in</w:t>
        <w:br/>
        <w:t xml:space="preserve">               conformity with the provisions of this Indenture; and</w:t>
        <w:br/>
        <w:br/>
        <w:t xml:space="preserve">                      (C) that such Convertible Debt Securities, when</w:t>
        <w:br/>
        <w:t xml:space="preserve">               authenticated and delivered by the Trustee and issued by the</w:t>
        <w:br/>
        <w:t xml:space="preserve">               Company in the manner and subject to any conditions specified in</w:t>
        <w:br/>
        <w:t xml:space="preserve">               such Opinion of Counsel, will constitute valid and binding</w:t>
        <w:br/>
        <w:t xml:space="preserve">               obligations of the Company, enforceable in accordance with their</w:t>
        <w:br/>
        <w:t xml:space="preserve">               terms, subject, as to enforcement of remedies, to applicable</w:t>
        <w:br/>
        <w:t xml:space="preserve">               bankruptcy, reorganization, insolvency, moratorium or other laws</w:t>
        <w:br/>
        <w:t xml:space="preserve">               affecting creditors' rights generally and the application of</w:t>
        <w:br/>
        <w:t xml:space="preserve">               general principles of equity.</w:t>
        <w:br/>
        <w:br/>
        <w:t xml:space="preserve">               (c) If the Company shall establish pursuant to Section 301 that</w:t>
        <w:br/>
        <w:t>the Convertible Debt Securities of a series are to be issued in whole or in part</w:t>
        <w:br/>
        <w:t>in the form of one or more Global Securities, then the Company shall execute and</w:t>
        <w:br/>
        <w:t>the Trustee shall, in accordance with this Section and the Company Order with</w:t>
        <w:br/>
        <w:t>respect to such series, authenticate and deliver one or more Global Securities</w:t>
        <w:br/>
        <w:t>in permanent or temporary form that (i) shall represent and shall be denominated</w:t>
        <w:br/>
        <w:t>in an aggregate amount equal to the aggregate principal amount of the</w:t>
        <w:br/>
        <w:t>Outstanding Convertible Debt Securities of such series to be represented by one</w:t>
        <w:br/>
        <w:t>or more Global Securities, (ii) shall be registered in the name of the</w:t>
        <w:br/>
        <w:t xml:space="preserve">Depositary for such Global Security or </w:t>
        <w:br/>
        <w:br/>
        <w:br/>
        <w:br/>
        <w:t xml:space="preserve">                                       20</w:t>
        <w:br/>
        <w:t xml:space="preserve">   27</w:t>
        <w:br/>
        <w:br/>
        <w:t>Securities or the nominee of such Depositary and (iii) shall be delivered by the</w:t>
        <w:br/>
        <w:t>Trustee to such Depositary or pursuant to such Depositary's instructions.</w:t>
        <w:br/>
        <w:br/>
        <w:t xml:space="preserve">               (d) The Trustee shall have the right to decline to authenticate</w:t>
        <w:br/>
        <w:t>and deliver any Convertible Debt Securities under this Section 303 if the</w:t>
        <w:br/>
        <w:t>issuance of such Convertible Debt Securities will adversely affect the Trustee's</w:t>
        <w:br/>
        <w:t>own rights, duties or immunities under the Convertible Debt Securities and this</w:t>
        <w:br/>
        <w:t>Indenture or otherwise in a manner which is not reasonably acceptable to the</w:t>
        <w:br/>
        <w:t>Trustee.</w:t>
        <w:br/>
        <w:br/>
        <w:t xml:space="preserve">               (e) Each Registered Security shall be dated the date of its</w:t>
        <w:br/>
        <w:t>authentication.</w:t>
        <w:br/>
        <w:br/>
        <w:t xml:space="preserve">               (f) No Convertible Debt Security shall be entitled to any benefit</w:t>
        <w:br/>
        <w:t>under this Indenture or be valid or obligatory for any purpose, unless there</w:t>
        <w:br/>
        <w:t>appears on such Convertible Debt Security a certificate of authentication</w:t>
        <w:br/>
        <w:t>substantially in the form provided for herein executed by the Trustee, and such</w:t>
        <w:br/>
        <w:t>certificate upon any Convertible Debt Security shall be conclusive evidence, and</w:t>
        <w:br/>
        <w:t>the only evidence, that such Convertible Debt Security has been duly</w:t>
        <w:br/>
        <w:t>authenticated and delivered hereunder. Notwithstanding the foregoing, if any</w:t>
        <w:br/>
        <w:t>Convertible Debt Security or portion thereof shall have been duly authenticated</w:t>
        <w:br/>
        <w:t>and delivered hereunder but never issued and sold by the Company, and the</w:t>
        <w:br/>
        <w:t>Company shall deliver such Convertible Debt Security to the Trustee for</w:t>
        <w:br/>
        <w:t>cancellation as provided in Section 309 together with a written statement (which</w:t>
        <w:br/>
        <w:t>need not comply with Section 102 and need not be accompanied by an Opinion of</w:t>
        <w:br/>
        <w:t>Counsel) stating that such Convertible Debt Security or portion thereof has</w:t>
        <w:br/>
        <w:t>never been issued and sold by the Company, for all purposes of this Indenture</w:t>
        <w:br/>
        <w:t>such Convertible Debt Security shall be deemed never to have been authenticated</w:t>
        <w:br/>
        <w:t>and delivered hereunder and shall never be entitled to the benefits of this</w:t>
        <w:br/>
        <w:t>Indenture.</w:t>
        <w:br/>
        <w:br/>
        <w:t xml:space="preserve">               (g) Each Depositary designated pursuant to Section 301 for a</w:t>
        <w:br/>
        <w:t>Global Security in registered form must, at the time of its designation and at</w:t>
        <w:br/>
        <w:t>all times while it serves as Depositary, be a clearing agency registered under</w:t>
        <w:br/>
        <w:t>the Securities Exchange Act of 1934 and any other applicable statute or</w:t>
        <w:br/>
        <w:t>regulation.</w:t>
        <w:br/>
        <w:br/>
        <w:t xml:space="preserve">        Section 304. Temporary Convertible Debt Securities.</w:t>
        <w:br/>
        <w:br/>
        <w:t xml:space="preserve">               (a) Pending the preparation of definitive Convertible Debt</w:t>
        <w:br/>
        <w:t>Securities of any series, the Company may execute, and upon receipt of documents</w:t>
        <w:br/>
        <w:t>required by Sections 301 and 303, together with a Company Order, the Trustee</w:t>
        <w:br/>
        <w:t>shall authenticate and deliver, temporary Convertible Debt Securities which are</w:t>
        <w:br/>
        <w:t>printed, lithographed, typewritten, mimeographed or otherwise produced, in any</w:t>
        <w:br/>
        <w:t>denomination, substantially of the tenor and terms of the definitive Convertible</w:t>
        <w:br/>
        <w:t>Debt Securities in lieu of which they are issued in registered form, and with</w:t>
        <w:br/>
        <w:t>such appropriate insertions, omissions, substitutions and other variations as</w:t>
        <w:br/>
        <w:t>the officers executing such Convertible Debt Securities may determine, as</w:t>
        <w:br/>
        <w:t>evidenced by their signatures on such Convertible Debt Securities.</w:t>
        <w:br/>
        <w:br/>
        <w:t xml:space="preserve">               (b) Unless otherwise provided pursuant to Section 301:</w:t>
        <w:br/>
        <w:br/>
        <w:t xml:space="preserve">                (i) Except in the case of temporary Convertible Debt Securities</w:t>
        <w:br/>
        <w:t xml:space="preserve">        in global form, if temporary Convertible Debt Securities of any series</w:t>
        <w:br/>
        <w:t xml:space="preserve">        are issued, the Company will cause definitive Convertible Debt</w:t>
        <w:br/>
        <w:t xml:space="preserve">        Securities of such series to be prepared </w:t>
        <w:br/>
        <w:br/>
        <w:br/>
        <w:br/>
        <w:t xml:space="preserve">                                       21</w:t>
        <w:br/>
        <w:t xml:space="preserve">   28</w:t>
        <w:br/>
        <w:br/>
        <w:t xml:space="preserve">        without unreasonable delay. After the preparation of definitive</w:t>
        <w:br/>
        <w:t xml:space="preserve">        Convertible Debt Securities of such series, the related temporary</w:t>
        <w:br/>
        <w:t xml:space="preserve">        Convertible Debt Securities shall be exchangeable for such definitive</w:t>
        <w:br/>
        <w:t xml:space="preserve">        Convertible Debt Securities upon surrender of the temporary Convertible</w:t>
        <w:br/>
        <w:t xml:space="preserve">        Debt Securities of such series at the office or agency of the Company in</w:t>
        <w:br/>
        <w:t xml:space="preserve">        the Place of Payment for such series, without charge to the Holder. Upon</w:t>
        <w:br/>
        <w:t xml:space="preserve">        surrender for cancellation of any one or more temporary Convertible Debt</w:t>
        <w:br/>
        <w:t xml:space="preserve">        Securities of any series, the Company shall execute and the Trustee</w:t>
        <w:br/>
        <w:t xml:space="preserve">        shall authenticate and deliver in exchange therefor a like principal</w:t>
        <w:br/>
        <w:t xml:space="preserve">        amount of definitive Convertible Debt Securities of the same series of</w:t>
        <w:br/>
        <w:t xml:space="preserve">        like tenor and terms and of authorized denominations.</w:t>
        <w:br/>
        <w:br/>
        <w:t xml:space="preserve">                (ii) If Convertible Debt Securities of any series are issued in</w:t>
        <w:br/>
        <w:t xml:space="preserve">        temporary global form, any such temporary Global Security shall, unless</w:t>
        <w:br/>
        <w:t xml:space="preserve">        otherwise provided pursuant to Section 301, be delivered to the</w:t>
        <w:br/>
        <w:t xml:space="preserve">        Depositary for the benefit of __________________, for credit to the</w:t>
        <w:br/>
        <w:t xml:space="preserve">        respective accounts of the beneficial owners of such Convertible Debt</w:t>
        <w:br/>
        <w:t xml:space="preserve">        Securities (or to such other accounts as they may direct).</w:t>
        <w:br/>
        <w:br/>
        <w:t xml:space="preserve">                (iii) Without unnecessary delay but in any event not later than</w:t>
        <w:br/>
        <w:t xml:space="preserve">        the date specified in, or determined pursuant to the terms of, any such</w:t>
        <w:br/>
        <w:t xml:space="preserve">        temporary Global Security (the "Global Exchange Date"), the Company</w:t>
        <w:br/>
        <w:t xml:space="preserve">        shall deliver definitive Convertible Debt Securities to the Trustee or</w:t>
        <w:br/>
        <w:t xml:space="preserve">        the agent appointed by the Company pursuant to Section 301 to effect the</w:t>
        <w:br/>
        <w:t xml:space="preserve">        exchange of the temporary Global Security for definitive Convertible</w:t>
        <w:br/>
        <w:t xml:space="preserve">        Debt Securities (the "Global Exchange Agent"), in an aggregate principal</w:t>
        <w:br/>
        <w:t xml:space="preserve">        amount equal to the principal amount of such temporary Global Security,</w:t>
        <w:br/>
        <w:t xml:space="preserve">        executed by the Company. On or after the Global Exchange Date, such</w:t>
        <w:br/>
        <w:t xml:space="preserve">        temporary Global Security shall be surrendered by the Depositary to the</w:t>
        <w:br/>
        <w:t xml:space="preserve">        Global Exchange Agent, to be exchanged, in whole or from time to time in</w:t>
        <w:br/>
        <w:t xml:space="preserve">        part, for definitive Convertible Debt Securities without charge and the</w:t>
        <w:br/>
        <w:t xml:space="preserve">        Trustee or the Global Exchange Agent, if authorized by the Trustee</w:t>
        <w:br/>
        <w:t xml:space="preserve">        pursuant to Section 614, shall authenticate and deliver, in exchange for</w:t>
        <w:br/>
        <w:t xml:space="preserve">        each portion of such temporary Global Security, an equal aggregate</w:t>
        <w:br/>
        <w:t xml:space="preserve">        principal amount of definitive Convertible Debt Securities of the same</w:t>
        <w:br/>
        <w:t xml:space="preserve">        series of authorized denominations and of like tenor and terms as the</w:t>
        <w:br/>
        <w:t xml:space="preserve">        portion of such temporary Global Security to be exchanged. Upon any</w:t>
        <w:br/>
        <w:t xml:space="preserve">        exchange of a part of such temporary Global Security for definitive</w:t>
        <w:br/>
        <w:t xml:space="preserve">        Convertible Debt Securities, the portion of the principal amount and any</w:t>
        <w:br/>
        <w:t xml:space="preserve">        interest thereon so exchanged shall be endorsed by the Global Exchange</w:t>
        <w:br/>
        <w:t xml:space="preserve">        Agent on a schedule to such temporary Global Security, whereupon the</w:t>
        <w:br/>
        <w:t xml:space="preserve">        principal amount and interest payable with respect to such temporary</w:t>
        <w:br/>
        <w:t xml:space="preserve">        Global Security shall be reduced for all purposes by the amount so</w:t>
        <w:br/>
        <w:t xml:space="preserve">        exchanged and endorsed. The definitive Convertible Debt Securities to be</w:t>
        <w:br/>
        <w:t xml:space="preserve">        delivered in exchange for any such temporary Global Security shall be in</w:t>
        <w:br/>
        <w:t xml:space="preserve">        registered form or global registered form, or any combination thereof,</w:t>
        <w:br/>
        <w:t xml:space="preserve">        as specified as contemplated by Section 301, and, if any combination</w:t>
        <w:br/>
        <w:t xml:space="preserve">        thereof is so specified, as requested by the beneficial owner thereof.</w:t>
        <w:br/>
        <w:br/>
        <w:t xml:space="preserve">                (iv) The interest of a beneficial owner of Convertible Debt</w:t>
        <w:br/>
        <w:t xml:space="preserve">        Securities of a series in a temporary Global Security shall be exchanged</w:t>
        <w:br/>
        <w:t xml:space="preserve">        for definitive Convertible Debt Securities of the same series and of</w:t>
        <w:br/>
        <w:t xml:space="preserve">        like tenor and terms following the Global Exchange Date when the account</w:t>
        <w:br/>
        <w:t xml:space="preserve">        holder instructs __________________ to request such exchange on such</w:t>
        <w:br/>
        <w:t xml:space="preserve">        account holder's behalf. Unless otherwise specified in such temporary</w:t>
        <w:br/>
        <w:t xml:space="preserve">        Global Security, any such exchange shall be made free of charge to the</w:t>
        <w:br/>
        <w:t xml:space="preserve">        beneficial owners </w:t>
        <w:br/>
        <w:br/>
        <w:br/>
        <w:br/>
        <w:t xml:space="preserve">                                       22</w:t>
        <w:br/>
        <w:t xml:space="preserve">   29</w:t>
        <w:br/>
        <w:br/>
        <w:t xml:space="preserve">        of such temporary Global Security, except that a Person receiving</w:t>
        <w:br/>
        <w:t xml:space="preserve">        definitive Convertible Debt Securities must bear the cost of insurance,</w:t>
        <w:br/>
        <w:t xml:space="preserve">        postage, transportation and the like in the event that such Person does</w:t>
        <w:br/>
        <w:t xml:space="preserve">        not take delivery of such definitive Convertible Debt Securities in</w:t>
        <w:br/>
        <w:t xml:space="preserve">        person at the offices of __________________.</w:t>
        <w:br/>
        <w:br/>
        <w:t xml:space="preserve">                (v) Until exchanged in full as hereinabove provided, the</w:t>
        <w:br/>
        <w:t xml:space="preserve">        temporary Convertible Debt Securities of any series shall in all</w:t>
        <w:br/>
        <w:t xml:space="preserve">        respects be entitled to the same benefits under this Indenture as</w:t>
        <w:br/>
        <w:t xml:space="preserve">        definitive Convertible Debt Securities of the same series and of like</w:t>
        <w:br/>
        <w:t xml:space="preserve">        tenor and terms authenticated and delivered hereunder. Any interest so</w:t>
        <w:br/>
        <w:t xml:space="preserve">        received by __________________ and not paid as herein provided prior to</w:t>
        <w:br/>
        <w:t xml:space="preserve">        the Global Exchange Date shall be returned to the Global Exchange Agent</w:t>
        <w:br/>
        <w:t xml:space="preserve">        which, upon expiration of 2 years after such Interest Payment Date,</w:t>
        <w:br/>
        <w:t xml:space="preserve">        shall repay such interest to the Company in accordance with Section</w:t>
        <w:br/>
        <w:t xml:space="preserve">        1003.</w:t>
        <w:br/>
        <w:br/>
        <w:t xml:space="preserve">        Section 305. Registration; Registration of Transfer and Exchange.</w:t>
        <w:br/>
        <w:br/>
        <w:t xml:space="preserve">        The Company shall cause to be kept at one of the offices or agencies to</w:t>
        <w:br/>
        <w:t>be maintained by the Company in accordance with the provisions of this Section</w:t>
        <w:br/>
        <w:t>305 and Section 1002, with respect to the Convertible Debt Securities of each</w:t>
        <w:br/>
        <w:t>series which are Registered Securities, a register (herein sometimes referred to</w:t>
        <w:br/>
        <w:t>as the "Security Register") in which, subject to such reasonable regulations as</w:t>
        <w:br/>
        <w:t>it may prescribe, the Company shall provide for the registration of Registered</w:t>
        <w:br/>
        <w:t>Securities and of transfers of Registered Securities. Pursuant to Section 301,</w:t>
        <w:br/>
        <w:t>the Company shall appoint, with respect to Convertible Debt Securities of each</w:t>
        <w:br/>
        <w:t>series which are Registered Securities, a "Security Registrar" for the purpose</w:t>
        <w:br/>
        <w:t>of registering such Convertible Debt Securities and transfers and exchanges of</w:t>
        <w:br/>
        <w:t>such Convertible Debt Securities as herein provided.</w:t>
        <w:br/>
        <w:br/>
        <w:t xml:space="preserve">        Upon surrender for registration of transfer of any Registered Security</w:t>
        <w:br/>
        <w:t>of any series at the office or agency of the Company maintained for such</w:t>
        <w:br/>
        <w:t>purpose, the Company shall execute, and the Trustee shall authenticate and</w:t>
        <w:br/>
        <w:t>deliver, in the name of the designated transferee or transferees, one or more</w:t>
        <w:br/>
        <w:t>new Registered Securities of the same series of any authorized denomination or</w:t>
        <w:br/>
        <w:t>denominations, of like tenor and terms and aggregate principal amount.</w:t>
        <w:br/>
        <w:br/>
        <w:t xml:space="preserve">        At the option of the Holder, Registered Securities of any series may be</w:t>
        <w:br/>
        <w:t>exchanged for other Registered Securities of the same series of any authorized</w:t>
        <w:br/>
        <w:t>form and denomination, of like tenor and terms and aggregate principal amount,</w:t>
        <w:br/>
        <w:t>upon surrender of the Registered Securities to be exchanged at such office or</w:t>
        <w:br/>
        <w:t>agency.</w:t>
        <w:br/>
        <w:br/>
        <w:t xml:space="preserve">        Whenever any Convertible Debt Securities are so surrendered for</w:t>
        <w:br/>
        <w:t>exchange, the Company shall execute, and the Trustee shall authenticate and</w:t>
        <w:br/>
        <w:t>deliver, the Convertible Debt Securities which the Holder making the exchange is</w:t>
        <w:br/>
        <w:t>entitled to receive.</w:t>
        <w:br/>
        <w:br/>
        <w:t xml:space="preserve">        If at any time the Depositary for the Convertible Debt Securities of a</w:t>
        <w:br/>
        <w:t>series notifies the Company that it is unwilling or unable to continue as</w:t>
        <w:br/>
        <w:t>Depositary for the Convertible Debt Securities of such series or if at any time</w:t>
        <w:br/>
        <w:t>the Depositary for the Convertible Debt Securities of such series shall no</w:t>
        <w:br/>
        <w:t>longer be eligible under Section 303(h), the Company shall appoint a successor</w:t>
        <w:br/>
        <w:t>Depositary with respect to the Convertible Debt Securities of such series. If a</w:t>
        <w:br/>
        <w:t>successor Depositary for the Convertible Debt Securities of such series is not</w:t>
        <w:br/>
        <w:t xml:space="preserve">appointed by the </w:t>
        <w:br/>
        <w:br/>
        <w:br/>
        <w:br/>
        <w:t xml:space="preserve">                                       23</w:t>
        <w:br/>
        <w:t xml:space="preserve">   30</w:t>
        <w:br/>
        <w:br/>
        <w:t>Company within 90 days after the Company receives such notice or becomes aware</w:t>
        <w:br/>
        <w:t>of such ineligibility, the Company's election pursuant to Section 301(8) shall</w:t>
        <w:br/>
        <w:t>no longer be effective with respect to the Convertible Debt Securities of such</w:t>
        <w:br/>
        <w:t>series and the Company will execute, and the Trustee, upon receipt of a Company</w:t>
        <w:br/>
        <w:t>Order for the authentication and delivery of definitive Convertible Debt</w:t>
        <w:br/>
        <w:t>Securities of such series, will authenticate and deliver, Convertible Debt</w:t>
        <w:br/>
        <w:t>Securities of such series in definitive form in an aggregate principal amount</w:t>
        <w:br/>
        <w:t>equal to the principal amount of the Global Security or Securities representing</w:t>
        <w:br/>
        <w:t>such series in exchange for such Global Security or Securities.</w:t>
        <w:br/>
        <w:br/>
        <w:t xml:space="preserve">        The Company may at any time and in its sole discretion determine that</w:t>
        <w:br/>
        <w:t>the Convertible Debt Securities of any series issued in the form of one or more</w:t>
        <w:br/>
        <w:t>Global Securities shall no longer be represented by such Global Security or</w:t>
        <w:br/>
        <w:t>Securities. In such event the Company will execute, and the Trustee, upon</w:t>
        <w:br/>
        <w:t>receipt of a Company Order for the authentication and delivery of definitive</w:t>
        <w:br/>
        <w:t>Convertible Debt Securities of such series, will authenticate and deliver,</w:t>
        <w:br/>
        <w:t>Convertible Debt Securities of such series in definitive form and in an</w:t>
        <w:br/>
        <w:t>aggregate principal amount equal to the principal amount of the Global Security</w:t>
        <w:br/>
        <w:t>or Securities representing such series in exchange for such Global Security or</w:t>
        <w:br/>
        <w:t>Securities.</w:t>
        <w:br/>
        <w:br/>
        <w:t xml:space="preserve">        If specified by the Company pursuant to Section 301 with respect to a</w:t>
        <w:br/>
        <w:t>series of Convertible Debt Securities, the Depositary for such series of</w:t>
        <w:br/>
        <w:t>Convertible Debt Securities may surrender a Global Security for such series of</w:t>
        <w:br/>
        <w:t>Convertible Debt Securities in exchange in whole or in part for Convertible Debt</w:t>
        <w:br/>
        <w:t>Securities of such series of like tenor and terms and in definitive form on such</w:t>
        <w:br/>
        <w:t>terms as are acceptable to the Company and such Depositary. Thereupon, the</w:t>
        <w:br/>
        <w:t>Company shall execute, and the Trustee shall authenticate and deliver, without</w:t>
        <w:br/>
        <w:t>charge to any Holder,</w:t>
        <w:br/>
        <w:br/>
        <w:t xml:space="preserve">               (a) to each Person specified by such Depositary a new Convertible</w:t>
        <w:br/>
        <w:t>Debt Security or Securities of the same series, of like tenor and terms and of</w:t>
        <w:br/>
        <w:t>any authorized denominations as requested by such person in aggregate principal</w:t>
        <w:br/>
        <w:t>amount equal to and in exchange for such Person's beneficial interest in the</w:t>
        <w:br/>
        <w:t>Global Security; and</w:t>
        <w:br/>
        <w:br/>
        <w:t xml:space="preserve">               (b) to such Depositary a new Global Security of like tenor and</w:t>
        <w:br/>
        <w:t>terms and in a denomination equal to the difference, if any, between the</w:t>
        <w:br/>
        <w:t>principal amount of the surrendered Global Security and the aggregate principal</w:t>
        <w:br/>
        <w:t>amount of Convertible Debt Securities delivered to Holders thereof.</w:t>
        <w:br/>
        <w:br/>
        <w:t xml:space="preserve">        In any exchange provided for in any of the preceding three paragraphs,</w:t>
        <w:br/>
        <w:t>the Company will execute and the Trustee will authenticate and deliver</w:t>
        <w:br/>
        <w:t>Convertible Debt Securities in definitive registered form in authorized</w:t>
        <w:br/>
        <w:t>denominations, if the Convertible Debt Securities of such series are issuable as</w:t>
        <w:br/>
        <w:t>Registered Securities.</w:t>
        <w:br/>
        <w:br/>
        <w:t xml:space="preserve">        Upon the exchange of a Global Security for Convertible Debt Securities</w:t>
        <w:br/>
        <w:t>in definitive form, such Global Security shall be cancelled by the Trustee.</w:t>
        <w:br/>
        <w:t>Registered Securities issued in exchange for a Global Security pursuant to this</w:t>
        <w:br/>
        <w:t>Section shall be registered in such names and in such authorized denominations</w:t>
        <w:br/>
        <w:t>as the Depositary for such Global Security, pursuant to instructions from its</w:t>
        <w:br/>
        <w:t>direct or indirect participants or otherwise, shall instruct the Trustee. The</w:t>
        <w:br/>
        <w:br/>
        <w:br/>
        <w:br/>
        <w:t xml:space="preserve">                                       24</w:t>
        <w:br/>
        <w:t xml:space="preserve">   31</w:t>
        <w:br/>
        <w:br/>
        <w:t>Trustee shall deliver such Registered Securities to the persons in whose names</w:t>
        <w:br/>
        <w:t>such Convertible Debt Securities are so registered.</w:t>
        <w:br/>
        <w:br/>
        <w:t xml:space="preserve">        All Convertible Debt Securities issued upon any registration of transfer</w:t>
        <w:br/>
        <w:t>or exchange of Convertible Debt Securities shall be the valid obligations of the</w:t>
        <w:br/>
        <w:t>Company, evidencing the same debt, and entitled to the same benefits under this</w:t>
        <w:br/>
        <w:t>Indenture, as the Convertible Debt Securities surrendered upon such registration</w:t>
        <w:br/>
        <w:t>of transfer or exchange.</w:t>
        <w:br/>
        <w:br/>
        <w:t xml:space="preserve">        Every Registered Security presented or surrendered for registration of</w:t>
        <w:br/>
        <w:t>transfer or for exchange shall (if so required by the Company, the Security</w:t>
        <w:br/>
        <w:t>Registrar or the Trustee) be duly endorsed, or be accompanied by a written</w:t>
        <w:br/>
        <w:t>instrument of transfer in form satisfactory to the Company, the Security</w:t>
        <w:br/>
        <w:t>Registrar and the Trustee duly executed, by the Holder thereof or such Holder's</w:t>
        <w:br/>
        <w:t>attorney duly authorized in writing.</w:t>
        <w:br/>
        <w:br/>
        <w:t xml:space="preserve">        No charge to any Holder shall be made for any registration of transfer</w:t>
        <w:br/>
        <w:t>or exchange of Convertible Debt Securities, but the Company may, at its option,</w:t>
        <w:br/>
        <w:t>require payment of a sum sufficient to cover any tax or other governmental</w:t>
        <w:br/>
        <w:t>charge that may be imposed in connection with any transfer, registration of</w:t>
        <w:br/>
        <w:t>transfer or exchange of Convertible Debt Securities, other than exchanges</w:t>
        <w:br/>
        <w:t>expressly provided in this Indenture to be made at the Company's own expense or</w:t>
        <w:br/>
        <w:t>without expense or without charge to the Holders.</w:t>
        <w:br/>
        <w:br/>
        <w:t xml:space="preserve">        The Company shall not be required (i) to issue, register the transfer of</w:t>
        <w:br/>
        <w:t>or exchange Convertible Debt Securities of any particular series to be redeemed</w:t>
        <w:br/>
        <w:t>for a period of 15 days preceding the first publication of the relevant notice</w:t>
        <w:br/>
        <w:t>of redemption or, if Registered Securities are outstanding and there is no</w:t>
        <w:br/>
        <w:t>publication, the mailing of the relevant notice of redemption of Convertible</w:t>
        <w:br/>
        <w:t>Debt Securities of such series selected for redemption under Section 1103 and</w:t>
        <w:br/>
        <w:t>ending at the close of business on the day of such mailing, or (ii) to register</w:t>
        <w:br/>
        <w:t>the transfer of or exchange any Registered Security so selected for redemption</w:t>
        <w:br/>
        <w:t>in whole or in part, except the unredeemed portion of such Registered Security</w:t>
        <w:br/>
        <w:t>being redeemed in part.</w:t>
        <w:br/>
        <w:br/>
        <w:t xml:space="preserve">        Section 306. Mutilated, Destroyed, Lost and Stolen Convertible Debt</w:t>
        <w:br/>
        <w:t>Securities.</w:t>
        <w:br/>
        <w:br/>
        <w:t xml:space="preserve">        If (i) any mutilated Registered Security is surrendered to the Trustee,</w:t>
        <w:br/>
        <w:t>or (ii) the Company and the Trustee receive evidence to their satisfaction of</w:t>
        <w:br/>
        <w:t>the destruction, loss or theft of any Convertible Debt Security, and there is</w:t>
        <w:br/>
        <w:t>delivered to the Company and the Trustee such security or indemnity as may be</w:t>
        <w:br/>
        <w:t>required by them to save each of them harmless, then, in the absence of notice</w:t>
        <w:br/>
        <w:t>to the Company and the Trustee that such Convertible Debt Security has been</w:t>
        <w:br/>
        <w:t>acquired by a bona fide purchaser, the Company shall execute and upon its</w:t>
        <w:br/>
        <w:t>written request the Trustee shall authenticate and deliver, in exchange for any</w:t>
        <w:br/>
        <w:t>such mutilated Convertible Debt Security or in lieu of any such destroyed, lost</w:t>
        <w:br/>
        <w:t>or stolen Convertible Debt Security, a new Convertible Debt Security of like</w:t>
        <w:br/>
        <w:t>tenor and terms and principal amount, bearing a number not contemporaneously</w:t>
        <w:br/>
        <w:t>outstanding.</w:t>
        <w:br/>
        <w:br/>
        <w:t xml:space="preserve">        In case any such mutilated, destroyed, lost or stolen Convertible Debt</w:t>
        <w:br/>
        <w:t>Security has become or is about to become due and payable, the Company in its</w:t>
        <w:br/>
        <w:t>discretion may, instead of issuing a new Convertible Debt Security, pay such</w:t>
        <w:br/>
        <w:t>Convertible Debt Security.</w:t>
        <w:br/>
        <w:br/>
        <w:br/>
        <w:br/>
        <w:t xml:space="preserve">                                       25</w:t>
        <w:br/>
        <w:t xml:space="preserve">   32</w:t>
        <w:br/>
        <w:br/>
        <w:t xml:space="preserve">        Upon the issuance of any new Convertible Debt Security under this</w:t>
        <w:br/>
        <w:t>Section, the Company may require the payment of a sum sufficient to cover any</w:t>
        <w:br/>
        <w:t>tax or other governmental charge that may be imposed in relation thereto and any</w:t>
        <w:br/>
        <w:t>other expenses (including the fees and expenses of the Trustee and printing</w:t>
        <w:br/>
        <w:t>expenses) connected therewith.</w:t>
        <w:br/>
        <w:br/>
        <w:t xml:space="preserve">        Every new Convertible Debt Security of any series issued pursuant to</w:t>
        <w:br/>
        <w:t>this Section in lieu of any destroyed, lost or stolen Convertible Debt Security</w:t>
        <w:br/>
        <w:t>shall constitute an original additional contractual obligation of the Company,</w:t>
        <w:br/>
        <w:t>whether or not the destroyed, lost or stolen Convertible Debt Security shall be</w:t>
        <w:br/>
        <w:t>at any time enforceable by anyone, and any such new Convertible Debt Security</w:t>
        <w:br/>
        <w:t>shall be entitled to all the benefits of this Indenture equally and</w:t>
        <w:br/>
        <w:t>proportionately with any and all other Convertible Debt Securities of that</w:t>
        <w:br/>
        <w:t>series duly issued hereunder.</w:t>
        <w:br/>
        <w:br/>
        <w:t xml:space="preserve">        The provisions of this Section are exclusive and shall preclude (to the</w:t>
        <w:br/>
        <w:t>extent lawful) all other rights and remedies with respect to the replacement or</w:t>
        <w:br/>
        <w:t>payment of mutilated, destroyed, lost or stolen Convertible Debt Securities.</w:t>
        <w:br/>
        <w:br/>
        <w:t xml:space="preserve">        Section 307. Payment of Interest; Interest Rights Preserved.</w:t>
        <w:br/>
        <w:br/>
        <w:t xml:space="preserve">        Interest on any Registered Security which is payable, and is punctually</w:t>
        <w:br/>
        <w:t>paid or duly provided for, on any Interest Payment Date shall be paid to the</w:t>
        <w:br/>
        <w:t>Person in whose name that Registered Security (or one or more Predecessor</w:t>
        <w:br/>
        <w:t>Securities) is registered at the close of business on the Regular Record Date</w:t>
        <w:br/>
        <w:t>for such interest. At the option of the Company, payment of interest on any</w:t>
        <w:br/>
        <w:t>Registered Security may be made by check in the currency designated for such</w:t>
        <w:br/>
        <w:t>payment pursuant to the terms of such Registered Security mailed to the address</w:t>
        <w:br/>
        <w:t>of the Person entitled thereto as such address shall appear in the Security</w:t>
        <w:br/>
        <w:t>Register or by wire transfer to an account in such currency designated by such</w:t>
        <w:br/>
        <w:t>Person in writing not later than 10 days prior to the date of such payment.</w:t>
        <w:br/>
        <w:br/>
        <w:t xml:space="preserve">               Any interest on any Registered Security of any series which is</w:t>
        <w:br/>
        <w:t>payable, but is not punctually paid or duly provided for, on any Interest</w:t>
        <w:br/>
        <w:t>Payment Date (herein called "Defaulted Interest") shall forthwith cease to be</w:t>
        <w:br/>
        <w:t>payable to the registered Holder on the relevant Regular Record Date by virtue</w:t>
        <w:br/>
        <w:t>of his having been such Holder, and such Defaulted Interest may be paid by the</w:t>
        <w:br/>
        <w:t>Company, at its election in each case, as provided in clauses (1) or (2) below:</w:t>
        <w:br/>
        <w:br/>
        <w:t xml:space="preserve">               (1) The Company may elect to make payment of any Defaulted</w:t>
        <w:br/>
        <w:t>Interest to the Persons in whose names the Registered Securities of such series</w:t>
        <w:br/>
        <w:t>(or their respective Predecessor Securities) are registered at the close of</w:t>
        <w:br/>
        <w:t>business on a Special Record Date for the payment of such Defaulted Interest,</w:t>
        <w:br/>
        <w:t>which shall be fixed in the following manner. The Company shall notify the</w:t>
        <w:br/>
        <w:t>Trustee in writing of the amount of Defaulted Interest proposed to be paid on</w:t>
        <w:br/>
        <w:t>each Registered Security of such series and the date of the proposed payment,</w:t>
        <w:br/>
        <w:t>and at the same time the Company shall deposit with the Trustee an amount of</w:t>
        <w:br/>
        <w:t>money and/or Government Obligations the payments of principal and interest on</w:t>
        <w:br/>
        <w:t>which when due (and without reinvestment) will provide money in such amounts as</w:t>
        <w:br/>
        <w:t>will (together with any money irrevocably deposited in trust with the Trustee,</w:t>
        <w:br/>
        <w:t>without investment) be equal to the aggregate amount proposed to be paid in</w:t>
        <w:br/>
        <w:t>respect of such Defaulted Interest or shall make arrangements satisfactory to</w:t>
        <w:br/>
        <w:t>the Trustee for such deposit prior to the date of the proposed payment, such</w:t>
        <w:br/>
        <w:t>money and/or Government Obligations when deposited to be held in trust for the</w:t>
        <w:br/>
        <w:t xml:space="preserve">benefit of the Persons entitled to such Defaulted Interest as in this </w:t>
        <w:br/>
        <w:br/>
        <w:br/>
        <w:br/>
        <w:t xml:space="preserve">                                       26</w:t>
        <w:br/>
        <w:t xml:space="preserve">   33</w:t>
        <w:br/>
        <w:br/>
        <w:t>clause provided. Thereupon the Trustee shall fix a Special Record Date for the</w:t>
        <w:br/>
        <w:t>payment of such Defaulted Interest which shall be not more than 15 days and not</w:t>
        <w:br/>
        <w:t>less than 10 days prior to the date of the proposed payment and not less than 10</w:t>
        <w:br/>
        <w:t>days after the receipt by the Trustee of the notice of the proposed payment. The</w:t>
        <w:br/>
        <w:t>Trustee shall promptly notify the Company of such Special Record Date. Unless</w:t>
        <w:br/>
        <w:t>the Trustee is acting as the Security Registrar, promptly after such Special</w:t>
        <w:br/>
        <w:t>Record Date, the Company shall furnish the Trustee with a list, or shall make</w:t>
        <w:br/>
        <w:t>arrangements satisfactory to the Trustee with respect thereto, of the names and</w:t>
        <w:br/>
        <w:t>addresses of, and principal amounts of Registered Securities of such series held</w:t>
        <w:br/>
        <w:t>by, the Holders appearing on the Security Register at the close of business on</w:t>
        <w:br/>
        <w:t>such Special Record Date. In the name and at the expense of the Company, the</w:t>
        <w:br/>
        <w:t>Trustee shall cause notice of the proposed payment of such Defaulted Interest</w:t>
        <w:br/>
        <w:t>and the Special Record Date therefor to be mailed, first-class postage prepaid,</w:t>
        <w:br/>
        <w:t>to each Holder of Registered Securities of such series at his address as it</w:t>
        <w:br/>
        <w:t>appears in the Security Register, not less than 10 days prior to such Special</w:t>
        <w:br/>
        <w:t>Record Date. Notice of the proposed payment of such Defaulted Interest and the</w:t>
        <w:br/>
        <w:t>Special Record Date therefor having been mailed as aforesaid, such Defaulted</w:t>
        <w:br/>
        <w:t>Interest shall be paid to the Persons in whose names the Registered Securities</w:t>
        <w:br/>
        <w:t>of such series (or their respective Predecessor Securities) are registered at</w:t>
        <w:br/>
        <w:t>the close of business on such Special Record Date and shall no longer be payable</w:t>
        <w:br/>
        <w:t>pursuant to the following clause (2).</w:t>
        <w:br/>
        <w:br/>
        <w:t xml:space="preserve">               (2) The Company may make payment of any Defaulted Interest on the</w:t>
        <w:br/>
        <w:t>Registered Securities of any series in any other lawful manner not inconsistent</w:t>
        <w:br/>
        <w:t>with the requirements of any securities exchange on which the Registered</w:t>
        <w:br/>
        <w:t>Securities may be listed, and upon such notice as may be required by such</w:t>
        <w:br/>
        <w:t>exchange, if, after notice given by the Company to the Trustee of the proposed</w:t>
        <w:br/>
        <w:t>payment pursuant to this clause, such manner of payment shall be deemed</w:t>
        <w:br/>
        <w:t>practicable by the Trustee.</w:t>
        <w:br/>
        <w:br/>
        <w:t xml:space="preserve">        Subject to the foregoing provisions of this Section, each Convertible</w:t>
        <w:br/>
        <w:t>Debt Security delivered under this Indenture upon registration of transfer of or</w:t>
        <w:br/>
        <w:t>in exchange for or in lieu of any other Convertible Debt Security shall carry</w:t>
        <w:br/>
        <w:t>the rights to interest accrued and unpaid, and to accrue, which were carried by</w:t>
        <w:br/>
        <w:t>such other Convertible Debt Security.</w:t>
        <w:br/>
        <w:br/>
        <w:t xml:space="preserve">        Section 308. Persons Deemed Owners.</w:t>
        <w:br/>
        <w:br/>
        <w:t xml:space="preserve">        Prior to due presentment of a Registered Security for registration of</w:t>
        <w:br/>
        <w:t>transfer, the Company, the Trustee and any agent of the Company or of the</w:t>
        <w:br/>
        <w:t>Trustee may treat the Person in whose name such Registered Security is</w:t>
        <w:br/>
        <w:t>registered as the owner of such Registered Security for the purpose of receiving</w:t>
        <w:br/>
        <w:t>payment of principal of (and premium, if any) and (subject to Section 307)</w:t>
        <w:br/>
        <w:t>interest on such Registered Security and for all other purposes whatsoever,</w:t>
        <w:br/>
        <w:t>whether or not such Registered Security be overdue, and neither the Company, the</w:t>
        <w:br/>
        <w:t>Trustee nor any agent of the Company or the Trustee shall be affected by notice</w:t>
        <w:br/>
        <w:t>to the contrary.</w:t>
        <w:br/>
        <w:br/>
        <w:t xml:space="preserve">        None of the Company, the Trustee, any Paying Agent or the Security</w:t>
        <w:br/>
        <w:t>Registrar will have any responsibility or liability for any aspect of the</w:t>
        <w:br/>
        <w:t>records relating to or payments made on account of beneficial ownership</w:t>
        <w:br/>
        <w:t>interests of a Global Security or for maintaining, supervising or reviewing any</w:t>
        <w:br/>
        <w:t>records relating to such beneficial ownership interests.</w:t>
        <w:br/>
        <w:br/>
        <w:br/>
        <w:br/>
        <w:t xml:space="preserve">                                       27</w:t>
        <w:br/>
        <w:t xml:space="preserve">   34</w:t>
        <w:br/>
        <w:br/>
        <w:t xml:space="preserve">        Section 309. Cancellation.</w:t>
        <w:br/>
        <w:br/>
        <w:t xml:space="preserve">        Unless otherwise provided with respect to a series of Convertible Debt</w:t>
        <w:br/>
        <w:t>Securities, all Convertible Debt Securities surrendered for payment, redemption,</w:t>
        <w:br/>
        <w:t>repayment, transfer, exchange or credit against any sinking fund payment</w:t>
        <w:br/>
        <w:t>pursuant to this Indenture shall, if surrendered to the Company or any agent of</w:t>
        <w:br/>
        <w:t>the Company, be delivered to the Trustee and shall be promptly cancelled by it.</w:t>
        <w:br/>
        <w:t>The Company may at any time deliver to the Trustee for cancellation any</w:t>
        <w:br/>
        <w:t>Convertible Debt Securities previously authenticated and delivered hereunder</w:t>
        <w:br/>
        <w:t>which the Company may have acquired in any manner whatsoever, and all</w:t>
        <w:br/>
        <w:t>Convertible Debt Securities so delivered shall be promptly cancelled by the</w:t>
        <w:br/>
        <w:t>Trustee. No Convertible Debt Securities shall be authenticated in lieu of or in</w:t>
        <w:br/>
        <w:t>exchange for any Convertible Debt Securities cancelled as provided in this</w:t>
        <w:br/>
        <w:t>Section, except as expressly permitted by this Indenture. All cancelled</w:t>
        <w:br/>
        <w:t>Convertible Debt Securities held by the Trustee shall be destroyed and</w:t>
        <w:br/>
        <w:t>certification of their destruction delivered to the Company unless by a Company</w:t>
        <w:br/>
        <w:t>Order the Company shall direct that the cancelled Convertible Debt Securities be</w:t>
        <w:br/>
        <w:t>returned to it.</w:t>
        <w:br/>
        <w:br/>
        <w:t xml:space="preserve">        Section 310. Computation of Interest.</w:t>
        <w:br/>
        <w:br/>
        <w:t xml:space="preserve">        Except as otherwise specified as contemplated by Section 301 for</w:t>
        <w:br/>
        <w:t>Convertible Debt Securities of any series, interest on the Convertible Debt</w:t>
        <w:br/>
        <w:t>Securities of each series shall be computed on the basis of a 360-day year of</w:t>
        <w:br/>
        <w:t>twelve 30-day months.</w:t>
        <w:br/>
        <w:br/>
        <w:t xml:space="preserve">                                  ARTICLE IV.</w:t>
        <w:br/>
        <w:br/>
        <w:t xml:space="preserve">                           SATISFACTION AND DISCHARGE</w:t>
        <w:br/>
        <w:br/>
        <w:t xml:space="preserve">        Section 401. Satisfaction and Discharge of Indenture.</w:t>
        <w:br/>
        <w:br/>
        <w:t xml:space="preserve">               This Indenture shall upon Company Request cease to be of further</w:t>
        <w:br/>
        <w:t>effect (except as to any surviving rights of registration of transfer or</w:t>
        <w:br/>
        <w:t>exchange of Convertible Debt Securities herein expressly provided for and rights</w:t>
        <w:br/>
        <w:t>to receive payments of principal and interest thereon and any right to receive</w:t>
        <w:br/>
        <w:t>additional amounts, as provided in Section 1006) and the Trustee, at the expense</w:t>
        <w:br/>
        <w:t>of the Company, shall execute proper instruments acknowledging satisfaction and</w:t>
        <w:br/>
        <w:t>discharge of this Indenture when</w:t>
        <w:br/>
        <w:br/>
        <w:t xml:space="preserve">               (1) either</w:t>
        <w:br/>
        <w:br/>
        <w:t xml:space="preserve">                      (A) all Convertible Debt Securities theretofore</w:t>
        <w:br/>
        <w:t xml:space="preserve">        authenticated and delivered (other than (i) Convertible Debt Securities</w:t>
        <w:br/>
        <w:t xml:space="preserve">        which have been destroyed, lost or stolen and which have been replaced</w:t>
        <w:br/>
        <w:t xml:space="preserve">        or paid as provided in Section 306, and (ii) Convertible Debt Securities</w:t>
        <w:br/>
        <w:t xml:space="preserve">        for whose payment money and/or Government Obligations have theretofore</w:t>
        <w:br/>
        <w:t xml:space="preserve">        been deposited in trust or segregated and held in trust by the Company</w:t>
        <w:br/>
        <w:t xml:space="preserve">        and thereafter repaid to the Company or discharged from such trust, as</w:t>
        <w:br/>
        <w:t xml:space="preserve">        provided in Section 1003) have been delivered to the Trustee cancelled</w:t>
        <w:br/>
        <w:t xml:space="preserve">        or for cancellation; or</w:t>
        <w:br/>
        <w:br/>
        <w:t xml:space="preserve">                      (B) all such Convertible Debt Securities not theretofore</w:t>
        <w:br/>
        <w:t xml:space="preserve">        delivered to the Trustee for cancellation</w:t>
        <w:br/>
        <w:br/>
        <w:br/>
        <w:br/>
        <w:t xml:space="preserve">                                       28</w:t>
        <w:br/>
        <w:t xml:space="preserve">   35</w:t>
        <w:br/>
        <w:br/>
        <w:t xml:space="preserve">                (i) have become due and payable, or</w:t>
        <w:br/>
        <w:br/>
        <w:t xml:space="preserve">                (ii) will become due and payable at their Stated Maturity within</w:t>
        <w:br/>
        <w:t xml:space="preserve">        one year, or</w:t>
        <w:br/>
        <w:br/>
        <w:t xml:space="preserve">                (iii) are to be called for redemption within one year under</w:t>
        <w:br/>
        <w:t xml:space="preserve">        arrangements satisfactory to the Trustee for the giving of notice of</w:t>
        <w:br/>
        <w:t xml:space="preserve">        redemption by the Trustee in the name, and at the expense, of the</w:t>
        <w:br/>
        <w:t xml:space="preserve">        Company, and the Company, in the case of (B)(i), (B)(ii) or (B)(iii)</w:t>
        <w:br/>
        <w:t xml:space="preserve">        above, has irrevocably deposited or caused to be deposited with the</w:t>
        <w:br/>
        <w:t xml:space="preserve">        Trustee as trust funds in trust for the purpose money and/or Government</w:t>
        <w:br/>
        <w:t xml:space="preserve">        Obligations the payments of principal and interest on which when due</w:t>
        <w:br/>
        <w:t xml:space="preserve">        (and without reinvestment) will provide money in such amounts as will</w:t>
        <w:br/>
        <w:t xml:space="preserve">        (together with any money irrevocably deposited in trust with the</w:t>
        <w:br/>
        <w:t xml:space="preserve">        Trustee, without investment) be sufficient to pay and discharge the</w:t>
        <w:br/>
        <w:t xml:space="preserve">        entire indebtedness on such Convertible Debt Securities of such series</w:t>
        <w:br/>
        <w:t xml:space="preserve">        for principal (and premium, if any) and interest, and any mandatory</w:t>
        <w:br/>
        <w:t xml:space="preserve">        sinking fund, repayment or analogous payments thereon, on the scheduled</w:t>
        <w:br/>
        <w:t xml:space="preserve">        due dates therefor to the date of such deposit (in the case of</w:t>
        <w:br/>
        <w:t xml:space="preserve">        Convertible Debt Securities which have become due and payable) or to the</w:t>
        <w:br/>
        <w:t xml:space="preserve">        Stated Maturity or Redemption Date, if any, and all Repayment Dates (in</w:t>
        <w:br/>
        <w:t xml:space="preserve">        the case of Convertible Debt Securities repayable at the option of the</w:t>
        <w:br/>
        <w:t xml:space="preserve">        Holders thereof); provided, however, that in the event a petition for</w:t>
        <w:br/>
        <w:t xml:space="preserve">        relief under any applicable Federal or state bankruptcy, insolvency,</w:t>
        <w:br/>
        <w:t xml:space="preserve">        reorganization or other similar law is filed with respect to the Company</w:t>
        <w:br/>
        <w:t xml:space="preserve">        within 91 days after the deposit, the obligations of the Company under</w:t>
        <w:br/>
        <w:t xml:space="preserve">        the Indenture with respect to the Convertible Debt Securities of such</w:t>
        <w:br/>
        <w:t xml:space="preserve">        series shall not be deemed terminated or discharged, and in such event</w:t>
        <w:br/>
        <w:t xml:space="preserve">        the Trustee shall be required to return the deposited money and</w:t>
        <w:br/>
        <w:t xml:space="preserve">        Government Obligations then held by the Trustee to the Company;</w:t>
        <w:br/>
        <w:br/>
        <w:t xml:space="preserve">               (2) the Company has paid or caused to be paid all other sums</w:t>
        <w:br/>
        <w:t>payable hereunder by the Company; and</w:t>
        <w:br/>
        <w:br/>
        <w:t xml:space="preserve">               (3) the Company has delivered to the Trustee an Officers'</w:t>
        <w:br/>
        <w:t>Certificate and an Opinion of Counsel each stating that all conditions precedent</w:t>
        <w:br/>
        <w:t>herein provided for relating to the satisfaction and discharge of this Indenture</w:t>
        <w:br/>
        <w:t>have been complied with.</w:t>
        <w:br/>
        <w:br/>
        <w:t xml:space="preserve">        Notwithstanding the satisfaction and discharge of this Indenture, the</w:t>
        <w:br/>
        <w:t>obligations of the Company to the Trustee under Section 607 and, if money or</w:t>
        <w:br/>
        <w:t>Government Obligations shall have been deposited with the Trustee pursuant to</w:t>
        <w:br/>
        <w:t>subclause (B) of clause (1) of this Section, the obligations of the Trustee</w:t>
        <w:br/>
        <w:t>under Section 402 and the last paragraph of Section 1003 shall survive.</w:t>
        <w:br/>
        <w:br/>
        <w:t xml:space="preserve">        Section 402. Application of Trust Money and Government Obligations.</w:t>
        <w:br/>
        <w:br/>
        <w:t xml:space="preserve">               (a) Subject to the provisions of the last paragraph of Section</w:t>
        <w:br/>
        <w:t>1003, all money and Government Obligations deposited with the Trustee pursuant</w:t>
        <w:br/>
        <w:t>to Section 401, 403 or 1701 shall be held in trust and such money and the</w:t>
        <w:br/>
        <w:t>principal and interest received on such Government Obligations shall be applied</w:t>
        <w:br/>
        <w:t>by it, in accordance with the provisions of the Convertible Debt Securities and</w:t>
        <w:br/>
        <w:t>this Indenture, to the payment, either directly or through any Paying Agent</w:t>
        <w:br/>
        <w:t>(including the Company acting as its own Paying Agent) as the Trustee may</w:t>
        <w:br/>
        <w:t xml:space="preserve">determine, to the </w:t>
        <w:br/>
        <w:br/>
        <w:br/>
        <w:br/>
        <w:t xml:space="preserve">                                       29</w:t>
        <w:br/>
        <w:t xml:space="preserve">   36</w:t>
        <w:br/>
        <w:br/>
        <w:t>Persons entitled thereto, of the principal (and premium, if any) and interest</w:t>
        <w:br/>
        <w:t>for whose payment such money or Government Obligations have been deposited with</w:t>
        <w:br/>
        <w:t>the Trustee.</w:t>
        <w:br/>
        <w:br/>
        <w:t xml:space="preserve">               (b) The Trustee shall deliver or pay to the Company from time to</w:t>
        <w:br/>
        <w:t>time upon Company Request any Government Obligations or money held by it as</w:t>
        <w:br/>
        <w:t>provided in Section 403 or 1701 which, in the opinion of a nationally recognized</w:t>
        <w:br/>
        <w:t>firm of independent public accountants expressed in a written certification</w:t>
        <w:br/>
        <w:t>thereof delivered to the Trustee, are then in excess of the amount thereof which</w:t>
        <w:br/>
        <w:t>then would have been required to be deposited for the purpose for which such</w:t>
        <w:br/>
        <w:t>Government Obligations or money were deposited or received.</w:t>
        <w:br/>
        <w:br/>
        <w:t xml:space="preserve">               (c) The Trustee shall deliver to the Company from time to time</w:t>
        <w:br/>
        <w:t>upon Company Request any Government Obligations held by it as provided in</w:t>
        <w:br/>
        <w:t>Section 403 or 1701, provided that the Company in substitution therefor</w:t>
        <w:br/>
        <w:t>simultaneously delivers to the Trustee, money or other Government Obligations</w:t>
        <w:br/>
        <w:t>which, in the opinion of a nationally recognized firm of independent public</w:t>
        <w:br/>
        <w:t>accountants expressed in a written certification thereof delivered to the</w:t>
        <w:br/>
        <w:t>Trustee, would then be sufficient to satisfy the Company's payment obligations</w:t>
        <w:br/>
        <w:t>in respect of the Convertible Debt Securities in the manner contemplated by</w:t>
        <w:br/>
        <w:t>Section 403 or 1701.</w:t>
        <w:br/>
        <w:br/>
        <w:t xml:space="preserve">        Section 403. Satisfaction, Discharge and Defeasance of Convertible Debt</w:t>
        <w:br/>
        <w:t>Securities of any Series.</w:t>
        <w:br/>
        <w:br/>
        <w:t xml:space="preserve">        If this Section 403 is specified, as contemplated by Section 301, to be</w:t>
        <w:br/>
        <w:t>applicable to Convertible Debt Securities of any series, then, notwithstanding</w:t>
        <w:br/>
        <w:t>Section 401, (i) the Company shall be deemed to have paid and discharged the</w:t>
        <w:br/>
        <w:t>entire indebtedness on all the Outstanding Convertible Debt Securities of any</w:t>
        <w:br/>
        <w:t>such series; (ii) the provisions of this Indenture as it relates to such</w:t>
        <w:br/>
        <w:t>Outstanding Convertible Debt Securities shall no longer be in effect (except as</w:t>
        <w:br/>
        <w:t>to (A) the rights of Holders of Convertible Debt Securities to receive, from the</w:t>
        <w:br/>
        <w:t>trust fund described in subparagraph (1) below, payment of (x) the principal of</w:t>
        <w:br/>
        <w:t>(and premium, if any) and any installment of principal of (and premium, if any)</w:t>
        <w:br/>
        <w:t>or interest on such Convertible Debt Securities on the Stated Maturity of such</w:t>
        <w:br/>
        <w:t>principal (and premium, if any) or installment of principal (and premium, if</w:t>
        <w:br/>
        <w:t>any) or interest or (y) any mandatory sinking fund, repayment or analogous</w:t>
        <w:br/>
        <w:t>payments applicable to the Convertible Debt Securities of that series on that</w:t>
        <w:br/>
        <w:t>day on which such payments are due and payable in accordance with the terms of</w:t>
        <w:br/>
        <w:t>this Indenture and of such Convertible Debt Securities, (B) the Company's</w:t>
        <w:br/>
        <w:t>obligations with respect to such Convertible Debt Securities under Sections 304,</w:t>
        <w:br/>
        <w:t>305, 306, 1002, 1003 and 1006, and (C) the rights, powers, trusts, duties and</w:t>
        <w:br/>
        <w:t>immunities of the Trustee hereunder, including those under Section 607 hereof);</w:t>
        <w:br/>
        <w:t>and (iii) the Trustee, at the expense of the Company, shall, upon Company Order,</w:t>
        <w:br/>
        <w:t>execute proper instruments acknowledging satisfaction and discharge of such</w:t>
        <w:br/>
        <w:t>indebtedness, when</w:t>
        <w:br/>
        <w:br/>
        <w:t xml:space="preserve">               (1) either</w:t>
        <w:br/>
        <w:br/>
        <w:t xml:space="preserve">                      (A) with respect to all Outstanding Convertible Debt</w:t>
        <w:br/>
        <w:t xml:space="preserve">        Securities of such series, with reference to this Section 403, the</w:t>
        <w:br/>
        <w:t xml:space="preserve">        Company has deposited or caused to be deposited with the Trustee</w:t>
        <w:br/>
        <w:t xml:space="preserve">        irrevocably, as trust funds in trust, money and/or Government</w:t>
        <w:br/>
        <w:t xml:space="preserve">        Obligations the payments of principal and interest on which when due</w:t>
        <w:br/>
        <w:t xml:space="preserve">        (and without reinvestment) will provide money in such amounts as will</w:t>
        <w:br/>
        <w:t xml:space="preserve">        (together with any money </w:t>
        <w:br/>
        <w:br/>
        <w:br/>
        <w:br/>
        <w:t xml:space="preserve">                                       30</w:t>
        <w:br/>
        <w:t xml:space="preserve">   37</w:t>
        <w:br/>
        <w:br/>
        <w:t xml:space="preserve">        irrevocably deposited in trust with the Trustee, without investment) be</w:t>
        <w:br/>
        <w:t xml:space="preserve">        sufficient to pay and discharge (i) the principal of (and premium, if</w:t>
        <w:br/>
        <w:t xml:space="preserve">        any) and interest on the Outstanding Convertible Debt Securities of that</w:t>
        <w:br/>
        <w:t xml:space="preserve">        series on the Stated Maturity of such principal or interest or, if such</w:t>
        <w:br/>
        <w:t xml:space="preserve">        series may be redeemed by the Company prior to the Stated Maturity</w:t>
        <w:br/>
        <w:t xml:space="preserve">        thereof and the Company shall have given irrevocable instructions to the</w:t>
        <w:br/>
        <w:t xml:space="preserve">        Trustee to effect such redemption, at the date fixed for such redemption</w:t>
        <w:br/>
        <w:t xml:space="preserve">        pursuant to Article XI, and (ii) any mandatory sinking fund payments or</w:t>
        <w:br/>
        <w:t xml:space="preserve">        analogous payments applicable to Convertible Debt Securities of such</w:t>
        <w:br/>
        <w:t xml:space="preserve">        series on the date on which such payments are due and payable in</w:t>
        <w:br/>
        <w:t xml:space="preserve">        accordance with the terms of this Indenture and of such Convertible Debt</w:t>
        <w:br/>
        <w:t xml:space="preserve">        Securities; or</w:t>
        <w:br/>
        <w:br/>
        <w:t xml:space="preserve">                      (B) the Company has properly fulfilled such other means of</w:t>
        <w:br/>
        <w:t xml:space="preserve">        satisfaction and discharge as is specified, as contemplated by Section</w:t>
        <w:br/>
        <w:t xml:space="preserve">        301, to be applicable to the Convertible Debt Securities of such series;</w:t>
        <w:br/>
        <w:br/>
        <w:t xml:space="preserve">               (2) the Company has paid or caused to be paid all sums payable</w:t>
        <w:br/>
        <w:t>with respect to the Outstanding Convertible Debt Securities of such series;</w:t>
        <w:br/>
        <w:br/>
        <w:t xml:space="preserve">               (3) such deposit will not result in a breach of, or constitute a</w:t>
        <w:br/>
        <w:t>default under, this Indenture or any other agreement or instrument to which the</w:t>
        <w:br/>
        <w:t>Company is a party or by which it is bound;</w:t>
        <w:br/>
        <w:br/>
        <w:t xml:space="preserve">               (4) no Event of Default or event which, with the giving of notice</w:t>
        <w:br/>
        <w:t>or lapse of time, or both, would become an Event of Default pursuant to Section</w:t>
        <w:br/>
        <w:t>501(1), (2), (3), (6) or (7) with respect to the Convertible Debt Securities of</w:t>
        <w:br/>
        <w:t>such series shall have occurred and be continuing on the date of such deposit</w:t>
        <w:br/>
        <w:t>and no Event of Default under Section 501(6) or Section 501(7) or event which,</w:t>
        <w:br/>
        <w:t>with the giving of notice or lapse of time, or both, would become an Event of</w:t>
        <w:br/>
        <w:t>Default under Section 501(6) or Section 501(7) shall have occurred and be</w:t>
        <w:br/>
        <w:t>continuing on the 91st day after such date; provided, however, that should that</w:t>
        <w:br/>
        <w:t>condition fail to be satisfied on or before such 91st day, the Trustee shall</w:t>
        <w:br/>
        <w:t>promptly, upon satisfactory receipt of evidence of such failure, return such</w:t>
        <w:br/>
        <w:t>deposit to the Company;</w:t>
        <w:br/>
        <w:br/>
        <w:t xml:space="preserve">               (5) if the Convertible Debt Securities of that series are then</w:t>
        <w:br/>
        <w:t>listed on any domestic securities exchange, the Company shall have delivered to</w:t>
        <w:br/>
        <w:t>the Trustee an Opinion of Counsel to the effect that such deposit, defeasance</w:t>
        <w:br/>
        <w:t>and discharge will not cause such Convertible Debt Securities to be delisted;</w:t>
        <w:br/>
        <w:t>and</w:t>
        <w:br/>
        <w:br/>
        <w:t xml:space="preserve">               (6) the Company has delivered to the Trustee an Officers'</w:t>
        <w:br/>
        <w:t>Certificate and an Opinion of Counsel, each stating that all conditions</w:t>
        <w:br/>
        <w:t>precedent herein provided for relating to the satisfaction and discharge of the</w:t>
        <w:br/>
        <w:t>entire indebtedness of all Outstanding Convertible Debt Securities have been</w:t>
        <w:br/>
        <w:t>complied with.</w:t>
        <w:br/>
        <w:br/>
        <w:t xml:space="preserve">        Any deposits with the Trustee referred to in Section 403(1)(A) above</w:t>
        <w:br/>
        <w:t>shall be irrevocable and shall be made under the terms of an escrow or trust</w:t>
        <w:br/>
        <w:t>agreement in form and substance satisfactory to the Trustee. If any Outstanding</w:t>
        <w:br/>
        <w:t>Convertible Debt Securities of such series are to be redeemed prior to their</w:t>
        <w:br/>
        <w:t>Stated Maturity, whether pursuant to any optional redemption provisions or in</w:t>
        <w:br/>
        <w:t xml:space="preserve">accordance with any mandatory sinking fund requirement, the applicable escrow </w:t>
        <w:br/>
        <w:br/>
        <w:br/>
        <w:br/>
        <w:t xml:space="preserve">                                       31</w:t>
        <w:br/>
        <w:t xml:space="preserve">   38</w:t>
        <w:br/>
        <w:br/>
        <w:t>or trust agreement shall provide therefor and the Company shall make such</w:t>
        <w:br/>
        <w:t>arrangements as are satisfactory to the Trustee for the giving of notice of</w:t>
        <w:br/>
        <w:t>redemption by the Trustee in the name, and at the expense, of the Company.</w:t>
        <w:br/>
        <w:br/>
        <w:t xml:space="preserve">        Upon the satisfaction of the conditions set forth in this Section 403</w:t>
        <w:br/>
        <w:t>with respect to all the Outstanding Convertible Debt Securities of any series,</w:t>
        <w:br/>
        <w:t>the terms and conditions of such series, including the terms and conditions with</w:t>
        <w:br/>
        <w:t>respect thereto set forth in this Indenture, shall no longer be binding upon, or</w:t>
        <w:br/>
        <w:t>applicable to, the Company; provided that the Company shall not be discharged</w:t>
        <w:br/>
        <w:t>from any payment obligations in respect of Convertible Debt Securities of such</w:t>
        <w:br/>
        <w:t>series which are deemed not to be Outstanding under clause (iii) of the</w:t>
        <w:br/>
        <w:t>definition thereof if such obligations continue to be valid obligations of the</w:t>
        <w:br/>
        <w:t>Company under applicable law.</w:t>
        <w:br/>
        <w:br/>
        <w:t xml:space="preserve">        Notwithstanding the cessation, termination and discharge of all</w:t>
        <w:br/>
        <w:t>obligations, covenants and agreements (except as provided above in this Section</w:t>
        <w:br/>
        <w:t>403) of the Company under this Indenture with respect to any series of</w:t>
        <w:br/>
        <w:t>Convertible Debt Securities, the obligations of the Company to the Trustee under</w:t>
        <w:br/>
        <w:t>Section 607, and the obligations of the Trustee under Section 402 and the last</w:t>
        <w:br/>
        <w:t>paragraph of Section 1003, shall survive with respect to such series of</w:t>
        <w:br/>
        <w:t>Convertible Debt Securities.</w:t>
        <w:br/>
        <w:br/>
        <w:t xml:space="preserve">                                   ARTICLE V.</w:t>
        <w:br/>
        <w:br/>
        <w:t xml:space="preserve">                                    REMEDIES</w:t>
        <w:br/>
        <w:br/>
        <w:t xml:space="preserve">        Section 501. Events of Default.</w:t>
        <w:br/>
        <w:br/>
        <w:t xml:space="preserve">        "Event of Default", wherever used herein with respect to Convertible</w:t>
        <w:br/>
        <w:t>Debt Securities of any series, means any one of the following events (whatever</w:t>
        <w:br/>
        <w:t>the reason for such Event of Default and whether it shall be voluntary or</w:t>
        <w:br/>
        <w:t>involuntary or be effected by operation of law, pursuant to any judgment, decree</w:t>
        <w:br/>
        <w:t>or order of any court or any order, rule or regulation of any administrative or</w:t>
        <w:br/>
        <w:t>governmental body):</w:t>
        <w:br/>
        <w:br/>
        <w:t xml:space="preserve">               (1) default in the payment of any interest upon any Convertible</w:t>
        <w:br/>
        <w:t>Debt Security of such series when it becomes due and payable, and continuance of</w:t>
        <w:br/>
        <w:t>such default for a period of 30 days; or</w:t>
        <w:br/>
        <w:br/>
        <w:t xml:space="preserve">               (2) default in the payment of the principal of (or premium, if</w:t>
        <w:br/>
        <w:t>any, on) any Convertible Debt Security of such series at its Maturity; or</w:t>
        <w:br/>
        <w:br/>
        <w:t xml:space="preserve">               (3) default in the deposit of any sinking fund payment, when and</w:t>
        <w:br/>
        <w:t>as due by the terms of a Convertible Debt Security of such series; or</w:t>
        <w:br/>
        <w:br/>
        <w:t xml:space="preserve">               (4) default in the performance, or breach, of any covenant or</w:t>
        <w:br/>
        <w:t>warranty of the Company in this Indenture (other than a covenant or warranty a</w:t>
        <w:br/>
        <w:t>default in whose performance or whose breach is elsewhere in this Section</w:t>
        <w:br/>
        <w:t>specifically addressed or which has expressly been included in this Indenture</w:t>
        <w:br/>
        <w:t>solely for the benefit of Convertible Debt Securities of a series other than</w:t>
        <w:br/>
        <w:t>such series), and continuance of such default or breach for a period of 90 days</w:t>
        <w:br/>
        <w:t>after there has been given by registered or certified mail, to the Company by</w:t>
        <w:br/>
        <w:t>the Trustee, or to the Company and the Trustee by the Holders of at least 25% in</w:t>
        <w:br/>
        <w:t xml:space="preserve">principal amount of the Outstanding </w:t>
        <w:br/>
        <w:br/>
        <w:br/>
        <w:br/>
        <w:t xml:space="preserve">                                       32</w:t>
        <w:br/>
        <w:t xml:space="preserve">   39</w:t>
        <w:br/>
        <w:br/>
        <w:t>Convertible Debt Securities of such series, a written notice specifying such</w:t>
        <w:br/>
        <w:t>default or breach and requiring it to be remedied and stating that such notice</w:t>
        <w:br/>
        <w:t>is a "Notice of Default" hereunder, or</w:t>
        <w:br/>
        <w:br/>
        <w:t xml:space="preserve">               (5) a default under any Indebtedness for money borrowed by the</w:t>
        <w:br/>
        <w:t>Company or any Subsidiary (including a default with respect to Convertible Debt</w:t>
        <w:br/>
        <w:t>Securities of any series other than that series) or under any Mortgage,</w:t>
        <w:br/>
        <w:t>indenture or instrument under which there may be issued or by which there may be</w:t>
        <w:br/>
        <w:t>secured or evidenced any Indebtedness for money borrowed by the Company or any</w:t>
        <w:br/>
        <w:t>Subsidiary (including this Indenture), whether such Indebtedness now exists or</w:t>
        <w:br/>
        <w:t>shall hereafter be created, which default shall have resulted in such</w:t>
        <w:br/>
        <w:t>Indebtedness in an outstanding principal amount in excess of $____________</w:t>
        <w:br/>
        <w:t>becoming or being declared due and payable prior to the date on which it would</w:t>
        <w:br/>
        <w:t>otherwise have become due and payable, without such acceleration having been</w:t>
        <w:br/>
        <w:t>rescinded or annulled, or such Indebtedness having been discharged, within a</w:t>
        <w:br/>
        <w:t>period of 10 days after there shall have been given, by registered or certified</w:t>
        <w:br/>
        <w:t>mail, to the Company by the Trustee or to the Company and the Trustee by the</w:t>
        <w:br/>
        <w:t>Holders of at least 25% in principal amount of the Outstanding Securities of</w:t>
        <w:br/>
        <w:t>that series a written notice specifying such default and requiring the Company</w:t>
        <w:br/>
        <w:t>to cause such acceleration to be rescinded or annulled or cause such</w:t>
        <w:br/>
        <w:t>Indebtedness to be discharged and stating that such notice is a "Notice of</w:t>
        <w:br/>
        <w:t>Default" hereunder; or</w:t>
        <w:br/>
        <w:br/>
        <w:t xml:space="preserve">               (6) the entry by a court having jurisdiction in the premises of</w:t>
        <w:br/>
        <w:t>(A) a decree or order for relief in respect of the Company in an involuntary</w:t>
        <w:br/>
        <w:t>case or proceeding under any applicable Federal or state bankruptcy, insolvency,</w:t>
        <w:br/>
        <w:t>reorganization or other similar law or (B) a decree or order adjudging the</w:t>
        <w:br/>
        <w:t>Company a bankrupt or insolvent, or approving as properly filed a petition</w:t>
        <w:br/>
        <w:t>seeking reorganization, arrangement, adjustment or composition of or in respect</w:t>
        <w:br/>
        <w:t>of the Company under any applicable Federal or State law, or appointing a</w:t>
        <w:br/>
        <w:t>custodian, receiver, liquidator, assignee, trustee, sequestrator or other</w:t>
        <w:br/>
        <w:t>similar official of the Company or of any substantial part of its property, or</w:t>
        <w:br/>
        <w:t>ordering the winding up or liquidation of its affairs, and the continuance of</w:t>
        <w:br/>
        <w:t>any such decree or order for relief or any such other decree or order unstayed</w:t>
        <w:br/>
        <w:t>and in effect for a period of 90 consecutive days; or</w:t>
        <w:br/>
        <w:br/>
        <w:t xml:space="preserve">               (7) the commencement by the Company of a voluntary case or</w:t>
        <w:br/>
        <w:t>proceeding under any applicable Federal or state bankruptcy, insolvency,</w:t>
        <w:br/>
        <w:t>reorganization or other similar law or of any other case or proceeding to be</w:t>
        <w:br/>
        <w:t>adjudicated a bankrupt or insolvent, or the consent by it to the entry of a</w:t>
        <w:br/>
        <w:t>decree or order for relief in respect of the Company in an involuntary case or</w:t>
        <w:br/>
        <w:t>proceeding under any applicable Federal or state bankruptcy, insolvency,</w:t>
        <w:br/>
        <w:t>reorganization or other similar law or to the commencement of any bankruptcy or</w:t>
        <w:br/>
        <w:t>insolvency case or proceeding against it, or the filing by it of a petition or</w:t>
        <w:br/>
        <w:t>answer or consent seeking reorganization or relief under any applicable Federal</w:t>
        <w:br/>
        <w:t>or State law, or the consent by it to the filing of such petition or to the</w:t>
        <w:br/>
        <w:t>appointment of or taking possession by a custodian, receiver, liquidator,</w:t>
        <w:br/>
        <w:t>assignee, trustee, sequestrator or similar official of the Company or of any</w:t>
        <w:br/>
        <w:t>substantial part of its property, or the making by it of an assignment for the</w:t>
        <w:br/>
        <w:t>benefit of creditors, or the admission by it in writing of its inability to pay</w:t>
        <w:br/>
        <w:t>its debts generally as they become due, or the taking of corporate action by the</w:t>
        <w:br/>
        <w:t>Company in furtherance of any such action; or</w:t>
        <w:br/>
        <w:br/>
        <w:t xml:space="preserve">               (8) any other Event of Default provided with respect to</w:t>
        <w:br/>
        <w:t>Convertible Debt Securities of such series specified as contemplated by Section</w:t>
        <w:br/>
        <w:t>301.</w:t>
        <w:br/>
        <w:br/>
        <w:br/>
        <w:br/>
        <w:t xml:space="preserve">                                       33</w:t>
        <w:br/>
        <w:t xml:space="preserve">   40</w:t>
        <w:br/>
        <w:br/>
        <w:t xml:space="preserve">        Section 502. Acceleration of Maturity; Rescission and Annulment.</w:t>
        <w:br/>
        <w:br/>
        <w:t xml:space="preserve">        If an Event of Default with respect to Convertible Debt Securities of</w:t>
        <w:br/>
        <w:t>any series at the time Outstanding occurs and is continuing, then and in every</w:t>
        <w:br/>
        <w:t>such case the Trustee or the Holders of not less than 25% in principal amount of</w:t>
        <w:br/>
        <w:t>Outstanding Convertible Debt Securities of such series may declare the principal</w:t>
        <w:br/>
        <w:t>amount (or, if the Convertible Debt Securities of such series are Original Issue</w:t>
        <w:br/>
        <w:t>Discount Securities, such portion of the principal amount as may be specified in</w:t>
        <w:br/>
        <w:t>the terms of such series) of and all accrued but unpaid interest on all the</w:t>
        <w:br/>
        <w:t>Convertible Debt Securities of such series to be due and payable immediately, by</w:t>
        <w:br/>
        <w:t>a notice in writing to the Company (and to the Trustee if given by such</w:t>
        <w:br/>
        <w:t>Holders), and upon any such declaration such principal amount (or specified</w:t>
        <w:br/>
        <w:t>amount) shall become immediately due and payable. Upon payment of such amount,</w:t>
        <w:br/>
        <w:t>all obligations of the Company in respect of the payment of principal of the</w:t>
        <w:br/>
        <w:t>Convertible Debt Securities of such series shall terminate.</w:t>
        <w:br/>
        <w:br/>
        <w:t xml:space="preserve">        At any time after such a declaration of acceleration with respect to</w:t>
        <w:br/>
        <w:t>Convertible Debt Securities of any series has been made and before a judgment or</w:t>
        <w:br/>
        <w:t>decree for payment of the money due has been obtained by the Trustee as</w:t>
        <w:br/>
        <w:t>hereinafter in this Article provided, the Holders of a majority in principal</w:t>
        <w:br/>
        <w:t>amount of the Outstanding Convertible Debt Securities of such series, by written</w:t>
        <w:br/>
        <w:t>notice to the Company and the Trustee, may rescind and annul such declaration</w:t>
        <w:br/>
        <w:t>and its consequences if</w:t>
        <w:br/>
        <w:br/>
        <w:t xml:space="preserve">               (1) the Company has paid or deposited with the Trustee a sum</w:t>
        <w:br/>
        <w:t>sufficient to pay</w:t>
        <w:br/>
        <w:br/>
        <w:t xml:space="preserve">                      (A) all overdue installments of interest on all</w:t>
        <w:br/>
        <w:t xml:space="preserve">        Convertible Debt Securities of such series,</w:t>
        <w:br/>
        <w:br/>
        <w:t xml:space="preserve">                      (B) the principal of (and premium, if any, on) any</w:t>
        <w:br/>
        <w:t xml:space="preserve">        Convertible Debt Securities of such series which have become due</w:t>
        <w:br/>
        <w:t xml:space="preserve">        otherwise than by such declaration of acceleration and interest thereon</w:t>
        <w:br/>
        <w:t xml:space="preserve">        at the rate or rates prescribed therefor in such Convertible Debt</w:t>
        <w:br/>
        <w:t xml:space="preserve">        Securities,</w:t>
        <w:br/>
        <w:br/>
        <w:t xml:space="preserve">                      (C) to the extent that payment of such interest is lawful,</w:t>
        <w:br/>
        <w:t xml:space="preserve">        interest upon overdue installments of interest at the rate or rates</w:t>
        <w:br/>
        <w:t xml:space="preserve">        prescribed therefor in such Convertible Debt Securities, and</w:t>
        <w:br/>
        <w:br/>
        <w:t xml:space="preserve">                      (D) all sums paid or advanced by the Trustee hereunder and</w:t>
        <w:br/>
        <w:t xml:space="preserve">        the reasonable compensation, expense, disbursements and advances of the</w:t>
        <w:br/>
        <w:t xml:space="preserve">        Trustee, its agents and counsel; and</w:t>
        <w:br/>
        <w:br/>
        <w:t xml:space="preserve">               (2) all Events of Default with respect to Convertible Debt</w:t>
        <w:br/>
        <w:t>Securities of such series, other than the non-payment of the principal of</w:t>
        <w:br/>
        <w:t>Convertible Debt Securities of such series which have become due solely by such</w:t>
        <w:br/>
        <w:t>declaration of acceleration, have been cured or waived as provided in Section</w:t>
        <w:br/>
        <w:t>513.</w:t>
        <w:br/>
        <w:br/>
        <w:t xml:space="preserve">               No such rescission shall affect any subsequent default or impair</w:t>
        <w:br/>
        <w:t>any right consequent thereon.</w:t>
        <w:br/>
        <w:br/>
        <w:br/>
        <w:br/>
        <w:t xml:space="preserve">                                       34</w:t>
        <w:br/>
        <w:t xml:space="preserve">   41</w:t>
        <w:br/>
        <w:br/>
        <w:t xml:space="preserve">        Section 503. Collection of Indebtedness and Suits for Enforcement by</w:t>
        <w:br/>
        <w:t>Trustee.</w:t>
        <w:br/>
        <w:br/>
        <w:t xml:space="preserve">        The Company covenants that if:</w:t>
        <w:br/>
        <w:br/>
        <w:t xml:space="preserve">               (1) default is made in the payment of any installment of interest</w:t>
        <w:br/>
        <w:t>on any Convertible Debt Security when such interest becomes due and payable and</w:t>
        <w:br/>
        <w:t>such default continues for a period of 30 days, or</w:t>
        <w:br/>
        <w:br/>
        <w:t xml:space="preserve">               (2) default is made in the payment of the principal of (or</w:t>
        <w:br/>
        <w:t>premium, if any, on) any Convertible Debt Security at the Maturity thereof, the</w:t>
        <w:br/>
        <w:t>Company will, upon demand of the Trustee, pay to it, for the benefit of the</w:t>
        <w:br/>
        <w:t>Holders of such Convertible Debt Securities, the amount then due and payable on</w:t>
        <w:br/>
        <w:t>such Convertible Debt Securities for principal (and premium, if any) and</w:t>
        <w:br/>
        <w:t>interest and, to the extent that payment of such interest shall be legally</w:t>
        <w:br/>
        <w:t>enforceable, interest upon the overdue principal (and premium, if any) and, upon</w:t>
        <w:br/>
        <w:t>overdue installments of interest, at the rate or rates prescribed therefor in</w:t>
        <w:br/>
        <w:t>such Convertible Debt Securities, and, in addition thereto, such further amount</w:t>
        <w:br/>
        <w:t>as shall be sufficient to cover the costs and expenses of collection, including</w:t>
        <w:br/>
        <w:t>the reasonable compensation, expenses, disbursements and advances of the</w:t>
        <w:br/>
        <w:t>Trustee, its agents and counsel.</w:t>
        <w:br/>
        <w:br/>
        <w:t xml:space="preserve">        If the Company fails to pay such amounts forthwith upon such demand, the</w:t>
        <w:br/>
        <w:t>Trustee, in its own name and as trustee of an express trust, may institute a</w:t>
        <w:br/>
        <w:t>judicial proceeding for the collection of the sums so due and unpaid, and may</w:t>
        <w:br/>
        <w:t>prosecute such proceeding to judgment or final decree, and may enforce the same</w:t>
        <w:br/>
        <w:t>against the Company or any other obligor upon such Convertible Debt Securities</w:t>
        <w:br/>
        <w:t>and collect the moneys adjudged or decreed to be payable in the manner provided</w:t>
        <w:br/>
        <w:t>by law out of the property of the Company or any other obligor upon such</w:t>
        <w:br/>
        <w:t>Convertible Debt Securities, wherever situated.</w:t>
        <w:br/>
        <w:br/>
        <w:t xml:space="preserve">        If an Event of Default with respect to Convertible Debt Securities of</w:t>
        <w:br/>
        <w:t>any series occurs and is continuing, the Trustee may in its discretion proceed</w:t>
        <w:br/>
        <w:t>to protect and enforce its rights and the rights of the Holders of Convertible</w:t>
        <w:br/>
        <w:t>Debt Securities of such series by such appropriate judicial proceedings as the</w:t>
        <w:br/>
        <w:t>Trustee shall deem most effectual to protect and enforce any such rights,</w:t>
        <w:br/>
        <w:t>whether for the specific enforcement of any covenant or agreement in this</w:t>
        <w:br/>
        <w:t>Indenture or in aid of the exercise of any power granted herein, or to enforce</w:t>
        <w:br/>
        <w:t>any other proper remedy.</w:t>
        <w:br/>
        <w:br/>
        <w:t xml:space="preserve">        Section 504. Trustee May File Proofs of Claim.</w:t>
        <w:br/>
        <w:br/>
        <w:t xml:space="preserve">        In case of the pendency of any receivership, insolvency, liquidation,</w:t>
        <w:br/>
        <w:t>bankruptcy, reorganization, arrangement, adjustment, composition or other</w:t>
        <w:br/>
        <w:t>judicial proceedings, or any voluntary or involuntary case under the Federal</w:t>
        <w:br/>
        <w:t>bankruptcy laws as now or hereafter constituted, relative to the Company or any</w:t>
        <w:br/>
        <w:t>other obligor upon the Convertible Debt Securities of a particular series or the</w:t>
        <w:br/>
        <w:t>property of the Company or of such other obligor or their creditors, the Trustee</w:t>
        <w:br/>
        <w:t>(irrespective of whether the principal of such Convertible Debt Securities shall</w:t>
        <w:br/>
        <w:t>then be due and payable as therein expressed or by declaration or otherwise and</w:t>
        <w:br/>
        <w:t>irrespective of whether the Trustee shall have made any demand on the Company</w:t>
        <w:br/>
        <w:t>for the payment of overdue principal or interest) shall be entitled and</w:t>
        <w:br/>
        <w:t>empowered, by intervention in such proceedings or otherwise,</w:t>
        <w:br/>
        <w:br/>
        <w:t xml:space="preserve">               (1) to file and prove a claim for the whole amount of principal</w:t>
        <w:br/>
        <w:t>(and premium, if any) and interest owing and unpaid in respect of the</w:t>
        <w:br/>
        <w:t xml:space="preserve">Convertible Debt Securities of such series </w:t>
        <w:br/>
        <w:br/>
        <w:br/>
        <w:br/>
        <w:t xml:space="preserve">                                       35</w:t>
        <w:br/>
        <w:t xml:space="preserve">   42</w:t>
        <w:br/>
        <w:br/>
        <w:t>and to file such other papers or documents as may be necessary or advisable in</w:t>
        <w:br/>
        <w:t>order to have the claims of the Trustee (including any claim for the reasonable</w:t>
        <w:br/>
        <w:t>compensation, expenses, disbursements and advances of the Trustee, its agents</w:t>
        <w:br/>
        <w:t>and counsel) and of the Holders allowed in such judicial proceeding, and</w:t>
        <w:br/>
        <w:br/>
        <w:t xml:space="preserve">               (2) to collect and receive any moneys or other property payable</w:t>
        <w:br/>
        <w:t>or deliverable on any such claims and to distribute the same; and any receiver,</w:t>
        <w:br/>
        <w:t>assignee, trustee, custodian, liquidator, sequestrator or other similar official</w:t>
        <w:br/>
        <w:t>in any such proceeding is hereby authorized by each Holder to make such payments</w:t>
        <w:br/>
        <w:t>to the Trustee, and in the event that the Trustee shall consent to the making of</w:t>
        <w:br/>
        <w:t>such payments directly to the Holders, to pay to the Trustee any amount due to</w:t>
        <w:br/>
        <w:t>it for the reasonable compensation, expenses, disbursements and advances of the</w:t>
        <w:br/>
        <w:t>Trustee, its agents and counsel, and any other amounts due the Trustee under</w:t>
        <w:br/>
        <w:t>Section 607.</w:t>
        <w:br/>
        <w:br/>
        <w:t xml:space="preserve">        Nothing herein contained shall be deemed to authorize the Trustee to</w:t>
        <w:br/>
        <w:t>authorize or consent to or accept or adopt on behalf of any Holder any plan of</w:t>
        <w:br/>
        <w:t>reorganization, arrangement, adjustment or composition affecting the Convertible</w:t>
        <w:br/>
        <w:t>Debt Securities or the rights of any Holder thereof, or to authorize the Trustee</w:t>
        <w:br/>
        <w:t>to vote in respect of the claim of any Holder in any such proceeding.</w:t>
        <w:br/>
        <w:br/>
        <w:t xml:space="preserve">        Section 505. Trustee May Enforce Claims without Possession of</w:t>
        <w:br/>
        <w:t>Convertible Debt Securities.</w:t>
        <w:br/>
        <w:br/>
        <w:t xml:space="preserve">        All rights of action and claims under this Indenture or the Convertible</w:t>
        <w:br/>
        <w:t>Debt Securities may be prosecuted and enforced by the Trustee without the</w:t>
        <w:br/>
        <w:t>possession of any of the Convertible Debt Securities or the production thereof</w:t>
        <w:br/>
        <w:t>in any proceeding relating thereto, and any such proceeding instituted by the</w:t>
        <w:br/>
        <w:t>Trustee shall be brought in its own name, as trustee of an express trust, and</w:t>
        <w:br/>
        <w:t>any recovery of judgment shall, after provision for the payment of the</w:t>
        <w:br/>
        <w:t>reasonable compensation, expenses, disbursements and advances of the Trustee,</w:t>
        <w:br/>
        <w:t>its agents and counsel, be for the ratable benefit of the Holders of the</w:t>
        <w:br/>
        <w:t>Convertible Debt Securities in respect of which such judgment has been</w:t>
        <w:br/>
        <w:t>recovered.</w:t>
        <w:br/>
        <w:br/>
        <w:t xml:space="preserve">        Section 506. Application of Money Collected.</w:t>
        <w:br/>
        <w:br/>
        <w:t xml:space="preserve">        Any money collected by the Trustee pursuant to this Article shall be</w:t>
        <w:br/>
        <w:t>applied in the following order, at the date or dates fixed by the Trustee and,</w:t>
        <w:br/>
        <w:t>in case of the distribution of such money on account of principal (and premium,</w:t>
        <w:br/>
        <w:t>if any) or interest, upon presentation of the Convertible Debt Securities, or</w:t>
        <w:br/>
        <w:t>both, as the case may be, and the notation thereon of the payment if only</w:t>
        <w:br/>
        <w:t>partially paid and upon surrender thereof if fully paid:</w:t>
        <w:br/>
        <w:br/>
        <w:t xml:space="preserve">        FIRST: To the payment of all amounts due the Trustee under Section 607;</w:t>
        <w:br/>
        <w:br/>
        <w:t xml:space="preserve">        SECOND: To the payment of the amounts then due and unpaid for principal</w:t>
        <w:br/>
        <w:t>of (and premium, if any) and interest on the Convertible Debt Securities, in</w:t>
        <w:br/>
        <w:t>respect of which or for the benefit of which such money has been collected</w:t>
        <w:br/>
        <w:t>ratably, without preference or priority of any kind, according to the amounts</w:t>
        <w:br/>
        <w:t>due and payable on such Convertible Debt Securities for principal (and premium,</w:t>
        <w:br/>
        <w:t>if any) and interest, respectively; and</w:t>
        <w:br/>
        <w:br/>
        <w:t xml:space="preserve">        THIRD: The balance, if any, to the Person or Persons entitled thereto.</w:t>
        <w:br/>
        <w:br/>
        <w:br/>
        <w:br/>
        <w:t xml:space="preserve">                                       36</w:t>
        <w:br/>
        <w:t xml:space="preserve">   43</w:t>
        <w:br/>
        <w:br/>
        <w:t xml:space="preserve">        Section 507. Limitation on Suits.</w:t>
        <w:br/>
        <w:br/>
        <w:t xml:space="preserve">        No Holder of any Convertible Debt Securities of any series shall have</w:t>
        <w:br/>
        <w:t>any right to institute any proceeding, judicial or otherwise, with respect to</w:t>
        <w:br/>
        <w:t>this Indenture, or for the appointment of a receiver or trustee, or for any</w:t>
        <w:br/>
        <w:t>other remedy hereunder, unless</w:t>
        <w:br/>
        <w:br/>
        <w:t xml:space="preserve">               (1) such Holder has previously given written notice to the</w:t>
        <w:br/>
        <w:t>Trustee of a continuing Event of Default with respect to the Convertible Debt</w:t>
        <w:br/>
        <w:t>Securities of such series;</w:t>
        <w:br/>
        <w:br/>
        <w:t xml:space="preserve">               (2) the Holders of not less than 25% in principal amount of the</w:t>
        <w:br/>
        <w:t>Outstanding Convertible Debt Securities of such series shall have made written</w:t>
        <w:br/>
        <w:t>request to the Trustee to institute proceedings in respect of such Event of</w:t>
        <w:br/>
        <w:t>Default in its own name as Trustee hereunder;</w:t>
        <w:br/>
        <w:br/>
        <w:t xml:space="preserve">               (3) such Holder or Holders shall have offered to the Trustee</w:t>
        <w:br/>
        <w:t>reasonable indemnity against the costs, expenses and liabilities to be incurred</w:t>
        <w:br/>
        <w:t>in compliance with such request;</w:t>
        <w:br/>
        <w:br/>
        <w:t xml:space="preserve">               (4) the Trustee for 60 days after its receipt of such notice,</w:t>
        <w:br/>
        <w:t>request and offer of indemnity has failed to institute any such proceeding; and</w:t>
        <w:br/>
        <w:br/>
        <w:t xml:space="preserve">               (5) no direction inconsistent with such written request has been</w:t>
        <w:br/>
        <w:t>given to the Trustee during such 60-day period by the Holders of a majority in</w:t>
        <w:br/>
        <w:t>principal amount of the Outstanding Convertible Debt Securities of such series;</w:t>
        <w:br/>
        <w:t>it being understood and intended that no one or more of such Holders shall have</w:t>
        <w:br/>
        <w:t>any right in any manner whatever by virtue of, or by availing of, any provision</w:t>
        <w:br/>
        <w:t>of this Indenture to affect, disturb or prejudice the rights of any other such</w:t>
        <w:br/>
        <w:t>Holders, or to obtain or to seek to obtain priority or preference over any other</w:t>
        <w:br/>
        <w:t>of such Holders or to enforce any right under this Indenture, except in the</w:t>
        <w:br/>
        <w:t>manner herein provided and for the equal and ratable benefit of all of such</w:t>
        <w:br/>
        <w:t>Holders.</w:t>
        <w:br/>
        <w:br/>
        <w:t xml:space="preserve">        Section 508. Unconditional Right of Holders to Receive Principal,</w:t>
        <w:br/>
        <w:t>Premium and Interest.</w:t>
        <w:br/>
        <w:br/>
        <w:t xml:space="preserve">        Notwithstanding any other provision in this Indenture, the Holder of any</w:t>
        <w:br/>
        <w:t>Convertible Debt Security shall have the right which is absolute and</w:t>
        <w:br/>
        <w:t>unconditional to receive payment of the principal of (and premium, if any) and,</w:t>
        <w:br/>
        <w:t>subject to Section 307, interest on such Convertible Debt Security on the</w:t>
        <w:br/>
        <w:t>respective Stated Maturity or Maturities expressed in such Convertible Debt</w:t>
        <w:br/>
        <w:t>Security (or, in the case of redemption or repayment, on the Redemption Date or</w:t>
        <w:br/>
        <w:t>the Repayment Date, as the case may be) and to institute suit for the</w:t>
        <w:br/>
        <w:t>enforcement of any such payment, and such right shall not be impaired without</w:t>
        <w:br/>
        <w:t>the consent of such Holder.</w:t>
        <w:br/>
        <w:br/>
        <w:t xml:space="preserve">        Section 509. Restoration of Rights and Remedies.</w:t>
        <w:br/>
        <w:br/>
        <w:t xml:space="preserve">        If the Trustee or any Holder has instituted any proceedings to enforce</w:t>
        <w:br/>
        <w:t>any right or remedy under this Indenture and such proceeding has been</w:t>
        <w:br/>
        <w:t>discontinued or abandoned for any reason, or has been determined adversely to</w:t>
        <w:br/>
        <w:t>the Trustee or to such Holder, then and in every such case the Company, the</w:t>
        <w:br/>
        <w:t>Trustee and the Holders shall, subject to any determination in such proceeding,</w:t>
        <w:br/>
        <w:t>be restored severally and respectively to their former positions hereunder, and</w:t>
        <w:br/>
        <w:t xml:space="preserve">thereafter all rights </w:t>
        <w:br/>
        <w:br/>
        <w:br/>
        <w:br/>
        <w:t xml:space="preserve">                                       37</w:t>
        <w:br/>
        <w:t xml:space="preserve">   44</w:t>
        <w:br/>
        <w:br/>
        <w:t>and remedies of the Trustee and the Holders shall continue as though no such</w:t>
        <w:br/>
        <w:t>proceeding had been instituted.</w:t>
        <w:br/>
        <w:br/>
        <w:t xml:space="preserve">        Section 510. Rights and Remedies Cumulative.</w:t>
        <w:br/>
        <w:br/>
        <w:t xml:space="preserve">        Except as otherwise provided in Section 306, no right or remedy herein</w:t>
        <w:br/>
        <w:t>conferred upon or reserved to the Trustee or to the Holders is intended to be</w:t>
        <w:br/>
        <w:t>exclusive of any other right or remedy, and every right and remedy shall, to the</w:t>
        <w:br/>
        <w:t>extent permitted by law, be cumulative and in addition to every other right and</w:t>
        <w:br/>
        <w:t>remedy given hereunder or now or hereafter existing at law or in equity or</w:t>
        <w:br/>
        <w:t>otherwise. The assertion or employment of any right or remedy hereunder, or</w:t>
        <w:br/>
        <w:t>otherwise, shall not prevent the concurrent assertion or employment of any other</w:t>
        <w:br/>
        <w:t>appropriate right or remedy.</w:t>
        <w:br/>
        <w:br/>
        <w:t xml:space="preserve">        Section 511. Delay or Omission Not Waiver.</w:t>
        <w:br/>
        <w:br/>
        <w:t xml:space="preserve">        No delay or omission of the Trustee or of any Holder of any Convertible</w:t>
        <w:br/>
        <w:t>Debt Security to exercise any right or remedy accruing upon any Event of Default</w:t>
        <w:br/>
        <w:t>shall impair any such right or remedy or constitute a waiver of any such Event</w:t>
        <w:br/>
        <w:t>of Default or an acquiescence therein. Every right and remedy given by this</w:t>
        <w:br/>
        <w:t>Article or by law to the Trustee or to the Holders may be exercised from time to</w:t>
        <w:br/>
        <w:t>time, and as often as may be deemed expedient, by the Trustee or by the Holders,</w:t>
        <w:br/>
        <w:t>as the case may be.</w:t>
        <w:br/>
        <w:br/>
        <w:t xml:space="preserve">        Section 512. Control by Holders of Convertible Debt Securities.</w:t>
        <w:br/>
        <w:br/>
        <w:t xml:space="preserve">        The Holders of a majority in principal amount of the Outstanding</w:t>
        <w:br/>
        <w:t>Convertible Debt Securities of any series shall have the right to direct the</w:t>
        <w:br/>
        <w:t>time, method and place of conducting any proceeding for any remedy available to</w:t>
        <w:br/>
        <w:t>the Trustee or exercising any trust or power conferred on the Trustee with</w:t>
        <w:br/>
        <w:t>respect to the Convertible Debt Securities of such series, provided, that</w:t>
        <w:br/>
        <w:br/>
        <w:t xml:space="preserve">               (1) such direction shall not be in conflict with any rule of law</w:t>
        <w:br/>
        <w:t>or with this Indenture;</w:t>
        <w:br/>
        <w:br/>
        <w:t xml:space="preserve">               (2) subject to the provisions of Section 601, the Trustee shall</w:t>
        <w:br/>
        <w:t>have the right to decline to follow any such direction if the Trustee in good</w:t>
        <w:br/>
        <w:t>faith shall, by a Responsible Officer or Responsible Officers of the Trustee,</w:t>
        <w:br/>
        <w:t>determine that the proceedings so directed would be unjustly prejudicial to the</w:t>
        <w:br/>
        <w:t>Holders of Convertible Debt Securities of such series not joining in any such</w:t>
        <w:br/>
        <w:t>direction; and</w:t>
        <w:br/>
        <w:br/>
        <w:t xml:space="preserve">               (3) the Trustee may take any other action deemed proper by the</w:t>
        <w:br/>
        <w:t>Trustee which is not inconsistent with such direction.</w:t>
        <w:br/>
        <w:br/>
        <w:t xml:space="preserve">        Section 513. Waiver of Past Defaults.</w:t>
        <w:br/>
        <w:br/>
        <w:t xml:space="preserve">        The Holders of not less than a majority in principal amount of the</w:t>
        <w:br/>
        <w:t>Outstanding Convertible Debt Securities of any series may on behalf of the</w:t>
        <w:br/>
        <w:t>Holders of all the Convertible Debt Securities of any such series waive any past</w:t>
        <w:br/>
        <w:t>default hereunder with respect to such series and its consequences, except a</w:t>
        <w:br/>
        <w:t>default</w:t>
        <w:br/>
        <w:br/>
        <w:br/>
        <w:br/>
        <w:t xml:space="preserve">                                       38</w:t>
        <w:br/>
        <w:t xml:space="preserve">   45</w:t>
        <w:br/>
        <w:br/>
        <w:t xml:space="preserve">               (1) in the payment of the principal of (or premium, if any) or</w:t>
        <w:br/>
        <w:t>interest on any Convertible Debt Security of such series, or</w:t>
        <w:br/>
        <w:br/>
        <w:t xml:space="preserve">               (2) in respect of a covenant or provision hereof which under</w:t>
        <w:br/>
        <w:t>Article IX cannot be modified or amended without the consent of the Holder of</w:t>
        <w:br/>
        <w:t>each Outstanding Convertible Debt Security of such series affected.</w:t>
        <w:br/>
        <w:br/>
        <w:t xml:space="preserve">        Upon any such waiver, such default shall cease to exist, and any Event</w:t>
        <w:br/>
        <w:t>of Default arising therefrom shall be deemed to have been cured, for every</w:t>
        <w:br/>
        <w:t>purpose of this Indenture; but no such waiver shall extend to any subsequent or</w:t>
        <w:br/>
        <w:t>other default or impair any right consequent thereon.</w:t>
        <w:br/>
        <w:br/>
        <w:t xml:space="preserve">        Section 514. Undertaking for Costs.</w:t>
        <w:br/>
        <w:br/>
        <w:t xml:space="preserve">        All parties to this Indenture agree, and each Holder of any Convertible</w:t>
        <w:br/>
        <w:t>Debt Security by his acceptance thereof shall be deemed to have agreed, that any</w:t>
        <w:br/>
        <w:t>court may in its discretion require, in any suit for the enforcement of any</w:t>
        <w:br/>
        <w:t>right or remedy under this Indenture, or in any suit against the Trustee for any</w:t>
        <w:br/>
        <w:t>action taken, suffered or omitted by it as Trustee, the filing by any party</w:t>
        <w:br/>
        <w:t>litigant in such suit of an undertaking to pay the costs of such suit, and that</w:t>
        <w:br/>
        <w:t>such court may in its discretion assess reasonable costs, including reasonable</w:t>
        <w:br/>
        <w:t>attorneys' fees, against any party litigant in such suit, having a due regard to</w:t>
        <w:br/>
        <w:t>the merits and good faith of the claims or defenses made by such party litigant,</w:t>
        <w:br/>
        <w:t>but the provisions of this Section shall not apply to any suit instituted by the</w:t>
        <w:br/>
        <w:t>Company or the Trustee, to any suit instituted by any Holder, or group of</w:t>
        <w:br/>
        <w:t>Holders, holding in the aggregate more than 25% in principal amount of the</w:t>
        <w:br/>
        <w:t>Outstanding Convertible Debt Securities of any series, or to any suit instituted</w:t>
        <w:br/>
        <w:t>by any Holder for the enforcement of the payment of the principal of (or</w:t>
        <w:br/>
        <w:t>premium, if any) or interest on any Convertible Debt Security on or after the</w:t>
        <w:br/>
        <w:t>respective Stated Maturity or Maturities expressed in such Convertible Debt</w:t>
        <w:br/>
        <w:t>Security (or, in the case of redemption or repayment, on or after the Redemption</w:t>
        <w:br/>
        <w:t>Date or Repayment Date, as the case may be).</w:t>
        <w:br/>
        <w:br/>
        <w:t xml:space="preserve">        Section 515. Waiver of Stay or Extension Laws.</w:t>
        <w:br/>
        <w:br/>
        <w:t xml:space="preserve">        The Company covenants (to the extent that it may lawfully do so) that it</w:t>
        <w:br/>
        <w:t>will not at any time insist upon, or plead, or in any manner whatsoever claim or</w:t>
        <w:br/>
        <w:t>take the benefit or advantage of, any stay or extension law whenever enacted,</w:t>
        <w:br/>
        <w:t>now or at any time hereafter in force, which may affect the covenants or the</w:t>
        <w:br/>
        <w:t>performance of this Indenture; and the Company (to the extent that it may</w:t>
        <w:br/>
        <w:t>lawfully do so) hereby expressly waives all benefits or advantage of any such</w:t>
        <w:br/>
        <w:t>law, and covenants that it will not hinder, delay or impede the execution of any</w:t>
        <w:br/>
        <w:t>power herein granted to the Trustee, but will suffer and permit the execution of</w:t>
        <w:br/>
        <w:t>every such power as though no such law had been enacted.</w:t>
        <w:br/>
        <w:br/>
        <w:t xml:space="preserve">                                  ARTICLE VI.</w:t>
        <w:br/>
        <w:br/>
        <w:t xml:space="preserve">                                   THE TRUSTEE</w:t>
        <w:br/>
        <w:br/>
        <w:t xml:space="preserve">        Section 601. Certain Duties and Responsibilities.</w:t>
        <w:br/>
        <w:br/>
        <w:t xml:space="preserve">        Except during the continuance of an Event of Default, the Trustee's</w:t>
        <w:br/>
        <w:t>duties and responsibilities under this Indenture shall be governed by the Trust</w:t>
        <w:br/>
        <w:t>Indenture Act. In the event</w:t>
        <w:br/>
        <w:br/>
        <w:br/>
        <w:br/>
        <w:t xml:space="preserve">                                       39</w:t>
        <w:br/>
        <w:t xml:space="preserve">   46</w:t>
        <w:br/>
        <w:br/>
        <w:t>that an Event of Default has occurred and is continuing, the Trustee shall</w:t>
        <w:br/>
        <w:t>exercise the rights and powers vested in it by this Indenture, and shall use the</w:t>
        <w:br/>
        <w:t>same degree of care and skill in their exercise, as a prudent man would exercise</w:t>
        <w:br/>
        <w:t>or use under the circumstances in the conduct of his own affairs.</w:t>
        <w:br/>
        <w:t>Notwithstanding the foregoing, no provision of this Indenture shall require the</w:t>
        <w:br/>
        <w:t>Trustee to expend or risk its own funds or otherwise incur any financial</w:t>
        <w:br/>
        <w:t>liability in the performance of any of its duties hereunder, or in the exercise</w:t>
        <w:br/>
        <w:t>of any of its rights or powers, if it shall have reasonable grounds for</w:t>
        <w:br/>
        <w:t>believing that repayment of such funds or adequate indemnity against such risk</w:t>
        <w:br/>
        <w:t>or liability is not reasonably assured to it. Whether or not therein expressly</w:t>
        <w:br/>
        <w:t>so provided, every provision of this Indenture relating to the conduct or</w:t>
        <w:br/>
        <w:t>affecting the liability of or affording protection to the Trustee shall be</w:t>
        <w:br/>
        <w:t>subject to the provisions of this Section.</w:t>
        <w:br/>
        <w:br/>
        <w:t xml:space="preserve">        Section 602. Notice of Default.</w:t>
        <w:br/>
        <w:br/>
        <w:t xml:space="preserve">        If a default occurs hereunder with respect to Convertible Debt</w:t>
        <w:br/>
        <w:t>Securities of any series the Trustee shall transmit by mail to all Holders of</w:t>
        <w:br/>
        <w:t>Convertible Debt Securities of such series notice of such default as and to the</w:t>
        <w:br/>
        <w:t>extent provided by the Trust Indenture Act; provided, however, that in the case</w:t>
        <w:br/>
        <w:t>of any default of the character specified in Section 501(4) with respect to</w:t>
        <w:br/>
        <w:t>Convertible Debt Securities of such series no such notice to Holders shall be</w:t>
        <w:br/>
        <w:t>given until at least 30 days after the occurrence thereof. For the purpose of</w:t>
        <w:br/>
        <w:t>this Section, the term "default" means any event which is, or after notice or</w:t>
        <w:br/>
        <w:t>lapse of time or both would become, an Event of Default with respect to</w:t>
        <w:br/>
        <w:t>Convertible Debt Securities of such series.</w:t>
        <w:br/>
        <w:br/>
        <w:t xml:space="preserve">        Section 603. Certain Rights of Trustee.</w:t>
        <w:br/>
        <w:br/>
        <w:t xml:space="preserve">        Except as otherwise provided in Section 601:</w:t>
        <w:br/>
        <w:br/>
        <w:t xml:space="preserve">               (a) the Trustee may rely and shall be protected in acting or</w:t>
        <w:br/>
        <w:t>refraining from acting upon any signature, resolution, certificate, statement,</w:t>
        <w:br/>
        <w:t>instrument, opinion, report, notice, request, direction, consent, order, bond,</w:t>
        <w:br/>
        <w:t>debenture, note or other paper or document believed by it to be genuine and to</w:t>
        <w:br/>
        <w:t>have been signed or presented by the proper party or parties;</w:t>
        <w:br/>
        <w:br/>
        <w:t xml:space="preserve">               (b) any request or direction of the Company mentioned herein</w:t>
        <w:br/>
        <w:t>shall be sufficiently evidenced by a Company Request or Company Order and any</w:t>
        <w:br/>
        <w:t>resolution of the Board of Directors shall be sufficiently evidenced by a Board</w:t>
        <w:br/>
        <w:t>Resolution;</w:t>
        <w:br/>
        <w:br/>
        <w:t xml:space="preserve">               (c) whenever in the administration of this Indenture the Trustee</w:t>
        <w:br/>
        <w:t>shall deem it desirable that a matter be proved or established prior to taking,</w:t>
        <w:br/>
        <w:t>suffering or omitting any action hereunder, the Trustee (unless other evidence</w:t>
        <w:br/>
        <w:t>be herein specifically prescribed) may, in the absence of bad faith on its part,</w:t>
        <w:br/>
        <w:t>rely upon an Officers' Certificate;</w:t>
        <w:br/>
        <w:br/>
        <w:t xml:space="preserve">               (d) the Trustee may consult with counsel and the advice of such</w:t>
        <w:br/>
        <w:t>counsel or any Opinion of Counsel shall be full and complete authorization and</w:t>
        <w:br/>
        <w:t>protection in respect of any action taken, suffered or omitted by it hereunder</w:t>
        <w:br/>
        <w:t>in good faith and in reliance thereon;</w:t>
        <w:br/>
        <w:br/>
        <w:t xml:space="preserve">               (e) the Trustee shall be under no obligation to exercise any of</w:t>
        <w:br/>
        <w:t>the rights or powers vested in it by this Indenture at the request or direction</w:t>
        <w:br/>
        <w:t>of any of the Holders of Convertible Debt Securities of such series pursuant to</w:t>
        <w:br/>
        <w:t xml:space="preserve">this Indenture, unless such Holders shall </w:t>
        <w:br/>
        <w:br/>
        <w:br/>
        <w:br/>
        <w:t xml:space="preserve">                                       40</w:t>
        <w:br/>
        <w:t xml:space="preserve">   47</w:t>
        <w:br/>
        <w:br/>
        <w:t>have offered to the Trustee reasonable security or indemnity against the costs,</w:t>
        <w:br/>
        <w:t>expenses and liabilities which might be incurred by it in compliance with such</w:t>
        <w:br/>
        <w:t>request or direction;</w:t>
        <w:br/>
        <w:br/>
        <w:t xml:space="preserve">               (f) the Trustee shall not be bound to make any investigation into</w:t>
        <w:br/>
        <w:t>the facts or matters stated in any resolution, certificate, statement,</w:t>
        <w:br/>
        <w:t>instrument, opinion, report, notice, request, direction, consent, order, bond,</w:t>
        <w:br/>
        <w:t>debenture, note, other evidence of indebtedness or other paper or document, but</w:t>
        <w:br/>
        <w:t>the Trustee, in its discretion, may make such further inquiry or investigation</w:t>
        <w:br/>
        <w:t>into such facts or matters as it may see fit, and, if the Trustee shall</w:t>
        <w:br/>
        <w:t>determine to make such further inquiry or investigation, it shall be entitled to</w:t>
        <w:br/>
        <w:t>examine the books, records and premises of the Company, personally or by agent</w:t>
        <w:br/>
        <w:t>or attorney, other than any such books or records containing information as to</w:t>
        <w:br/>
        <w:t>the affairs of the customers of the Company or any of its subsidiaries; provided</w:t>
        <w:br/>
        <w:t>that the Trustee may examine such books and records relating to customers to the</w:t>
        <w:br/>
        <w:t>extent that such books and records contain information as to any payments made</w:t>
        <w:br/>
        <w:t>to such customers in their capacity as Holders of Convertible Debt Securities;</w:t>
        <w:br/>
        <w:t>provided, further, that the Trustee shall treat all information regarding the</w:t>
        <w:br/>
        <w:t>Company which it receives pursuant to this Indenture and its duties hereunder as</w:t>
        <w:br/>
        <w:t>confidential and shall not disclose such information unless necessary in order</w:t>
        <w:br/>
        <w:t>to fulfill its duties under this Indenture or the Trust Indenture Act; and</w:t>
        <w:br/>
        <w:br/>
        <w:t xml:space="preserve">               (g) the Trustee may execute any of the trusts or powers hereunder</w:t>
        <w:br/>
        <w:t>or perform any duties hereunder either directly or by or through agents or</w:t>
        <w:br/>
        <w:t>attorneys and the Trustee shall not be responsible for any misconduct or</w:t>
        <w:br/>
        <w:t>negligence on the part of any agent or attorney appointed with due care by it</w:t>
        <w:br/>
        <w:t>hereunder; no Global Exchange Agent, Depositary or Paying Agent shall be deemed</w:t>
        <w:br/>
        <w:t>an agent of the Trustee and the Trustee shall not be responsible for any act or</w:t>
        <w:br/>
        <w:t>omission by any of them.</w:t>
        <w:br/>
        <w:br/>
        <w:t xml:space="preserve">        Section 604. Not Responsible for Recitals or Issuance of Convertible</w:t>
        <w:br/>
        <w:t>Debt Securities.</w:t>
        <w:br/>
        <w:br/>
        <w:t xml:space="preserve">        The recitals contained herein and in the Convertible Debt Securities,</w:t>
        <w:br/>
        <w:t>except the Trustee's certificates of authentication, and the information in any</w:t>
        <w:br/>
        <w:t>registration statement, including all attachments thereto, except information</w:t>
        <w:br/>
        <w:t>provided by the Trustee therein, shall be taken as the statements of the</w:t>
        <w:br/>
        <w:t>Company, and the Trustee assumes no responsibility for their correctness. The</w:t>
        <w:br/>
        <w:t>Trustee makes no representations as to the validity or sufficiency of this</w:t>
        <w:br/>
        <w:t>Indenture or of the Convertible Debt Securities of any series. The Trustee shall</w:t>
        <w:br/>
        <w:t>not be accountable for the use or application by the Company of any Convertible</w:t>
        <w:br/>
        <w:t>Debt Securities or the proceeds thereof.</w:t>
        <w:br/>
        <w:br/>
        <w:t xml:space="preserve">        Section 605. May Hold Convertible Debt Securities.</w:t>
        <w:br/>
        <w:br/>
        <w:t xml:space="preserve">        The Trustee, any Paying Agent, the Security Registrar or any other agent</w:t>
        <w:br/>
        <w:t>of the Company or the Trustee, in its individual or any other capacity, may</w:t>
        <w:br/>
        <w:t>become the owner or pledgee of Convertible Debt Securities, and, subject to</w:t>
        <w:br/>
        <w:t>Sections 608 and 613, may otherwise deal with the Company with the same rights</w:t>
        <w:br/>
        <w:t>it would have if it were not Trustee, Paying Agent, Security Registrar or such</w:t>
        <w:br/>
        <w:t>agent.</w:t>
        <w:br/>
        <w:br/>
        <w:t xml:space="preserve">        Section 606. Money Held in Trust.</w:t>
        <w:br/>
        <w:br/>
        <w:t xml:space="preserve">        Money held by the Trustee or any Paying Agent in trust hereunder need</w:t>
        <w:br/>
        <w:t>not be segregated from other funds except to the extent required by law. Neither</w:t>
        <w:br/>
        <w:t xml:space="preserve">the Trustee nor any Paying Agent </w:t>
        <w:br/>
        <w:br/>
        <w:br/>
        <w:br/>
        <w:t xml:space="preserve">                                       41</w:t>
        <w:br/>
        <w:t xml:space="preserve">   48</w:t>
        <w:br/>
        <w:br/>
        <w:t>shall be under any liability for interest on any money received by it hereunder</w:t>
        <w:br/>
        <w:t>except as otherwise agreed with the Company.</w:t>
        <w:br/>
        <w:br/>
        <w:t xml:space="preserve">        Section 607. Compensation and Reimbursement.</w:t>
        <w:br/>
        <w:br/>
        <w:t xml:space="preserve">        The Company agrees</w:t>
        <w:br/>
        <w:br/>
        <w:t xml:space="preserve">               (1) to pay to the Trustee from time to time reasonable</w:t>
        <w:br/>
        <w:t>compensation for all services rendered by it hereunder which shall have from</w:t>
        <w:br/>
        <w:t>time to time been separately agreed to by the Company and the Trustee in writing</w:t>
        <w:br/>
        <w:t>(which compensation shall not be limited by any provision of law in regard to</w:t>
        <w:br/>
        <w:t>the compensation of a trustee of an express trust);</w:t>
        <w:br/>
        <w:br/>
        <w:t xml:space="preserve">               (2) except as otherwise expressly provided herein, to reimburse</w:t>
        <w:br/>
        <w:t>the Trustee upon its request for all reasonable expenses, disbursements and</w:t>
        <w:br/>
        <w:t>advances incurred or made by the Trustee in accordance with any provision of</w:t>
        <w:br/>
        <w:t>this Indenture (including the reasonable compensation and the expenses and</w:t>
        <w:br/>
        <w:t>disbursements of its agents and counsel), except any such expense, disbursement</w:t>
        <w:br/>
        <w:t>or advance as may be attributable to its negligence or bad faith; and</w:t>
        <w:br/>
        <w:br/>
        <w:t xml:space="preserve">               (3) to indemnify the Trustee for, and to hold it harmless</w:t>
        <w:br/>
        <w:t>against, any loss, liability or expense incurred without negligence or bad faith</w:t>
        <w:br/>
        <w:t>on its part, arising out of or in connection with the acceptance or</w:t>
        <w:br/>
        <w:t>administration of this trust or performance of its duties hereunder, including</w:t>
        <w:br/>
        <w:t>the reasonable costs and expenses of defending itself against any claim or</w:t>
        <w:br/>
        <w:t>liability in connection with the exercise or performance of any of its powers or</w:t>
        <w:br/>
        <w:t>duties hereunder.</w:t>
        <w:br/>
        <w:br/>
        <w:t xml:space="preserve">        The Trustee shall promptly notify the Company of any claim for which it</w:t>
        <w:br/>
        <w:t>may seek indemnification pursuant to the provisions of this Indenture. The</w:t>
        <w:br/>
        <w:t>Company shall be entitled to participate in, and to the extent that it shall</w:t>
        <w:br/>
        <w:t>wish, to assume the defense of such claim, with counsel satisfactory to the</w:t>
        <w:br/>
        <w:t>Trustee (and the Trustee shall cooperate in the defense thereof), and after</w:t>
        <w:br/>
        <w:t>notice from the Company to the Trustee of the Company's election so to assume</w:t>
        <w:br/>
        <w:t>the defense thereof, the Company shall not be liable to the Trustee under this</w:t>
        <w:br/>
        <w:t>Indenture for any legal or other expenses subsequently incurred by the Trustee</w:t>
        <w:br/>
        <w:t>in connection with the defense thereof other than reasonable costs of</w:t>
        <w:br/>
        <w:t>investigation. The Company shall not be obligated under any settlement agreement</w:t>
        <w:br/>
        <w:t>relating to any claim under this Indenture to which it has not agreed in</w:t>
        <w:br/>
        <w:t>writing.</w:t>
        <w:br/>
        <w:br/>
        <w:t xml:space="preserve">        As security for the performance of the obligations of the Company under</w:t>
        <w:br/>
        <w:t>this Section the Trustee shall have a claim prior to the Convertible Debt</w:t>
        <w:br/>
        <w:t>Securities upon all property and funds held or collected by the Trustee as such,</w:t>
        <w:br/>
        <w:t>except funds held in trust for the payment of principal of (and premium, if any)</w:t>
        <w:br/>
        <w:t>or interest on particular Convertible Debt Securities.</w:t>
        <w:br/>
        <w:br/>
        <w:t xml:space="preserve">        Section 608. Disqualification; Conflicting Interests.</w:t>
        <w:br/>
        <w:br/>
        <w:t xml:space="preserve">        If the Trustee has or shall acquire any conflicting interest within the</w:t>
        <w:br/>
        <w:t>meaning of the Trust Indenture Act, the Trustee shall either eliminate such</w:t>
        <w:br/>
        <w:t>interest or resign, to the extent and in the manner provided by, and subject to</w:t>
        <w:br/>
        <w:t>the provisions of, the Trust Indenture Act and this Indenture. To the extent</w:t>
        <w:br/>
        <w:t>permitted by such Act, the Trustee shall not be deemed to have a conflicting</w:t>
        <w:br/>
        <w:t>interest with respect to Convertible Debt Securities of any series by virtue of</w:t>
        <w:br/>
        <w:t>being a trustee under this Indenture with respect to any particular series of</w:t>
        <w:br/>
        <w:t>Convertible Debt Securities.</w:t>
        <w:br/>
        <w:br/>
        <w:br/>
        <w:br/>
        <w:t xml:space="preserve">                                       42</w:t>
        <w:br/>
        <w:t xml:space="preserve">   49</w:t>
        <w:br/>
        <w:br/>
        <w:t xml:space="preserve">        Section 609. Corporate Trustee Required; Eligibility.</w:t>
        <w:br/>
        <w:br/>
        <w:t xml:space="preserve">        There shall at all times be a Trustee hereunder which shall be a</w:t>
        <w:br/>
        <w:t>corporation that is eligible pursuant to the Trust Indenture Act to act as such</w:t>
        <w:br/>
        <w:t>and organized and doing business under the laws of the United States, any State</w:t>
        <w:br/>
        <w:t>thereof or the District of Columbia, authorized under such laws to exercise</w:t>
        <w:br/>
        <w:t>corporate trust powers, having a combined capital and surplus of at least</w:t>
        <w:br/>
        <w:t>$__________, and subject to supervision or examination by Federal or State</w:t>
        <w:br/>
        <w:t>authority; provided, however, that if Section 310(a) of the Trust Indenture Act</w:t>
        <w:br/>
        <w:t>or the rules and regulations of the Commission under the Trust Indenture Act at</w:t>
        <w:br/>
        <w:t>any time permit a corporation organized and doing business under the laws of any</w:t>
        <w:br/>
        <w:t>other jurisdiction to serve as trustee of an indenture qualified under the Trust</w:t>
        <w:br/>
        <w:t>Indenture Act, this Section 609 shall be automatically amended to permit a</w:t>
        <w:br/>
        <w:t>corporation organized and doing business under the laws of any such other</w:t>
        <w:br/>
        <w:t>jurisdiction to serve as Trustee hereunder. If such corporation publishes</w:t>
        <w:br/>
        <w:t>reports of condition at least annually, pursuant to law or to the requirements</w:t>
        <w:br/>
        <w:t>of the aforesaid supervising or examining authority, then for the purposes of</w:t>
        <w:br/>
        <w:t>this Section, the combined capital and surplus of such corporation shall be</w:t>
        <w:br/>
        <w:t>deemed to be its combined capital and surplus as set forth in its most recent</w:t>
        <w:br/>
        <w:t>report of condition so published. If at any time the Trustee shall cease to be</w:t>
        <w:br/>
        <w:t>eligible in accordance with the provisions of this Section, it shall resign</w:t>
        <w:br/>
        <w:t>immediately in the manner and with the effect hereinafter specified in this</w:t>
        <w:br/>
        <w:t>Article.</w:t>
        <w:br/>
        <w:br/>
        <w:t xml:space="preserve">        Section 610. Resignation and Removal; Appointment of Successor.</w:t>
        <w:br/>
        <w:br/>
        <w:t xml:space="preserve">               (a) No resignation or removal of the Trustee and no appointment</w:t>
        <w:br/>
        <w:t>of a successor Trustee pursuant to this Article shall become effective until the</w:t>
        <w:br/>
        <w:t>acceptance of appointment by the successor Trustee under Section 611.</w:t>
        <w:br/>
        <w:br/>
        <w:t xml:space="preserve">               (b) The Trustee may resign at any time with respect to the</w:t>
        <w:br/>
        <w:t>Convertible Debt Securities of one or more series by giving written notice</w:t>
        <w:br/>
        <w:t>thereof to the Company. If an instrument of acceptance by a successor Trustee</w:t>
        <w:br/>
        <w:t>shall not have been delivered to the Trustee within 30 days after the giving of</w:t>
        <w:br/>
        <w:t>such notice of resignation, the resigning Trustee may petition any court of</w:t>
        <w:br/>
        <w:t>competent jurisdiction for the appointment of a successor Trustee with respect</w:t>
        <w:br/>
        <w:t>to the Convertible Debt Securities of such series.</w:t>
        <w:br/>
        <w:br/>
        <w:t xml:space="preserve">               (c) The Trustee may be removed at any time with respect to the</w:t>
        <w:br/>
        <w:t>Convertible Debt Securities of any series by Act of the Holders of a majority in</w:t>
        <w:br/>
        <w:t>principal amount of the Outstanding Convertible Debt Securities of such series,</w:t>
        <w:br/>
        <w:t>delivered to the Trustee and to the Company.</w:t>
        <w:br/>
        <w:br/>
        <w:t xml:space="preserve">               (d) If at any time:</w:t>
        <w:br/>
        <w:br/>
        <w:t xml:space="preserve">                      (1) the Trustee shall fail to comply with Section 608 with</w:t>
        <w:br/>
        <w:t xml:space="preserve">        respect to the Convertible Debt Securities of any series after written</w:t>
        <w:br/>
        <w:t xml:space="preserve">        request therefor by the Company or by any Holder who has been a bona</w:t>
        <w:br/>
        <w:t xml:space="preserve">        fide Holder of a Convertible Debt Security of such series for at least 6</w:t>
        <w:br/>
        <w:t xml:space="preserve">        months, or</w:t>
        <w:br/>
        <w:br/>
        <w:t xml:space="preserve">                      (2) the Trustee shall cease to be eligible under Section</w:t>
        <w:br/>
        <w:t xml:space="preserve">        609 with respect to any series of Convertible Debt Securities and shall</w:t>
        <w:br/>
        <w:t xml:space="preserve">        fail to resign after written request therefor by the Company or by any</w:t>
        <w:br/>
        <w:t xml:space="preserve">        such Holder, or</w:t>
        <w:br/>
        <w:br/>
        <w:br/>
        <w:br/>
        <w:t xml:space="preserve">                                       43</w:t>
        <w:br/>
        <w:t xml:space="preserve">   50</w:t>
        <w:br/>
        <w:br/>
        <w:t xml:space="preserve">                      (3) the Trustee shall become incapable of acting with</w:t>
        <w:br/>
        <w:t xml:space="preserve">        respect to any series of Convertible Debt Securities or a decree or</w:t>
        <w:br/>
        <w:t xml:space="preserve">        order for relief by a court having jurisdiction in the premises shall</w:t>
        <w:br/>
        <w:t xml:space="preserve">        have been entered in respect of the Trustee in an involuntary case under</w:t>
        <w:br/>
        <w:t xml:space="preserve">        the Federal bankruptcy laws, as now or hereafter constituted, or any</w:t>
        <w:br/>
        <w:t xml:space="preserve">        other applicable Federal or State bankruptcy, insolvency or similar law;</w:t>
        <w:br/>
        <w:t xml:space="preserve">        or a decree or order by a court having jurisdiction in the premises</w:t>
        <w:br/>
        <w:t xml:space="preserve">        shall have been entered for the appointment of a receiver, custodian,</w:t>
        <w:br/>
        <w:t xml:space="preserve">        liquidator, assignee, trustee, sequestrator or other similar official of</w:t>
        <w:br/>
        <w:t xml:space="preserve">        the Trustee or of its property or affairs, or any public officer shall</w:t>
        <w:br/>
        <w:t xml:space="preserve">        take charge or control of the Trustee or of its property or affairs for</w:t>
        <w:br/>
        <w:t xml:space="preserve">        the purpose of rehabilitation, conservation, winding up or liquidation,</w:t>
        <w:br/>
        <w:t xml:space="preserve">        or</w:t>
        <w:br/>
        <w:br/>
        <w:t xml:space="preserve">                      (4) the Trustee shall commence a voluntary case under the</w:t>
        <w:br/>
        <w:t xml:space="preserve">        Federal bankruptcy laws, as now or hereafter constituted, or any other</w:t>
        <w:br/>
        <w:t xml:space="preserve">        applicable Federal or State bankruptcy, insolvency or similar law or</w:t>
        <w:br/>
        <w:t xml:space="preserve">        shall consent to the appointment of or taking possession by a receiver,</w:t>
        <w:br/>
        <w:t xml:space="preserve">        custodian, liquidator, assignee, trustee, sequestrator or other similar</w:t>
        <w:br/>
        <w:t xml:space="preserve">        official of the Trustee or its property or affairs, or shall make an</w:t>
        <w:br/>
        <w:t xml:space="preserve">        assignment for the benefit of creditors, or shall admit in writing its</w:t>
        <w:br/>
        <w:t xml:space="preserve">        inability to pay its debts generally as they become due, or shall take</w:t>
        <w:br/>
        <w:t xml:space="preserve">        corporate action in furtherance of any such action, then, in any such</w:t>
        <w:br/>
        <w:t xml:space="preserve">        case, (i) the Company by a Board Resolution may remove the Trustee with</w:t>
        <w:br/>
        <w:t xml:space="preserve">        respect to such series at any time or (ii) subject to Section 514, any</w:t>
        <w:br/>
        <w:t xml:space="preserve">        Holder who has been a bona fide Holder of a Convertible Debt Security of</w:t>
        <w:br/>
        <w:t xml:space="preserve">        any series for at least 6 months may, on behalf of himself and all</w:t>
        <w:br/>
        <w:t xml:space="preserve">        others similarly situated, petition any court of competent jurisdiction</w:t>
        <w:br/>
        <w:t xml:space="preserve">        for the removal of the Trustee for the Convertible Debt Securities of</w:t>
        <w:br/>
        <w:t xml:space="preserve">        such series and the appointment of a successor Trustee.</w:t>
        <w:br/>
        <w:br/>
        <w:t xml:space="preserve">               (e) If the Trustee shall resign, be removed or become incapable</w:t>
        <w:br/>
        <w:t>of acting with respect to any series of Convertible Debt Securities, or if a</w:t>
        <w:br/>
        <w:t>vacancy shall occur in the office of Trustee for any cause, with respect to the</w:t>
        <w:br/>
        <w:t>Convertible Debt Securities or one or more series, the Company, by a Board</w:t>
        <w:br/>
        <w:t>Resolution, shall promptly appoint a successor Trustee or Trustees with respect</w:t>
        <w:br/>
        <w:t>to the Convertible Debt Securities of that or those series (it being understood</w:t>
        <w:br/>
        <w:t>that any such successor Trustee may be appointed with respect to the Convertible</w:t>
        <w:br/>
        <w:t>Debt Securities of one or more or all of such series and that at any time there</w:t>
        <w:br/>
        <w:t>shall be only one Trustee with respect to the Convertible Debt Securities of any</w:t>
        <w:br/>
        <w:t>particular series) and shall comply with the applicable requirements of Section</w:t>
        <w:br/>
        <w:t>611. If, within 1 year after such resignation, removal or incapability, or the</w:t>
        <w:br/>
        <w:t>occurrence of such vacancy, a successor Trustee with respect to the Convertible</w:t>
        <w:br/>
        <w:t>Debt Securities of any series shall be appointed by Act of the Holders of a</w:t>
        <w:br/>
        <w:t>majority in principal amount of the Outstanding Convertible Debt Securities of</w:t>
        <w:br/>
        <w:t>such series delivered to the Company and the retiring Trustee, the successor</w:t>
        <w:br/>
        <w:t>Trustee so appointed shall, forthwith upon its acceptance of such appointment,</w:t>
        <w:br/>
        <w:t>become the successor Trustee with respect to the Convertible Debt Securities of</w:t>
        <w:br/>
        <w:t>such series and to that extent supersede the successor Trustee appointed by the</w:t>
        <w:br/>
        <w:t>Company. If no successor Trustee with respect to the Convertible Debt Securities</w:t>
        <w:br/>
        <w:t>of any series shall have been so appointed by the Company or the Holders and</w:t>
        <w:br/>
        <w:t>accepted appointment in the manner hereinafter provided, any Holder who has been</w:t>
        <w:br/>
        <w:t>a bona fide Holder of a Convertible Debt Security of such series for at least 6</w:t>
        <w:br/>
        <w:t>months may, subject to Section 514, on behalf of himself and all others</w:t>
        <w:br/>
        <w:t>similarly situated, petition any court of competent jurisdiction for the</w:t>
        <w:br/>
        <w:t>appointment of a successor Trustee with respect to the Convertible Debt</w:t>
        <w:br/>
        <w:t>Securities of such series.</w:t>
        <w:br/>
        <w:br/>
        <w:br/>
        <w:br/>
        <w:t xml:space="preserve">                                       44</w:t>
        <w:br/>
        <w:t xml:space="preserve">   51</w:t>
        <w:br/>
        <w:br/>
        <w:t xml:space="preserve">               (f) The Company shall give notice of each resignation and each</w:t>
        <w:br/>
        <w:t>removal of the Trustee with respect to the Convertible Debt Securities of any</w:t>
        <w:br/>
        <w:t>series and each appointment of a successor Trustee with respect to the</w:t>
        <w:br/>
        <w:t>Convertible Debt Securities of any series by mailing written notice of such</w:t>
        <w:br/>
        <w:t>event by first-class mail, postage prepaid, to the Holders of Registered</w:t>
        <w:br/>
        <w:t>Securities, of such series as their names and addresses appear in the Security</w:t>
        <w:br/>
        <w:t>Register. Each notice shall include the name of the successor Trustee with</w:t>
        <w:br/>
        <w:t>respect to the Convertible Debt Securities of such series and the address of its</w:t>
        <w:br/>
        <w:t>Corporate Trust Office.</w:t>
        <w:br/>
        <w:br/>
        <w:t xml:space="preserve">        Section 611. Acceptance of Appointment by Successor.</w:t>
        <w:br/>
        <w:br/>
        <w:t xml:space="preserve">               (a) In the case of an appointment hereunder of a successor</w:t>
        <w:br/>
        <w:t>Trustee with respect to all Convertible Debt Securities, every such successor</w:t>
        <w:br/>
        <w:t>Trustee so appointed shall execute, acknowledge and deliver to the Company and</w:t>
        <w:br/>
        <w:t>to the retiring Trustee an instrument accepting such appointment, and thereupon</w:t>
        <w:br/>
        <w:t>the resignation or removal of the retiring Trustee shall become effective and</w:t>
        <w:br/>
        <w:t>such successor Trustee, without any further act, deed or conveyance, shall</w:t>
        <w:br/>
        <w:t>become vested with all the rights, powers, trusts and duties of the retiring</w:t>
        <w:br/>
        <w:t>Trustee; but, on request of the Company or the successor Trustee, such retiring</w:t>
        <w:br/>
        <w:t>Trustee shall, upon payment of its charges, execute and deliver an instrument</w:t>
        <w:br/>
        <w:t>transferring to such successor Trustee all the rights, powers and trusts of the</w:t>
        <w:br/>
        <w:t>retiring Trustee, and shall duly assign, transfer and deliver to such successor</w:t>
        <w:br/>
        <w:t>Trustee all property and money held by such retiring Trustee hereunder.</w:t>
        <w:br/>
        <w:br/>
        <w:t xml:space="preserve">               (b) In the case of the appointment hereunder of a successor</w:t>
        <w:br/>
        <w:t>Trustee with respect to the Convertible Debt Securities of one or more (but not</w:t>
        <w:br/>
        <w:t>all) series, the Company, the retiring Trustee upon payment of its charges and</w:t>
        <w:br/>
        <w:t>each successor Trustee with respect to the Convertible Debt Securities of one or</w:t>
        <w:br/>
        <w:t>more series shall execute and deliver an indenture supplemental hereto wherein</w:t>
        <w:br/>
        <w:t>each successor Trustee shall accept such appointment and which (1) shall contain</w:t>
        <w:br/>
        <w:t>such provisions as shall be necessary or desirable to transfer and confirm to,</w:t>
        <w:br/>
        <w:t>and to vest in, each successor Trustee all the rights, powers, trusts and duties</w:t>
        <w:br/>
        <w:t>of the retiring Trustee with respect to the Convertible Debt Securities of that</w:t>
        <w:br/>
        <w:t>or those series to which the appointment of such successor Trustee relates, (2)</w:t>
        <w:br/>
        <w:t>if the retiring Trustee is not retiring with respect to all Convertible Debt</w:t>
        <w:br/>
        <w:t>Securities, shall contain such provisions as shall be deemed necessary or</w:t>
        <w:br/>
        <w:t>desirable to confirm that all the rights, powers, trusts and duties of the</w:t>
        <w:br/>
        <w:t>retiring Trustee with respect to the Convertible Debt Securities of that or</w:t>
        <w:br/>
        <w:t>those series as to which the retiring Trustee is not retiring shall continue to</w:t>
        <w:br/>
        <w:t>be vested in the retiring Trustee, and (3) shall add to or change any of the</w:t>
        <w:br/>
        <w:t>provisions of this Indenture as shall be necessary to provide for or facilitate</w:t>
        <w:br/>
        <w:t>the administration of the trusts hereunder by more than one Trustee, it being</w:t>
        <w:br/>
        <w:t>understood that nothing herein or in such supplemental indenture shall</w:t>
        <w:br/>
        <w:t>constitute such Trustees co-trustees of the same trust and that each such</w:t>
        <w:br/>
        <w:t>Trustee shall be trustee of a trust or trusts hereunder separate and apart from</w:t>
        <w:br/>
        <w:t>any trust or trusts hereunder administered by any other such Trustee; and upon</w:t>
        <w:br/>
        <w:t>the execution and delivery of such supplemental indenture, the resignation or</w:t>
        <w:br/>
        <w:t>removal of the retiring Trustee shall become effective to the extent provided</w:t>
        <w:br/>
        <w:t>therein and each such successor Trustee, without any further act, deed or</w:t>
        <w:br/>
        <w:t>conveyance, shall become vested with all the rights, powers, trusts and duties</w:t>
        <w:br/>
        <w:t>of the retiring Trustee with respect to the Convertible Debt Securities of that</w:t>
        <w:br/>
        <w:t>or those series to which the appointment of such successor Trustee relates; but,</w:t>
        <w:br/>
        <w:t>on the request of the Company or any successor Trustee, such retiring Trustee</w:t>
        <w:br/>
        <w:t>shall duly assign, transfer and deliver to such successor Trustee all property</w:t>
        <w:br/>
        <w:t xml:space="preserve">and money held by such retiring Trustee hereunder with </w:t>
        <w:br/>
        <w:br/>
        <w:br/>
        <w:br/>
        <w:t xml:space="preserve">                                       45</w:t>
        <w:br/>
        <w:t xml:space="preserve">   52</w:t>
        <w:br/>
        <w:br/>
        <w:t>respect to the Convertible Debt Securities of that or those series to which the</w:t>
        <w:br/>
        <w:t>appointment of such successor Trustee relates.</w:t>
        <w:br/>
        <w:br/>
        <w:t xml:space="preserve">               (c) Upon request of any such successor Trustee, the Company shall</w:t>
        <w:br/>
        <w:t>execute any and all instruments for more fully and certainly vesting in and</w:t>
        <w:br/>
        <w:t>confirming to such successor Trustee all such rights, powers and trusts referred</w:t>
        <w:br/>
        <w:t>to in paragraph (a) or (b) of this Section, as the case may be.</w:t>
        <w:br/>
        <w:br/>
        <w:t xml:space="preserve">               (d) No successor Trustee shall accept its appointment unless at</w:t>
        <w:br/>
        <w:t>the time of such acceptance such successor Trustee shall be qualified and</w:t>
        <w:br/>
        <w:t>eligible under this Article.</w:t>
        <w:br/>
        <w:br/>
        <w:t xml:space="preserve">        Section 612. Merger, Conversion, Consolidation or Succession to</w:t>
        <w:br/>
        <w:t>Business.</w:t>
        <w:br/>
        <w:br/>
        <w:t xml:space="preserve">        Any corporation into which the Trustee may be merged or converted or</w:t>
        <w:br/>
        <w:t>with which it may be consolidated, or any corporation resulting from any merger,</w:t>
        <w:br/>
        <w:t>conversion or consolidation to which the Trustee shall be a party, or any</w:t>
        <w:br/>
        <w:t>corporation succeeding to all or substantially all of the corporate trust</w:t>
        <w:br/>
        <w:t>business of the Trustee, shall, with the written approval of the Company, be the</w:t>
        <w:br/>
        <w:t>successor of the Trustee hereunder, provided such corporation shall be otherwise</w:t>
        <w:br/>
        <w:t>qualified and eligible under this Article, without the executing or filing of</w:t>
        <w:br/>
        <w:t>any paper or any further act on the part of any of the parties hereto. In case</w:t>
        <w:br/>
        <w:t>any Convertible Debt Securities shall have been authenticated, but not</w:t>
        <w:br/>
        <w:t>delivered, by the Trustee then in office, any successor by merger, conversion,</w:t>
        <w:br/>
        <w:t>consolidation or sale to such authenticating Trustee may adopt such</w:t>
        <w:br/>
        <w:t>authentication and deliver the Convertible Debt Securities so authenticated with</w:t>
        <w:br/>
        <w:t>the same effect as if such successor Trustee had itself authenticated such</w:t>
        <w:br/>
        <w:t>Convertible Debt Securities. In case any Convertible Debt Securities shall not</w:t>
        <w:br/>
        <w:t>have been authenticated by such predecessor Trustee, any such successor Trustee</w:t>
        <w:br/>
        <w:t>may authenticate and deliver such Convertible Debt Securities, in either its own</w:t>
        <w:br/>
        <w:t>name or that of its predecessor Trustee, with the full force and effect which</w:t>
        <w:br/>
        <w:t>this Indenture provides for the certificate of authentication of the Trustee. If</w:t>
        <w:br/>
        <w:t>the Trustee's successor by merger, conversion, consolidation or sale shall not</w:t>
        <w:br/>
        <w:t>have received the written approval of the Company, such successor shall resign</w:t>
        <w:br/>
        <w:t>within 20 days after the merger, conversion, consolidation or sale and such</w:t>
        <w:br/>
        <w:t>vacancy in the office of the Trustee shall be filled in the manner specified in</w:t>
        <w:br/>
        <w:t>Section 610.</w:t>
        <w:br/>
        <w:br/>
        <w:t xml:space="preserve">        Section 613. Preferential Collection of Claims Against Company.</w:t>
        <w:br/>
        <w:br/>
        <w:t xml:space="preserve">        If and when the Trustee shall be or shall become a creditor, directly or</w:t>
        <w:br/>
        <w:t>indirectly, secured or unsecured, of the Company (or any other obligor upon the</w:t>
        <w:br/>
        <w:t>Convertible Debt Securities), the Trustee shall be subject to the provisions of</w:t>
        <w:br/>
        <w:t>the Trust Indenture Act regarding collection of claims against the Company (or</w:t>
        <w:br/>
        <w:t>any such other obligor).</w:t>
        <w:br/>
        <w:br/>
        <w:t xml:space="preserve">        Section 614. Authenticating Agent.</w:t>
        <w:br/>
        <w:br/>
        <w:t xml:space="preserve">        The Trustee may upon Company request appoint one or more Authenticating</w:t>
        <w:br/>
        <w:t>Agents (including, without limitation, the Company or any Affiliate thereof)</w:t>
        <w:br/>
        <w:t>with respect to one or more series of Convertible Debt Securities which shall be</w:t>
        <w:br/>
        <w:t>authorized on behalf of the Trustee in authenticating Convertible Debt</w:t>
        <w:br/>
        <w:t>Securities of such series in connection with the issue, delivery, registration</w:t>
        <w:br/>
        <w:t>of transfer, exchange, partial redemption or repayment of such Convertible Debt</w:t>
        <w:br/>
        <w:t>Securities. Wherever reference is made in this Indenture to the authentication</w:t>
        <w:br/>
        <w:t xml:space="preserve">of Convertible </w:t>
        <w:br/>
        <w:br/>
        <w:br/>
        <w:br/>
        <w:t xml:space="preserve">                                       46</w:t>
        <w:br/>
        <w:t xml:space="preserve">   53</w:t>
        <w:br/>
        <w:br/>
        <w:t>Debt Securities by the Trustee or the Trustee's certificate of authentication,</w:t>
        <w:br/>
        <w:t>such reference shall be deemed to include authentication on behalf of the</w:t>
        <w:br/>
        <w:t>Trustee by an Authenticating Agent and a certificate of authentication executed</w:t>
        <w:br/>
        <w:t>on behalf of the Trustee by an Authenticating Agent. Each Authenticating Agent</w:t>
        <w:br/>
        <w:t>must be acceptable to the Company and, in the case of Registered Securities,</w:t>
        <w:br/>
        <w:t>must be a corporation organized and doing business under the laws of the United</w:t>
        <w:br/>
        <w:t>States or of any State or the District of Columbia, having a combined capital</w:t>
        <w:br/>
        <w:t>surplus of at least $____________, authorized under such laws to do a trust</w:t>
        <w:br/>
        <w:t>business and subject to supervision or examination by Federal or State</w:t>
        <w:br/>
        <w:t>authorities.</w:t>
        <w:br/>
        <w:br/>
        <w:t xml:space="preserve">        Any corporation succeeding to the corporate agency business of an</w:t>
        <w:br/>
        <w:t>authenticating agent shall continue to be an authenticating agent without the</w:t>
        <w:br/>
        <w:t>execution or filing of any paper or any further act on the part of the Trustee</w:t>
        <w:br/>
        <w:t>or such authenticating agent.</w:t>
        <w:br/>
        <w:br/>
        <w:t xml:space="preserve">        An authenticating agent may at any time resign with respect to one or</w:t>
        <w:br/>
        <w:t>more series of Convertible Debt Securities by giving written notice of</w:t>
        <w:br/>
        <w:t>resignation to the Trustee and to the Company. The Trustee may at any time</w:t>
        <w:br/>
        <w:t>terminate the agency of any authenticating agent with respect to one or more</w:t>
        <w:br/>
        <w:t>series of Convertible Debt Securities by giving written notice of termination to</w:t>
        <w:br/>
        <w:t>such authenticating agent and to the Company. Upon receiving such a notice of</w:t>
        <w:br/>
        <w:t>resignation or upon such a termination, or in case at any time an authenticating</w:t>
        <w:br/>
        <w:t>agent shall cease to be eligible in accordance with the provisions of this</w:t>
        <w:br/>
        <w:t>Section, the Trustee may appoint a successor authenticating agent. Any successor</w:t>
        <w:br/>
        <w:t>authenticating agent upon acceptance of its appointment hereunder shall become</w:t>
        <w:br/>
        <w:t>vested with all rights, powers and duties of its predecessor hereunder, with</w:t>
        <w:br/>
        <w:t>like effect as if originally named as an authenticating agent herein. No</w:t>
        <w:br/>
        <w:t>successor authenticating agent shall be appointed unless eligible under the</w:t>
        <w:br/>
        <w:t>provisions of this Section.</w:t>
        <w:br/>
        <w:br/>
        <w:t xml:space="preserve">        The Trustee agrees to pay to each authenticating agent from time to time</w:t>
        <w:br/>
        <w:t>reasonable compensation for its services under this Section, and the Trustee</w:t>
        <w:br/>
        <w:t>shall be entitled to be reimbursed for such payment, subject to the provisions</w:t>
        <w:br/>
        <w:t>of Section 607.</w:t>
        <w:br/>
        <w:br/>
        <w:t xml:space="preserve">        The provisions of Sections 104, 111, 306, 309, 603, 604 and 605 shall be</w:t>
        <w:br/>
        <w:t>applicable to any authenticating agent.</w:t>
        <w:br/>
        <w:br/>
        <w:t xml:space="preserve">        Pursuant to each appointment made under this Section, the Convertible</w:t>
        <w:br/>
        <w:t>Debt Securities of each series covered by such appointment may have endorsed</w:t>
        <w:br/>
        <w:t>thereon, in lieu of the Trustee's certificate of authentication, an alternate</w:t>
        <w:br/>
        <w:t>certificate of authentication in substantially the following form:</w:t>
        <w:br/>
        <w:br/>
        <w:t xml:space="preserve">        This is one of the Convertible Debt Securities, of the series designated</w:t>
        <w:br/>
        <w:t>herein, described in the within-mentioned Indenture.</w:t>
        <w:br/>
        <w:br/>
        <w:br/>
        <w:br/>
        <w:br/>
        <w:t xml:space="preserve">                                       47</w:t>
        <w:br/>
        <w:t xml:space="preserve">   54</w:t>
        <w:br/>
        <w:br/>
        <w:t>_____________________________________________</w:t>
        <w:br/>
        <w:br/>
        <w:br/>
        <w:t>By:__________________________________________</w:t>
        <w:br/>
        <w:t xml:space="preserve">    As Authenticating Agent for the Trustee</w:t>
        <w:br/>
        <w:br/>
        <w:br/>
        <w:t>By:__________________________________________</w:t>
        <w:br/>
        <w:t xml:space="preserve">      Authorized Officer</w:t>
        <w:br/>
        <w:br/>
        <w:br/>
        <w:t xml:space="preserve">                                  ARTICLE VII.</w:t>
        <w:br/>
        <w:br/>
        <w:t xml:space="preserve">                HOLDERS' LISTS AND REPORTS BY TRUSTEE AND COMPANY</w:t>
        <w:br/>
        <w:br/>
        <w:t xml:space="preserve">        Section 701. Company to Furnish Trustee Names and Addresses of Holders.</w:t>
        <w:br/>
        <w:br/>
        <w:t xml:space="preserve">        The Company will furnish or cause to be furnished to the Trustee with</w:t>
        <w:br/>
        <w:t>respect to Convertible Debt Securities of each series for which it acts as</w:t>
        <w:br/>
        <w:t>Trustee:</w:t>
        <w:br/>
        <w:br/>
        <w:t xml:space="preserve">               (1) semi-annually, not later than May 15 and November 15 in each</w:t>
        <w:br/>
        <w:t>year, a list, in such form as the Trustee may reasonably require, of the names</w:t>
        <w:br/>
        <w:t>and addresses of the Holders of Registered Securities as of the preceding May 1</w:t>
        <w:br/>
        <w:t>or November 1, as the case may be, and</w:t>
        <w:br/>
        <w:br/>
        <w:t xml:space="preserve">               (2) at such other times as the Trustee may request in writing,</w:t>
        <w:br/>
        <w:t>within 30 days after the receipt by the Company of any such request, a list of</w:t>
        <w:br/>
        <w:t>similar form and content as of a date not more than 15 days prior to the time</w:t>
        <w:br/>
        <w:t>such list is furnished;</w:t>
        <w:br/>
        <w:br/>
        <w:t>provided, however, that if and so long as the Trustee shall be the Security</w:t>
        <w:br/>
        <w:t>Registrar, no such list need be furnished.</w:t>
        <w:br/>
        <w:br/>
        <w:t xml:space="preserve">        Section 702. Preservation of Information; Communications to Holders.</w:t>
        <w:br/>
        <w:br/>
        <w:t xml:space="preserve">               (a) The Trustee shall preserve, in as current a form as is</w:t>
        <w:br/>
        <w:t>reasonably practicable, the names and addresses of Holders of Registered</w:t>
        <w:br/>
        <w:t>Securities contained in the most recent list furnished to the Trustee as</w:t>
        <w:br/>
        <w:t>provided in Section 701 and the names and addresses of Holders of Registered</w:t>
        <w:br/>
        <w:t>Securities received by the Trustee in its capacity as Paying Agent or Security</w:t>
        <w:br/>
        <w:t>Registrar, if so acting. The Trustee may destroy any list furnished to it as</w:t>
        <w:br/>
        <w:t>provided in Section 701 upon receipt of a new list so furnished.</w:t>
        <w:br/>
        <w:br/>
        <w:t xml:space="preserve">               (b) The rights of Holders to communicate with other Holders with</w:t>
        <w:br/>
        <w:t>respect to their rights under this Indenture or under the Convertible Debt</w:t>
        <w:br/>
        <w:t>Securities, and the corresponding rights and privileges of the Trustee, shall be</w:t>
        <w:br/>
        <w:t>as provided by the Trust Indenture Act.</w:t>
        <w:br/>
        <w:br/>
        <w:t xml:space="preserve">               (c) Every Holder of Convertible Debt Securities, by receiving and</w:t>
        <w:br/>
        <w:t>holding the same, agrees with the Company and the Trustee that neither the</w:t>
        <w:br/>
        <w:t>Company nor the Trustee shall be held accountable by reason of any disclosure of</w:t>
        <w:br/>
        <w:t>information as to the names and addresses of the Holders made pursuant to the</w:t>
        <w:br/>
        <w:t>Trust Indenture Act.</w:t>
        <w:br/>
        <w:br/>
        <w:br/>
        <w:br/>
        <w:t xml:space="preserve">                                       48</w:t>
        <w:br/>
        <w:t xml:space="preserve">   55</w:t>
        <w:br/>
        <w:br/>
        <w:t xml:space="preserve">        Section 703. Reports by Trustee.</w:t>
        <w:br/>
        <w:br/>
        <w:t xml:space="preserve">               (a) Within 60 days after May 15 of each year commencing with the</w:t>
        <w:br/>
        <w:t>first May 15 after the first issuance of Convertible Debt Securities pursuant to</w:t>
        <w:br/>
        <w:t>this Indenture and at any other time required by the Trust Indenture Act, the</w:t>
        <w:br/>
        <w:t>Trustee shall transmit to Holders such reports concerning the Trustee and its</w:t>
        <w:br/>
        <w:t>actions under this Indenture and such other matters as may be required pursuant</w:t>
        <w:br/>
        <w:t>to the Trust Indenture Act in the manner required by the Trust Indenture Act.</w:t>
        <w:br/>
        <w:br/>
        <w:t xml:space="preserve">               (b) A copy of each such report shall, at the time of such</w:t>
        <w:br/>
        <w:t>transmission to Holders, be filed by the Trustee with each stock exchange upon</w:t>
        <w:br/>
        <w:t>which any Convertible Debt Securities of such series are listed, with the</w:t>
        <w:br/>
        <w:t>Commission and also with the Company. The Company will notify the Trustee when</w:t>
        <w:br/>
        <w:t>any series of Convertible Debt Securities are listed on any stock exchange.</w:t>
        <w:br/>
        <w:br/>
        <w:t xml:space="preserve">        Section 704. Reports by Company.</w:t>
        <w:br/>
        <w:br/>
        <w:t xml:space="preserve">        The Company shall file with the Trustee and the Commission, and transmit</w:t>
        <w:br/>
        <w:t>to Holders such information, documents and other reports, and such summaries</w:t>
        <w:br/>
        <w:t>thereof, as may be required pursuant to the Trust Indenture Act at the time and</w:t>
        <w:br/>
        <w:t>in the manner pursuant to such Act; provided that such information, documents or</w:t>
        <w:br/>
        <w:t>reports required to be filed with the Commission pursuant to Section 13 or</w:t>
        <w:br/>
        <w:t>Section 15(d) of the Securities Exchange Act of 1934 shall be filed with the</w:t>
        <w:br/>
        <w:t>Trustee within 15 days after the same is so required to be filed with the</w:t>
        <w:br/>
        <w:t>Commission.</w:t>
        <w:br/>
        <w:br/>
        <w:t xml:space="preserve">                                 ARTICLE VIII.</w:t>
        <w:br/>
        <w:br/>
        <w:t xml:space="preserve">              CONSOLIDATION, MERGER, CONVEYANCE, TRANSFER OR LEASE</w:t>
        <w:br/>
        <w:br/>
        <w:t xml:space="preserve">        Section 801. Company May Consolidate, etc. Only on Certain Terms.</w:t>
        <w:br/>
        <w:br/>
        <w:t xml:space="preserve">        The Company shall not consolidate with or merge into any other</w:t>
        <w:br/>
        <w:t>corporation or convey, transfer or lease its properties and assets substantially</w:t>
        <w:br/>
        <w:t>as an entirety to any Person, and the Company shall not permit any Person to</w:t>
        <w:br/>
        <w:t>consolidate with or merge into the Company, or convey, transfer or lease its</w:t>
        <w:br/>
        <w:t>properties and assets substantially as an entirety to the Company, unless:</w:t>
        <w:br/>
        <w:br/>
        <w:t xml:space="preserve">               (1) in case the Company shall consolidate with or merge into</w:t>
        <w:br/>
        <w:t>another corporation or convey, transfer or lease its properties and assets</w:t>
        <w:br/>
        <w:t>substantially as an entirety to any Person, the corporation formed by such</w:t>
        <w:br/>
        <w:t>consolidation or into which the Company is merged or the Person which acquires</w:t>
        <w:br/>
        <w:t>by conveyance or transfer, or which leases, the properties and assets of the</w:t>
        <w:br/>
        <w:t>Company substantially as an entirety shall be a corporation organized and</w:t>
        <w:br/>
        <w:t>existing under the laws of the United States of America, any political</w:t>
        <w:br/>
        <w:t>subdivision thereof or any State thereof and shall expressly assume, by an</w:t>
        <w:br/>
        <w:t>indenture supplemental hereto, executed and delivered to the Trustee, in form</w:t>
        <w:br/>
        <w:t>satisfactory to the Trustee, the due and punctual payment of the principal of</w:t>
        <w:br/>
        <w:t>(and premium, if any) and interest on all the Convertible Debt Securities and</w:t>
        <w:br/>
        <w:t>the performance of every covenant of this Indenture on the part of the Company</w:t>
        <w:br/>
        <w:t>to be performed or observed (including the obligations of the Company with</w:t>
        <w:br/>
        <w:t>respect to Conversion of the Convertible Debt Securities);</w:t>
        <w:br/>
        <w:br/>
        <w:br/>
        <w:br/>
        <w:t xml:space="preserve">                                       49</w:t>
        <w:br/>
        <w:t xml:space="preserve">   56</w:t>
        <w:br/>
        <w:br/>
        <w:t xml:space="preserve">               (2) immediately after giving effect to such transaction, no Event</w:t>
        <w:br/>
        <w:t>of Default, and no event which, after notice or lapse of time, or both, would</w:t>
        <w:br/>
        <w:t>become an Event of Default, shall have happened and be continuing; and</w:t>
        <w:br/>
        <w:br/>
        <w:t xml:space="preserve">               (3) the Company has delivered to the Trustee an Officers'</w:t>
        <w:br/>
        <w:t>Certificate and an Opinion of Counsel each stating that such consolidation,</w:t>
        <w:br/>
        <w:t>merger, conveyance, transfer or lease and such supplemental indenture comply</w:t>
        <w:br/>
        <w:t>with this Article and that all conditions precedent herein provided for relating</w:t>
        <w:br/>
        <w:t>to such transaction have been met.</w:t>
        <w:br/>
        <w:br/>
        <w:t xml:space="preserve">        Section 802. Successor Corporation Substituted.</w:t>
        <w:br/>
        <w:br/>
        <w:t xml:space="preserve">        Upon any consolidation with or merger into any other corporation, or any</w:t>
        <w:br/>
        <w:t>conveyance, transfer or lease of the properties and assets of the Company</w:t>
        <w:br/>
        <w:t>substantially as an entirety in accordance with Section 801, the successor</w:t>
        <w:br/>
        <w:t>corporation formed by such consolidation or into which the Company is merged or</w:t>
        <w:br/>
        <w:t>to which such conveyance, transfer or lease is made shall succeed to, and be</w:t>
        <w:br/>
        <w:t>substituted for, and may exercise every right and power of, the Company under</w:t>
        <w:br/>
        <w:t>this Indenture with the same effect as if such successor had been named as the</w:t>
        <w:br/>
        <w:t>Company herein, and thereafter, except in the case of a lease, the Company</w:t>
        <w:br/>
        <w:t>(which term for this purpose shall mean the Person named as the "Company" in the</w:t>
        <w:br/>
        <w:t>first paragraph of this instrument or any successor corporation which shall</w:t>
        <w:br/>
        <w:t>theretofore have become such in the manner presented in this Article) shall be</w:t>
        <w:br/>
        <w:t>relieved of all obligations and covenants under this Indenture and the</w:t>
        <w:br/>
        <w:t xml:space="preserve">Convertible Debt Securities. </w:t>
        <w:br/>
        <w:br/>
        <w:t xml:space="preserve">        Section 803. Conveyance or Transfer to a Wholly-Owned Restricted</w:t>
        <w:br/>
        <w:t>Subsidiary.</w:t>
        <w:br/>
        <w:br/>
        <w:t xml:space="preserve">        Notwithstanding the provisions of Sections 801 and 802, and without any</w:t>
        <w:br/>
        <w:t>requirement of complying with any of such provisions, the Company may convey or</w:t>
        <w:br/>
        <w:t>transfer its properties and assets substantially as an entirety to another</w:t>
        <w:br/>
        <w:t>corporation organized and existing under the laws of the United States of</w:t>
        <w:br/>
        <w:t>America or any State or the District of Columbia which is lawfully entitled to</w:t>
        <w:br/>
        <w:t>acquire the same; provided, however, that immediately after giving effect to</w:t>
        <w:br/>
        <w:t>such conveyance or transfer and to the receipt of the consideration therefor (i)</w:t>
        <w:br/>
        <w:t>such other corporation shall be a Wholly-owned Subsidiary, and (ii) prior to</w:t>
        <w:br/>
        <w:t>such conveyance or transfer there shall have been filed with the Trustee an</w:t>
        <w:br/>
        <w:t>Officers' Certificate to the effect that the requirements of the preceding</w:t>
        <w:br/>
        <w:t>clause (i) will be complied with in connection with such conveyance or transfer.</w:t>
        <w:br/>
        <w:br/>
        <w:t xml:space="preserve">                                  ARTICLE IX.</w:t>
        <w:br/>
        <w:br/>
        <w:t xml:space="preserve">                             SUPPLEMENTAL INDENTURES</w:t>
        <w:br/>
        <w:br/>
        <w:t xml:space="preserve">        Section 901. Supplemental Indentures Without Consent of Holders.</w:t>
        <w:br/>
        <w:br/>
        <w:t xml:space="preserve">        Without the consent of any Holders, the Company, when authorized by a</w:t>
        <w:br/>
        <w:t>Board Resolution, and the Trustee, at any time and from time to time, may enter</w:t>
        <w:br/>
        <w:t>into one or more indentures supplemental hereto, in form satisfactory to the</w:t>
        <w:br/>
        <w:t>Trustee, for any of the following purposes:</w:t>
        <w:br/>
        <w:br/>
        <w:br/>
        <w:br/>
        <w:t xml:space="preserve">                                       50</w:t>
        <w:br/>
        <w:t xml:space="preserve">   57</w:t>
        <w:br/>
        <w:br/>
        <w:t xml:space="preserve">               (1) to evidence the succession of another corporation to the</w:t>
        <w:br/>
        <w:t>Company, and the assumption by such successor of the covenants of the Company</w:t>
        <w:br/>
        <w:t>herein and in the Convertible Debt Securities contained; or</w:t>
        <w:br/>
        <w:br/>
        <w:t xml:space="preserve">               (2) to add to the covenants of the Company, for the benefit of</w:t>
        <w:br/>
        <w:t>the Holders of all or any series of Convertible Debt Securities (and if such</w:t>
        <w:br/>
        <w:t>covenants are to be for the benefit of less than all series of Convertible Debt</w:t>
        <w:br/>
        <w:t>Securities, stating that such covenants are expressly being included solely for</w:t>
        <w:br/>
        <w:t>the benefit of such series) to convey, transfer, assign, mortgage or pledge any</w:t>
        <w:br/>
        <w:t>property to or with the Trustee, or to surrender any right or power herein</w:t>
        <w:br/>
        <w:t>conferred upon the Company; or</w:t>
        <w:br/>
        <w:br/>
        <w:t xml:space="preserve">               (3) to add any additional Events of Default (and if such Events</w:t>
        <w:br/>
        <w:t>of Default are to be applicable to less than all series of Convertible Debt</w:t>
        <w:br/>
        <w:t>Securities, stating that such Events of Default are expressly being included</w:t>
        <w:br/>
        <w:t>solely to be applicable to such series); or</w:t>
        <w:br/>
        <w:br/>
        <w:t xml:space="preserve">               (4) to change or eliminate any of the provisions of this</w:t>
        <w:br/>
        <w:t>Indenture, provided that any such change or elimination (a) shall become</w:t>
        <w:br/>
        <w:t>effective only when there is no Convertible Debt Security Outstanding of any</w:t>
        <w:br/>
        <w:t>series created prior to the execution of such supplemental indenture which is</w:t>
        <w:br/>
        <w:t>entitled to the benefit of such provisions or (b) shall not apply to any</w:t>
        <w:br/>
        <w:t>Convertible Debt Security Outstanding; or</w:t>
        <w:br/>
        <w:br/>
        <w:t xml:space="preserve">               (5) to establish the form or terms of Convertible Debt Securities</w:t>
        <w:br/>
        <w:t>of any series as permitted by Sections 201 and 301; or</w:t>
        <w:br/>
        <w:br/>
        <w:t xml:space="preserve">               (6) to evidence and provide for the acceptance of appointment</w:t>
        <w:br/>
        <w:t>hereunder by a successor Trustee with respect to the Convertible Debt Securities</w:t>
        <w:br/>
        <w:t>of one or more series and to add to or change any of the provisions of this</w:t>
        <w:br/>
        <w:t>Indenture as shall be necessary to provide for or facilitate the administration</w:t>
        <w:br/>
        <w:t>of the trusts hereunder by more than one Trustee, pursuant to the requirements</w:t>
        <w:br/>
        <w:t>of Section 611(b); or</w:t>
        <w:br/>
        <w:br/>
        <w:t xml:space="preserve">               (7) to cure any ambiguity, to correct or supplement any provision</w:t>
        <w:br/>
        <w:t>herein which may be defective or inconsistent with any other provision herein,</w:t>
        <w:br/>
        <w:t>or to make any other provisions with respect to matters or questions arising</w:t>
        <w:br/>
        <w:t>under this Indenture which shall not be inconsistent with any provision of this</w:t>
        <w:br/>
        <w:t>Indenture, provided such other provisions shall not adversely affect the</w:t>
        <w:br/>
        <w:t>interests of the Holders of Convertible Debt Securities of any series in any</w:t>
        <w:br/>
        <w:t>material respect; or</w:t>
        <w:br/>
        <w:br/>
        <w:t xml:space="preserve">               (8) to add to or change or eliminate any provision of this</w:t>
        <w:br/>
        <w:t>Indenture as shall be necessary or desirable in accordance with any amendments</w:t>
        <w:br/>
        <w:t>to the Trust Indenture Act, provided such action shall not adversely affect the</w:t>
        <w:br/>
        <w:t>interest of Holders of Convertible Debt Securities of any series in any material</w:t>
        <w:br/>
        <w:t>respect.</w:t>
        <w:br/>
        <w:br/>
        <w:t xml:space="preserve">        Section 902. Supplemental Indentures with Consent of Holders.</w:t>
        <w:br/>
        <w:br/>
        <w:t xml:space="preserve">        With the consent of the Holders of not less than a majority in principal</w:t>
        <w:br/>
        <w:t>amount of the Outstanding Convertible Debt Securities of each series affected by</w:t>
        <w:br/>
        <w:t>such supplemental indenture, by Act of said Holders delivered to the Company and</w:t>
        <w:br/>
        <w:t>the Trustee, the Company, when authorized by a Board Resolution, and the Trustee</w:t>
        <w:br/>
        <w:t xml:space="preserve">may enter into an indenture or indentures </w:t>
        <w:br/>
        <w:br/>
        <w:br/>
        <w:br/>
        <w:t xml:space="preserve">                                       51</w:t>
        <w:br/>
        <w:t xml:space="preserve">   58</w:t>
        <w:br/>
        <w:br/>
        <w:t>supplemental hereto for the purpose of adding any provisions to or changing in</w:t>
        <w:br/>
        <w:t>any manner or eliminating any of the provisions of this Indenture or of</w:t>
        <w:br/>
        <w:t>modifying in any manner the rights under this Indenture of the Holders of such</w:t>
        <w:br/>
        <w:t>Convertible Debt Securities of such series; provided, however, that no such</w:t>
        <w:br/>
        <w:t>supplemental indenture shall, without the consent of the Holder of each</w:t>
        <w:br/>
        <w:t>Outstanding Convertible Debt Security affected thereby,</w:t>
        <w:br/>
        <w:br/>
        <w:t xml:space="preserve">               (1) change the Stated Maturity of the principal or any</w:t>
        <w:br/>
        <w:t>installment of principal of, or any installment of interest on, any Convertible</w:t>
        <w:br/>
        <w:t>Debt Security, or reduce the principal amount thereof or the interest thereon or</w:t>
        <w:br/>
        <w:t>any premium payable upon redemption or repayment thereof, or change any</w:t>
        <w:br/>
        <w:t>obligation of the Company to pay additional amounts pursuant to Section 1006</w:t>
        <w:br/>
        <w:t>(except as contemplated by Section 801(1) and permitted by Section 901(1)), or</w:t>
        <w:br/>
        <w:t>reduce the amount of the principal of an Original Issue Discount Security that</w:t>
        <w:br/>
        <w:t>would be due and payable upon a declaration of acceleration of the Maturity</w:t>
        <w:br/>
        <w:t>thereof pursuant to Section 502, or change any Place of Payment, or the coin or</w:t>
        <w:br/>
        <w:t>currency in which any Convertible Debt Security or the interest thereon is</w:t>
        <w:br/>
        <w:t>payable, or impair or otherwise limit a Holder's right to institute suit for the</w:t>
        <w:br/>
        <w:t>enforcement of any such payment on or after the Stated Maturity thereof (or, in</w:t>
        <w:br/>
        <w:t>the case of redemption or repayment, on or after the Redemption Date or</w:t>
        <w:br/>
        <w:t>Repayment Date, as the case may be), or</w:t>
        <w:br/>
        <w:br/>
        <w:t xml:space="preserve">               (2) reduce the percentage in principal amount of the Outstanding</w:t>
        <w:br/>
        <w:t>Convertible Debt Securities of any series, the consent of whose Holders is</w:t>
        <w:br/>
        <w:t>required for any such supplemental indenture, or the consent of whose Holders is</w:t>
        <w:br/>
        <w:t>required for any waiver (of compliance with certain provisions of this Indenture</w:t>
        <w:br/>
        <w:t>or certain defaults hereunder and their consequences) provided for in this</w:t>
        <w:br/>
        <w:t>Indenture, or reduce the requirements of Section 1604 for quorum or voting, or</w:t>
        <w:br/>
        <w:br/>
        <w:t xml:space="preserve">               (3) modify any of the provisions of this Section, Section 513 or</w:t>
        <w:br/>
        <w:t>Section 1012, except to increase any such percentage or to provide that certain</w:t>
        <w:br/>
        <w:t>other provisions of this Indenture cannot be modified or waived without the</w:t>
        <w:br/>
        <w:t>consent of the Holder of each Outstanding Convertible Debt Security affected</w:t>
        <w:br/>
        <w:t>thereby; provided, however, that this clause shall not be deemed to require the</w:t>
        <w:br/>
        <w:t>consent of any Holder with respect to changes in the references to "the Trustee"</w:t>
        <w:br/>
        <w:t>and concomitant changes in this Section and Section 1010, or the deletion of</w:t>
        <w:br/>
        <w:t>this proviso, in accordance with the requirements of Section 611(b) and 901(7),</w:t>
        <w:br/>
        <w:t>or</w:t>
        <w:br/>
        <w:br/>
        <w:t xml:space="preserve">               (4) adversely affect the right to repayment, if any, of</w:t>
        <w:br/>
        <w:t>Convertible Debt Securities of any series at the option of the Holders thereof.</w:t>
        <w:br/>
        <w:br/>
        <w:t xml:space="preserve">        A supplemental indenture which changes or eliminates any covenant or</w:t>
        <w:br/>
        <w:t>other provision of this Indenture which has expressly been included solely for</w:t>
        <w:br/>
        <w:t>the benefit of one or more particular series of Convertible Debt Securities, or</w:t>
        <w:br/>
        <w:t>which modifies the rights of the Holders of Convertible Debt Securities of such</w:t>
        <w:br/>
        <w:t>series with respect to such covenant or other provision, shall be deemed not to</w:t>
        <w:br/>
        <w:t>affect the rights under this Indenture of the Holders of Convertible Debt</w:t>
        <w:br/>
        <w:t>Securities of any other series.</w:t>
        <w:br/>
        <w:br/>
        <w:t xml:space="preserve">        It shall not be necessary for any Act of Holders of the Convertible Debt</w:t>
        <w:br/>
        <w:t>Securities under this Section to approve the particular form of any proposed</w:t>
        <w:br/>
        <w:t>supplemental indenture, but it shall be sufficient if such Act shall approve the</w:t>
        <w:br/>
        <w:t>substance thereof.</w:t>
        <w:br/>
        <w:br/>
        <w:br/>
        <w:br/>
        <w:t xml:space="preserve">                                       52</w:t>
        <w:br/>
        <w:t xml:space="preserve">   59</w:t>
        <w:br/>
        <w:br/>
        <w:t xml:space="preserve">        Section 903. Execution of Supplemental Indentures.</w:t>
        <w:br/>
        <w:br/>
        <w:t xml:space="preserve">        In executing, or accepting the additional trusts created by, any</w:t>
        <w:br/>
        <w:t>supplemental indenture permitted by this Article or the modifications thereby of</w:t>
        <w:br/>
        <w:t>the trusts created by this Indenture, the Trustee shall be entitled to receive,</w:t>
        <w:br/>
        <w:t>and (subject to Section 601) shall be fully protected in relying upon, an</w:t>
        <w:br/>
        <w:t>Opinion of Counsel stating that the execution of such supplemental indenture is</w:t>
        <w:br/>
        <w:t>authorized or permitted by this Indenture. The Trustee may, but shall not be</w:t>
        <w:br/>
        <w:t>obligated to, enter into any such supplemental indenture which affects the</w:t>
        <w:br/>
        <w:t>Trustee's own rights, duties or immunities under this Indenture or otherwise.</w:t>
        <w:br/>
        <w:br/>
        <w:t xml:space="preserve">        Section 904. Effect of Supplemental Indentures.</w:t>
        <w:br/>
        <w:br/>
        <w:t xml:space="preserve">        Upon the execution of any supplemental indenture under this Article,</w:t>
        <w:br/>
        <w:t>this Indenture shall be modified in accordance therewith, and such supplemental</w:t>
        <w:br/>
        <w:t>indenture shall form a part of this Indenture for all purposes; and every Holder</w:t>
        <w:br/>
        <w:t>of Convertible Debt Securities theretofore or thereafter authenticated and</w:t>
        <w:br/>
        <w:t>delivered hereunder shall be bound thereby.</w:t>
        <w:br/>
        <w:br/>
        <w:t xml:space="preserve">        Section 905. Conformity with Trust Indenture Act.</w:t>
        <w:br/>
        <w:br/>
        <w:t xml:space="preserve">        Every supplemental indenture executed pursuant to this Article shall</w:t>
        <w:br/>
        <w:t>conform to the requirements of the Trust Indenture Act as then in effect.</w:t>
        <w:br/>
        <w:br/>
        <w:t xml:space="preserve">        Section 906. Reference in Convertible Debt Securities to Supplemental</w:t>
        <w:br/>
        <w:t>Indentures.</w:t>
        <w:br/>
        <w:br/>
        <w:t xml:space="preserve">        Convertible Debt Securities of any series authenticated and delivered</w:t>
        <w:br/>
        <w:t>after the execution of any supplemental indenture pursuant to this Article may,</w:t>
        <w:br/>
        <w:t>and shall if required by the Trustee, bear a notation in form approved by the</w:t>
        <w:br/>
        <w:t>Trustee as to any matter provided for in such supplemental indenture. If the</w:t>
        <w:br/>
        <w:t>Company shall so determine, new Convertible Debt Securities of any series so</w:t>
        <w:br/>
        <w:t>modified as to conform, in the opinion of the Trustee and the Company, to any</w:t>
        <w:br/>
        <w:t>such supplemental indenture may be prepared and executed by the Company and</w:t>
        <w:br/>
        <w:t>authenticated and delivered by the Trustee in exchange for Outstanding</w:t>
        <w:br/>
        <w:t>Convertible Debt Securities of such series.</w:t>
        <w:br/>
        <w:br/>
        <w:t xml:space="preserve">                                   ARTICLE X.</w:t>
        <w:br/>
        <w:br/>
        <w:t xml:space="preserve">                                    COVENANTS</w:t>
        <w:br/>
        <w:br/>
        <w:t xml:space="preserve">        Section 1001. Payment of Principal, Premium and Interest.</w:t>
        <w:br/>
        <w:br/>
        <w:t xml:space="preserve">        The Company covenants and agrees for the benefit of each series of</w:t>
        <w:br/>
        <w:t>Convertible Debt Securities that it will duly and punctually pay the principal</w:t>
        <w:br/>
        <w:t>of (and premium, if any) and interest on the Convertible Debt Securities in</w:t>
        <w:br/>
        <w:t>accordance with the terms of the Convertible Debt Securities and this Indenture.</w:t>
        <w:br/>
        <w:br/>
        <w:t xml:space="preserve">        Section 1002. Maintenance of Office or Agency.</w:t>
        <w:br/>
        <w:br/>
        <w:t xml:space="preserve">        The Company will maintain in each Place of Payment for any series of</w:t>
        <w:br/>
        <w:t>Convertible Debt Securities an office or agency where Convertible Debt</w:t>
        <w:br/>
        <w:t>Securities may be presented or surrendered for payment, where Convertible Debt</w:t>
        <w:br/>
        <w:t>Securities may be surrendered for registration</w:t>
        <w:br/>
        <w:br/>
        <w:br/>
        <w:br/>
        <w:t xml:space="preserve">                                       53</w:t>
        <w:br/>
        <w:t xml:space="preserve">   60</w:t>
        <w:br/>
        <w:br/>
        <w:t>of transfer or exchange, where Convertible Debt Securities may be presented for</w:t>
        <w:br/>
        <w:t>conversion, and where notices and demands to or upon the Company in respect of</w:t>
        <w:br/>
        <w:t>the Convertible Debt Securities and this Indenture may be served. The Company</w:t>
        <w:br/>
        <w:t>will give prompt written notice to the Trustee of the location, and any change</w:t>
        <w:br/>
        <w:t>in the location, of any such office or agency. If at any time the Company shall</w:t>
        <w:br/>
        <w:t>fail to maintain any such required office or agency or shall fail to furnish the</w:t>
        <w:br/>
        <w:t>Trustee with the address thereof, such presentations, surrenders, notices or</w:t>
        <w:br/>
        <w:t>demands may be made or served at the ____________________________, and the</w:t>
        <w:br/>
        <w:t>Company hereby appoints the ______________ its agent to receive all</w:t>
        <w:br/>
        <w:t>presentations, surrenders, notices and demands.</w:t>
        <w:br/>
        <w:br/>
        <w:t xml:space="preserve">        The Company may also from time to time designate one or more other</w:t>
        <w:br/>
        <w:t>offices or agencies (in or outside of such Place of Payment) where the</w:t>
        <w:br/>
        <w:t>Convertible Debt Securities of one or more series may be presented or</w:t>
        <w:br/>
        <w:t>surrendered for any or all such purposes, and may from time to time rescind such</w:t>
        <w:br/>
        <w:t>designations; provided, however, that no such designation or rescission shall in</w:t>
        <w:br/>
        <w:t>any manner relieve the Company of its obligation to maintain an office or agency</w:t>
        <w:br/>
        <w:t>in each Place of Payment for any series of Convertible Debt Securities for such</w:t>
        <w:br/>
        <w:t>purposes. The Company will give prompt written notice to the Trustee of any such</w:t>
        <w:br/>
        <w:t>designation and any change in the location of any such other office or agency.</w:t>
        <w:br/>
        <w:br/>
        <w:t xml:space="preserve">        Section 1003. Money for Convertible Debt Securities Payments to Be Held</w:t>
        <w:br/>
        <w:t>in Trust.</w:t>
        <w:br/>
        <w:br/>
        <w:t xml:space="preserve">        If the Company shall at any time act as its own Paying Agent with</w:t>
        <w:br/>
        <w:t>respect to any series of Convertible Debt Securities, it will, on or before each</w:t>
        <w:br/>
        <w:t>due date of the principal of (and premium, if any) or interest on any of the</w:t>
        <w:br/>
        <w:t>Convertible Debt Securities of such series, segregate and hold in trust for the</w:t>
        <w:br/>
        <w:t>benefit of the Persons entitled thereto a sum sufficient to pay the principal</w:t>
        <w:br/>
        <w:t>(and premium, if any) or interest so becoming due until such sums shall be paid</w:t>
        <w:br/>
        <w:t>to such Persons or otherwise disposed of as herein provided, and will promptly</w:t>
        <w:br/>
        <w:t>notify the Trustee of its action or failure so to act.</w:t>
        <w:br/>
        <w:br/>
        <w:t xml:space="preserve">        Whenever the Company shall have one or more Paying Agents with respect</w:t>
        <w:br/>
        <w:t>to any series of Convertible Debt Securities, it will, on or before each due</w:t>
        <w:br/>
        <w:t>date of the principal of (and premium, if any) or interest on any of the</w:t>
        <w:br/>
        <w:t>Convertible Debt Securities of such series, deposit with a Paying Agent a sum</w:t>
        <w:br/>
        <w:t>sufficient to pay the principal (and premium, if any) or interest so becoming</w:t>
        <w:br/>
        <w:t>due, such sum to be held in trust for the benefit of the Persons entitled to</w:t>
        <w:br/>
        <w:t>such principal, premium or interest, and (unless such Paying Agent is the</w:t>
        <w:br/>
        <w:t>Trustee) the Company will promptly notify the Trustee of its action or failure</w:t>
        <w:br/>
        <w:t>so to act.</w:t>
        <w:br/>
        <w:br/>
        <w:t xml:space="preserve">        The Company will cause each Paying Agent with respect to any series of</w:t>
        <w:br/>
        <w:t>Convertible Debt Securities other than the Trustee to execute and deliver to the</w:t>
        <w:br/>
        <w:t>Trustee an instrument in which such Paying Agent shall agree with the Trustee,</w:t>
        <w:br/>
        <w:t>subject to the provisions of this Section, that such Paying Agent will</w:t>
        <w:br/>
        <w:br/>
        <w:t xml:space="preserve">               (1) hold all sums held by it for the payment of the principal of</w:t>
        <w:br/>
        <w:t>(and premium, if any) or interest on Convertible Debt Securities of such series</w:t>
        <w:br/>
        <w:t>in trust for the benefit of the Persons entitled thereto until such sums shall</w:t>
        <w:br/>
        <w:t>be paid to such Persons or otherwise disposed of as herein provided;</w:t>
        <w:br/>
        <w:br/>
        <w:br/>
        <w:br/>
        <w:t xml:space="preserve">                                       54</w:t>
        <w:br/>
        <w:t xml:space="preserve">   61</w:t>
        <w:br/>
        <w:br/>
        <w:t xml:space="preserve">               (2) give the Trustee notice of any default by the Company (or any</w:t>
        <w:br/>
        <w:t>other obligor upon the Convertible Debt Securities of such series) in the making</w:t>
        <w:br/>
        <w:t>of any payment of principal of (and premium, if any) or interest on the</w:t>
        <w:br/>
        <w:t>Convertible Debt Securities of such series; and</w:t>
        <w:br/>
        <w:br/>
        <w:t xml:space="preserve">               (3) at any time during the continuance of any such default, upon</w:t>
        <w:br/>
        <w:t>the written request of the Trustee, forthwith pay to the Trustee all sums so</w:t>
        <w:br/>
        <w:t>held in trust by such Paying Agent.</w:t>
        <w:br/>
        <w:br/>
        <w:t xml:space="preserve">        The Company may at any time, for the purpose of terminating its</w:t>
        <w:br/>
        <w:t>obligations under this Indenture with respect to Convertible Debt Securities of</w:t>
        <w:br/>
        <w:t>any series or for any other purpose, pay, or by Company Order direct any Paying</w:t>
        <w:br/>
        <w:t>Agent to pay, to the Trustee all sums held in trust by the Company or such</w:t>
        <w:br/>
        <w:t>Paying Agent, such sums to be held by the Trustee upon the same trusts as those</w:t>
        <w:br/>
        <w:t>upon which such sums were held by the Company or such Paying Agent; and, upon</w:t>
        <w:br/>
        <w:t>such payment by any Paying Agent to the Trustee, such Paying Agent shall be</w:t>
        <w:br/>
        <w:t>released from all further liability with respect to such money.</w:t>
        <w:br/>
        <w:br/>
        <w:t xml:space="preserve">        Any principal and interest received on the Government Obligations</w:t>
        <w:br/>
        <w:t>deposited with the Trustee or any money deposited with the Trustee or any Paying</w:t>
        <w:br/>
        <w:t>Agent, or then held by the Company, in trust for the payment of the principal of</w:t>
        <w:br/>
        <w:t>(and premium, if any) or interest on any Convertible Debt Security of any series</w:t>
        <w:br/>
        <w:t>shall be paid to the Company on Company Request, or (if then held by the</w:t>
        <w:br/>
        <w:t>Company) shall be discharged from such trust; and the Holder of such Convertible</w:t>
        <w:br/>
        <w:t>Debt Security shall thereafter, as an unsecured general creditor, look only to</w:t>
        <w:br/>
        <w:t>the Company for payment thereof, and all liability of the Trustee or such Paying</w:t>
        <w:br/>
        <w:t>Agent with respect to such trust money (including the principal and interest</w:t>
        <w:br/>
        <w:t>received on Government Obligations deposited with the Trustee), and all</w:t>
        <w:br/>
        <w:t>liability of the Company as trustee thereof, shall thereupon cease; provided,</w:t>
        <w:br/>
        <w:t>however, that the Trustee or such Paying Agent, before being required to make</w:t>
        <w:br/>
        <w:t>any such repayment, may at the expense of the Company cause to be published</w:t>
        <w:br/>
        <w:t>once, in one Authorized Newspaper of general circulation in each of The City of</w:t>
        <w:br/>
        <w:t>New York, and The City of Los Angeles, respectively, and each Place of Payment</w:t>
        <w:br/>
        <w:t>or mailed to each such Holder, or both, notice that such money remains unclaimed</w:t>
        <w:br/>
        <w:t>and that, after a date specified therein, which shall not be less than 30 days</w:t>
        <w:br/>
        <w:t>from the date of such publication or mailing, any unclaimed balance of such</w:t>
        <w:br/>
        <w:t>money then remaining will be repaid to the Company.</w:t>
        <w:br/>
        <w:br/>
        <w:t xml:space="preserve">        Section 1004. Corporate Existence.</w:t>
        <w:br/>
        <w:br/>
        <w:t xml:space="preserve">        Subject to Article VIII, the Company will do or cause to be done all</w:t>
        <w:br/>
        <w:t>things necessary to preserve and keep in full force and effect its corporate</w:t>
        <w:br/>
        <w:t>existence, rights (charter and statutory) and franchises, provided, however,</w:t>
        <w:br/>
        <w:t>that the Company shall not be required to preserve any such right or franchise</w:t>
        <w:br/>
        <w:t>if the Board of Directors shall determine that the preservation thereof is no</w:t>
        <w:br/>
        <w:t>longer desirable in the conduct of the business of the Company and that the loss</w:t>
        <w:br/>
        <w:t>thereof is not disadvantageous in any material respect to the Holders.</w:t>
        <w:br/>
        <w:br/>
        <w:t xml:space="preserve">        Section 1005. Maintenance of Properties.</w:t>
        <w:br/>
        <w:br/>
        <w:t xml:space="preserve">        The Company will cause all properties used or useful in the conduct of</w:t>
        <w:br/>
        <w:t>its business or the business of any Subsidiary to be maintained and kept in good</w:t>
        <w:br/>
        <w:t xml:space="preserve">condition, repair and working </w:t>
        <w:br/>
        <w:br/>
        <w:br/>
        <w:br/>
        <w:t xml:space="preserve">                                       55</w:t>
        <w:br/>
        <w:t xml:space="preserve">   62</w:t>
        <w:br/>
        <w:br/>
        <w:t>order and supplied with all necessary equipment and will cause to be made all</w:t>
        <w:br/>
        <w:t>necessary repairs, renewals, replacements, betterments and improvements thereof,</w:t>
        <w:br/>
        <w:t>all as in the judgment of the Company may be necessary so that the business</w:t>
        <w:br/>
        <w:t>carried on in connection therewith may be properly and advantageously conducted</w:t>
        <w:br/>
        <w:t>at all times, provided, however, that nothing in this Section shall prevent the</w:t>
        <w:br/>
        <w:t>Company from discontinuing the operation or maintenance of any of such</w:t>
        <w:br/>
        <w:t>properties if such discontinuance is, in the judgment of the Company, desirable</w:t>
        <w:br/>
        <w:t>in the conduct of its business or the business of any Subsidiary and not</w:t>
        <w:br/>
        <w:t>disadvantageous in any material respect to the Holders.</w:t>
        <w:br/>
        <w:br/>
        <w:t xml:space="preserve">        If the Convertible Debt Securities of a series provide for the payment</w:t>
        <w:br/>
        <w:t>of additional amounts, at least 10 days prior to the first Interest Payment Date</w:t>
        <w:br/>
        <w:t>with respect to that series of Convertible Debt Securities (or if the</w:t>
        <w:br/>
        <w:t>Convertible Debt Securities of that series will not bear interest prior to</w:t>
        <w:br/>
        <w:t>Maturity, the first day on which a payment of principal (and premium, if any) is</w:t>
        <w:br/>
        <w:t>made), and at least 10 days prior to each date of payment of principal (and</w:t>
        <w:br/>
        <w:t>premium, if any) or interest if there has been any change with respect to the</w:t>
        <w:br/>
        <w:t>matters set forth in the below-mentioned Officers' Certificate, the Company will</w:t>
        <w:br/>
        <w:t>furnish the Trustee and the Company's principal Paying Agent or Paying Agents,</w:t>
        <w:br/>
        <w:t>if other than the Trustee, with an Officers' Certificate instructing the Trustee</w:t>
        <w:br/>
        <w:t>and such Paying Agent or Paying Agents whether such payment of principal of (and</w:t>
        <w:br/>
        <w:t>premium, if any) or interest on the Convertible Debt Securities of that series</w:t>
        <w:br/>
        <w:t>shall be made to Holders of Convertible Debt Securities of that series without</w:t>
        <w:br/>
        <w:t>withholding for or on account of any tax, assessment or other governmental</w:t>
        <w:br/>
        <w:t>charge described in the Convertible Debt Securities of that series. If any such</w:t>
        <w:br/>
        <w:t>withholding shall be required, then such Officers' Certificate shall specify the</w:t>
        <w:br/>
        <w:t>amount, if any, required to be withheld on such payments to such Holders of</w:t>
        <w:br/>
        <w:t>Convertible Debt Securities and the Company will pay to the Trustee or such</w:t>
        <w:br/>
        <w:t>Paying Agent the additional amounts, if any, required by the terms of such</w:t>
        <w:br/>
        <w:t>Convertible Debt Securities and the first paragraph of this Section. The Company</w:t>
        <w:br/>
        <w:t>covenants to indemnify the Trustee and any Paying Agent for, and to hold them</w:t>
        <w:br/>
        <w:t>harmless against, any loss, liability or expense reasonably incurred without</w:t>
        <w:br/>
        <w:t>negligence or bad faith on their part arising out of or in connection with</w:t>
        <w:br/>
        <w:t>actions taken or omitted by any of them in reliance on any Officers' Certificate</w:t>
        <w:br/>
        <w:t>furnished pursuant to this Section.</w:t>
        <w:br/>
        <w:br/>
        <w:t xml:space="preserve">        Section 1006. Officer's Certificate as to Default.</w:t>
        <w:br/>
        <w:br/>
        <w:t xml:space="preserve">        The Company will furnish to the Trustee not more than 120 days after the</w:t>
        <w:br/>
        <w:t>end of the Company's fiscal year in each year (beginning with 1999) a brief</w:t>
        <w:br/>
        <w:t>certificate from the principal executive, financial or accounting officer or</w:t>
        <w:br/>
        <w:t>treasurer or controller of the Company as to his or her knowledge of the</w:t>
        <w:br/>
        <w:t>Company's compliance with all conditions and covenants under this Indenture</w:t>
        <w:br/>
        <w:t>(such compliance to be determined without regard to any period of grace or</w:t>
        <w:br/>
        <w:t>requirement of notice provided under this Indenture), and, if he or she has</w:t>
        <w:br/>
        <w:t>knowledge of any default, specifying each such default of which the signer has</w:t>
        <w:br/>
        <w:t>knowledge and the nature thereof.</w:t>
        <w:br/>
        <w:br/>
        <w:t xml:space="preserve">        Section 1007. Waiver of Certain Covenants.</w:t>
        <w:br/>
        <w:br/>
        <w:t xml:space="preserve">        The Company may omit in any particular instance to comply with any</w:t>
        <w:br/>
        <w:t>covenant or condition set forth in Sections 1004, and 1005 inclusive with</w:t>
        <w:br/>
        <w:t>respect to the Convertible Debt Securities of any series if, before the time for</w:t>
        <w:br/>
        <w:t>such compliance the Holders of at least a majority in principal amount of the</w:t>
        <w:br/>
        <w:t>Convertible Debt Securities at the time Outstanding shall, by Act of such</w:t>
        <w:br/>
        <w:t>Holders, either waive such compliance in such instance or generally waive</w:t>
        <w:br/>
        <w:t xml:space="preserve">compliance with </w:t>
        <w:br/>
        <w:br/>
        <w:br/>
        <w:br/>
        <w:t xml:space="preserve">                                       56</w:t>
        <w:br/>
        <w:t xml:space="preserve">   63</w:t>
        <w:br/>
        <w:br/>
        <w:t>such covenant or condition, but no such waiver shall extend to or affect such</w:t>
        <w:br/>
        <w:t>covenant or condition except to the extent so expressly waived, and, until such</w:t>
        <w:br/>
        <w:t>waiver shall become effective, the obligations of the Company and the duties of</w:t>
        <w:br/>
        <w:t>the Trustee in respect of any such covenant or condition shall remain in full</w:t>
        <w:br/>
        <w:t>force and effect.</w:t>
        <w:br/>
        <w:br/>
        <w:t xml:space="preserve">                                  ARTICLE XI.</w:t>
        <w:br/>
        <w:br/>
        <w:t xml:space="preserve">                    REDEMPTION OF CONVERTIBLE DEBT SECURITIES</w:t>
        <w:br/>
        <w:br/>
        <w:t xml:space="preserve">        Section 1101. Applicability of Article.</w:t>
        <w:br/>
        <w:br/>
        <w:t xml:space="preserve">        Convertible Debt Securities of any series which are redeemable before</w:t>
        <w:br/>
        <w:t>their Stated Maturity shall be redeemable in accordance with their terms and</w:t>
        <w:br/>
        <w:t>(except as otherwise specified as contemplated by Section 301 for Convertible</w:t>
        <w:br/>
        <w:t>Debt Securities of any series) in accordance with this Article.</w:t>
        <w:br/>
        <w:br/>
        <w:t xml:space="preserve">        Section 1102. Election to Redeem; Notice to Trustee.</w:t>
        <w:br/>
        <w:br/>
        <w:t xml:space="preserve">        The election of the Company to redeem any Convertible Debt Securities</w:t>
        <w:br/>
        <w:t>shall be evidenced by a Board Resolution. In case of any redemption at the</w:t>
        <w:br/>
        <w:t>election of the Company of less than all of the Convertible Debt Securities of</w:t>
        <w:br/>
        <w:t>any series, the Company shall, at least 45 days prior to the Redemption Date</w:t>
        <w:br/>
        <w:t>fixed by the Company (unless a shorter notice shall be satisfactory to the</w:t>
        <w:br/>
        <w:t>Trustee), notify the Trustee of such Redemption Date and of the principal amount</w:t>
        <w:br/>
        <w:t>and the tenor and terms of the Convertible Debt Securities of any series to be</w:t>
        <w:br/>
        <w:t>redeemed. In the case of any redemption of Convertible Debt Securities prior to</w:t>
        <w:br/>
        <w:t>the expiration of any restriction on such redemption provided in the terms of</w:t>
        <w:br/>
        <w:t>such Convertible Debt Securities or elsewhere in this Indenture, the Company</w:t>
        <w:br/>
        <w:t>shall furnish the Trustee with an Officers' Certificate evidencing compliance</w:t>
        <w:br/>
        <w:t>with such restriction.</w:t>
        <w:br/>
        <w:br/>
        <w:t xml:space="preserve">        Section 1103. Selection by Trustee of Convertible Debt Securities to be</w:t>
        <w:br/>
        <w:t>Redeemed.</w:t>
        <w:br/>
        <w:br/>
        <w:t xml:space="preserve">        Except as otherwise specified as contemplated by Section 301 for</w:t>
        <w:br/>
        <w:t>Convertible Debt Securities of any series, if less than all the Convertible Debt</w:t>
        <w:br/>
        <w:t>Securities of any series with like tenor and terms are to be redeemed, the</w:t>
        <w:br/>
        <w:t>particular Convertible Debt Securities to be redeemed shall be selected not more</w:t>
        <w:br/>
        <w:t>than 60 days prior to the Redemption Date by the Trustee, from the Outstanding</w:t>
        <w:br/>
        <w:t>Convertible Debt Securities of such series with like tenor and terms not</w:t>
        <w:br/>
        <w:t>previously called for redemption, by such method as the Trustee shall deem fair</w:t>
        <w:br/>
        <w:t>and appropriate and which may provide for the selection for redemption of</w:t>
        <w:br/>
        <w:t>portions (equal to the minimum authorized denomination for Convertible Debt</w:t>
        <w:br/>
        <w:t>Securities of such series or any integral multiple thereof which is also an</w:t>
        <w:br/>
        <w:t>authorized denomination) of the principal amount of Registered Securities (if</w:t>
        <w:br/>
        <w:t>issued in more than one authorized denomination) of such series of a</w:t>
        <w:br/>
        <w:t>denomination larger than the minimum authorized denomination for Convertible</w:t>
        <w:br/>
        <w:t>Debt Securities of such series.</w:t>
        <w:br/>
        <w:br/>
        <w:t xml:space="preserve">        The Trustee shall promptly notify the Company in writing of the</w:t>
        <w:br/>
        <w:t>Convertible Debt Securities selected for redemption and, in the case of any</w:t>
        <w:br/>
        <w:t>Convertible Debt Securities selected for partial redemption, the principal</w:t>
        <w:br/>
        <w:t>amount thereof to be redeemed.</w:t>
        <w:br/>
        <w:br/>
        <w:br/>
        <w:br/>
        <w:t xml:space="preserve">                                       57</w:t>
        <w:br/>
        <w:t xml:space="preserve">   64</w:t>
        <w:br/>
        <w:br/>
        <w:t xml:space="preserve">        For all purposes of this Indenture, unless the context otherwise</w:t>
        <w:br/>
        <w:t>requires, all provisions relating to the redemption of Convertible Debt</w:t>
        <w:br/>
        <w:t>Securities shall relate, in the case of any Convertible Debt Security redeemed</w:t>
        <w:br/>
        <w:t>or to be redeemed only in part, to the portion of the principal amount of such</w:t>
        <w:br/>
        <w:t>Convertible Debt Security which has been or is to be redeemed.</w:t>
        <w:br/>
        <w:br/>
        <w:t xml:space="preserve">        Section 1104. Notice of Redemption.</w:t>
        <w:br/>
        <w:br/>
        <w:t xml:space="preserve">        Notice of redemption shall be given in the manner provided in Section</w:t>
        <w:br/>
        <w:t>106 not less than 30 nor more than 60 days prior to the Redemption Date, to each</w:t>
        <w:br/>
        <w:t>Holder of Convertible Debt Securities to be redeemed.</w:t>
        <w:br/>
        <w:br/>
        <w:t xml:space="preserve">        All notices of redemption shall state:</w:t>
        <w:br/>
        <w:br/>
        <w:t xml:space="preserve">               (1) the Redemption Date,</w:t>
        <w:br/>
        <w:br/>
        <w:t xml:space="preserve">               (2) the Redemption Price,</w:t>
        <w:br/>
        <w:br/>
        <w:t xml:space="preserve">               (3) if less than all Outstanding Convertible Debt Securities of</w:t>
        <w:br/>
        <w:t>any series are to be redeemed, the identification (and, in the case of partial</w:t>
        <w:br/>
        <w:t>redemption, the principal amounts) of the particular Convertible Debt Securities</w:t>
        <w:br/>
        <w:t>to be redeemed,</w:t>
        <w:br/>
        <w:br/>
        <w:t xml:space="preserve">               (4) that on the Redemption Date the Redemption Price will become</w:t>
        <w:br/>
        <w:t>due and payable upon each such Convertible Debt Security to be redeemed, and</w:t>
        <w:br/>
        <w:t>that interest thereon shall cease to accrue on and after said date,</w:t>
        <w:br/>
        <w:br/>
        <w:t xml:space="preserve">               (5) the Place or Places of Payment where such Convertible Debt</w:t>
        <w:br/>
        <w:t>Securities are to be surrendered for payment of the Redemption Price</w:t>
        <w:br/>
        <w:br/>
        <w:t xml:space="preserve">               (6) that the redemption is for a sinking fund, if such is the</w:t>
        <w:br/>
        <w:t>case, and</w:t>
        <w:br/>
        <w:br/>
        <w:t xml:space="preserve">               (7) the CUSIP number, if any.</w:t>
        <w:br/>
        <w:br/>
        <w:t xml:space="preserve">        A notice of redemption published as contemplated by Section 106 need not</w:t>
        <w:br/>
        <w:t>identify particular Registered Securities to be redeemed.</w:t>
        <w:br/>
        <w:br/>
        <w:t xml:space="preserve">        Notice of redemption of Convertible Debt Securities to be redeemed at</w:t>
        <w:br/>
        <w:t>the election of the Company shall be given by the Company, or, at the Company's</w:t>
        <w:br/>
        <w:t>request, by the Trustee in the name and at the expense of the Company.</w:t>
        <w:br/>
        <w:br/>
        <w:t xml:space="preserve">        Section 1105. Deposit of Redemption Price.</w:t>
        <w:br/>
        <w:br/>
        <w:t xml:space="preserve">        On or prior to any Redemption Date, the Company shall deposit with the</w:t>
        <w:br/>
        <w:t>Trustee or with a Paying Agent (or, if the Company is acting as its own Paying</w:t>
        <w:br/>
        <w:t>Agent, aggregate and hold in trust as provided in Section 1003) an amount of</w:t>
        <w:br/>
        <w:t>money and/or Government Obligations the payments of principal and interest on</w:t>
        <w:br/>
        <w:t>which when due (and without reinvestment) will provide money on or prior to the</w:t>
        <w:br/>
        <w:t>Redemption Date in such amounts as will (together with any money irrevocably</w:t>
        <w:br/>
        <w:t>deposited in trust with the Trustee, without investment) be sufficient to pay</w:t>
        <w:br/>
        <w:t>the Redemption Price of, and (except if the Redemption Date shall be an Interest</w:t>
        <w:br/>
        <w:t xml:space="preserve">Payment Date) </w:t>
        <w:br/>
        <w:br/>
        <w:br/>
        <w:br/>
        <w:t xml:space="preserve">                                       58</w:t>
        <w:br/>
        <w:t xml:space="preserve">   65</w:t>
        <w:br/>
        <w:br/>
        <w:t>accrued interest on, all the Convertible Debt Securities or portions thereof</w:t>
        <w:br/>
        <w:t>which are to be redeemed on that date.</w:t>
        <w:br/>
        <w:br/>
        <w:t xml:space="preserve">        Section 1106. Convertible Debt Securities Payable on Redemption Date.</w:t>
        <w:br/>
        <w:br/>
        <w:t xml:space="preserve">        Notice of redemption having been given as aforesaid, the Convertible</w:t>
        <w:br/>
        <w:t>Debt Securities to be redeemed shall, on the Redemption Date, become due and</w:t>
        <w:br/>
        <w:t>payable at the Redemption Price therein specified and from and after such date</w:t>
        <w:br/>
        <w:t>(unless the Company shall default in the payment of the Redemption Price and</w:t>
        <w:br/>
        <w:t>accrued interest) such Convertible Debt Securities shall cease to bear interest.</w:t>
        <w:br/>
        <w:t>Upon surrender of any such Convertible Debt Security for redemption in</w:t>
        <w:br/>
        <w:t>accordance with said notice, such Convertible Debt Security shall be paid by the</w:t>
        <w:br/>
        <w:t>Company at the Redemption Price, together with accrued interest to the</w:t>
        <w:br/>
        <w:t>Redemption Date; provided, however, that installments of interest on Registered</w:t>
        <w:br/>
        <w:t>Securities whose Stated Maturity is on or prior to the Redemption Date shall be</w:t>
        <w:br/>
        <w:t>payable to the Holders of such Convertible Debt Securities, or one or more</w:t>
        <w:br/>
        <w:t>Predecessor Securities, registered as such on the relevant Record Dates</w:t>
        <w:br/>
        <w:t>according to their terms and the provisions of Section 307.</w:t>
        <w:br/>
        <w:br/>
        <w:t xml:space="preserve">        If any Convertible Debt Security called for redemption shall not be so</w:t>
        <w:br/>
        <w:t>paid upon surrender thereof for redemption, the principal (and premium, if any)</w:t>
        <w:br/>
        <w:t>shall, until paid, bear interest from the Redemption Date at the rate prescribed</w:t>
        <w:br/>
        <w:t>therefor in the Convertible Debt Security.</w:t>
        <w:br/>
        <w:br/>
        <w:t xml:space="preserve">        Section 1107. Convertible Debt Securities Redeemed in Part.</w:t>
        <w:br/>
        <w:br/>
        <w:t xml:space="preserve">        Any Registered Security which is to be redeemed only in part shall be</w:t>
        <w:br/>
        <w:t>surrendered at a Place of Payment therefor (with, if the Company, the Security</w:t>
        <w:br/>
        <w:t>Registrar or the Trustee so requires, due endorsement by, or a written</w:t>
        <w:br/>
        <w:t>instrument of transfer in form satisfactory to the Company, the Security</w:t>
        <w:br/>
        <w:t>Registrar and the Trustee duly executed by, the Holder thereof or his attorney</w:t>
        <w:br/>
        <w:t>duly authorized in writing), and the Company shall execute, and the Trustee</w:t>
        <w:br/>
        <w:t>shall authenticate and deliver to the Holder of such Convertible Debt Security</w:t>
        <w:br/>
        <w:t>without service charge, a new Registered Security or Registered Securities of</w:t>
        <w:br/>
        <w:t>the same series and of like tenor and terms, of any authorized denominations as</w:t>
        <w:br/>
        <w:t>requested by such Holder in aggregate principal amount equal to and in exchange</w:t>
        <w:br/>
        <w:t>for the unredeemed portion of the principal of the Convertible Debt Security so</w:t>
        <w:br/>
        <w:t>surrendered.</w:t>
        <w:br/>
        <w:br/>
        <w:t xml:space="preserve">                                  ARTICLE XII.</w:t>
        <w:br/>
        <w:br/>
        <w:t xml:space="preserve">                    CONVERSION OF CONVERTIBLE DEBT SECURITIES</w:t>
        <w:br/>
        <w:br/>
        <w:t xml:space="preserve">        Section 1201. Conversion Privilege.</w:t>
        <w:br/>
        <w:br/>
        <w:t xml:space="preserve">        A holder of Convertible Debt Securities may convert the principal amount</w:t>
        <w:br/>
        <w:t>thereof (or any portion thereof that is an integral multiple of $1,000) into</w:t>
        <w:br/>
        <w:t>fully paid and nonassessable shares of Common Stock of the Company at any time</w:t>
        <w:br/>
        <w:t>after 90 days following the date of original issuance thereof and prior to the</w:t>
        <w:br/>
        <w:t>close of business on the date of the Convertible Debt Securities' Maturity at</w:t>
        <w:br/>
        <w:t>the Conversion Price then in effect, except that, with respect to any</w:t>
        <w:br/>
        <w:t>Convertible Debt Securities called for redemption such conversion right shall</w:t>
        <w:br/>
        <w:t>terminate at the close of business on the third Business Day immediately</w:t>
        <w:br/>
        <w:t xml:space="preserve">preceding the Redemption Date (unless the Company shall </w:t>
        <w:br/>
        <w:br/>
        <w:br/>
        <w:br/>
        <w:t xml:space="preserve">                                       59</w:t>
        <w:br/>
        <w:t xml:space="preserve">   66</w:t>
        <w:br/>
        <w:br/>
        <w:t>default in making the redemption payment when it becomes due, in which case the</w:t>
        <w:br/>
        <w:t>conversion right shall terminate on the date such default is cured). The number</w:t>
        <w:br/>
        <w:t>of shares of Common Stock issuable upon conversion of Convertible Debt</w:t>
        <w:br/>
        <w:t>Securities is determined by dividing the principal amount of the Convertible</w:t>
        <w:br/>
        <w:t>Debt Securities converted, by the conversion price in effect on the Conversion</w:t>
        <w:br/>
        <w:t>Date (the "Conversion Price").</w:t>
        <w:br/>
        <w:br/>
        <w:t xml:space="preserve">        The initial Conversion Price is stated in the Convertible Debt</w:t>
        <w:br/>
        <w:t>Securities and is subject to adjustment as provided in this Article XII.</w:t>
        <w:br/>
        <w:br/>
        <w:t xml:space="preserve">        Provisions of this Indenture that apply to conversion of all of the</w:t>
        <w:br/>
        <w:t>Convertible Debt Securities of any series also apply to conversion of a portion</w:t>
        <w:br/>
        <w:t>of it. A holder of Convertible Debt Securities is not entitled to any rights of</w:t>
        <w:br/>
        <w:t>a holder of Common Stock (other than as provided pursuant to the Company's</w:t>
        <w:br/>
        <w:t>shareholders rights plan, if any) until such holder of Convertible Debt</w:t>
        <w:br/>
        <w:t>Securities has converted such Convertible Debt Securities into Common Stock, and</w:t>
        <w:br/>
        <w:t>only to the extent that such Convertible Debt Securities are deemed to have been</w:t>
        <w:br/>
        <w:t>converted into Common Stock under this Article XII.</w:t>
        <w:br/>
        <w:br/>
        <w:t xml:space="preserve">        Section 1202. Conversion Procedure.</w:t>
        <w:br/>
        <w:br/>
        <w:t xml:space="preserve">        To convert Convertible Debt Securities, a Holder must satisfy the</w:t>
        <w:br/>
        <w:t>requirements in the Convertible Debt Securities. The date on which the Holder</w:t>
        <w:br/>
        <w:t>satisfies all of those requirements is the conversion date (the "Conversion</w:t>
        <w:br/>
        <w:t>Date"). As soon as practicable after the Conversion Date, the Company shall</w:t>
        <w:br/>
        <w:t>deliver to the Holder through the Conversion Agent a certificate for the number</w:t>
        <w:br/>
        <w:t>of whole shares of Common Stock issuable upon the conversion and a check for any</w:t>
        <w:br/>
        <w:t>fractional share determined pursuant to Section 1203. The person in whose name</w:t>
        <w:br/>
        <w:t>the certificate is registered shall become the shareholder of record on the</w:t>
        <w:br/>
        <w:t>Conversion Date and, as of such date, such person's rights as a Holder of</w:t>
        <w:br/>
        <w:t>Convertible Debt Securities shall cease; provided, however, that no surrender of</w:t>
        <w:br/>
        <w:t>Convertible Debt Securities on any date when the stock transfer books of the</w:t>
        <w:br/>
        <w:t>Company shall be closed, shall be effective to constitute the person entitled to</w:t>
        <w:br/>
        <w:t>receive the shares of Common Stock upon such conversion as the shareholder of</w:t>
        <w:br/>
        <w:t>record of such shares of Common Stock on such date, but such surrender shall be</w:t>
        <w:br/>
        <w:t>effective to constitute the person entitled to receive such shares of Common</w:t>
        <w:br/>
        <w:t>Stock as the shareholder of record thereof for all purposes at the close of</w:t>
        <w:br/>
        <w:t>business on the next succeeding day on which such stock transfer books are open;</w:t>
        <w:br/>
        <w:t>provided further, however, that such conversion shall be at the Conversion Price</w:t>
        <w:br/>
        <w:t>in effect on the date that such Convertible Debt Securities shall have been</w:t>
        <w:br/>
        <w:t>surrendered for conversion, as if the stock transfer books of the Company had</w:t>
        <w:br/>
        <w:t>not been closed.</w:t>
        <w:br/>
        <w:br/>
        <w:t xml:space="preserve">        No payment or adjustment will be made for accrued and unpaid interest on</w:t>
        <w:br/>
        <w:t>converted Convertible Debt Securities or for dividends or distributions on</w:t>
        <w:br/>
        <w:t>shares of Common Stock issued upon conversion of Convertible Debt Securities,</w:t>
        <w:br/>
        <w:t>but if any Holder surrenders Convertible Debt Securities for conversion after</w:t>
        <w:br/>
        <w:t>the close of business on the record date for the payment of an installment of</w:t>
        <w:br/>
        <w:t>interest and prior to the opening of business on the next interest payment date,</w:t>
        <w:br/>
        <w:t>then, notwithstanding such conversion, the interest payable on such interest</w:t>
        <w:br/>
        <w:t>payment date shall be paid to the holder of such Convertible Debt Securities on</w:t>
        <w:br/>
        <w:t>such record date. In such event, any such Convertible Debt Securities not called</w:t>
        <w:br/>
        <w:t>for redemption, when surrendered for conversion, must be accompanied by payment</w:t>
        <w:br/>
        <w:t>in funds acceptable to the Company of an amount equal to the interest payable on</w:t>
        <w:br/>
        <w:t>such interest payment date on the portion so converted.</w:t>
        <w:br/>
        <w:br/>
        <w:br/>
        <w:br/>
        <w:t xml:space="preserve">                                       60</w:t>
        <w:br/>
        <w:t xml:space="preserve">   67</w:t>
        <w:br/>
        <w:br/>
        <w:t xml:space="preserve">        The number of whole shares of Common Stock issuable upon the conversion</w:t>
        <w:br/>
        <w:t>shall be based on the total principal amount of Convertible Debt Securities</w:t>
        <w:br/>
        <w:t>converted.</w:t>
        <w:br/>
        <w:br/>
        <w:t xml:space="preserve">        Upon surrender of Convertible Debt Securities that are converted in</w:t>
        <w:br/>
        <w:t>part, the Trustee shall authenticate for the holder new Convertible Debt</w:t>
        <w:br/>
        <w:t>Securities equal in principal amount to the unconverted portion of the</w:t>
        <w:br/>
        <w:t>Convertible Debt Securities surrendered.</w:t>
        <w:br/>
        <w:br/>
        <w:t xml:space="preserve">        Section 1203. Fractional Shares.</w:t>
        <w:br/>
        <w:br/>
        <w:t xml:space="preserve">        The Company will not issue fractional shares of Common Stock upon</w:t>
        <w:br/>
        <w:t>conversion of Convertible Debt Securities. In lieu thereof, the Company will pay</w:t>
        <w:br/>
        <w:t>an amount in cash based upon the Daily Market Price of the Common Stock on the</w:t>
        <w:br/>
        <w:t>trading day prior to the date of conversion.</w:t>
        <w:br/>
        <w:br/>
        <w:t xml:space="preserve">        Section 1204. Taxes on Conversion.</w:t>
        <w:br/>
        <w:br/>
        <w:t xml:space="preserve">        The issuance of certificates for shares of Common Stock upon the</w:t>
        <w:br/>
        <w:t>conversion of any Convertible Debt Securities shall be made without charge to</w:t>
        <w:br/>
        <w:t>the converting Holder for such certificates or for any tax in respect of the</w:t>
        <w:br/>
        <w:t>issuance of such certificates, and such certificates shall be issued in the</w:t>
        <w:br/>
        <w:t>respective names of, or in such names as may be directed by, the Holder or</w:t>
        <w:br/>
        <w:t>Holders of the converted Convertible Debt Securities; provided, however, that in</w:t>
        <w:br/>
        <w:t>the event that certificates for shares of Common Stock are to be issued in a</w:t>
        <w:br/>
        <w:t>name other than the name of the Holder of the Convertible Debt Securities</w:t>
        <w:br/>
        <w:t>converted, such Convertible Debt Securities, when surrendered for conversion,</w:t>
        <w:br/>
        <w:t>shall be accompanied by an instrument of transfer, in form satisfactory to the</w:t>
        <w:br/>
        <w:t>Company, duly executed by the registered Holder thereof or his duly authorized</w:t>
        <w:br/>
        <w:t>attorney; and provided further, however, that the Company and Conversion Agent</w:t>
        <w:br/>
        <w:t>shall not be required to pay any tax which may be payable in respect of any</w:t>
        <w:br/>
        <w:t>transfer involved in the issuance and delivery of any such certificates in a</w:t>
        <w:br/>
        <w:t>name other than that of the holder of the converted Convertible Debt Securities,</w:t>
        <w:br/>
        <w:t>and the Company shall not be required to issue or deliver such certificates</w:t>
        <w:br/>
        <w:t>unless or until the person or persons requesting the issuance thereof shall have</w:t>
        <w:br/>
        <w:t>paid to the Company the amount of such tax or shall have established to the</w:t>
        <w:br/>
        <w:t>satisfaction of the Company that such tax has been paid or is not applicable.</w:t>
        <w:br/>
        <w:br/>
        <w:t xml:space="preserve">        Section 1205. Company to Provide Stock.</w:t>
        <w:br/>
        <w:br/>
        <w:t xml:space="preserve">        The Company shall at all times reserve and keep available, free from</w:t>
        <w:br/>
        <w:t>preemptive rights, out of its authorized but unissued Common Stock, solely for</w:t>
        <w:br/>
        <w:t>the purpose of issuance upon conversion of Convertible Debt Securities as herein</w:t>
        <w:br/>
        <w:t>provided, a sufficient number of shares of Common Stock to permit the conversion</w:t>
        <w:br/>
        <w:t>of all outstanding Convertible Debt Securities for shares of Common Stock.</w:t>
        <w:br/>
        <w:br/>
        <w:t xml:space="preserve">        All shares of Common Stock which may be issued upon conversion of the</w:t>
        <w:br/>
        <w:t>Convertible Debt Securities shall be duly authorized, validly issued, fully paid</w:t>
        <w:br/>
        <w:t>and nonassessable when so issued.</w:t>
        <w:br/>
        <w:br/>
        <w:br/>
        <w:br/>
        <w:t xml:space="preserve">                                       61</w:t>
        <w:br/>
        <w:t xml:space="preserve">   68</w:t>
        <w:br/>
        <w:br/>
        <w:t xml:space="preserve">        Section 1206. Adjustment of Conversion Price.</w:t>
        <w:br/>
        <w:br/>
        <w:t xml:space="preserve">        The Conversion Price shall be subject to adjustment from time to time as</w:t>
        <w:br/>
        <w:t>follows:</w:t>
        <w:br/>
        <w:br/>
        <w:t xml:space="preserve">               (a) In case the Company shall (1) pay a dividend in shares of</w:t>
        <w:br/>
        <w:t>Common Stock to holders of Common Stock (2) make a distribution in shares of</w:t>
        <w:br/>
        <w:t>Common Stock to holders of Common Stock, (3) subdivide its outstanding shares of</w:t>
        <w:br/>
        <w:t>Common Stock into a greater number of shares of Common Stock or (4) combine its</w:t>
        <w:br/>
        <w:t>outstanding shares of Common Stock into a smaller number of shares of Common</w:t>
        <w:br/>
        <w:t>Stock, the Conversion Price in effect immediately prior to such action shall be</w:t>
        <w:br/>
        <w:t>adjusted so that the holder of any Convertible Debt Securities thereafter</w:t>
        <w:br/>
        <w:t>surrendered for conversion shall be entitled to receive the number of shares of</w:t>
        <w:br/>
        <w:t>Common Stock which he would have owned immediately following such action had</w:t>
        <w:br/>
        <w:t>such Convertible Debt Securities been converted immediately prior thereto. Any</w:t>
        <w:br/>
        <w:t>adjustment made pursuant to this subsection (a) shall become effective</w:t>
        <w:br/>
        <w:t>immediately after the record date in the case of a dividend, or distribution and</w:t>
        <w:br/>
        <w:t>shall become effective immediately after the effective date in the case of a</w:t>
        <w:br/>
        <w:t>subdivision or combination.</w:t>
        <w:br/>
        <w:br/>
        <w:t xml:space="preserve">               (b) In case the Company shall issue rights or warrants to</w:t>
        <w:br/>
        <w:t>substantially all holders of Common Stock entitling them (for a period</w:t>
        <w:br/>
        <w:t>commencing no earlier than the record date for the determination of holders of</w:t>
        <w:br/>
        <w:t>Common Stock entitled to receive such rights or warrants and expiring not more</w:t>
        <w:br/>
        <w:t>than 45 days after such record date) to subscribe for or purchase shares of</w:t>
        <w:br/>
        <w:t>Common Stock (or securities convertible into Common Stock) at a price per share</w:t>
        <w:br/>
        <w:t>less than the current market price (as determined pursuant to subsection (f)</w:t>
        <w:br/>
        <w:t>below) of the Common Stock on such record date, the Conversion Price shall be</w:t>
        <w:br/>
        <w:t>adjusted so that the same shall equal the price determined by multiplying the</w:t>
        <w:br/>
        <w:t>Conversion Price in effect immediately prior to such record date by a fraction</w:t>
        <w:br/>
        <w:t>of which the number at or shall be the number of shares of Common Stock</w:t>
        <w:br/>
        <w:t>outstanding on such record date, plus the number of shares of Common Stock which</w:t>
        <w:br/>
        <w:t>the aggregate offering price of the offered shares of Common Stock (or the</w:t>
        <w:br/>
        <w:t>aggregate conversion price of the convertible securities so offered) would</w:t>
        <w:br/>
        <w:t>purchase at such current market price, and of which the denominator shall be the</w:t>
        <w:br/>
        <w:t>number of shares of Common Stock outstanding on such record date plus the number</w:t>
        <w:br/>
        <w:t>of additional shares of Common Stock offered (or into which the convertible</w:t>
        <w:br/>
        <w:t>securities so offered are convertible). Such adjustments shall become effective</w:t>
        <w:br/>
        <w:t>immediately after such record date.</w:t>
        <w:br/>
        <w:br/>
        <w:t xml:space="preserve">               (c) In case the Company shall distribute to all holders of Common</w:t>
        <w:br/>
        <w:t>Stock shares of any class of Capital Stock of the Company (other than Common</w:t>
        <w:br/>
        <w:t>Stock), evidences of indebtedness or other assets (including securities, but</w:t>
        <w:br/>
        <w:t>excluding those rights, warrants, dividends and distributions referred to in the</w:t>
        <w:br/>
        <w:t>preceding clauses (a) and (b) and dividends and distributions in connection with</w:t>
        <w:br/>
        <w:t>the liquidation, dissolution or winding up of the Company or paid exclusively in</w:t>
        <w:br/>
        <w:t>cash out of current or retained earnings), or shall distribute to substantially</w:t>
        <w:br/>
        <w:t>all holders of Common Stock rights or warrants to subscribe for securities</w:t>
        <w:br/>
        <w:t>(other than those securities referred to in subsection (b) above), then in each</w:t>
        <w:br/>
        <w:t>such case the Conversion Price shall be adjusted so that the same shall equal</w:t>
        <w:br/>
        <w:t>the price determined by multiplying the Conversion Price in effect immediately</w:t>
        <w:br/>
        <w:t>prior to the date of such distribution by a fraction of which the numerator</w:t>
        <w:br/>
        <w:t>shall be the current market price (determined as provided in subsection (f)</w:t>
        <w:br/>
        <w:t>below) of the Common Stock on the record date mentioned below less than then</w:t>
        <w:br/>
        <w:t>fair market value (as described by the Board of Directors whose determination</w:t>
        <w:br/>
        <w:t xml:space="preserve">shall be conclusive evidence of such fair market value and </w:t>
        <w:br/>
        <w:br/>
        <w:br/>
        <w:br/>
        <w:t xml:space="preserve">                                       62</w:t>
        <w:br/>
        <w:t xml:space="preserve">   69</w:t>
        <w:br/>
        <w:br/>
        <w:t>described in a Board Resolution) of the portion of the assets so distributed or</w:t>
        <w:br/>
        <w:t>of such subscription rights or warrants applicable to one share of Common Stock,</w:t>
        <w:br/>
        <w:t>and of which the denominator shall be such current market price of the Common</w:t>
        <w:br/>
        <w:t>Stock. Such adjustment shall become effective immediately after the record date</w:t>
        <w:br/>
        <w:t>for the determination of the holders of Common Stock entitled to receive such</w:t>
        <w:br/>
        <w:t>distribution. Notwithstanding the foregoing, in the event that the Company shall</w:t>
        <w:br/>
        <w:t>distribute rights or warrants subscribe for additional shares of the Company's</w:t>
        <w:br/>
        <w:t>Capital Stock (other than the Common Stock referred to in subsection (b) above)</w:t>
        <w:br/>
        <w:t>("Rights") pro rata to holders of Common Stock, the Company may, in lieu of</w:t>
        <w:br/>
        <w:t>making any adjustment pursuant to this Section 1206, make proper provision so</w:t>
        <w:br/>
        <w:t>that each holder of Convertible Debt Securities who converts such Convertible</w:t>
        <w:br/>
        <w:t>Debt Securities (or any portion thereof) after the record date for such</w:t>
        <w:br/>
        <w:t>distribution and prior to the expiration or redemption of the Rights shall be</w:t>
        <w:br/>
        <w:t>entitled to receive upon such conversion, in addition to the shares of Common</w:t>
        <w:br/>
        <w:t>Stock issuable upon such conversion (the "Conversion Shares"), a number of</w:t>
        <w:br/>
        <w:t>Rights to be determined as follows: (i) if such conversion occurs on or prior to</w:t>
        <w:br/>
        <w:t>the date for the distribution to the holders of Rights of separate certificates</w:t>
        <w:br/>
        <w:t>evidencing such Rights (the "Distribution Date"), the same number of Rights to</w:t>
        <w:br/>
        <w:t>which a holder of a number of shares of Common Stock equal to the number of</w:t>
        <w:br/>
        <w:t>Conversion Shares is entitled at the time of such conversion in accordance with</w:t>
        <w:br/>
        <w:t>the terms and provisions of and applicable to the Rights; and (ii) if such</w:t>
        <w:br/>
        <w:t>conversion occurs after the Distribution Date, the same number of Rights to</w:t>
        <w:br/>
        <w:t>which a holder of the number of shares of Common Stock into which the principal</w:t>
        <w:br/>
        <w:t>amount of the Convertible Debt Securities so converted was convertible</w:t>
        <w:br/>
        <w:t>immediately prior to the Distribution Date would have been entitled on the</w:t>
        <w:br/>
        <w:t>Distribution Date in accordance with the terms and provisions of and applicable</w:t>
        <w:br/>
        <w:t>to the Rights.</w:t>
        <w:br/>
        <w:br/>
        <w:t xml:space="preserve">               (d) In case the Company shall, by dividend or otherwise, at any</w:t>
        <w:br/>
        <w:t>time distribute to all holders of its Common Stock cash (including any</w:t>
        <w:br/>
        <w:t>distributions of cash out of current or retained earnings of the Company but</w:t>
        <w:br/>
        <w:t>excluding any cash that is distributed as part of a distribution requiring a</w:t>
        <w:br/>
        <w:t>Conversion Price adjustment pursuant to paragraph (c) of this Section) in an</w:t>
        <w:br/>
        <w:t>aggregate amount that, together with the sum of (x) the aggregate amount of any</w:t>
        <w:br/>
        <w:t>other distributions to all holders of its Common Stock made in cash plus (y) all</w:t>
        <w:br/>
        <w:t>Excess Payments, in each case made within the 12 months preceding the date fixed</w:t>
        <w:br/>
        <w:t>for determining the shareholders entitled to such distribution (the</w:t>
        <w:br/>
        <w:t>"Distribution Record Date") and in respect of which no Conversion Price</w:t>
        <w:br/>
        <w:t>adjustment pursuant to paragraphs (c) or (e) of this Section or this paragraph</w:t>
        <w:br/>
        <w:t>(d) has been made, exceeds 15% of the product of the current market price per</w:t>
        <w:br/>
        <w:t>share (determined as provided in paragraph (f) of this Section) of the Common</w:t>
        <w:br/>
        <w:t>Stock on the Distribution Record Date times the number of shares of Common Stock</w:t>
        <w:br/>
        <w:t>outstanding on the Distribution Record Date (excluding shares held in the</w:t>
        <w:br/>
        <w:t>treasury of the Company), the Conversion Price shall be reduced so that the same</w:t>
        <w:br/>
        <w:t>shall equal the price determined by multiplying such Conversion Price in effect</w:t>
        <w:br/>
        <w:t>immediately prior to the effectiveness of the Conversion Price reduction</w:t>
        <w:br/>
        <w:t>contemplated by this paragraph (d) by a fraction of which the numerator shall be</w:t>
        <w:br/>
        <w:t>the current market price per share (determined as provided in paragraph (f) of</w:t>
        <w:br/>
        <w:t>this Section) of the Common Stock on the Distribution Record Date less than the</w:t>
        <w:br/>
        <w:t>amount of such cash and other consideration (including any Excess Payments) so</w:t>
        <w:br/>
        <w:t>distributed applicable to one share (based on the pro rata portion of the</w:t>
        <w:br/>
        <w:t>aggregate amount of such cash and other consideration (including any Excess</w:t>
        <w:br/>
        <w:t>Payments), divided by the shares of Common Stock outstanding on the Distribution</w:t>
        <w:br/>
        <w:t>Record Date) of Common Stock and the denominator shall be such current market</w:t>
        <w:br/>
        <w:t>price per share (determined as provided in paragraph (f) of this Section) of the</w:t>
        <w:br/>
        <w:t xml:space="preserve">Common Stock on the Distribution Record Date, </w:t>
        <w:br/>
        <w:br/>
        <w:br/>
        <w:br/>
        <w:t xml:space="preserve">                                       63</w:t>
        <w:br/>
        <w:t xml:space="preserve">   70</w:t>
        <w:br/>
        <w:br/>
        <w:t>such reduction to become effective immediately prior to the opening of business</w:t>
        <w:br/>
        <w:t>on the day following the Distribution Record Date.</w:t>
        <w:br/>
        <w:br/>
        <w:t xml:space="preserve">               (e) In case a tender offer or other negotiated transaction made</w:t>
        <w:br/>
        <w:t>by the Company or any Subsidiary of the Company for all or any portion of the</w:t>
        <w:br/>
        <w:t>Common Stock shall be consummated, if an Excess Payment is made in respect of</w:t>
        <w:br/>
        <w:t>such tender offer or other negotiated transaction and the amount of such Excess</w:t>
        <w:br/>
        <w:t>Payment, together with the sum of (x) the aggregate amount of all Excess</w:t>
        <w:br/>
        <w:t>Payments plus (y) the aggregate amount of all distributions to all holders of</w:t>
        <w:br/>
        <w:t>the Common Stock made in cash (specifically including distributions of cash out</w:t>
        <w:br/>
        <w:t>of retained earnings), in each case made within the 12 months preceding the date</w:t>
        <w:br/>
        <w:t>of payment of such current negotiated transaction consideration or expiration of</w:t>
        <w:br/>
        <w:t>such current tender offer, as the case may be (the "Purchase Date"), and as to</w:t>
        <w:br/>
        <w:t>which no adjustment pursuant to paragraph (c) or paragraph (d) of this Section</w:t>
        <w:br/>
        <w:t>or this paragraph (e) has been made, exceeds 15% of the product of the current</w:t>
        <w:br/>
        <w:t>market price per share (determined as provided in paragraph (f) of this Section)</w:t>
        <w:br/>
        <w:t>of the Common Stock on the Purchase Date times the number of shares of Common</w:t>
        <w:br/>
        <w:t>Stock outstanding (including any tendered shares but excluding any shares held</w:t>
        <w:br/>
        <w:t>in the treasury of the Company) on the Purchase Date, the Conversion Price shall</w:t>
        <w:br/>
        <w:t>be reduced so that the same shall equal the price determined by multiplying such</w:t>
        <w:br/>
        <w:t>Conversion Price in effect immediately prior to the effectiveness of the</w:t>
        <w:br/>
        <w:t>Conversion Price reduction contemplated by this paragraph (e) by a fraction of</w:t>
        <w:br/>
        <w:t>which the numerator shall be the current market price per share (determined as</w:t>
        <w:br/>
        <w:t>provided in paragraph (f) of this Section) of the Common Stock on the Purchase</w:t>
        <w:br/>
        <w:t>Date less the amount of such Excess Payments and such cash distributions, if</w:t>
        <w:br/>
        <w:t>any, applicable to one share (based on the pro rata portion of the aggregate</w:t>
        <w:br/>
        <w:t>amount of such Excess Payments and such cash distributions, divided by the</w:t>
        <w:br/>
        <w:t>shares of Common Stock outstanding on the Purchase Date) of Common Stock and the</w:t>
        <w:br/>
        <w:t>denominator shall be such current market price per share (determined as provided</w:t>
        <w:br/>
        <w:t>in paragraph (f) of this Section) of the common Stock on the Purchase Date, such</w:t>
        <w:br/>
        <w:t>reduction to become effective immediately prior to the opening of business on</w:t>
        <w:br/>
        <w:t>the date following the Purchase Date.</w:t>
        <w:br/>
        <w:br/>
        <w:t xml:space="preserve">               (f) The current market price per share of Common Stock on any</w:t>
        <w:br/>
        <w:t>date shall be deemed to be the average of the Daily Market Prices for the</w:t>
        <w:br/>
        <w:t>shorter of (i) 30 consecutive Business Days ending on the last full trading day</w:t>
        <w:br/>
        <w:t>on the exchange or market referred to in determining such Daily Market Prices</w:t>
        <w:br/>
        <w:t>prior to the time of determination or (ii) the period commencing on the date</w:t>
        <w:br/>
        <w:t>next succeeding the first public announcement of the issuance of such rights or</w:t>
        <w:br/>
        <w:t>such warrants or such other distribution or such negotiated transaction through</w:t>
        <w:br/>
        <w:t>such last full trading day on the exchange or market referred to in determining</w:t>
        <w:br/>
        <w:t>such Daily Market Prices prior to the time of determination.</w:t>
        <w:br/>
        <w:br/>
        <w:t xml:space="preserve">               (g) In any case in which this Section 1206 shall require that an</w:t>
        <w:br/>
        <w:t>adjustment be made immediately following a record date for an event, the Company</w:t>
        <w:br/>
        <w:t>may elect to defer, until such event, issuing to the holder of any Convertible</w:t>
        <w:br/>
        <w:t>Debt Securities converted after such record date the shares of Common Stock and</w:t>
        <w:br/>
        <w:t>other Capital Stock of the Company issuable upon such conversion over and above</w:t>
        <w:br/>
        <w:t>the shares of Common Stock and other Capital Stock of the Company issuable upon</w:t>
        <w:br/>
        <w:t>such conversion only on the basis of the Conversion Price prior to adjustment;</w:t>
        <w:br/>
        <w:t>and, in lieu of the shares the issuance of which is so deferred, the Company</w:t>
        <w:br/>
        <w:t>shall issue or cause its transfer agents to issue due bills or other appropriate</w:t>
        <w:br/>
        <w:t>evidence of the right to receive such shares.</w:t>
        <w:br/>
        <w:br/>
        <w:br/>
        <w:br/>
        <w:t xml:space="preserve">                                       64</w:t>
        <w:br/>
        <w:t xml:space="preserve">   71</w:t>
        <w:br/>
        <w:br/>
        <w:t xml:space="preserve">        Section 1207. No Adjustment.</w:t>
        <w:br/>
        <w:br/>
        <w:t xml:space="preserve">        No adjustment in the Conversion Price shall be required until cumulative</w:t>
        <w:br/>
        <w:t>adjustments amount to 1% or more of the Conversion Price as last adjusted;</w:t>
        <w:br/>
        <w:t>provided, however, that any adjustments which by reason of this Section 1207 are</w:t>
        <w:br/>
        <w:t>not required to be made shall be carried forward and taken into account in any</w:t>
        <w:br/>
        <w:t>subsequent adjustment. All calculations under this Article XII shall be made to</w:t>
        <w:br/>
        <w:t>the nearest cent or to the nearest one-hundredth of a share, as the case may be.</w:t>
        <w:br/>
        <w:t>No adjustment need be made for rights to purchase Common Stock pursuant to a</w:t>
        <w:br/>
        <w:t>Company plan for reinvestment of dividends or interest. No adjustment need be</w:t>
        <w:br/>
        <w:t>made for a change in the par value or no par value of the Common Stock.</w:t>
        <w:br/>
        <w:br/>
        <w:t xml:space="preserve">        Section 1208. Other Adjustments.</w:t>
        <w:br/>
        <w:br/>
        <w:t xml:space="preserve">               (a) In the event that, as a result of an adjustment made pursuant</w:t>
        <w:br/>
        <w:t>to Section 1206 above, the holder of any Convertible Debt Securities thereafter</w:t>
        <w:br/>
        <w:t>surrendered for conversion shall become entitled to receive any shares of</w:t>
        <w:br/>
        <w:t>Capital Stock of the Company other than shares of its Common Stock, thereafter</w:t>
        <w:br/>
        <w:t>the Conversion Price of such other shares so receivable upon conversion of any</w:t>
        <w:br/>
        <w:t>Convertible Debt Securities shall be subject to adjustment from time to time in</w:t>
        <w:br/>
        <w:t>a manner and on terms as nearly equivalent as practicable to the provisions with</w:t>
        <w:br/>
        <w:t>respect to Common Stock contained in this Article XII.</w:t>
        <w:br/>
        <w:br/>
        <w:t xml:space="preserve">               (b) In the event that shares of Common Stock are not delivered</w:t>
        <w:br/>
        <w:t>after the expiration of any of the rights or warrants referred to in Section</w:t>
        <w:br/>
        <w:t>1206(b) and Section 1206(c) hereof, the Conversion Price shall be readjusted to</w:t>
        <w:br/>
        <w:t>the Conversion Price which would otherwise be in effect had the adjustment made</w:t>
        <w:br/>
        <w:t>upon the issuance of such rights or warrants been made on the basis of delivery</w:t>
        <w:br/>
        <w:t>of only the number of shares of Common Stock actually delivered.</w:t>
        <w:br/>
        <w:br/>
        <w:t xml:space="preserve">        Section 1209. Adjustments for Tax Purposes.</w:t>
        <w:br/>
        <w:br/>
        <w:t xml:space="preserve">        The Company may, at its option, make such reductions in the Conversion</w:t>
        <w:br/>
        <w:t>Price, in addition to those required by Section 1206 above, as it determines to</w:t>
        <w:br/>
        <w:t>be advisable in order that any stock dividend, subdivision of shares,</w:t>
        <w:br/>
        <w:t>distribution of rights to purchase stock or securities or distribution of</w:t>
        <w:br/>
        <w:t>securities convertible into or exchangeable for stock made by the Company to its</w:t>
        <w:br/>
        <w:t>shareholders will not be taxable to the recipients thereof.</w:t>
        <w:br/>
        <w:br/>
        <w:t xml:space="preserve">        Section 1210. Adjustments by the Company.</w:t>
        <w:br/>
        <w:br/>
        <w:t xml:space="preserve">        The Company from time to time may, to the extent permitted by law,</w:t>
        <w:br/>
        <w:t>reduce the Conversion Price by any amount for any period of at least 20 days, in</w:t>
        <w:br/>
        <w:t>which case the Company shall give at least 15 days' notice of such reduction in</w:t>
        <w:br/>
        <w:t>accordance with Section 1211, if the Board of Directors has made a determination</w:t>
        <w:br/>
        <w:t>that such reduction would be in the best interests of the Company, which</w:t>
        <w:br/>
        <w:t>determination shall be conclusive.</w:t>
        <w:br/>
        <w:br/>
        <w:t xml:space="preserve">        Section 1211. Notice of Adjustment.</w:t>
        <w:br/>
        <w:br/>
        <w:t xml:space="preserve">        Whenever the Conversion Price is adjusted, the Company shall promptly</w:t>
        <w:br/>
        <w:t>mail to Holders at the addresses appearing on the Registrar's books and the</w:t>
        <w:br/>
        <w:t>Conversion Agent a notice of the adjustment and file with the Trustee an</w:t>
        <w:br/>
        <w:t xml:space="preserve">Officers Certificate briefly stating the facts requiring the </w:t>
        <w:br/>
        <w:br/>
        <w:br/>
        <w:br/>
        <w:t xml:space="preserve">                                       65</w:t>
        <w:br/>
        <w:t xml:space="preserve">   72</w:t>
        <w:br/>
        <w:br/>
        <w:t>adjustment and the manner of computing it. The certificate shall be conclusive</w:t>
        <w:br/>
        <w:t>evidence of the correctness of such adjustment.</w:t>
        <w:br/>
        <w:br/>
        <w:t xml:space="preserve">        Section 1212. Notice of Certain Transactions.</w:t>
        <w:br/>
        <w:br/>
        <w:t xml:space="preserve">        In the event that:</w:t>
        <w:br/>
        <w:br/>
        <w:t xml:space="preserve">               (1) the Company takes any action which would require an</w:t>
        <w:br/>
        <w:t>adjustment in the Conversion Price;</w:t>
        <w:br/>
        <w:br/>
        <w:t xml:space="preserve">               (2) the Company takes any action that would require a</w:t>
        <w:br/>
        <w:t>supplemental indenture pursuant to Section 1213 below; or</w:t>
        <w:br/>
        <w:br/>
        <w:t xml:space="preserve">               (3) there is a dissolution or liquidation of the Company;</w:t>
        <w:br/>
        <w:br/>
        <w:t>a holder of Convertible Debt Securities may wish to convert such Convertible</w:t>
        <w:br/>
        <w:t>Debt Securities into shares of Common Stock prior to the record date for or the</w:t>
        <w:br/>
        <w:t>effective date of the transaction so that he may receive the rights, warrants,</w:t>
        <w:br/>
        <w:t>securities or assets which a holder of shares of Common Stock on that date may</w:t>
        <w:br/>
        <w:t>receive. Therefore, the Company shall mail to Holders at the addresses appearing</w:t>
        <w:br/>
        <w:t>on the Registrar's books and the Conversion Agent and the Trustee a notice</w:t>
        <w:br/>
        <w:t>stating the proposed record or effective date, as the case may be. The Company</w:t>
        <w:br/>
        <w:t>shall mail the notice at least 15 days before such date; however, failure to</w:t>
        <w:br/>
        <w:t>mail such notice or any defect therein shall not affect the validity of any</w:t>
        <w:br/>
        <w:t>transaction referred to in clause (1), (2) or (3) of this Section 1212.</w:t>
        <w:br/>
        <w:br/>
        <w:t xml:space="preserve">        Section 1213. Effect of Reclassifications, Consolidations, Mergers or</w:t>
        <w:br/>
        <w:t>Sales on Conversion Privilege.</w:t>
        <w:br/>
        <w:br/>
        <w:t xml:space="preserve">        If any of the following shall occur, namely: (i) any reclassification or</w:t>
        <w:br/>
        <w:t>change of outstanding shares of Common Stock issuable upon conversion of</w:t>
        <w:br/>
        <w:t>Convertible Debt Securities (other than a change in par value, or from par value</w:t>
        <w:br/>
        <w:t>to no par value, or from no par value to par value, or as a result of a</w:t>
        <w:br/>
        <w:t>subdivision or combination), (ii) any consolidation or merger to which the</w:t>
        <w:br/>
        <w:t>Company is a party other than a merger in which the Company is the continuing</w:t>
        <w:br/>
        <w:t>corporation and which does not result in any reclassification of, or change</w:t>
        <w:br/>
        <w:t>(other than a change in name, or par value, or from par value to no par value,</w:t>
        <w:br/>
        <w:t>or from no par value to par value as a result of a subdivision or combination)</w:t>
        <w:br/>
        <w:t>in, outstanding shares of Common Stock or (iii) any sale or conveyance of all or</w:t>
        <w:br/>
        <w:t>substantially all of the property or business of the Company as an entirety,</w:t>
        <w:br/>
        <w:t>then the Company, or such successor or purchasing corporation, as the case may</w:t>
        <w:br/>
        <w:t>be, shall, as a condition precedent to such reclassification, change,</w:t>
        <w:br/>
        <w:t>consolidation, merger, sale or conveyance, execute and deliver to the Trustee a</w:t>
        <w:br/>
        <w:t>supplemental indenture in form satisfactory to the Trustee providing that the</w:t>
        <w:br/>
        <w:t>holder of Convertible Debt Securities of any series then outstanding shall have</w:t>
        <w:br/>
        <w:t>the right to convert such Convertible Debt Securities into the kind and amount</w:t>
        <w:br/>
        <w:t>of shares of stock and other securities and property (including cash) receivable</w:t>
        <w:br/>
        <w:t>upon such reclassification, change, consolidation, merger, sale or conveyance by</w:t>
        <w:br/>
        <w:t>a holder of the number of shares of Common Stock deliverable upon conversion of</w:t>
        <w:br/>
        <w:t>such Convertible Debt Securities immediately prior to such reclassification,</w:t>
        <w:br/>
        <w:t>change, consolidation, merger, sale or conveyance. Such supplemental indenture</w:t>
        <w:br/>
        <w:t>shall provide for adjustments of the Conversion Price which shall be as nearly</w:t>
        <w:br/>
        <w:t>equivalent as may be practicable to the adjustments of the Conversion Price</w:t>
        <w:br/>
        <w:t xml:space="preserve">provided for in this </w:t>
        <w:br/>
        <w:br/>
        <w:br/>
        <w:br/>
        <w:t xml:space="preserve">                                       66</w:t>
        <w:br/>
        <w:t xml:space="preserve">   73</w:t>
        <w:br/>
        <w:br/>
        <w:t>Article XII. The foregoing, however, shall not in any way affect the right a</w:t>
        <w:br/>
        <w:t>Holder of Convertible Debt Securities may otherwise have, pursuant to clause</w:t>
        <w:br/>
        <w:t>(ii) of the last sentence of subsection (c) of Section 1206, to receive Rights</w:t>
        <w:br/>
        <w:t>upon conversion of a Convertible Debt Securities. If, in the case of any such</w:t>
        <w:br/>
        <w:t>consolidation, merger, sale or conveyance, the stock or other securities and</w:t>
        <w:br/>
        <w:t>property (including cash) receivable thereupon by a holder of Common Stock</w:t>
        <w:br/>
        <w:t>includes shares of stock or other securities and property of a corporation other</w:t>
        <w:br/>
        <w:t>than the successor or purchasing corporation, as the case may be, in such</w:t>
        <w:br/>
        <w:t>consolidation, merger, sale or conveyance, then such supplemental indenture</w:t>
        <w:br/>
        <w:t>shall also be executed by such other corporation and shall contain such</w:t>
        <w:br/>
        <w:t>additional provisions to protect the interests of the holders of the Convertible</w:t>
        <w:br/>
        <w:t>Debt Securities as the Board of Directors of the Company shall reasonably</w:t>
        <w:br/>
        <w:t>consider necessary by reason of the foregoing. The provision of this Section</w:t>
        <w:br/>
        <w:t>1213 shall similarly apply to successive consolidations, mergers, sales or</w:t>
        <w:br/>
        <w:t>conveyances.</w:t>
        <w:br/>
        <w:br/>
        <w:t xml:space="preserve">        In the event the Company shall execute a supplemental indenture pursuant</w:t>
        <w:br/>
        <w:t>to this Section 1213, the Company shall promptly file with the Trustee an</w:t>
        <w:br/>
        <w:t>Officers' Certificate briefly stating the reasons therefor, the kind or amount</w:t>
        <w:br/>
        <w:t>of shares of stock or securities or property (including cash) receivable by</w:t>
        <w:br/>
        <w:t>holders of the Convertible Debt Securities upon the conversion of their</w:t>
        <w:br/>
        <w:t>Convertible Debt Securities after any such reclassification, change,</w:t>
        <w:br/>
        <w:t>consolidation, merger, sale or conveyance and any adjustment to be made with</w:t>
        <w:br/>
        <w:t>respect thereto.</w:t>
        <w:br/>
        <w:br/>
        <w:t xml:space="preserve">        Section 1214. Trustee's Disclaimer.</w:t>
        <w:br/>
        <w:br/>
        <w:t xml:space="preserve">        The Trustee has no duty to determine when an adjustment under this</w:t>
        <w:br/>
        <w:t>Article XII should be made, how it should be made or what such adjustment should</w:t>
        <w:br/>
        <w:t>be, but may accept as conclusive evidence of the correctness of any such</w:t>
        <w:br/>
        <w:t>adjustment, and shall be protected in relying upon the Officers' Certificate</w:t>
        <w:br/>
        <w:t>with respect thereto which the Company is obligated to file with the Trustee</w:t>
        <w:br/>
        <w:t>pursuant to Section 1211. The Trustee makes no representation as to the validity</w:t>
        <w:br/>
        <w:t>or value of any securities or assets issued upon conversion of Convertible Debt</w:t>
        <w:br/>
        <w:t>Securities, and the Trustee shall not be responsible for the Company's failure</w:t>
        <w:br/>
        <w:t>to comply with any provisions of this Article XII.</w:t>
        <w:br/>
        <w:br/>
        <w:t xml:space="preserve">        The Trustee shall not be under any responsibility to determine the</w:t>
        <w:br/>
        <w:t>correctness of any provisions contained in any supplemental indenture executed</w:t>
        <w:br/>
        <w:t>pursuant to Section 1213, but may accept as conclusive evidence of the</w:t>
        <w:br/>
        <w:t>correctness thereof, and shall be protected in relying upon, the Officers'</w:t>
        <w:br/>
        <w:t>Certificate with respect thereto which the Company is obligated to file with the</w:t>
        <w:br/>
        <w:t>Trustee pursuant to Section 1213.</w:t>
        <w:br/>
        <w:br/>
        <w:t xml:space="preserve">                                 ARTICLE XIII.</w:t>
        <w:br/>
        <w:br/>
        <w:t xml:space="preserve">                  SUBORDINATION OF CONVERTIBLE DEBT SECURITIES</w:t>
        <w:br/>
        <w:br/>
        <w:t xml:space="preserve">        Section 1301. Agreement to Subordinate.</w:t>
        <w:br/>
        <w:br/>
        <w:t xml:space="preserve">        The Company, for itself and its successors, and each Holder, by his</w:t>
        <w:br/>
        <w:t>acceptance of Convertible Debt Securities, agree that the payment of the</w:t>
        <w:br/>
        <w:t>principal of or interest on or any other amounts due on the Convertible Debt</w:t>
        <w:br/>
        <w:t xml:space="preserve">Securities is subordinated in right of payment, to the extent </w:t>
        <w:br/>
        <w:br/>
        <w:br/>
        <w:br/>
        <w:t xml:space="preserve">                                       67</w:t>
        <w:br/>
        <w:t xml:space="preserve">   74</w:t>
        <w:br/>
        <w:br/>
        <w:t>and in the manner stated in this Article XIII, to the prior payment in full of</w:t>
        <w:br/>
        <w:t>all existing and future Senior Debt.</w:t>
        <w:br/>
        <w:br/>
        <w:t xml:space="preserve">        Section 1302. No Payment on Convertible Debt Securities if Senior Debt</w:t>
        <w:br/>
        <w:t>in Default.</w:t>
        <w:br/>
        <w:br/>
        <w:t xml:space="preserve">        Anything in this Indenture to the contrary notwithstanding, no payment</w:t>
        <w:br/>
        <w:t>on account of principal of or redemption of, interest on or other amounts due on</w:t>
        <w:br/>
        <w:t>the Convertible Debt Securities, and no redemption, purchase, or other</w:t>
        <w:br/>
        <w:t>acquisition of the Convertible Debt Securities, shall be made by or on behalf of</w:t>
        <w:br/>
        <w:t>the Company (i) unless full payment of amounts then due for principal and</w:t>
        <w:br/>
        <w:t>interest and of all other amounts then due on all Senior Debt has been made or</w:t>
        <w:br/>
        <w:t>duly provided for pursuant to the terms of the instrument governing such Senior</w:t>
        <w:br/>
        <w:t>Debt, (ii) if, at the time of such payment, redemption, purchase or other</w:t>
        <w:br/>
        <w:t>acquisition, or immediately after giving effect thereto, there shall exist under</w:t>
        <w:br/>
        <w:t>any Senior Debt, or any agreement pursuant to which any Senior Debt is issued,</w:t>
        <w:br/>
        <w:t>any default, which default shall not have been cured or waived and which default</w:t>
        <w:br/>
        <w:t>shall have resulted in the full amount of such Senior Debt being declared due</w:t>
        <w:br/>
        <w:t>and payable or (iii) if, at the time of such payment, redemption, purchase or</w:t>
        <w:br/>
        <w:t>other acquisition, the Trustee shall have received written notice from the</w:t>
        <w:br/>
        <w:t>Representative of the holders of Designated Senior Debt (a "Payment Blockage</w:t>
        <w:br/>
        <w:t>Notice") that there exists under such Designated Senior Debt, or any agreement</w:t>
        <w:br/>
        <w:t>pursuant to which such Designated Senior Debt is issued, any default, which</w:t>
        <w:br/>
        <w:t>default shall not have been cured or waived, permitting the holders thereof to</w:t>
        <w:br/>
        <w:t>declare any amounts of such Designated Senior Debt due and payable, but only for</w:t>
        <w:br/>
        <w:t>the period (the "Payment Blockage Period") commencing on the date of receipt of</w:t>
        <w:br/>
        <w:t>the Payment Blockage Notice and ending (unless earlier terminated by notice</w:t>
        <w:br/>
        <w:t>given to the Trustee by the Representative of the holders of such Designated</w:t>
        <w:br/>
        <w:t>Senior Debt) on the earlier of (a) the date on which such event of default shall</w:t>
        <w:br/>
        <w:t>have been cured or waived or (b) 179 days from the receipt of the Payment</w:t>
        <w:br/>
        <w:t>Blockage Notice (unless the event of default relates to the failure to pay when</w:t>
        <w:br/>
        <w:t>due, the principal, premium, if any or interest on such Designated Senior Debt).</w:t>
        <w:br/>
        <w:t>Notwithstanding the provisions described in the immediately preceding sentence</w:t>
        <w:br/>
        <w:t>(other than in clauses (i) and (ii)), unless the holders of such Designated</w:t>
        <w:br/>
        <w:t>Senior Debt or the Representative of such holders shall have accelerated the</w:t>
        <w:br/>
        <w:t>maturity of such Designated Senior Debt (unless the event of default relates to</w:t>
        <w:br/>
        <w:t>the failure to pay when due, the principal, premium, if any or interest on such</w:t>
        <w:br/>
        <w:t>Designated Senior Debt), the Company may resume payments on the Convertible Debt</w:t>
        <w:br/>
        <w:t>Securities after the end of such Payment Blockage Period. Not more than one</w:t>
        <w:br/>
        <w:t>Payment Blockage Notice may be given in any consecutive 360-day period,</w:t>
        <w:br/>
        <w:t>irrespective of the number of defaults with respect to Senior Debt during such</w:t>
        <w:br/>
        <w:t>period.</w:t>
        <w:br/>
        <w:br/>
        <w:t xml:space="preserve">        In the event that, notwithstanding the provisions of this Section 1302,</w:t>
        <w:br/>
        <w:t>payments are made by or on behalf of the Company in contravention of the</w:t>
        <w:br/>
        <w:t>provisions of this Section 1302, such payments shall be held by the Trustee, any</w:t>
        <w:br/>
        <w:t>Paying Agent or the holders, as applicable, in trust for the benefit of, and</w:t>
        <w:br/>
        <w:t>shall be paid over to and delivered to, the Representative of the holders of</w:t>
        <w:br/>
        <w:t>Senior Debt or the trustee under the indenture or other agreement (if any),</w:t>
        <w:br/>
        <w:t>pursuant to which any instruments evidencing any Senior Debt may have been</w:t>
        <w:br/>
        <w:t>issued for application to the payment of all Senior Debt ratably according to</w:t>
        <w:br/>
        <w:t>the aggregate amounts remaining unpaid to the extent necessary to pay all Senior</w:t>
        <w:br/>
        <w:t>Debt in full in accordance with the terms of such Senior Debt, after giving</w:t>
        <w:br/>
        <w:t>effect to any concurrent payment or distribution to or for the holders of Senior</w:t>
        <w:br/>
        <w:t>Debt.</w:t>
        <w:br/>
        <w:br/>
        <w:br/>
        <w:br/>
        <w:t xml:space="preserve">                                       68</w:t>
        <w:br/>
        <w:t xml:space="preserve">   75</w:t>
        <w:br/>
        <w:br/>
        <w:t xml:space="preserve">        The Company shall give prompt written notice to the Trustee and any</w:t>
        <w:br/>
        <w:t>Paying Agent of any default or event of default under any Senior Debt or under</w:t>
        <w:br/>
        <w:t>any agreement pursuant to which any Senior Debt may have been issued.</w:t>
        <w:br/>
        <w:br/>
        <w:t xml:space="preserve">        Section 1303. Distribution on Acceleration of Convertible Debt</w:t>
        <w:br/>
        <w:t>Securities; Dissolution and Reorganization; Subrogation.</w:t>
        <w:br/>
        <w:br/>
        <w:t xml:space="preserve">               (a) If the Convertible Debt Securities are declared due and</w:t>
        <w:br/>
        <w:t>payable because of the occurrence of an Event of Default, the Company shall give</w:t>
        <w:br/>
        <w:t>prompt written notice to the holders of all Senior Debt or to the trustee(s) for</w:t>
        <w:br/>
        <w:t>such Senior Debt of such acceleration. The Company may not pay the principal of</w:t>
        <w:br/>
        <w:t>or interest on or any other amounts due on the Convertible Debt Securities until</w:t>
        <w:br/>
        <w:t>5 days after such holders or trustee(s) of Senior Debt receive such notice and,</w:t>
        <w:br/>
        <w:t>thereafter, the Company may pay the principal of or interest on or any other</w:t>
        <w:br/>
        <w:t>amounts due on the Convertible Debt Securities only if the provisions of this</w:t>
        <w:br/>
        <w:t>Article XIII permit such payment.</w:t>
        <w:br/>
        <w:br/>
        <w:t xml:space="preserve">               (b) Upon (i) any acceleration of the principal amount due on the</w:t>
        <w:br/>
        <w:t>Convertible Debt Securities because of an Event of Default or (ii) any</w:t>
        <w:br/>
        <w:t>distribution of assets of the Company upon any dissolution, winding up,</w:t>
        <w:br/>
        <w:t>liquidation or reorganization of the Company (whether in bankruptcy, insolvency</w:t>
        <w:br/>
        <w:t>or receivership proceedings or upon an assignment for the benefit of creditors</w:t>
        <w:br/>
        <w:t>or any other dissolution, winding up, liquidation or reorganization of the</w:t>
        <w:br/>
        <w:t>Company):</w:t>
        <w:br/>
        <w:br/>
        <w:t xml:space="preserve">                      (1) the holders of all Senior Debt shall first be entitled</w:t>
        <w:br/>
        <w:t xml:space="preserve">        to receive payment in full of the principal thereof, the interest</w:t>
        <w:br/>
        <w:t xml:space="preserve">        thereon and any other amounts due thereon before the holders are</w:t>
        <w:br/>
        <w:t xml:space="preserve">        entitled to receive payment on account of the principal of or interest</w:t>
        <w:br/>
        <w:t xml:space="preserve">        on or any other amounts due on the Convertible Debt Securities;</w:t>
        <w:br/>
        <w:br/>
        <w:t xml:space="preserve">                      (2) any payment or distribution of assets of the Company</w:t>
        <w:br/>
        <w:t xml:space="preserve">        of any kind or character, whether in cash, property or securities (other</w:t>
        <w:br/>
        <w:t xml:space="preserve">        than securities of the Company as reorganized or readjusted or</w:t>
        <w:br/>
        <w:t xml:space="preserve">        securities of the Company or any other corporation provided for by a</w:t>
        <w:br/>
        <w:t xml:space="preserve">        plan of reorganization or readjustment the payment of which is</w:t>
        <w:br/>
        <w:t xml:space="preserve">        subordinate, at least to the extent provided in this Article with</w:t>
        <w:br/>
        <w:t xml:space="preserve">        respect to the Convertible Debt Securities, to the payment in full</w:t>
        <w:br/>
        <w:t xml:space="preserve">        without diminution or modification by such plan of all Senior Debt), to</w:t>
        <w:br/>
        <w:t xml:space="preserve">        which the holders or the Trustee would be entitled except for the</w:t>
        <w:br/>
        <w:t xml:space="preserve">        provisions of this Article, shall be paid by the liquidating trustee or</w:t>
        <w:br/>
        <w:t xml:space="preserve">        agent or other person making such a payment or distribution, directly to</w:t>
        <w:br/>
        <w:t xml:space="preserve">        the holders of Senior Debt (or their representatives(s) or trustee(s)</w:t>
        <w:br/>
        <w:t xml:space="preserve">        acting on their behalf), ratably according to the aggregate amounts</w:t>
        <w:br/>
        <w:t xml:space="preserve">        remaining unpaid on account of the principal of or interest on and other</w:t>
        <w:br/>
        <w:t xml:space="preserve">        amounts due on the Senior Debt held or represented by each, to the</w:t>
        <w:br/>
        <w:t xml:space="preserve">        extent necessary to make payment in full of all Senior Debt remaining</w:t>
        <w:br/>
        <w:t xml:space="preserve">        unpaid, after giving effect to any concurrent payment or distribution to</w:t>
        <w:br/>
        <w:t xml:space="preserve">        the holders of such Senior Debt; and</w:t>
        <w:br/>
        <w:br/>
        <w:t xml:space="preserve">                      (3) in the event that, notwithstanding the foregoing, any</w:t>
        <w:br/>
        <w:t xml:space="preserve">        payment or distribution of assets of the Company of any kind or</w:t>
        <w:br/>
        <w:t xml:space="preserve">        character, whether in cash, property or securities (other than</w:t>
        <w:br/>
        <w:t xml:space="preserve">        securities of the Company as reorganized or readjusted, or securities of</w:t>
        <w:br/>
        <w:t xml:space="preserve">        the Company or any other corporation provided for by a plan of</w:t>
        <w:br/>
        <w:t xml:space="preserve">        reorganization or readjustment the payment of which is subordinate, at</w:t>
        <w:br/>
        <w:t xml:space="preserve">        least to the extent </w:t>
        <w:br/>
        <w:br/>
        <w:br/>
        <w:br/>
        <w:t xml:space="preserve">                                       69</w:t>
        <w:br/>
        <w:t xml:space="preserve">   76</w:t>
        <w:br/>
        <w:br/>
        <w:t xml:space="preserve">        provided in this Article with respect to the Convertible Debt</w:t>
        <w:br/>
        <w:t xml:space="preserve">        Securities, to the payment in full without diminution or modification by</w:t>
        <w:br/>
        <w:t xml:space="preserve">        such plan of Senior Debt), shall be received by the Trustee or the</w:t>
        <w:br/>
        <w:t xml:space="preserve">        holders before all Senior Debt is paid in full, such payment or</w:t>
        <w:br/>
        <w:t xml:space="preserve">        distribution shall be held in trust for the benefit of, and be paid over</w:t>
        <w:br/>
        <w:t xml:space="preserve">        to upon request by a holder of the Senior Debt, the holders of the</w:t>
        <w:br/>
        <w:t xml:space="preserve">        Senior Debt remaining unpaid (or their representatives) or trustee(s)</w:t>
        <w:br/>
        <w:t xml:space="preserve">        acting on their behalf, ratably as aforesaid, for application to the</w:t>
        <w:br/>
        <w:t xml:space="preserve">        payment of such Senior Debt until all such Senior Debt shall have been</w:t>
        <w:br/>
        <w:t xml:space="preserve">        paid in full, after giving effect to any concurrent payment or</w:t>
        <w:br/>
        <w:t xml:space="preserve">        distribution to the holders of such Senior Debt.</w:t>
        <w:br/>
        <w:br/>
        <w:t xml:space="preserve">        Subject to the payment in full of all Senior Debt, the Holders shall be</w:t>
        <w:br/>
        <w:t>subrogated to the rights of the holders of Senior Debt to receive payments or</w:t>
        <w:br/>
        <w:t>distributions of cash, property or securities of the Company applicable to the</w:t>
        <w:br/>
        <w:t>Senior Debt until the principal of and interest on the Convertible Debt</w:t>
        <w:br/>
        <w:t>Securities shall be paid in full and, for purposes of such subrogation, no such</w:t>
        <w:br/>
        <w:t>payments or distributions to the holders of Senior Debt of cash, property or</w:t>
        <w:br/>
        <w:t>securities which otherwise would have been payable or distributable to holders</w:t>
        <w:br/>
        <w:t>shall, as between the Company, its creditors other than the holders of Senior</w:t>
        <w:br/>
        <w:t>Debt, and the holders, be deemed to be a payment by the Company to or on account</w:t>
        <w:br/>
        <w:t>of the Senior Debt, it being understood that the provisions of this Article are</w:t>
        <w:br/>
        <w:t>and are intended solely for the purpose of defining the relative rights of the</w:t>
        <w:br/>
        <w:t>Holders, on the one hand, and the holders of Senior Debt, on the other hand.</w:t>
        <w:br/>
        <w:br/>
        <w:t xml:space="preserve">        Nothing contained in this Article or elsewhere in this Indenture or in</w:t>
        <w:br/>
        <w:t>the Convertible Debt Securities is intended to or shall (i) impair, as between</w:t>
        <w:br/>
        <w:t>the Company and its creditors other than the holders of Senior Debt, the</w:t>
        <w:br/>
        <w:t>obligation of the Company, which is absolute and unconditional, to pay to the</w:t>
        <w:br/>
        <w:t>Holders the principal of and interest on the Convertible Debt Securities as and</w:t>
        <w:br/>
        <w:t>when the same shall become due and payable in accordance with the terms of the</w:t>
        <w:br/>
        <w:t>Convertible Debt Securities, (ii) affect the relative rights of the holders and</w:t>
        <w:br/>
        <w:t>creditors of the Company other than holders of Senior Debt or, as between the</w:t>
        <w:br/>
        <w:t>Company and the Trustee, the obligations of the Company to the Trustee, or (iii)</w:t>
        <w:br/>
        <w:t>prevent the Trustee or the Holders from exercising all remedies otherwise</w:t>
        <w:br/>
        <w:t>permitted by applicable law upon default under this Indenture, subject to the</w:t>
        <w:br/>
        <w:t>rights, if any, under this Article of the holders of Senior Debt in respect of</w:t>
        <w:br/>
        <w:t>cash, property and securities of the Company received upon the exercise of any</w:t>
        <w:br/>
        <w:t>such remedy.</w:t>
        <w:br/>
        <w:br/>
        <w:t xml:space="preserve">        Upon distribution of assets of the Company referred to in this Article</w:t>
        <w:br/>
        <w:t>XIII, the Trustee, subject to the provisions of Section 601 hereof, and the</w:t>
        <w:br/>
        <w:t>holders shall be entitled to rely upon a certificate of the liquidating trustee</w:t>
        <w:br/>
        <w:t>or agent or other person making any distribution to the Trustee or to the</w:t>
        <w:br/>
        <w:t>holders for the purpose of ascertaining the persons entitled to participate in</w:t>
        <w:br/>
        <w:t>such distribution, the holders of the Senior Debt and other indebtedness of the</w:t>
        <w:br/>
        <w:t>Company, the amount thereof or payable thereon, the amount or amounts paid or</w:t>
        <w:br/>
        <w:t>distributed thereon and all other facts pertinent thereto or to this Article.</w:t>
        <w:br/>
        <w:t>The Trustee, however, shall not be deemed to owe any fiduciary duty to the</w:t>
        <w:br/>
        <w:t>holders of Senior Debt. Nothing contained in this Article or elsewhere in this</w:t>
        <w:br/>
        <w:t>Indenture, or in any of the Convertible Debt Securities, shall prevent the good</w:t>
        <w:br/>
        <w:t>faith application by the Trustee of any moneys which were deposited with it</w:t>
        <w:br/>
        <w:t>hereunder, prior to its receipt of written notice of facts which would prohibit</w:t>
        <w:br/>
        <w:t>such application, for the purpose of the payment of or on account of the</w:t>
        <w:br/>
        <w:t>principal of or interest on, the Convertible Debt Securities unless, prior to</w:t>
        <w:br/>
        <w:t>the date on which such application is made by the Trustee, the Trustee shall be</w:t>
        <w:br/>
        <w:br/>
        <w:br/>
        <w:br/>
        <w:t xml:space="preserve">                                       70</w:t>
        <w:br/>
        <w:t xml:space="preserve">   77</w:t>
        <w:br/>
        <w:br/>
        <w:t>charged with actual notice under Section 1303(d) hereof of the fact which would</w:t>
        <w:br/>
        <w:t>prohibit the making of such application.</w:t>
        <w:br/>
        <w:br/>
        <w:t xml:space="preserve">               (c) The provisions of this Article XIII shall not be applicable</w:t>
        <w:br/>
        <w:t>to any cash, properties or securities received by the Trustee or by any holder</w:t>
        <w:br/>
        <w:t>when received as a holder of Senior Debt and nothing in this Indenture shall</w:t>
        <w:br/>
        <w:t>deprive the Trustee or such holder of any of its rights as such holder.</w:t>
        <w:br/>
        <w:br/>
        <w:t xml:space="preserve">               (d) The Company shall give prompt written notice to the Trustee</w:t>
        <w:br/>
        <w:t>of any fact known to the Company which would prohibit the making of any payment</w:t>
        <w:br/>
        <w:t>of money to or by the Trustee in respect of the Convertible Debt Securities</w:t>
        <w:br/>
        <w:t>pursuant to the provisions of this Article XIII. The Trustee, subject to the</w:t>
        <w:br/>
        <w:t>provisions of Section 601 hereof, shall be entitled to assume that no such fact</w:t>
        <w:br/>
        <w:t>exists unless the Company or any holder of Senior Debt or any trustee therefor</w:t>
        <w:br/>
        <w:t>has given written notice thereof to the Trustee. Notwithstanding the provisions</w:t>
        <w:br/>
        <w:t>of this Article or any other provisions of this Indenture, the Trustee shall not</w:t>
        <w:br/>
        <w:t>be charged with knowledge of the existence of any fact which would prohibit the</w:t>
        <w:br/>
        <w:t>making of any payment of moneys to or by the Trustee in respect of the</w:t>
        <w:br/>
        <w:t>Convertible Debt Securities pursuant to the provisions in this Article, unless,</w:t>
        <w:br/>
        <w:t>and until 3 Business Days after the Trustee shall have received written notice</w:t>
        <w:br/>
        <w:t>thereof from the Company or any holder or holders of Senior Debt or from any</w:t>
        <w:br/>
        <w:t>trustee therefor; and, prior to the receipt of any such written notice, the</w:t>
        <w:br/>
        <w:t>Trustee, subject to the provisions of Section 601 hereof, shall be entitled in</w:t>
        <w:br/>
        <w:t>all respects conclusively to assume that no such facts exist; provided, however,</w:t>
        <w:br/>
        <w:t>that if on a date not less than 3 Business Days immediately preceding the date</w:t>
        <w:br/>
        <w:t>upon which, by the terms hereof, any such moneys may become payable for any</w:t>
        <w:br/>
        <w:t>purpose (including, without limitation, the principal of or interest on any</w:t>
        <w:br/>
        <w:t>Convertible Debt Securities), the Trustee shall not have received with respect</w:t>
        <w:br/>
        <w:t>to such moneys the written notice provided for in this Section 1303(d), then</w:t>
        <w:br/>
        <w:t>anything herein contained to the contrary notwithstanding, the Trustee shall</w:t>
        <w:br/>
        <w:t>have full power and authority to receive such moneys and to apply the same to</w:t>
        <w:br/>
        <w:t>the purpose for which they were received, and shall not be affected by any</w:t>
        <w:br/>
        <w:t>notice to the contrary which may be received by it on or after such prior date.</w:t>
        <w:br/>
        <w:br/>
        <w:t xml:space="preserve">        The Trustee shall be entitled to conclusively rely on the delivery to it</w:t>
        <w:br/>
        <w:t>of a written notice by a person representing himself to be a holder of Senior</w:t>
        <w:br/>
        <w:t>Debt (or a trustee on behalf of such Holder) to establish that such notice has</w:t>
        <w:br/>
        <w:t>been given by a holder of Senior Debt (or a trustee on behalf of any holder or</w:t>
        <w:br/>
        <w:t>holders). In the event that the Trustee determines in good faith that further</w:t>
        <w:br/>
        <w:t>evidence is required with respect to the right of any person as a holder of</w:t>
        <w:br/>
        <w:t>Senior Debt to participate in any payment or distribution pursuant to this</w:t>
        <w:br/>
        <w:t>Article XIII, the Trustee may request such person to furnish evidence to the</w:t>
        <w:br/>
        <w:t>reasonable satisfaction of the Trustee as to the amount of Senior Debt held by</w:t>
        <w:br/>
        <w:t>such person, the extent to which such person is entitled to participate in such</w:t>
        <w:br/>
        <w:t>payment or distribution and any other facts pertinent to the rights of such</w:t>
        <w:br/>
        <w:t>person under this Article XIII, and, if such evidence is not furnished, the</w:t>
        <w:br/>
        <w:t>Trustee may defer any payment to such person pending judicial determination as</w:t>
        <w:br/>
        <w:t>to the right of such person to receive such payment; nor shall the Trustee be</w:t>
        <w:br/>
        <w:t>charged with knowledge of the curing or waiving of any default of the character</w:t>
        <w:br/>
        <w:t>specified in Section 1302 hereof or that any event or any condition preventing</w:t>
        <w:br/>
        <w:t>any payment in respect of the Convertible Debt Securities shall have ceased to</w:t>
        <w:br/>
        <w:t>exist, unless and until the Trustee shall have received written notice to such</w:t>
        <w:br/>
        <w:t>effect.</w:t>
        <w:br/>
        <w:br/>
        <w:br/>
        <w:br/>
        <w:t xml:space="preserve">                                       71</w:t>
        <w:br/>
        <w:t xml:space="preserve">   78</w:t>
        <w:br/>
        <w:br/>
        <w:t xml:space="preserve">               (e) The provisions of this Section 1303 applicable to the Trustee</w:t>
        <w:br/>
        <w:t>shall (unless the context requires otherwise) also apply to any Paying Agent for</w:t>
        <w:br/>
        <w:t>the Company.</w:t>
        <w:br/>
        <w:br/>
        <w:t xml:space="preserve">        Section 1304. Reliance by Senior Debt on Subordination Provisions.</w:t>
        <w:br/>
        <w:br/>
        <w:t xml:space="preserve">        Each Holder of any Convertible Debt Securities by his acceptance thereof</w:t>
        <w:br/>
        <w:t>acknowledges and agrees that the foregoing subordination provisions are, and are</w:t>
        <w:br/>
        <w:t>intended to be, an inducement and a consideration for each holder of any Senior</w:t>
        <w:br/>
        <w:t>Debt, whether such Senior Debt was created or acquired before or after the</w:t>
        <w:br/>
        <w:t>issuance of the Convertible Debt Securities, to acquire and continue to hold, or</w:t>
        <w:br/>
        <w:t>to continue to hold, such Senior Debt, and such holder of Senior Debt shall be</w:t>
        <w:br/>
        <w:t>deemed conclusively to have relied on such subordination provisions in acquiring</w:t>
        <w:br/>
        <w:t>and continuing to hold, or in continuing to hold, such Senior Debt. Notice of</w:t>
        <w:br/>
        <w:t>any default in the payment of any Senior Debt, except as expressly stated in</w:t>
        <w:br/>
        <w:t>this Article XIII, and notice of acceptance of the provisions hereof are hereby</w:t>
        <w:br/>
        <w:t>expressly waived. Except as otherwise expressly provided herein, no waiver,</w:t>
        <w:br/>
        <w:t>forbearance or release by any holder of Senior Debt under such Senior Debt or</w:t>
        <w:br/>
        <w:t>under this Article shall constitute a release of any of the obligations or</w:t>
        <w:br/>
        <w:t>liabilities of the Trustee or Holders of the Convertible Debt Securities</w:t>
        <w:br/>
        <w:t>provided in this Article.</w:t>
        <w:br/>
        <w:br/>
        <w:t xml:space="preserve">        Section 1305. No Waiver of Subordination Provisions.</w:t>
        <w:br/>
        <w:br/>
        <w:t xml:space="preserve">        Except as otherwise expressly provided herein, no right of any present</w:t>
        <w:br/>
        <w:t>or future holder of any Senior Debt to enforce subordination as herein provided</w:t>
        <w:br/>
        <w:t>shall at any time in any way be prejudiced or impaired by any act or failure to</w:t>
        <w:br/>
        <w:t>act on the part of the Company with the terms, provisions and covenants of this</w:t>
        <w:br/>
        <w:t>Indenture, regardless of any knowledge thereof any such holder may have or be</w:t>
        <w:br/>
        <w:t>otherwise charged with.</w:t>
        <w:br/>
        <w:br/>
        <w:t xml:space="preserve">        Without in any way limiting the generality of the foregoing paragraph,</w:t>
        <w:br/>
        <w:t>the holders of Senior Debt may, at any time and from time to time, without the</w:t>
        <w:br/>
        <w:t>consent of, or notice to, the Trustee or the Holders of the Convertible Debt</w:t>
        <w:br/>
        <w:t>Securities, without incurring responsibility to the Holders of the Convertible</w:t>
        <w:br/>
        <w:t>Debt Securities and without impairing or releasing the subordination provided in</w:t>
        <w:br/>
        <w:t>this Article XIII or the obligations hereunder of the Holders of the Convertible</w:t>
        <w:br/>
        <w:t>Debt Securities to the holders of Senior Debt do any one or more of the</w:t>
        <w:br/>
        <w:t>following: (i) change the manner, place or terms of payment of, or renew or</w:t>
        <w:br/>
        <w:t>alter, Senior Debt, or otherwise amend or supplement in any manner or any</w:t>
        <w:br/>
        <w:t>instrument evidencing the same or any agreement under which Senior Debt is</w:t>
        <w:br/>
        <w:t>outstanding; (ii) sell, exchange, release or otherwise dispose of any property</w:t>
        <w:br/>
        <w:t>pledged, mortgaged or otherwise securing Senior Debt; (iii) release any person</w:t>
        <w:br/>
        <w:t>liable in any manner for the collection of Senior Debt; and (iv) exercise or</w:t>
        <w:br/>
        <w:t>refrain from exercising any rights against the Company or any other person.</w:t>
        <w:br/>
        <w:br/>
        <w:t xml:space="preserve">        Section 1306. Trustee's Relation to Senior Debt.</w:t>
        <w:br/>
        <w:br/>
        <w:t xml:space="preserve">        The Trustee in its individual capacity shall be entitled to all the</w:t>
        <w:br/>
        <w:t>rights set forth in this Article XIII in respect of any Senior Debt at any time</w:t>
        <w:br/>
        <w:t>held by it, to the same extent as any holder of Senior Debt, and nothing in this</w:t>
        <w:br/>
        <w:t>Indenture shall deprive the Trustee of any of its rights as such holder.</w:t>
        <w:br/>
        <w:br/>
        <w:t xml:space="preserve">        With respect to the holders of Senior Debt, the Trustee undertakes to</w:t>
        <w:br/>
        <w:t>perform or to observe only such of its covenants and obligations, as are</w:t>
        <w:br/>
        <w:t xml:space="preserve">specifically set forth in this Article, </w:t>
        <w:br/>
        <w:br/>
        <w:br/>
        <w:br/>
        <w:t xml:space="preserve">                                       72</w:t>
        <w:br/>
        <w:t xml:space="preserve">   79</w:t>
        <w:br/>
        <w:br/>
        <w:t>and no implied covenants or obligations with respect to the holders of Senior</w:t>
        <w:br/>
        <w:t>Debt shall be read into this Indenture against the Trustee. The Trustee shall</w:t>
        <w:br/>
        <w:t>not owe any fiduciary duty to the holders of Senior Debt but shall have only</w:t>
        <w:br/>
        <w:t>such obligations to such holders as are expressly set forth in this Article.</w:t>
        <w:br/>
        <w:br/>
        <w:t xml:space="preserve">        Each Holder of a Convertible Debt Securities by his acceptance thereof</w:t>
        <w:br/>
        <w:t>authorizes and directs the Trustee on his behalf to take such action as may be</w:t>
        <w:br/>
        <w:t>necessary or appropriate to effectuate the subordination provided in this</w:t>
        <w:br/>
        <w:t>Article XIII and appoints the Trustee his attorney-in-fact for any and all such</w:t>
        <w:br/>
        <w:t>purposes, including, in the event of any dissolution, winding up or liquidation</w:t>
        <w:br/>
        <w:t>or reorganization under any applicable bankruptcy law of the Company (whether in</w:t>
        <w:br/>
        <w:t>bankruptcy, insolvency or receivership proceedings or otherwise), the timely</w:t>
        <w:br/>
        <w:t>filing of a claim for the unpaid balance of such holder's Convertible Debt</w:t>
        <w:br/>
        <w:t>Securities in the form required in such proceedings and the causing of such</w:t>
        <w:br/>
        <w:t>claim to be approved. If the Trustee does not file a claim or proof of debt in</w:t>
        <w:br/>
        <w:t>the form required in such proceedings prior to 30 days before the expiration of</w:t>
        <w:br/>
        <w:t>the time to file such claims or proofs, then any holder or holders of Senior</w:t>
        <w:br/>
        <w:t>Debt or their representative or representatives shall have the right to demand,</w:t>
        <w:br/>
        <w:t>xxx for, collect, receive and receipt for the payments and distributions in</w:t>
        <w:br/>
        <w:t>respect of the Convertible Debt Securities which are required to be paid or</w:t>
        <w:br/>
        <w:t>delivered to the holders of Senior Debt as provided in this Article and to file</w:t>
        <w:br/>
        <w:t>and prove all claims therefor and to take all such other action in the name of</w:t>
        <w:br/>
        <w:t>the holders or otherwise, as such holders of Senior Debt or representative</w:t>
        <w:br/>
        <w:t>thereof may determine to be necessary or appropriate for the enforcement of the</w:t>
        <w:br/>
        <w:t>provisions of this Article.</w:t>
        <w:br/>
        <w:br/>
        <w:t xml:space="preserve">        Section 1307. Other Provisions Subject Hereto.</w:t>
        <w:br/>
        <w:br/>
        <w:t xml:space="preserve">        Expect as expressly stated in this Article XIII, notwithstanding</w:t>
        <w:br/>
        <w:t>anything contained in this Indenture to the contrary, all the provisions of this</w:t>
        <w:br/>
        <w:t>Indenture and the Convertible Debt Securities are subject to the provisions of</w:t>
        <w:br/>
        <w:t>this Article. However, nothing in this Article shall apply to or adversely</w:t>
        <w:br/>
        <w:t>affect the claims of, or payment to, the Trustee pursuant to Section 607.</w:t>
        <w:br/>
        <w:t>Notwithstanding the foregoing, the failure to make a payment on account of</w:t>
        <w:br/>
        <w:t>principal of or interest on the Convertible Debt Securities by reason of any</w:t>
        <w:br/>
        <w:t>provision of this Article shall not be construed as preventing the occurrence of</w:t>
        <w:br/>
        <w:t>an Event of Default under Section 501.</w:t>
        <w:br/>
        <w:br/>
        <w:t xml:space="preserve">                                  ARTICLE XIV.</w:t>
        <w:br/>
        <w:br/>
        <w:t xml:space="preserve">                       REPAYMENT AT THE OPTION OF HOLDERS</w:t>
        <w:br/>
        <w:br/>
        <w:t xml:space="preserve">        Section 1401. Applicability of Article.</w:t>
        <w:br/>
        <w:br/>
        <w:t xml:space="preserve">        Convertible Debt Securities of any series which are repayable at the</w:t>
        <w:br/>
        <w:t>option of the Holders thereof before their Stated Maturity shall be repaid in</w:t>
        <w:br/>
        <w:t>accordance with their terms and (except as otherwise specified pursuant to</w:t>
        <w:br/>
        <w:t>Section 301 for Convertible Debt Securities of such series) in accordance with</w:t>
        <w:br/>
        <w:t>this Article.</w:t>
        <w:br/>
        <w:br/>
        <w:t xml:space="preserve">        Section 1402. Repayment of Convertible Debt Securities.</w:t>
        <w:br/>
        <w:br/>
        <w:t xml:space="preserve">        Each Convertible Debt Security which is subject to repayment in whole or</w:t>
        <w:br/>
        <w:t>in part at the option of the Holder thereof on a Repayment Date shall be repaid</w:t>
        <w:br/>
        <w:t xml:space="preserve">at the applicable Repayment </w:t>
        <w:br/>
        <w:br/>
        <w:br/>
        <w:br/>
        <w:t xml:space="preserve">                                       73</w:t>
        <w:br/>
        <w:t xml:space="preserve">   80</w:t>
        <w:br/>
        <w:br/>
        <w:t>Price together with interest accrued to such Repayment Date as specified</w:t>
        <w:br/>
        <w:t>pursuant to Section 301.</w:t>
        <w:br/>
        <w:br/>
        <w:t xml:space="preserve">        Section 1403. Exercise of Option; Notice.</w:t>
        <w:br/>
        <w:br/>
        <w:t xml:space="preserve">        Each Holder desiring to exercise such Holder's option for repayment</w:t>
        <w:br/>
        <w:t>shall, as conditions to such repayment, surrender the Convertible Debt Security</w:t>
        <w:br/>
        <w:t>to be repaid in whole or in part together with written notice of the exercise of</w:t>
        <w:br/>
        <w:t>such option at any office or agency of the Company in a Place of Payment, not</w:t>
        <w:br/>
        <w:t>less than 30 nor more than 45 days prior to the Repayment Date. Such notice,</w:t>
        <w:br/>
        <w:t>which shall be irrevocable, shall specify the principal amount of such</w:t>
        <w:br/>
        <w:t>Convertible Debt Security to be repaid, which shall be equal to the minimum</w:t>
        <w:br/>
        <w:t>authorized denomination for such Convertible Debt Security or an integral</w:t>
        <w:br/>
        <w:t>multiple thereof, and shall identify the Convertible Debt Security to be repaid</w:t>
        <w:br/>
        <w:t>and, in the case of a partial repayment of the Convertible Debt Security, shall</w:t>
        <w:br/>
        <w:t>specify the denomination or denominations of the Convertible Debt Security or</w:t>
        <w:br/>
        <w:t>Convertible Debt Securities of the same series to be issued to the Holder for</w:t>
        <w:br/>
        <w:t>the portion of the principal of the Convertible Debt Security surrendered which</w:t>
        <w:br/>
        <w:t>is not to be repaid.</w:t>
        <w:br/>
        <w:br/>
        <w:t xml:space="preserve">        The Company shall execute and the Trustee shall authenticate and deliver</w:t>
        <w:br/>
        <w:t>without service charge to the Holder of any Registered Security so surrendered a</w:t>
        <w:br/>
        <w:t>new Registered Security or Securities of the same series, of any authorized</w:t>
        <w:br/>
        <w:t>denomination specified in the foregoing notice, in an aggregate principal amount</w:t>
        <w:br/>
        <w:t>equal to any portion of the principal of the Registered Security so surrendered</w:t>
        <w:br/>
        <w:t>which is not to be repaid.</w:t>
        <w:br/>
        <w:br/>
        <w:t xml:space="preserve">        For all purposes of this Indenture, unless the context otherwise</w:t>
        <w:br/>
        <w:t>requires, all provisions relating to the repayment of Convertible Debt</w:t>
        <w:br/>
        <w:t>Securities shall relate, in the case of any Convertible Debt Security repaid or</w:t>
        <w:br/>
        <w:t>to be repaid only in part, to the portion of the principal of such Convertible</w:t>
        <w:br/>
        <w:t>Debt Security which has been or is to be repaid.</w:t>
        <w:br/>
        <w:br/>
        <w:t xml:space="preserve">        Section 1404. Election of Repayment by Remarketing Entities.</w:t>
        <w:br/>
        <w:br/>
        <w:t xml:space="preserve">        The Company may elect, with respect to Convertible Debt Securities of</w:t>
        <w:br/>
        <w:t>any series which are repayable at the option of the Holders thereof before their</w:t>
        <w:br/>
        <w:t>Stated Maturity, at any time prior to any Repayment Date to designate one or</w:t>
        <w:br/>
        <w:t>more Remarketing Entities to purchase, at a price equal to the Repayment Price,</w:t>
        <w:br/>
        <w:t>Convertible Debt Securities of such series from the Holders thereof who give</w:t>
        <w:br/>
        <w:t>notice and surrender their Convertible Debt Securities in accordance with</w:t>
        <w:br/>
        <w:t>Section 1403.</w:t>
        <w:br/>
        <w:br/>
        <w:t xml:space="preserve">        Section 1405. Securities Payable on the Repayment Date.</w:t>
        <w:br/>
        <w:br/>
        <w:t xml:space="preserve">        Notice of exercise of the option of repayment having been given and the</w:t>
        <w:br/>
        <w:t>Convertible Debt Securities so to be repaid having been surrendered as</w:t>
        <w:br/>
        <w:t>aforesaid, such Convertible Debt Securities shall, unless purchased in</w:t>
        <w:br/>
        <w:t>accordance with Section 1404, on the Repayment Date become due and payable at</w:t>
        <w:br/>
        <w:t>the price therein specified and from and after the Repayment Date such</w:t>
        <w:br/>
        <w:t>Convertible Debt Securities shall cease to bear interest and shall be paid on</w:t>
        <w:br/>
        <w:t>the Repayment Date unless the Company shall default in the payment of such price</w:t>
        <w:br/>
        <w:t>in which case the Company shall continue to be obligated for the principal</w:t>
        <w:br/>
        <w:t>amount of such Convertible Debt Securities and shall be obligated to pay</w:t>
        <w:br/>
        <w:t>interest on such principal amount at the rate borne by such Convertible Debt</w:t>
        <w:br/>
        <w:t>Securities from time to time until payment in full of such principal amount.</w:t>
        <w:br/>
        <w:br/>
        <w:br/>
        <w:br/>
        <w:t xml:space="preserve">                                       74</w:t>
        <w:br/>
        <w:t xml:space="preserve">   81</w:t>
        <w:br/>
        <w:br/>
        <w:t xml:space="preserve">                                  ARTICLE XV.</w:t>
        <w:br/>
        <w:br/>
        <w:t xml:space="preserve">               MEETINGS OF HOLDERS OF CONVERTIBLE DEBT SECURITIES</w:t>
        <w:br/>
        <w:br/>
        <w:t xml:space="preserve">        Section 1501. Purposes for Which Meetings May Be Called.</w:t>
        <w:br/>
        <w:br/>
        <w:t xml:space="preserve">        A meeting of Holders of Convertible Debt Securities of any series may be</w:t>
        <w:br/>
        <w:t>called at any time and from time to time pursuant to this Article to make, give</w:t>
        <w:br/>
        <w:t>or take any request, demand, authorization, direction, notice, consent, waiver</w:t>
        <w:br/>
        <w:t>or other Act provided by this Indenture to be made, given or taken by Holders of</w:t>
        <w:br/>
        <w:t>Convertible Debt Securities of such series.</w:t>
        <w:br/>
        <w:br/>
        <w:t xml:space="preserve">        Section 1502. Call, Notice and Place of Meetings.</w:t>
        <w:br/>
        <w:br/>
        <w:t xml:space="preserve">               (a) The Trustee may at any time call a meeting of Holders of</w:t>
        <w:br/>
        <w:t>Convertible Debt Securities of any series for any purpose specified in Section</w:t>
        <w:br/>
        <w:t>1501, to be held at such time and at such place in The City of New York, or in</w:t>
        <w:br/>
        <w:t>The City of Los Angeles, as the Trustee shall determine. Notice of every meeting</w:t>
        <w:br/>
        <w:t>of Holders of Convertible Debt Securities of any series, setting forth the time</w:t>
        <w:br/>
        <w:t>and the place of such meeting and in general terms the action proposed to be</w:t>
        <w:br/>
        <w:t>taken at such meeting, shall be given, in the manner provided in Section 106,</w:t>
        <w:br/>
        <w:t>not less than 21 nor more than 180 days prior to the date fixed for the meeting.</w:t>
        <w:br/>
        <w:br/>
        <w:t xml:space="preserve">               (b) In case at any time the Company, pursuant to a Board</w:t>
        <w:br/>
        <w:t>Resolution, or the Holders of at least 25% in principal amount of the</w:t>
        <w:br/>
        <w:t>Outstanding Convertible Debt Securities of any series shall have requested the</w:t>
        <w:br/>
        <w:t>Trustee to call a meeting of the Holders of Convertible Debt Securities of such</w:t>
        <w:br/>
        <w:t>series for any purpose specified in Section 1501, by written request setting</w:t>
        <w:br/>
        <w:t>forth in reasonable detail the action proposed to be taken at the meeting, and</w:t>
        <w:br/>
        <w:t>the Trustee shall not have made the first publication of the notice of such</w:t>
        <w:br/>
        <w:t>meeting within 21 days after receipt of such request or shall not thereafter</w:t>
        <w:br/>
        <w:t>proceed to cause the meeting to be held as provided herein, then the Company or</w:t>
        <w:br/>
        <w:t>the Holders of Convertible Debt Securities of such series in the amount above</w:t>
        <w:br/>
        <w:t>specified, as the case may be, may determine the time and the place in The City</w:t>
        <w:br/>
        <w:t>of New York, or in The City of Los Angeles, for such meeting and may call such</w:t>
        <w:br/>
        <w:t>meeting for such purposes by giving notice thereof as provided in subsection (a)</w:t>
        <w:br/>
        <w:t>of this Section.</w:t>
        <w:br/>
        <w:br/>
        <w:t xml:space="preserve">        Section 1503. Persons Entitled to Vote at Meetings.</w:t>
        <w:br/>
        <w:br/>
        <w:t xml:space="preserve">        To be entitled to vote at any meeting of Holders of Convertible Debt</w:t>
        <w:br/>
        <w:t>Securities of any series, a Person shall be (1) a Holder of one or more</w:t>
        <w:br/>
        <w:t>Outstanding Convertible Debt Securities of such series, or (2) a Person</w:t>
        <w:br/>
        <w:t>appointed by an instrument in writing as proxy for a Holder or Holders of one or</w:t>
        <w:br/>
        <w:t>more Outstanding Convertible Debt Securities of such series by such Holder or</w:t>
        <w:br/>
        <w:t>Holders. The only Persons who shall be entitled to be present or to speak at any</w:t>
        <w:br/>
        <w:t>meeting of Holders of Convertible Debt Securities of any series shall be the</w:t>
        <w:br/>
        <w:t>Persons entitled to vote at such meeting and their counsel, any representatives</w:t>
        <w:br/>
        <w:t>of the Trustee and its counsel and any representatives of the Company and its</w:t>
        <w:br/>
        <w:t>counsel.</w:t>
        <w:br/>
        <w:br/>
        <w:t xml:space="preserve">        Section 1504. Quorum; Action.</w:t>
        <w:br/>
        <w:br/>
        <w:t xml:space="preserve">        The Persons entitled to vote a majority in principal amount of the</w:t>
        <w:br/>
        <w:t>Outstanding Convertible Debt Securities of a series shall constitute a quorum</w:t>
        <w:br/>
        <w:t xml:space="preserve">for a meeting of Holders of </w:t>
        <w:br/>
        <w:br/>
        <w:br/>
        <w:br/>
        <w:t xml:space="preserve">                                       75</w:t>
        <w:br/>
        <w:t xml:space="preserve">   82</w:t>
        <w:br/>
        <w:br/>
        <w:t>Convertible Debt Securities of such series. In the absence of a quorum within 30</w:t>
        <w:br/>
        <w:t>minutes of the time appointed for any such meeting, the meeting shall, if</w:t>
        <w:br/>
        <w:t>convened at the request of Holders of Convertible Debt Securities of such</w:t>
        <w:br/>
        <w:t>series, be dissolved. In the absence of a quorum in any other case the meeting</w:t>
        <w:br/>
        <w:t>may be adjourned for a period of not less than 10 days as determined by the</w:t>
        <w:br/>
        <w:t>chairperson of the meeting prior to the adjournment of such meeting. In the</w:t>
        <w:br/>
        <w:t>absence of a quorum at any such adjourned meeting, such adjourned meeting may be</w:t>
        <w:br/>
        <w:t>further adjourned for a period of not less than 10 days as determined by the</w:t>
        <w:br/>
        <w:t>chairperson of the meeting prior to the adjournment of such adjourned meeting.</w:t>
        <w:br/>
        <w:t>Notice of this reconvening of any adjourned meeting shall be given as provided</w:t>
        <w:br/>
        <w:t>in Section 1502(a), except that such notice need be given only once not less</w:t>
        <w:br/>
        <w:t>than 5 days prior to the date on which the meeting is scheduled to be</w:t>
        <w:br/>
        <w:t>reconvened. Notice of the reconvening of an adjourned meeting shall state</w:t>
        <w:br/>
        <w:t>expressly the percentage, as provided above, of the principal amount of the</w:t>
        <w:br/>
        <w:t>Outstanding Convertible Debt Securities of such series which shall constitute a</w:t>
        <w:br/>
        <w:t>quorum.</w:t>
        <w:br/>
        <w:br/>
        <w:t xml:space="preserve">        Except as limited by the proviso to Section 902, any resolution</w:t>
        <w:br/>
        <w:t>presented to a meeting or adjourned meeting duly reconvened at which a quorum is</w:t>
        <w:br/>
        <w:t>present as aforesaid may be adopted only by the affirmative vote of the Holders</w:t>
        <w:br/>
        <w:t>of majority in principal amount of the Outstanding Convertible Debt Securities</w:t>
        <w:br/>
        <w:t>of that series, provided, however, that, except as limited by the proviso to</w:t>
        <w:br/>
        <w:t>Section 902, any resolution with respect to any request, demand, authorization,</w:t>
        <w:br/>
        <w:t>direction, notice, consent, waiver or other Act which this Indenture expressly</w:t>
        <w:br/>
        <w:t>provides may be made, given or taken by the Holders of a specified percentage,</w:t>
        <w:br/>
        <w:t>which is less than a majority, in principal amount of the Outstanding</w:t>
        <w:br/>
        <w:t>Convertible Debt Securities of a series may be adopted at a meeting or an</w:t>
        <w:br/>
        <w:t>adjourned meeting duly reconvened and at which a quorum is present as aforesaid</w:t>
        <w:br/>
        <w:t>by the affirmative vote of the Holders of such specified percentage in principal</w:t>
        <w:br/>
        <w:t>amount of the Outstanding Convertible Debt Securities of that series.</w:t>
        <w:br/>
        <w:br/>
        <w:t xml:space="preserve">        Any resolution passed or decision taken at any meeting of Holders of</w:t>
        <w:br/>
        <w:t>Convertible Debt Securities of any series duly held in accordance with this</w:t>
        <w:br/>
        <w:t>Section shall be binding on all the Holders of Convertible Debt Securities of</w:t>
        <w:br/>
        <w:t>such series, whether or not present or represented at the meeting.</w:t>
        <w:br/>
        <w:br/>
        <w:t xml:space="preserve">        Section 1505. Determination of Voting Rights; Conduct and Adjournment of</w:t>
        <w:br/>
        <w:t>Meetings.</w:t>
        <w:br/>
        <w:br/>
        <w:t xml:space="preserve">               (a) Notwithstanding any other provisions of this Indenture, the</w:t>
        <w:br/>
        <w:t>Trustee may make such reasonable regulations as it may deem advisable for any</w:t>
        <w:br/>
        <w:t>meeting of Holders of Convertible Debt Securities of such series in regard to</w:t>
        <w:br/>
        <w:t>proof of the holding of Convertible Debt Securities of such series and of the</w:t>
        <w:br/>
        <w:t>appointment of proxies and in regard to the appointment and duties of inspectors</w:t>
        <w:br/>
        <w:t>of votes, the submission and examination of proxies, certificates and other</w:t>
        <w:br/>
        <w:t>evidence of the right to vote, and such other matters concerning the conduct of</w:t>
        <w:br/>
        <w:t>the meeting as it shall deem appropriate. Except as otherwise permitted or</w:t>
        <w:br/>
        <w:t>required by any such regulations, the holding of Convertible Debt Securities</w:t>
        <w:br/>
        <w:t>shall be proved in the manner specified in Section 104 and the appointment of</w:t>
        <w:br/>
        <w:t>any proxy shall be proved in the manner specified in Section 104. Such</w:t>
        <w:br/>
        <w:t>regulations may provide that written instruments appointing proxies, regular on</w:t>
        <w:br/>
        <w:t>their face, may be presumed valid and genuine without the proof specified in</w:t>
        <w:br/>
        <w:t>Section 104 or other proof.</w:t>
        <w:br/>
        <w:br/>
        <w:t xml:space="preserve">               (b) The Trustee shall, by an instrument in writing, appoint a</w:t>
        <w:br/>
        <w:t>temporary chairperson of the meeting, unless the meeting shall have been called</w:t>
        <w:br/>
        <w:t xml:space="preserve">by the Company or by </w:t>
        <w:br/>
        <w:br/>
        <w:br/>
        <w:br/>
        <w:t xml:space="preserve">                                       76</w:t>
        <w:br/>
        <w:t xml:space="preserve">   83</w:t>
        <w:br/>
        <w:br/>
        <w:t>Holders of Convertible Debt Securities as provided in Section 1502(b), in which</w:t>
        <w:br/>
        <w:t>case the Company or the Holders of Convertible Debt Securities of the series</w:t>
        <w:br/>
        <w:t>calling the meeting, as the case may be, shall in like manner appoint a</w:t>
        <w:br/>
        <w:t>temporary chairperson. A permanent chairperson and a permanent secretary of the</w:t>
        <w:br/>
        <w:t>meeting shall be elected by vote of the Persons entitled to vote a majority in</w:t>
        <w:br/>
        <w:t>principal amount of the Outstanding Convertible Debt Securities of such series</w:t>
        <w:br/>
        <w:t>represented at the meeting.</w:t>
        <w:br/>
        <w:br/>
        <w:t xml:space="preserve">               (c) At any meeting each Holder of a Convertible Debt Security of</w:t>
        <w:br/>
        <w:t>such series or proxy shall be entitled to one vote for each $1,000 principal</w:t>
        <w:br/>
        <w:t>amount of Convertible Debt Securities of such series held or represented by him;</w:t>
        <w:br/>
        <w:t>provided, however, that no vote shall be cast or counted at any meeting in</w:t>
        <w:br/>
        <w:t>respect of any Convertible Debt Security challenged as not Outstanding and ruled</w:t>
        <w:br/>
        <w:t>by the chairperson of the meeting not to be Outstanding. The chairperson of the</w:t>
        <w:br/>
        <w:t>meeting shall have no right to vote, except as a Holder of a Convertible Debt</w:t>
        <w:br/>
        <w:t>Security of such series or proxy.</w:t>
        <w:br/>
        <w:br/>
        <w:t xml:space="preserve">               (d) Any meeting of Holders of Convertible Debt Securities of any</w:t>
        <w:br/>
        <w:t>series duly called pursuant to Section 1502 at which a quorum is present may be</w:t>
        <w:br/>
        <w:t>adjourned from time to time by Persons entitled to vote a majority in principal</w:t>
        <w:br/>
        <w:t>amount of the Outstanding Convertible Debt Securities of such series represented</w:t>
        <w:br/>
        <w:t>at the meeting; and the meeting may be held as so adjourned without further</w:t>
        <w:br/>
        <w:t>notice.</w:t>
        <w:br/>
        <w:br/>
        <w:t xml:space="preserve">        Section 1506. Counting Votes and Recording Action of Meetings.</w:t>
        <w:br/>
        <w:br/>
        <w:t xml:space="preserve">        The vote upon any resolution submitted to any meeting of Holders of</w:t>
        <w:br/>
        <w:t>Convertible Debt Securities of any series shall be by written ballots on which</w:t>
        <w:br/>
        <w:t>shall be subscribed the signatures of the Holders of Convertible Debt Securities</w:t>
        <w:br/>
        <w:t>of such series or of their representatives by proxy and the principal amounts</w:t>
        <w:br/>
        <w:t>and serial numbers of the Outstanding Convertible Debt Securities of such series</w:t>
        <w:br/>
        <w:t>held or represented by them. The permanent chairperson of the meeting shall</w:t>
        <w:br/>
        <w:t>appoint two inspectors of votes who shall count all votes cast at the meeting</w:t>
        <w:br/>
        <w:t>for or against any resolution and who shall make and file with the secretary of</w:t>
        <w:br/>
        <w:t>the meeting their verified written reports in triplicate of all votes cast at</w:t>
        <w:br/>
        <w:t>the meeting. A record, at least in triplicate, of the proceedings of each</w:t>
        <w:br/>
        <w:t>meeting of Holders of Convertible Debt Securities of any series shall be</w:t>
        <w:br/>
        <w:t>prepared by the secretary of the meeting and there shall be attached to said</w:t>
        <w:br/>
        <w:t>record the original reports of the inspectors of votes on any vote by ballot</w:t>
        <w:br/>
        <w:t>taken thereat and affidavits by one or more persons having knowledge of the</w:t>
        <w:br/>
        <w:t>facts setting forth a copy of the notice of the meeting and showing that said</w:t>
        <w:br/>
        <w:t>notice was given as provided in Section 1502 and, if applicable, Section 1501.</w:t>
        <w:br/>
        <w:t>Each copy shall be signed and verified by the affidavits of the permanent</w:t>
        <w:br/>
        <w:t>chairperson and secretary of the meeting and one such copy shall be delivered to</w:t>
        <w:br/>
        <w:t>the Company, and another to the Trustee to be preserved by the Trustee, the</w:t>
        <w:br/>
        <w:t>latter to have attached thereto the ballots voted at the meeting. Any record so</w:t>
        <w:br/>
        <w:t>signed and verified shall be conclusive evidence of the matters therein stated.</w:t>
        <w:br/>
        <w:br/>
        <w:br/>
        <w:br/>
        <w:t xml:space="preserve">                                       77</w:t>
        <w:br/>
        <w:t xml:space="preserve">   84</w:t>
        <w:br/>
        <w:br/>
        <w:t xml:space="preserve">                                  ARTICLE XVI.</w:t>
        <w:br/>
        <w:br/>
        <w:t xml:space="preserve">                                   DEFEASANCE</w:t>
        <w:br/>
        <w:br/>
        <w:t xml:space="preserve">        Section 1601. Termination of Company's Obligations.</w:t>
        <w:br/>
        <w:br/>
        <w:t xml:space="preserve">        If this Section 1601 is specified, as contemplated by Section 301, to be</w:t>
        <w:br/>
        <w:t>applicable to any series of Convertible Debt Securities and if the Company</w:t>
        <w:br/>
        <w:t>deposits irrevocably in trust with the Trustee money and/or Government</w:t>
        <w:br/>
        <w:t>Obligations the payments of principal and interest on which when due (and</w:t>
        <w:br/>
        <w:t>without reinvestment) will provide money in such amounts as will (together with</w:t>
        <w:br/>
        <w:t>any money irrevocably deposited in trust with the Trustee, without investment)</w:t>
        <w:br/>
        <w:t>be sufficient to pay the principal of (and premium, if any) and any installment</w:t>
        <w:br/>
        <w:t>of principal of (and premium, if any) or interest when due on the Convertible</w:t>
        <w:br/>
        <w:t>Debt Securities of such series on the Stated Maturity of such principal or</w:t>
        <w:br/>
        <w:t>interest or, if such series may be redeemed by the Company prior to the Stated</w:t>
        <w:br/>
        <w:t>Maturity thereof and the Company shall have given irrevocable instructions to</w:t>
        <w:br/>
        <w:t>the Trustee to effect such redemption, at the date fixed for such redemption</w:t>
        <w:br/>
        <w:t>pursuant to Article XI, and any mandatory sinking fund, repayment or analogous</w:t>
        <w:br/>
        <w:t>payments thereon on the scheduled due dates therefor, the Company's obligations</w:t>
        <w:br/>
        <w:t>under Sections 801, 803, 804 and 1005 and any other covenant determined pursuant</w:t>
        <w:br/>
        <w:t>to Section 301 to be subject to this Section shall terminate and Sections 501(4)</w:t>
        <w:br/>
        <w:t>(with respect to Sections 801, 803, 804 and 1005), 501(5), 501(6), 501(7) and</w:t>
        <w:br/>
        <w:t>501(8) (if specified as contemplated by Section 301) shall be deemed not to be</w:t>
        <w:br/>
        <w:t>an Event of Default, in each case with respect to the Convertible Debt</w:t>
        <w:br/>
        <w:t>Securities of the series for which such deposit was made; provided, however,</w:t>
        <w:br/>
        <w:t>that (i) no Event of Default with respect to the Convertible Debt Securities of</w:t>
        <w:br/>
        <w:t>such series under Section 501(6) or 501(7) or event that with notice or lapse of</w:t>
        <w:br/>
        <w:t>time or both would constitute such an Event of Default shall have occurred and</w:t>
        <w:br/>
        <w:t>be continuing on the 91st day after such date, (ii) such deposit will not result</w:t>
        <w:br/>
        <w:t>in a breach of, or constitute a default under, this Indenture or any other</w:t>
        <w:br/>
        <w:t>agreement or instrument to which the Company is a party or by which it is bound,</w:t>
        <w:br/>
        <w:t>and (iii) such termination shall not relieve the Company of its obligations</w:t>
        <w:br/>
        <w:t>under the Convertible Debt Securities of such series and this Indenture to pay</w:t>
        <w:br/>
        <w:t>when due the principal of (and premium, if any) and interest and additional</w:t>
        <w:br/>
        <w:t>amounts on such Convertible Debt Securities if such amounts are not paid (or</w:t>
        <w:br/>
        <w:t>payment is not provided for) when due from the money and Government Obligations</w:t>
        <w:br/>
        <w:t>(and the proceeds thereof) so deposited.</w:t>
        <w:br/>
        <w:br/>
        <w:t xml:space="preserve">        It shall be a condition to the deposit of cash and/or Government</w:t>
        <w:br/>
        <w:t>Obligations and the termination of the Company's obligations pursuant to the</w:t>
        <w:br/>
        <w:t>provisions of this Section with respect to the Convertible Debt Securities of</w:t>
        <w:br/>
        <w:t>any series under Sections 801, 803, 804 and 1005 and any other covenant</w:t>
        <w:br/>
        <w:t>determined pursuant to Section 301 to be subject to this Section and the</w:t>
        <w:br/>
        <w:t>inapplicability of the Events of Default contained in Sections 501(4), 501(5),</w:t>
        <w:br/>
        <w:t>501(6), 501(7) and 501(8) to the extent set forth above pursuant to the</w:t>
        <w:br/>
        <w:t>provisions of this Section with respect to Convertible Debt Securities of any</w:t>
        <w:br/>
        <w:t>series that the Company deliver to the Trustee (i) an Officers' Certificate to</w:t>
        <w:br/>
        <w:t>the effect that under the laws in effect on the date such money and/or</w:t>
        <w:br/>
        <w:t>Government Obligations are deposited with the Trustee, the amount thereof will</w:t>
        <w:br/>
        <w:t>be sufficient, after payment of all Federal, state and local taxes in respect</w:t>
        <w:br/>
        <w:t>thereof payable by the Trustee, to pay principal (and premium, if any) and</w:t>
        <w:br/>
        <w:t>interest when due on the Convertible Debt Securities of such series; and (ii) an</w:t>
        <w:br/>
        <w:t>Officers' Certificate and an Opinion of Counsel, each stating that all</w:t>
        <w:br/>
        <w:t>conditions</w:t>
        <w:br/>
        <w:br/>
        <w:br/>
        <w:br/>
        <w:t xml:space="preserve">                                       78</w:t>
        <w:br/>
        <w:t xml:space="preserve">   85</w:t>
        <w:br/>
        <w:br/>
        <w:t>precedent herein provided for relating to the defeasance contemplated in this</w:t>
        <w:br/>
        <w:t>Section have been complied with.</w:t>
        <w:br/>
        <w:br/>
        <w:t xml:space="preserve">        It shall be an additional condition to the deposit of cash and/or</w:t>
        <w:br/>
        <w:t>Government Obligations and the termination of the Company's obligations pursuant</w:t>
        <w:br/>
        <w:t>to the provisions of this Section under Sections 801, 803, 804 and 1005 and any</w:t>
        <w:br/>
        <w:t>other covenant determined pursuant to Section 301 to be subject to this Section</w:t>
        <w:br/>
        <w:t>and the inapplicability of the Events of Default contained in Section 501(4),</w:t>
        <w:br/>
        <w:t>501(5), 501(6), 501(7) and 501(8) to the extent set forth above pursuant to the</w:t>
        <w:br/>
        <w:t>provisions of this Section, with respect to the Convertible Debt Securities of</w:t>
        <w:br/>
        <w:t>any series then listed on the New York Stock Exchange, that the Company deliver</w:t>
        <w:br/>
        <w:t>an Opinion of Counsel that the Convertible Debt Securities of such series will</w:t>
        <w:br/>
        <w:t>not be delisted from the New York Stock Exchange as a result of such deposit and</w:t>
        <w:br/>
        <w:t>termination.</w:t>
        <w:br/>
        <w:br/>
        <w:t xml:space="preserve">        After a deposit as provided herein, the Trustee shall, upon Company</w:t>
        <w:br/>
        <w:t>Request, acknowledge in writing the discharge of the Company's obligations</w:t>
        <w:br/>
        <w:t>pursuant to the provisions of this Section with respect to the Convertible Debt</w:t>
        <w:br/>
        <w:t>Securities of such series under Sections 801, 803, 804 and 1005 and any other</w:t>
        <w:br/>
        <w:t>covenant determined pursuant to Section 301 to be subject to this Section and</w:t>
        <w:br/>
        <w:t>the inapplicability of the Events of Default contained in Sections 501(4),</w:t>
        <w:br/>
        <w:t>501(5), 501(6), 501(7) and 501(8) to the extent set forth above.</w:t>
        <w:br/>
        <w:br/>
        <w:t xml:space="preserve">        Section 1602. Repayment to Company.</w:t>
        <w:br/>
        <w:br/>
        <w:t xml:space="preserve">        The Trustee and any Paying Agent shall promptly pay to the Company upon</w:t>
        <w:br/>
        <w:t>Company Request any money or Government Obligations not required for the payment</w:t>
        <w:br/>
        <w:t>of the principal of (and premium, if any) and interest on the Convertible Debt</w:t>
        <w:br/>
        <w:t>Securities of any series for which money or Government Obligations have been</w:t>
        <w:br/>
        <w:t>deposited pursuant to Section 1601 held by them at any time.</w:t>
        <w:br/>
        <w:br/>
        <w:t xml:space="preserve">        The Trustee and any Paying Agent shall promptly pay to the Company upon</w:t>
        <w:br/>
        <w:t>Company Request any money held by them for the payment of principal (and</w:t>
        <w:br/>
        <w:t>premium, if any) and interest that remains unclaimed for two years after the</w:t>
        <w:br/>
        <w:t>Maturity of the Convertible Debt Securities for which a deposit has been made</w:t>
        <w:br/>
        <w:t>pursuant to Section 1601. After such payment to the Company, the Holders of the</w:t>
        <w:br/>
        <w:t>Convertible Debt Securities of such series shall thereafter, as unsecured</w:t>
        <w:br/>
        <w:t>general creditors, look only to the Company for the payment thereof.</w:t>
        <w:br/>
        <w:br/>
        <w:t xml:space="preserve">        Section 1603. Indemnity for Government Obligations.</w:t>
        <w:br/>
        <w:br/>
        <w:t xml:space="preserve">               The Company shall pay and shall indemnify the Trustee against any</w:t>
        <w:br/>
        <w:t>tax, fee or other charge imposed on or assessed against the deposited Government</w:t>
        <w:br/>
        <w:t>Obligations or the principal or interest received on such Government</w:t>
        <w:br/>
        <w:t>Obligations.</w:t>
        <w:br/>
        <w:br/>
        <w:br/>
        <w:br/>
        <w:t xml:space="preserve">                                       79</w:t>
        <w:br/>
        <w:t xml:space="preserve">   86</w:t>
        <w:br/>
        <w:br/>
        <w:t xml:space="preserve">               IN WITNESS WHEREOF, the parties hereto have caused this Indenture</w:t>
        <w:br/>
        <w:t>to be duly executed, and their respective corporate seals to be hereunto affixed</w:t>
        <w:br/>
        <w:t>and attested, all as of the day and year first above written.</w:t>
        <w:br/>
        <w:br/>
        <w:t xml:space="preserve">                                        FIDELITY NATIONAL FINANCIAL, INC.</w:t>
        <w:br/>
        <w:br/>
        <w:br/>
        <w:br/>
        <w:t xml:space="preserve">                                        By:    _________________________________</w:t>
        <w:br/>
        <w:t xml:space="preserve">                                        Title: _________________________________</w:t>
        <w:br/>
        <w:br/>
        <w:br/>
        <w:br/>
        <w:t xml:space="preserve">                                               _________________________________</w:t>
        <w:br/>
        <w:br/>
        <w:br/>
        <w:br/>
        <w:t xml:space="preserve">                                        By:    _________________________________</w:t>
        <w:br/>
        <w:t xml:space="preserve">                                        Title: _________________________________</w:t>
        <w:br/>
        <w:br/>
        <w:br/>
        <w:br/>
        <w:t xml:space="preserve">                                       80</w:t>
        <w:br/>
        <w:t xml:space="preserve">   87</w:t>
        <w:br/>
        <w:br/>
        <w:t>STATE OF CALIFORNIA   )</w:t>
        <w:br/>
        <w:t xml:space="preserve">                      )SS.</w:t>
        <w:br/>
        <w:t>COUNTY OF ORANGE      )</w:t>
        <w:br/>
        <w:br/>
        <w:br/>
        <w:t xml:space="preserve">               On the ____ day of __________, 1998, before me personally came</w:t>
        <w:br/>
        <w:t>___________________, to me known, who, being duly sworn, did depose and say that</w:t>
        <w:br/>
        <w:t>he/she resides at ______________________________; that he is a _________________</w:t>
        <w:br/>
        <w:t>of Fidelity National Financial, Incorporated, a corporation described in and</w:t>
        <w:br/>
        <w:t>which executed the above instrument; that he/she knows the seal of said</w:t>
        <w:br/>
        <w:t>corporation; that it was so affixed pursuant to the authority of the Board of</w:t>
        <w:br/>
        <w:t>Directors of said corporation; and that he/she signed his/her name thereto</w:t>
        <w:br/>
        <w:t>pursuant to like authority.</w:t>
        <w:br/>
        <w:br/>
        <w:br/>
        <w:t xml:space="preserve">                                        ________________________________________</w:t>
        <w:br/>
        <w:t xml:space="preserve">                                        Notary Public</w:t>
        <w:br/>
        <w:br/>
        <w:t xml:space="preserve">   88</w:t>
        <w:br/>
        <w:br/>
        <w:t>STATE OF ____________ )</w:t>
        <w:br/>
        <w:t xml:space="preserve">                      )SS.</w:t>
        <w:br/>
        <w:t>COUNTY OF ___________ )</w:t>
        <w:br/>
        <w:br/>
        <w:br/>
        <w:t xml:space="preserve">               On the _____ day of ______________, 1998, before me personally</w:t>
        <w:br/>
        <w:t>came ________________, to me known, who, being duly sworn, did depose and say</w:t>
        <w:br/>
        <w:t>that he/she resides at _______________________________________________; that</w:t>
        <w:br/>
        <w:t>he/she is an ________________ ________________________________________ of</w:t>
        <w:br/>
        <w:t>______________________________, a _____________________ described in and which</w:t>
        <w:br/>
        <w:t>executed the above instrument; that he/she knows the seal of said corporation;</w:t>
        <w:br/>
        <w:t>that it was so affixed pursuant to the authority of the Board of Directors of</w:t>
        <w:br/>
        <w:t>said corporation; and that he/she signed his/her name thereto pursuant to like</w:t>
        <w:br/>
        <w:t>authority.</w:t>
        <w:br/>
        <w:br/>
        <w:br/>
        <w:t xml:space="preserve">                                        ________________________________________</w:t>
        <w:br/>
        <w:t xml:space="preserve">                                        Notary Public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