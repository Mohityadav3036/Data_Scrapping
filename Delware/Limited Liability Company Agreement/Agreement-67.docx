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https://www.miaxglobal.com/miax_sapphire_amended_and_restated_llc_agreement.pdf</w:t>
        <w:br/>
        <w:t>See similar contracts (6)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