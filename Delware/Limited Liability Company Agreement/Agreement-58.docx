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https://assets.disclosurequest.com/Archives/edgar/data/2016675/000182912624004417/myskorlando_exc.pdf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