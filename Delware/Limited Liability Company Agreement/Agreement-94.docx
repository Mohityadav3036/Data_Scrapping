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FIRST AMENDED AND RESTATED</w:t>
        <w:br/>
        <w:t>LIMITED LIABILITY COMPANY AGREEMENT</w:t>
        <w:br/>
        <w:t xml:space="preserve">  OF</w:t>
        <w:br/>
        <w:t xml:space="preserve">  NEPTUNE REM LLC</w:t>
        <w:br/>
        <w:t xml:space="preserve">        Table of Contents</w:t>
        <w:br/>
        <w:t xml:space="preserve">  ARTICLE I - DEFINITIONS 1</w:t>
        <w:br/>
        <w:t xml:space="preserve">    ARTICLE II - ORGANIZATION 6</w:t>
        <w:br/>
        <w:t xml:space="preserve">    ARTICLE III - MEMBERS, SERIES AND INTERESTS 9</w:t>
        <w:br/>
        <w:t xml:space="preserve">    ARTICLE IV - REGISTRATION AND TRANSFER OF INTERESTS 13</w:t>
        <w:br/>
        <w:t xml:space="preserve">    ARTICLE V - MANAGEMENT AND OPERATION OF THE COMPANY AND EACH SERIES 15</w:t>
        <w:br/>
        <w:t xml:space="preserve">    ARTICLE VI - FEES AND EXPENSES 22</w:t>
        <w:br/>
        <w:t xml:space="preserve">    ARTICLE VII - DISTRIBUTIONS 23</w:t>
        <w:br/>
        <w:t xml:space="preserve">    ARTICLE VIII - BOOKS, RECORDS, ACCOUNTING AND REPORTS 24</w:t>
        <w:br/>
        <w:t xml:space="preserve">    ARTICLE IX - TAX MATTERS 25</w:t>
        <w:br/>
        <w:t xml:space="preserve">    ARTICLE X – REMOVAL OF THE MANAGING MEMBER 25</w:t>
        <w:br/>
        <w:t xml:space="preserve">    ARTICLE XI – DISSOLUTION, TERMINATION AND LIQUIDATION 25</w:t>
        <w:br/>
        <w:t xml:space="preserve">    ARTICLE XII - AMENDMENT OF AGREEMENT, SERIES DESIGNATION 27</w:t>
        <w:br/>
        <w:t xml:space="preserve">    ARTICLE XIII - MEMBER MEETINGS 29</w:t>
        <w:br/>
        <w:t xml:space="preserve">    ARTICLE XIV - CONFIDENTIALITY 29</w:t>
        <w:br/>
        <w:t xml:space="preserve">    ARTICLE XV - GENERAL PROVISIONS 30</w:t>
        <w:br/>
        <w:t xml:space="preserve">  2</w:t>
        <w:br/>
        <w:t xml:space="preserve">    FIRST AMENDED AND RESTATED LIMITED LIABILITY COMPANY AGREEMENT OF NEPTUNE REM LLC</w:t>
        <w:br/>
        <w:t xml:space="preserve">  This FIRST AMENDED AND RESTATED LIMITED LIABILITY COMPANY AGREEMENT OF NEPTUNE REM LLC (this “Agreement”) is dated as of January 10, 2024. Capitalized terms used herein without definition shall have the respective meanings ascribed to them in Section 1.01.</w:t>
        <w:br/>
        <w:t xml:space="preserve">  RECITALS</w:t>
        <w:br/>
        <w:t xml:space="preserve">  A. The Company was formed as a series limited liability company under Section 18-215 of the Delaware Act pursuant to a certificate of formation filed with the Secretary of State of the State of Delaware on November 02, 2022.</w:t>
        <w:br/>
        <w:t xml:space="preserve">  B. The Managing Member, being the sole Member of the Company, has authorized and approved this Agreement on the terms set forth herein.</w:t>
        <w:br/>
        <w:t xml:space="preserve">  C.  It is intended by the parties hereto that the Company establish separate Series for the holding of properties to be acquired by the Company and that the debts, liabilities and obligations incurred, contracted for or otherwise existing with respect to a particular Series of the Company will be enforceable against the assets of such Series only, and not against the assets of the Company generally or any other Series thereof, and not of the debts, liabilities, obligations and expenses incurred, contracted for or otherwise existing with respect to the Company generally or any other Series thereof shall be enforceable against the assets of such Series.</w:t>
        <w:br/>
        <w:t xml:space="preserve">  AGREEMENT</w:t>
        <w:br/>
        <w:t xml:space="preserve">  NOW THEREFORE, the limited liability company agreement of the Company is hereby adopted to read in its entirety as follows:</w:t>
        <w:br/>
        <w:t xml:space="preserve">  ARTICLE I - DEFINITIONS</w:t>
        <w:br/>
        <w:t xml:space="preserve">  Section 1.01 Definitions. The following definitions shall be for all purposes, unless otherwise clearly indicated to the contrary, applied to the terms used in this Agreement.</w:t>
        <w:br/>
        <w:t xml:space="preserve">  “Abort Costs” means all fees, costs and expenses incurred in connection with any Series Asset proposals pursued by the Company, the Managing Member or a Series that do not proceed to completion.</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Asset, including brokerage and sales fees and commissions (but excluding the Brokerage Fee), appraisal fees, real estate property title and registration fees (as required), research fees, transfer taxes, third party industry and due diligence experts, bank fees and interest (if the Series Asset was acquired using debt prior to completion of the Initial Offering), auction house fees, technology costs, photography and videography expenses in order to prepare the profile for the Series Asset to be accessible to Investor Members via an online platform and any legal and blue sky filings required in order for such Series to be made available to Economic Members in certain states (unless borne by the Managing Member, as determined in its sole discretion) and similar costs and expenses incurred in connection with the evaluation, discovery, investigation, development and acquisition of a Series Asset.</w:t>
        <w:br/>
        <w:t xml:space="preserve">  “Additional Economic Member” means a Person admitted as an Economic Member and associated with a Series in accordance with Article III as a result of an issuance of Interests of such Series to such Person by Company.</w:t>
        <w:br/>
        <w:t xml:space="preserve">  “Advisory Board” has the meaning assigned to such term in Section 5.04(a).</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1 </w:t>
        <w:br/>
        <w:t xml:space="preserve">    “Aggregate Ownership Limit” means, in respect of an Initial Offering, a Subsequent Offering or a Transfer, not more than 9.8% of the aggregate Outstanding Interests of a Series (either in value or the number of Interests), or such other percentage set forth in the applicable Series Designation or as determined by the Managing Member in its sole discretion and as may be waived by the Managing Member in its sole discretion.</w:t>
        <w:br/>
        <w:t xml:space="preserve">  “Agreement” has the meaning assigned to such term in the preamble.</w:t>
        <w:br/>
        <w:t xml:space="preserve">  “Allocation Policy” means the allocation policy of the Company adopted by the Managing Member in accordance with Section 5.01.</w:t>
        <w:br/>
        <w:t xml:space="preserve">  “Asset Management Fee” shall have the meaning set forth in Section 6.01.</w:t>
        <w:br/>
        <w:t xml:space="preserve">  “Broker” means any Person who has been appointed by the Company (and as the Managing Member may select in its reasonable discretion) and specified in any Series Designation to provide execution and other services relating to an Initial Offering to the Company, or its successors from time to time, or any other broker in connection with any Initial Offering.</w:t>
        <w:br/>
        <w:t xml:space="preserve">  “Brokerage Fee” means the fee payable to the Broker for the purchase by any Person of Interests in an Initial Offering equal to an amount agreed between the Managing Member and the Broker from time to time and specified in any Series Designation.</w:t>
        <w:br/>
        <w:t xml:space="preserve">  “Business Day” means any day other than a Saturday, a Sunday or a day on which commercial banks in New York, New York are authorized or required to close.</w:t>
        <w:br/>
        <w:t xml:space="preserve">  “Capital Contribution” means with respect to any Member, the amount of cash and the initial Gross Asset Value of any other property contributed or deemed contributed to the capital of a Series by or on behalf of such Member, reduced by the amount of any liability assumed by such Series relating to such property and any liability to which such property is subject.</w:t>
        <w:br/>
        <w:t xml:space="preserve">  “Certificate of Formation” means the Certificate of Formation of the Company filed with the Secretary of State of the State of Delaware.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“Company” means Neptune REM LLC, a Delaware series limited liability company, and any successors thereto.</w:t>
        <w:br/>
        <w:t xml:space="preserve">  “Conflict of Interest” means any matter that the Managing Member believes may involve a conflict of interest that is not otherwise addressed by the Allocation Policy.</w:t>
        <w:br/>
        <w:t xml:space="preserve">  “Delaware Act” means the Delaware Limited Liability Company Act, 6 Del. C. Section 18 101, et seq.</w:t>
        <w:br/>
        <w:t xml:space="preserve">  “DGCL” means the General Corporation Law of the State of Delaware, 8 Del. C. Section 101, et seq.</w:t>
        <w:br/>
        <w:t xml:space="preserve">  “Disposition Fee” means for each Series, the fees associated with the sale of a Series Asset, including but not limited to, brokerage fees and commissions, title, escrow and closing costs, which shall be set out in the Certificate of Designation for any such Series.</w:t>
        <w:br/>
        <w:t xml:space="preserve">  “Economic Member” means together, the Investor Members, Additional Economic Members (including any Person who receives Interests in connection with any goods or services provided to a Series (including in respect of the sale of a Series Asset to that Series)) and their successors and assigns admitted as Additional Economic Members and Substitute Economic Members, in each case who is admitted as a Member of such Series, but shall exclude the Managing Member in its capacity as Managing Member. For the avoidance of doubt, the Managing Member or any of its Affiliates shall be an Economic Member to the extent it purchases Interests in a Series.</w:t>
        <w:br/>
        <w:t xml:space="preserve">  2 </w:t>
        <w:br/>
        <w:t xml:space="preserve">    “ERISA” means the Employee Retirement Income Security Act of 1974, as amended.</w:t>
        <w:br/>
        <w:t xml:space="preserve">  “Exchange Act” means the Securities Exchange Act of 1934, as amended.</w:t>
        <w:br/>
        <w:t xml:space="preserve">  “Expenses and Liabilities” has the meaning assigned to such term in Section 5.05(a).</w:t>
        <w:br/>
        <w:t xml:space="preserve">  “Free Cash Flow” means any available cash for distribution generated from the net income received by a Series, as determined by the Managing Member to be in the nature of income as defined by U.S. GAAP, plus (i) any change in the net working capital (as shown on the balance sheet of such Series), (ii) any amortization to the relevant Series Asset (as shown on the income statement of such Series), (iii) any depreciation to the relevant Series Asset (as shown on the income statement of such Series), and (iv) any other non-cash Operating Expenses less (a) any non-operating income (or plus any non-operating loss) resulting from a Monetization Event and included in net income, (b) any capital expenditure related to the Series Asset (as shown on the cash flow statement of such Series), (c) any other liabilities or obligations of the Series, in each case to the extent not already paid or provided for, and (d) upon the termination and winding up of a Series or the Company, all costs and expenses incidental to such termination and winding as allocated to the relevant Series in accordance with Section 6.05. For the avoidance of doubt, net income received by a Series shall reflect the deduction of applicable Property Management Fees and Asset Management Fees as expenses of the Series.</w:t>
        <w:br/>
        <w:t xml:space="preserve">  “Form of Adherence” means, in respect of an Initial Offering or Subsequent Offering, a subscription agreement or other agreement substantially in the form appended to the Offering Document pursuant to which an Investor Member or Additional Economic Member agrees to adhere to the terms of this Agreement or, in respect of a Transfer, a form of adherence or instrument of Transfer, each in a form satisfactory to the Managing Member from time to time, pursuant to which a Substitute Economic Member agrees to adhere to the terms of this Agreement.</w:t>
        <w:br/>
        <w:t xml:space="preserve">  “Governmental Entity” means any court, administrative agency, regulatory body, commission or other governmental authority, board, bureau or instrumentality, domestic or foreign and any subdivision thereof.</w:t>
        <w:br/>
        <w:t xml:space="preserve">  “Gross Asset Value” means, with respect to any asset contributed by an Economic Member to a Series, the gross fair market value of such asset as determined by the Managing Member.</w:t>
        <w:br/>
        <w:t xml:space="preserve">  “Indemnified Person” means (a) any Person who is or was an Officer of the Company or associated with a Series, (b) any Person who is or was a Managing Member or Liquidator, together with its officers, directors, members, shareholders, employees, Managing Members, partners, controlling persons, agents or independent contractors, (c) any Person who is or was serving at the request of the Company as an officer, director, member, Managing Member, partner, fiduciary or trustee of another Person; provided, that, except to the extent otherwise set forth in a written agreement between such Person and the Company or a Series, a Person shall not be an Indemnified Person by reason of providing, on a fee for services basis, trustee, fiduciary, administrative or custodial services, (d) any member of the Advisory Board appointed by the Managing Member pursuant to Section 5.04, and (e) any Person the Managing Member designates as an Indemnified Person for purposes of this Agreement.</w:t>
        <w:br/>
        <w:t xml:space="preserve">  “Initial Member” means the Person identified in the Series Designation of such Series as the Initial Member associated therewith.</w:t>
        <w:br/>
        <w:t xml:space="preserve">  “Initial Offering” means the first offering or private placement and issuance of any Series, other than the issuance to the Initial Member.</w:t>
        <w:br/>
        <w:t xml:space="preserve">  “Interest” means an interest in a Series issued by the Company that evidences a Members’ rights, powers and duties with respect to the Company and such Series pursuant to this Agreement and the Delaware Act.</w:t>
        <w:br/>
        <w:t xml:space="preserve">  “Interest Designation” has the meaning ascribed in Section 3.03(f).</w:t>
        <w:br/>
        <w:t xml:space="preserve">  “Investment Advisers Act” means the Investment Advisers Act of 1940, as amended.</w:t>
        <w:br/>
        <w:t xml:space="preserve">  “Investment Company Act” means the Investment Company Act of 1940, as amended.</w:t>
        <w:br/>
        <w:t xml:space="preserve">  3 </w:t>
        <w:br/>
        <w:t xml:space="preserve">    “Investor Members” mean those Persons who acquire Interests in the Initial Offering or Subsequent Offering and their successors and assigns admitted as Additional Economic Members.</w:t>
        <w:br/>
        <w:t xml:space="preserve">  “Liquidator” means one or more Persons selected by the Managing Member to perform the functions described in Section 11.02 as liquidating trustee of the Company or a Series, as applicable, within the meaning of the Delaware Act.</w:t>
        <w:br/>
        <w:t xml:space="preserve">  “Managing Member” means, as the context requires, the managing member of the Company or the managing member of a Series.</w:t>
        <w:br/>
        <w:t xml:space="preserve">  “Member” means each member of the Company associated with a Series, including, unless the context otherwise requires, the Initial Member, the Managing Member, each Economic Member (as the context requires), each Substitute Economic Member and each Additional Economic Member.</w:t>
        <w:br/>
        <w:t xml:space="preserve">  “Monetization Event” means a final sale or disposition of one or more Series Assets of a Series, and designated a Monetization Event by the Managing Member of such Series.</w:t>
        <w:br/>
        <w:t xml:space="preserve">  “National Securities Exchange” means an SEC registered exchange under Sec. 6(a) of the Exchange Act.</w:t>
        <w:br/>
        <w:t xml:space="preserve">  “Offering Document” means, with respect to any Series or the Interests of any Series, the prospectus, offering memorandum, offering circular, offering statement, offering circular supplement, private placement memorandum or other offering documents related to the Initial Offering of such Interests, in the form approved by the Managing Member and, to the extent required by applicable law, approved or qualified, as applicable, by any applicable Governmental Entity, including without limitation the SEC.</w:t>
        <w:br/>
        <w:t xml:space="preserve">  “Offering Expenses” means fees, costs and expenses incurred in connection with executing an offering of Interests in one or more Series, consisting of underwriting, legal, accounting, escrow and compliance costs related to such offering, but excluding the Brokerage Fee.</w:t>
        <w:br/>
        <w:t xml:space="preserve">  “Officers” means any president, vice president, secretary, treasurer or other officer of the Company or any Series as the Managing Member may designate (which shall, in each case, constitute Managing Members within the meaning of the Delaware Act).</w:t>
        <w:br/>
        <w:t xml:space="preserve">  “Operating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 xml:space="preserve">  (a) any and all fees, costs and expenses incurred in connection with the management of a Series Asset, including Property Management Fees, Asset Management Fees, property taxes, income taxes, licensing fees, property insurance fees, utility fees, maintenance fees, marketing, security, and utilization of the Series Asset,</w:t>
        <w:br/>
        <w:t xml:space="preserve">  (b) any fees, costs and expenses, excluding all Offering Expenses, incurred in connection with preparing any reports and accounts of each Series of Interests, including any blue-sky filings required in order for a Series of Interest to be made available to investors in certain states and any annual audit of the accounts of such Series of Interests (if applicable) and any reports to be filed with the SEC including periodic reports on Forms 1-K, 1-SA and 1-U;</w:t>
        <w:br/>
        <w:t xml:space="preserve">  (c) any and all insurance premiums or expenses, including directors and officer’s insurance of the directors and/or officers of the Managing Member, in connection with the Series Asset;</w:t>
        <w:br/>
        <w:t xml:space="preserve">  (d) any withholding or transfer taxes imposed on the Company or a Series or any of the Members as a result of its or their earnings, investments or withdrawals;</w:t>
        <w:br/>
        <w:t xml:space="preserve">  (e) any governmental fees imposed on the capital of the Company or a Series or incurred in connection with compliance with applicable regulatory requirements;</w:t>
        <w:br/>
        <w:t xml:space="preserve">  4 </w:t>
        <w:br/>
        <w:t xml:space="preserve">    (f) any legal fees and costs (including settlement costs) arising in connection with any litigation or regulatory investigation instituted against the Company, a Series or the Managing Member in connection with the affairs of the Company or a Series;</w:t>
        <w:br/>
        <w:t xml:space="preserve">  (g) the fees and expenses of any administrator, if any, engaged to provide administrative services to the Company or a Series;</w:t>
        <w:br/>
        <w:t xml:space="preserve">  (h) all custodial fees, costs and expenses in connection with the holding of a Series Asset or Interests;</w:t>
        <w:br/>
        <w:t xml:space="preserve">  (i) any fees, costs and expenses of a third-party registrar and transfer agent appointed by the Managing Member in connection with a Series;</w:t>
        <w:br/>
        <w:t xml:space="preserve">  (j) the cost of the audit of the Company’s annual financial statements and the preparation of its tax returns and circulation of reports to Economic Members;</w:t>
        <w:br/>
        <w:t xml:space="preserve">  (k) the cost of any audit of a Series annual financial statements, the fees, costs and expenses incurred in connection with making of any tax filings on behalf of a Series and circulation of reports to Economic Members;</w:t>
        <w:br/>
        <w:t xml:space="preserve">  (l) any indemnification payments to be made pursuant to Section 5.05;</w:t>
        <w:br/>
        <w:t xml:space="preserve">  (m) the fees and expenses of the Company’s or a Series counsel in connection with advice directly relating to the Company’s or a Series’ legal affairs, other than Offering Expenses;</w:t>
        <w:br/>
        <w:t xml:space="preserve">  (n) the costs of any other outside appraisers, valuation firms, accountants, attorneys or other experts or consultants engaged by the Managing Member in connection with the operations of the Company or a Series; and</w:t>
        <w:br/>
        <w:t xml:space="preserve">  (o) any similar expenses that may be determined to be Operating Expenses, as determined by the Managing Member in its reasonable discretion.</w:t>
        <w:br/>
        <w:t xml:space="preserve">  “Operating Expenses Reimbursement Obligation(s)” has the meaning ascribed in Section 6.04(c).</w:t>
        <w:br/>
        <w:t xml:space="preserve">  “Outstanding” means all Interests that are issued by the Company and reflected as outstanding on the Company’s books and records as of the date of determination.</w:t>
        <w:br/>
        <w:t xml:space="preserve">  “Person” means any individual, corporation, firm, partnership, joint venture, limited liability company, estate, trust, business association, organization, Governmental Entity or other entity.</w:t>
        <w:br/>
        <w:t xml:space="preserve">  “Property Management Agreement” means, as the context requires, any agreement entered into between a Series and a Property Manager pursuant to which such Property Manager is appointed as manager of the relevant Series Assets, with such terms and provisions as determined by the Managing Member in its sole discretion, and as amended from time to time in the sole discretion of the Managing Member.</w:t>
        <w:br/>
        <w:t xml:space="preserve">  “Property Management Fee” means, for each Series, the property management fees set forth in the applicable Property Management Agreement.</w:t>
        <w:br/>
        <w:t xml:space="preserve">  “Property Manager” means the property manager of each of the Series Assets as specified in each Series Designation or, its permitted successors or assigns, appointed in accordance with Section 5.10.</w:t>
        <w:br/>
        <w:t xml:space="preserve">  “Record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 xml:space="preserve">  “Record Holder or holder” means the Person in whose name such Interests are registered on the books of the Company as of the opening of business on a particular Business Day, as determined by the Managing Member in accordance with this Agreement.</w:t>
        <w:br/>
        <w:t xml:space="preserve">  “SEC” means the U.S. Securities and Exchange Commission.</w:t>
        <w:br/>
        <w:t xml:space="preserve">  5 </w:t>
        <w:br/>
        <w:t xml:space="preserve">    “Securities Act” means the Securities Act of 1933, as amended.</w:t>
        <w:br/>
        <w:t xml:space="preserve">  “Series” has the meaning assigned to such term in Section 3.03(a).</w:t>
        <w:br/>
        <w:t xml:space="preserve">  “Series Assets”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 xml:space="preserve">  “Series Designation” has the meaning assigned to such term in Section 3.03(a).</w:t>
        <w:br/>
        <w:t xml:space="preserve">  “Sourcing Fee” means the sourcing fee which is paid to the Managing Member at the closing of the Initial Offering of a Series as consideration for assisting in the sourcing of such Series Asset and as specified in each Series Designation, to the extent not waived by the Managing Member in its sole discretion.</w:t>
        <w:br/>
        <w:t xml:space="preserve">  “Subsequent Offering” means any further issuance of Interests in any Series, excluding any Initial Offering or Transfer.</w:t>
        <w:br/>
        <w:t xml:space="preserve">  “Substitute Economic Member” means a Person who is admitted as an Economic Member of Company and associated with a Series pursuant to Section 4.01(b) as a result of a Transfer of Interests to such Person.</w:t>
        <w:br/>
        <w:t xml:space="preserve">  “Super Majority Vote” means, the affirmative vote of the holders of Outstanding Interests of all Series representing at least two-thirds of the total votes that may be cast by all such Outstanding Interests, voting together as a single class.</w:t>
        <w:br/>
        <w:t xml:space="preserve">  “Transfer”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 xml:space="preserve">  “U.S. GAAP” means United States generally accepted accounting principles consistently applied, as in effect from time to time.</w:t>
        <w:br/>
        <w:t xml:space="preserve">  Section 1.02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 xml:space="preserve">  ARTICLE II - ORGANIZATION</w:t>
        <w:br/>
        <w:t xml:space="preserve">  Section 2.01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6 </w:t>
        <w:br/>
        <w:t xml:space="preserve">    Section 2.02 Name. The name of the Company shall be Neptune REM LLC. The business of the Company and any Series may be conducted under any other name or names, as determined by the Managing Member. The Managing Member may change the name of the Company at any time and from time to time and shall notify the Economic Members of such change in the next regular communication to the Economic Members or by press release or the filing of a report with the SEC disclosing such change.</w:t>
        <w:br/>
        <w:t xml:space="preserve">  Section 2.03 Registered Office; Registered Agent; Principal Office; Other Offices. Unless and until changed by the Managing Member in its sole discretion, the registered office of the Company in the State of Delaware shall be as set forth in the Certificate of Formation, and the registered agent for service of process on the Company and each Series in the State of Delaware shall be as set forth in the Certificate of Formation. The principal office of the Company shall be located at 00 X. Xxxxx Xx. Xxxxx X Xxxxxxxx XX 00000 or such other place as the Managing Member may from time to time designate by notice to the Economic Members associated with the applicable Series or by press release or the filing of a report with the SEC disclosing the location of such principal office. The Company and each Series may maintain offices at such other place or places within or outside the State of Delaware as the Managing Member determines to be necessary or appropriate. The Managing Member may change the registered office, registered agent or principal office of the Company or of any Series at any time and from time to time and shall notify the applicable Economic Members of such change in the next regular communication to such Economic Members or by press release or the filing of a report with the SEC.</w:t>
        <w:br/>
        <w:t xml:space="preserve">  Section 2.04 Purpose. The purpose of the Company and, unless otherwise provided in the applicable Series Designation, each Series shall be to promote, conduct or engage in, directly or indirectly, any business, purpose or activity that lawfully may be conducted by a series limited liability company organized pursuant to the Delaware Act, and to conduct any and all activities related or incidental to the foregoing purpose.</w:t>
        <w:br/>
        <w:t xml:space="preserve">  Section 2.05 Powers. The Company, each Series and, subject to the terms of this Agreement, the Managing Member shall be empowered to do any and all acts and things necessary or appropriate for the furtherance and accomplishment of the purposes described in Section 2.04.</w:t>
        <w:br/>
        <w:t xml:space="preserve">  Section 2.06 Power of Attorney.</w:t>
        <w:br/>
        <w:t xml:space="preserve">  (a) Each Economic Member hereby constitutes and appoints the Managing Member and, if a Liquidator shall have been selected pursuant to Section 11.02, the Liquidator, and each of their authorized officers and attorneys in fact, as the case may be, with full power of substitution, as his or her true and lawful agent and attorney in fact, with full power and authority in his or her name, place and xxxxx, to:</w:t>
        <w:br/>
        <w:t xml:space="preserve">  (i)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Economic Member pursuant to, or in connection with other events described in, Article III or Article XI; (E) all certificates, documents and other instruments relating to the determination of the rights, preferences and privileges of any Series of Interest issued pursuant to Section 3.03;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 xml:space="preserve">  (ii) execute, swear to, acknowledge, deliver, file and record all ballots, consents, approvals, waivers, certificates, documents and other instruments that the Managing Member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Section 2.06(a) only after the necessary vote, consent, approval, agreement or other action of the Members or of the Members of such Series, as applicable.</w:t>
        <w:br/>
        <w:t xml:space="preserve">  7 </w:t>
        <w:br/>
        <w:t xml:space="preserve">    Nothing contained in this Section 2.06 shall be construed as authorizing the Managing Member, or the Liquidator, to amend, change or modify this Agreement except in accordance with Article XII or as may be otherwise expressly provided for in this Agreement.</w:t>
        <w:br/>
        <w:t xml:space="preserve">  (b)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Economic Member and the transfer of all or any portion of such Economic Members Interests and shall extend to such Economic Members heirs, successors, assigns and personal representatives. Each such Economic Member hereby agrees to be bound by any representation made by any officer of the Managing Member, or the Liquidator, acting in good faith pursuant to such power of attorney; and each such Economic Member, to the maximum extent permitted by law, hereby waives any and all defenses that may be available to contest, negate or disaffirm the action of the Managing Member, or the Liquidator, taken in good faith under such power of attorney in accordance with this Section 2.06. Each Economic Member shall execute and deliver to the Managing Member, or the Liquidator, within 15 days after receipt of the request therefor, such further designation, powers of attorney and other instruments as the Managing Member or the Liquidator determines to be necessary or appropriate to effectuate this Agreement and the purposes of the Company.</w:t>
        <w:br/>
        <w:t xml:space="preserve">  Section 2.07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3.03.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Section 2.08 Title to Assets. All Interests shall constitute personal property of the owner thereof for all purposes and a Member has no interest in specific assets of the Company or applicable Series Assets. Title to any Series Assets,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Assets or any portion thereof. Title to any or all of the Series Assets may be held in the name of the relevant Series or one or more nominees, as the Managing Member may determine. All Series Assets shall be recorded by the Managing Member as the property of the applicable Series in the books and records maintained for such Series, irrespective of the name in which record title to such Series Assets is held.</w:t>
        <w:br/>
        <w:t xml:space="preserve">  Section 2.09 Certificate of Formation. The Certificate of Formation has been filed with the Secretary of State of the State of Delaware,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8 </w:t>
        <w:br/>
        <w:t xml:space="preserve">    ARTICLE III - MEMBERS, SERIES AND INTERESTS</w:t>
        <w:br/>
        <w:t xml:space="preserve">  Section 3.01 Members.</w:t>
        <w:br/>
        <w:t xml:space="preserve">  (a) Subject to Section 3.01(b), a Person shall be admitted as an Economic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 xml:space="preserve">  (b)  The Managing Member may withhold its consent to the admission of any Person as an Economic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(which limitations may be waived by the Managing Member in its sole discretion), (ii) cause such Person’s holding to be in excess of the Aggregate Ownership Limit; (iii)  could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(iv) cause the Company to be required to register as an investment company under the Investment Company Act, (iv) cause the Managing Member or any of its Affiliates being required to register under the Investment Advisers Act, or (vi) cause the assets of the Company or any Series to be treated as plan assets as defined in Section 3(42) of ERISA. A Person may become a Record Holder without the consent or approval of any of the Economic Members. A Person may not become a Member without acquiring an Interest.</w:t>
        <w:br/>
        <w:t xml:space="preserve">  (c) The name and mailing address of each Member shall be listed on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 xml:space="preserve">  (d)  Except as otherwise provided in the Delaware Act and subject to Section 3.01(e) and Section 3.03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 xml:space="preserve">  (f)  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11.03.</w:t>
        <w:br/>
        <w:t xml:space="preserve">  (g)  Except as may be otherwise agreed between the Company or a Series, on the one hand, and a Member,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 xml:space="preserve">  (h)  XXXXX XXXXXXX, PRESIDENT of TERRA MINT GROUP CORP. was appointed as the Managing Member of the Company with effect from the date of the formation of the Company and shall continue as Managing Member of the Company until the earlier of (i) the dissolution of the Company pursuant to Section 11.01(a), or (ii) its removal or replacement pursuant to Section 4.03 or Article X. Except as otherwise set forth in the Series Designation, the Managing Member of each Series shall be XXXXX XXXXXXX until the earlier of (i) the dissolution of the Series pursuant to Section 11.01(b) or (ii) its removal or replacement pursuant to Section 4.03 or Article X. Unless otherwise set forth in the applicable Series Designation, the Managing Member or its Affiliates shall, as at the closing of any Initial Offering, acquire at least 1% of the Interests of the Series being issued pursuant to such Initial Offering. Unless provided otherwise in this Agreement, the Interests held by the Managing Member or any of its Affiliates shall be identical to those of an Economic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 xml:space="preserve">  9 </w:t>
        <w:br/>
        <w:t xml:space="preserve">    Section 3.02 Capital Contributions.</w:t>
        <w:br/>
        <w:t xml:space="preserve">  (a) The minimum number of Interests a Member may acquire is one (1) Interest or such higher amount as the Managing Member may determine from time to time and as specified in each Series Designation, as applicable. Persons acquiring Interests through an Initial Offering or Subsequent Offering shall make a Capital Contribution to the Company in an amount equal to the per share price determined in connection with such Initial Offering or Subsequent Offering and multiplied by the number of Interests acquired by such Person in such Initial Offering or Subsequent Offering, as applicable. Persons acquiring Interests in a manner other than through an Initial Offering or Subsequent Offering or pursuant to a Transfer shall make such Capital Contribution as shall be determined by the Managing Member in its sole discretion.</w:t>
        <w:br/>
        <w:t xml:space="preserve">  (b) Except as expressly permitted by the Managing Member, in its sole discretion (i) initial and any additional Capital Contributions to the Company or Series as applicable, by any Member shall be payable in cash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business days thereafter with the Managing Member’s approval). No Member shall be required to make an additional capital contribution to the Company or Series but may make an additional Capital Contribution to acquire additional interests at such Member’s sole discretion.</w:t>
        <w:br/>
        <w:t xml:space="preserve">  (c)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Interests of a Series shall have priority over any other Member holding Interests of the same Series either as to the return of Capital Contributions or as to distributions; (iii) no interest shall be paid by the Company or any Series on any Capital Contributions; and (iv) no Economic Member, in its capacity as such, shall participate in the operation or management of the business of the Company or any Series, transact any business in the Company or any Series name or have the power to sign documents for or otherwise bind the Company or any Series by reason of being a Member.</w:t>
        <w:br/>
        <w:t xml:space="preserve">  Section 3.03 Series of the Company.</w:t>
        <w:br/>
        <w:t xml:space="preserve">  (a)  Establishment of Series. Subject to the provisions of this Agreement, the Managing Member may, at any time and from time to time and in compliance with Section 3.03(c), cause the Company to establish in writing (each, a “Series Designation”) one or more series as such term is used under Section 18-215 of the Delaware Act (each a “Series”).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3.03(a)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 xml:space="preserve">  (b) Series Operation. Each of the Series shall operate to the extent practicable as if it were a separate limited liability company.</w:t>
        <w:br/>
        <w:t xml:space="preserve">  (c)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Series Designation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 xml:space="preserve">  10 </w:t>
        <w:br/>
        <w:t xml:space="preserve">    (d) Assets and Liabilities Associated with a Series.</w:t>
        <w:br/>
        <w:t xml:space="preserve">  (i)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Section 3.03(d) (i) shall be conclusive and binding upon the Members associated with each and every Series. Separate and distinct records shall be maintained for each and every Series, and the Managing Member shall not commingle the assets of one Series with the assets of any other Series.</w:t>
        <w:br/>
        <w:t xml:space="preserve">  (ii) Liabilities Associated with a Series. All debts, liabilities, expenses, costs, charges, obligations and reserves incurred by, contracted for or otherwise existing with respect to a particular Series shall be charged against the assets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3.03(d)(ii)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18-215(b) of the Delaware Act relating to limitations on inter-series liabilities (and the statutory effect under Section 18-207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 xml:space="preserve">  11 </w:t>
        <w:br/>
        <w:t xml:space="preserve">    (e) Ownership of Series Assets. Title to and beneficial interest in Series Assets shall be deemed to be held and owned by the relevant Series and no Member or Members of such Series, individually or collectively, shall have any title to or beneficial interest in specific Series Assets or any portion thereof. Each Member of a Series irrevocably waives any right that it may have to maintain an action for partition with respect to its interest in the Company, any Series or any Series Assets. Any Series Assets may be held or registered in the name of the relevant Series, in the name of a nominee or as the Managing Member may determine; provided, however, that Series Assets shall be recorded as the assets of the relevant Series on the Company’s books and records, irrespective of the name in which legal title to such Series Assets is held. Any corporation, brokerage firm or transfer agent called upon to transfer any Series Assets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 xml:space="preserve">  (f)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the “Interest Designation”).</w:t>
        <w:br/>
        <w:t xml:space="preserve">  Section 3.04 Authorization to Issue Interests.</w:t>
        <w:br/>
        <w:t xml:space="preserve">  (a)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Economic Members. Each Interest shall have the rights and be governed by the provisions set forth in this Agreement (including any Series Designation).</w:t>
        <w:br/>
        <w:t xml:space="preserve">  (b) Subject to Section 6.04(a), and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Section 3.05 Voting Rights of Interests Generally. Unless otherwise provided in this Agreement or any Series Designation,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a particular Series of Interest shall be entitled to one vote per Interest for all matters submitted for the consent or approval of the Members of such Series and (iv) the Managing Member or any of its Affiliates shall not be entitled to vote in connection with any Interests they hold pursuant to Section 3.01(h) and no such Interests shall be deemed Outstanding for purposes of any such vote.</w:t>
        <w:br/>
        <w:t xml:space="preserve">  Section 3.06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or any applicable rule, regulation, guideline or requirement of any National Securities Exchange, over-the-counter market or other secondary trading platform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Section 3.07 Splits.</w:t>
        <w:br/>
        <w:t xml:space="preserve">  (a) Subject to Section 3.07(c) and Section 3.04,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 xml:space="preserve">  12 </w:t>
        <w:br/>
        <w:t xml:space="preserve">    (b)  Whenever such a distribution, subdivision or combination of Interests is declared, the Managing Member shall select a date as of which the distribution, subdivision or combination shall be effective. The Managing Member shall send notice thereof at least 20 days prior to the date of such distribution, subdivision or combination to each Record Holder as of a date not less than 10 days prior to the date of such distribution, subdivision or combination. The Managing Member also may cause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 xml:space="preserve">  (c)  Subject to Section 3.04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Section 3.08 Agreements. The rights of all Members and the terms of all Interests are subject to the provisions of this Agreement (including any Series Designation).</w:t>
        <w:br/>
        <w:t xml:space="preserve">  ARTICLE IV - REGISTRATION AND TRANSFER OF INTERESTS</w:t>
        <w:br/>
        <w:t xml:space="preserve">  Section 4.01 Maintenance of a Register. Subject to the restrictions on Transfer and ownership limitations contained below:</w:t>
        <w:br/>
        <w:t xml:space="preserve">  (a) The Company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 xml:space="preserve">  (b) Upon acceptance by the Managing Member of the Transfer of any Interest, each transferee of an Interest (i)  shall be admitted to the Company as a Substitute Economic Member with respect to the Interests so transferred to such transferee when any such transfer or admission is reflected in the books and records of the Company, (ii) shall be deemed to agree to be bound by the terms of this Agreement by completing a Form of Adherence to the reasonable satisfaction of the Managing Member in accordance with Section 4.02(g)(ii), (iii) shall become the Record Holder of the 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Economic Member shall not constitute an amendment to this Agreement, and no amendment to this Agreement shall be required for the admission of new Economic Members.</w:t>
        <w:br/>
        <w:t xml:space="preserve">  (c) Nothing contained in this Agreement shall preclude the settlement of any transactions involving Interests entered into through the facilities of any National Securities Exchange, over-the-counter market or other secondary trading platform on which such Interests are listed for trading, if any.</w:t>
        <w:br/>
        <w:t xml:space="preserve">  Section 4.02 Ownership Limitations.</w:t>
        <w:br/>
        <w:t xml:space="preserve">  (a) No Transfer of any Economic Members Interest, whether voluntary or involuntary, shall be valid or effective, and no transferee shall become a substituted Economic Member, unless the written consent of the Managing Member has been obtained, which consent may be withheld in its sole and absolute discretion as further described in this Section 4.02. In the event of any Transfer, all of the conditions of the remainder of this Section 4.02 must also be satisfied. Notwithstanding the foregoing but subject to Section 3.06, assignment of the economic benefits of ownership of Interests may be made without the Managing Members consent, provided that the assignee is not an ineligible or unsuitable investor under applicable law.</w:t>
        <w:br/>
        <w:t xml:space="preserve">  13 </w:t>
        <w:br/>
        <w:t xml:space="preserve">    (b) No Transfer of any Economic Member’s Interests, whether voluntary or involuntary, shall be valid or effective unless the Managing Member determines, after any consultation in the sole discretion of the Company with legal counsel acting for the Company, that such Transfer will not, unless waived by the Managing Member:</w:t>
        <w:br/>
        <w:t xml:space="preserve">  (i) result in a transferee directly or indirectly owning in excess of the Aggregate Ownership Limit;</w:t>
        <w:br/>
        <w:t xml:space="preserve">  (ii) result in there being 2,000 or more beneficial owners (as such term is used under the Exchange Act) or 500 or more beneficial owners that are not accredited investors (as defined under the Securities Act) of any Series of Interests, as specified in Section 12(g)(1)(A)(ii) of the Exchange Act, unless such Interests have been registered under the Exchange Act or the Company is otherwise an Exchange Act reporting company; provided that such limitations may be waived by the Managing Member in its sole discretion;</w:t>
        <w:br/>
        <w:t xml:space="preserve">  (iii) cause all or any portion of the assets of the Company or any Series to constitute plan assets for purposes of ERISA;</w:t>
        <w:br/>
        <w:t xml:space="preserve">  (iv) adversely affect the Company or such Series, or subject the Company, the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w:t>
        <w:br/>
        <w:t xml:space="preserve">  (v) require registration of the Company, any Series or any Interests under any securities laws of the United States of America, any state thereof or any other jurisdiction; or</w:t>
        <w:br/>
        <w:t xml:space="preserve">  (vi) violate or be inconsistent with any representation or warranty made by the transferring Economic Member.</w:t>
        <w:br/>
        <w:t xml:space="preserve">  (c)  The transferring Economic Member, or such Economic Members legal representative, shall give the Managing Member prior written notice before making any voluntary Transfer and notice within thirty (30) days after any involuntary Transfer (unless such notice period is otherwise waived by the Managing Member), and shall provide sufficient information to allow the Company and legal counsel acting for the Company to make the determination that the proposed Transfer will not result in any of the consequences referred to in Section 4.02(b) above. If a Transfer occurs by reason of the death of an Economic Member or assignee, the notice may be given by the duly authorized representative of the estate of the Economic Member or assignee. The notice must be supported by proof of legal authority and valid assignment in form and substance acceptable to the Managing Member.</w:t>
        <w:br/>
        <w:t xml:space="preserve">  (d) In the event any Transfer permitted by this Section 4.02 shall result in beneficial ownership by multiple Persons of any Economic Members interest in the Company,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an Economic Member had pursuant to the provisions of this Agreement.</w:t>
        <w:br/>
        <w:t xml:space="preserve">  (e)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an Economic Member as a result of such Transfer until he or she becomes a Substitute Economic Member.</w:t>
        <w:br/>
        <w:t xml:space="preserve">  (f)  The Company and each Series shall incur no liability for distributions made in good faith to the transferring Economic Member until a written instrument of Transfer has been received by the Company and recorded on its books and the effective date of Transfer has passed.</w:t>
        <w:br/>
        <w:t xml:space="preserve">  (g) Any other provision of this Agreement to the contrary notwithstanding, any Substitute Economic Member shall be bound by the provisions hereof. Prior to recognizing any Transfer in accordance with this Section 4.02, the Managing Member may require, in its sole discretion:</w:t>
        <w:br/>
        <w:t xml:space="preserve">  i) the transferring Economic Member and each transferee to execute one or more deeds or other instruments of Transfer in a form satisfactory to the Managing Member;</w:t>
        <w:br/>
        <w:t xml:space="preserve">  14 </w:t>
        <w:br/>
        <w:t xml:space="preserve">    (ii) each transferee to acknowledge its assumption (in whole or, if the Transfer is in respect of part only, in the proportionate part) of the obligations of the transferring Economic Member by executing a Form of Adherence (or any other equivalent instrument as determined by the Managing Member);</w:t>
        <w:br/>
        <w:t xml:space="preserve">  (iii) each transferee to provide all the information required by the Managing Member to satisfy itself as to anti-money laundering, counter-terrorist financing and sanctions compliance matters; and</w:t>
        <w:br/>
        <w:t xml:space="preserve">  (iv) payment by the transferring Economic Member, in full, of the costs and expenses referred to in Section 4.02(h), and no Transfer shall be completed or recorded in the books of the Company, and no proposed Substitute Economic Member shall be admitted to the Company as an Economic Member, unless and until each of these requirements has been satisfied or, at the sole discretion of the Managing Member, waived.</w:t>
        <w:br/>
        <w:t xml:space="preserve">  (h) The transferring Economic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 xml:space="preserve">  Section 4.03 Transfer of Interests and Obligations of the Managing Member.</w:t>
        <w:br/>
        <w:t xml:space="preserve">  (a) The Managing Member may Transfer all Interests acquired by the Managing Member (including all Interests acquired by the Managing Member in the Initial Offering pursuant to Section 3.01(h)) at any time and from time to time following the closing of the Initial Offering.</w:t>
        <w:br/>
        <w:t xml:space="preserve">  (b) The Economic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 shall notify the applicable Economic Members of such change in the next regular communication to such Economic Members or by press release or the filing of a report with the SEC disclosing such change.</w:t>
        <w:br/>
        <w:t xml:space="preserve">  (c)  Except as set forth in Section 4.03(b) above, in the event of the resignation of the Managing Member of its rights, obligations and title as Managing Member, the Managing Member shall nominate a successor Managing Member and the vote of a majority of the Interests held by Economic Members shall be required to elect such successor Managing Member. The Managing Member shall continue to serve as the Managing Member of the Company until such date as a successor Managing Member is elected pursuant to the terms of this Section 4.03(c).</w:t>
        <w:br/>
        <w:t xml:space="preserve">  Section 4.04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shares, refusing to give effect to such Transfer on the books of the Company or instituting proceedings to enjoin such Transfer or other event.</w:t>
        <w:br/>
        <w:t xml:space="preserve">  ARTICLE V - MANAGEMENT AND OPERATION OF THE COMPANY AND EACH SERIES</w:t>
        <w:br/>
        <w:t xml:space="preserve">  Section 5.01 Power and Authority of Managing Member. Except as explicitly set forth in this Agreement, the Managing Member, as appointed pursuant to Section 3.01(h) of this Agreement, shall have full power and authority to do, and to direct the Officers to do, all things and on such terms as it determines to be necessary or appropriate to conduct the business of the Company and each Series, to exercise all powers set forth in Section 2.05 and to effectuate the purposes set forth in Section 2.04, in each case without the consent of the Economic Members, including but not limited to the following:</w:t>
        <w:br/>
        <w:t xml:space="preserve">  (a)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 xml:space="preserve">  (b)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SEC), and the making of any tax elections;</w:t>
        <w:br/>
        <w:t xml:space="preserve">  15 </w:t>
        <w:br/>
        <w:t xml:space="preserve">    (c) the acquisition, disposition, mortgage, pledge, encumbrance, hypothecation or exchange of any or all of the assets of the Company or any Series or the merger or other combination of the Company with or into another Person and for the avoidance of doubt, any action taken by the Managing Member pursuant to this sub-paragraph shall not require the consent of the Economic Members;</w:t>
        <w:br/>
        <w:t xml:space="preserve">  (d) the use of the assets of the Company (including cash on hand) for any purpose consistent with the terms of this Agreement, including the financing of the conduct of the operations of the Company and the repayment of obligations of the Company, and the use of the assets of a Series (including cash on hand) for any purpose consistent with the terms of this Agreement, including the financing of the conduct of the operations of such Series and the repayment of obligations of such Series;</w:t>
        <w:br/>
        <w:t xml:space="preserve">  (e) the negotiation, execution and performance of any contracts, conveyances or other instruments (including instruments that limit the liability of the Company or any Series under contractual arrangements to all or particular assets of the Company or any Series);</w:t>
        <w:br/>
        <w:t xml:space="preserve">  (f)  the declaration and payment of distributions of cash or other assets to Members associated with a Series pursuant to the terms hereof;</w:t>
        <w:br/>
        <w:t xml:space="preserve">  (g) the election and removal of Officers of the Company or associated with any Series;</w:t>
        <w:br/>
        <w:t xml:space="preserve">  (h)  the engagement of, and delegation of any of the powers and authority vested in the Managing Member hereunder to, such Person or Persons as the Managing Member deems appropriate pursuant to Section 5.03;</w:t>
        <w:br/>
        <w:t xml:space="preserve">  (i)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 xml:space="preserve">  (j)  the solicitation of proxies from holders of any Series of Interests issued on or after the date of this Agreement that entitles the holders thereof to vote on any matter submitted for consent or approval of Economic Members under this Agreement;</w:t>
        <w:br/>
        <w:t xml:space="preserve">  (k)  the maintenance of insurance for the benefit of the Company, any Series and the Indemnified Persons and the reinvestment by the Managing Member in its sole discretion, of any proceeds received by such Series from an insurance claim in a replacement Series Asset which is substantially similar to that which comprised the Series Asset prior to the event giving rise to such insurance payment;</w:t>
        <w:br/>
        <w:t xml:space="preserve">  (l)  the formation of, or acquisition or disposition of an interest in, and the contribution of property and the making of loans to, any limited or general partnership, joint venture, corporation, limited liability company or other entity or arrangement;</w:t>
        <w:br/>
        <w:t xml:space="preserve">  (m) the placement of any funds in deposit accounts in the name of a Series or of a custodian for the account of a Series, or to invest those funds in any other investments for the account of such Series, in each case pending the application of those funds in meeting liabilities of the Series or making distributions or other payments to the Members (as the case may be);</w:t>
        <w:br/>
        <w:t xml:space="preserve">  (n)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xml:space="preserve">  (o) indemnification of any Person against liabilities and contingencies to the maximum extent permitted by law;</w:t>
        <w:br/>
        <w:t xml:space="preserve">  (p) the giving of consent of or voting by the Company or any Series in respect of any securities that may be owned by the Company or such Series;</w:t>
        <w:br/>
        <w:t xml:space="preserve">  16 </w:t>
        <w:br/>
        <w:t xml:space="preserve">    (q) the waiver of any condition or other matter by the Company or any Series;</w:t>
        <w:br/>
        <w:t xml:space="preserve">  (r)  the entering into of listing agreements with any National Securities Exchange, over-the-counter market or other secondary trading platform and the delisting of some or all of the Interests from, or requesting that trading be suspended on, any such exchange, market or platform;</w:t>
        <w:br/>
        <w:t xml:space="preserve">  (s) the issuance, sale or other disposition, and the purchase or other acquisition, of Interests or options, rights or warrants relating to Interests;</w:t>
        <w:br/>
        <w:t xml:space="preserve">  (t)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 xml:space="preserve">  (u) the execution and delivery of agreements with Affiliates of the Company or other Persons to render services to the Company or any Series;</w:t>
        <w:br/>
        <w:t xml:space="preserve">  (v) the adoption, amendment and repeal of the Allocation Policy;</w:t>
        <w:br/>
        <w:t xml:space="preserve">  (w) the selection of auditors for the Company and any Series;</w:t>
        <w:br/>
        <w:t xml:space="preserve">  (x) the selection of any transfer agent or depositor for any securities of the Company or any Series, and the entry into such agreements and provision of such other information as shall be required for such transfer agent or depositor to perform its applicable functions; and</w:t>
        <w:br/>
        <w:t xml:space="preserve">  (y) unless otherwise provided in this Agreement or the Series Designation, the calling of a vote of the Economic Members as to any matter to be voted on by all Economic Members of the Company or of a particular Series, as applicable; and</w:t>
        <w:br/>
        <w:t xml:space="preserve">  (z) the appointment of the Property Manager in accordance with the terms of this Agreement;</w:t>
        <w:br/>
        <w:t xml:space="preserve">  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Managing Members under the Delaware Act. No Economic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Section 5.02 Determinations by the Managing Member. In furtherance of the authority granted to the Managing Member pursuant to Section 5.01, the determination as to any of the following matters, made in good faith by or pursuant to the direction of the Managing Member consistent with this Agreement, shall be final and conclusive and shall be binding upon the Company and each Series and every holder of Interests:</w:t>
        <w:br/>
        <w:t xml:space="preserve">  a) the amount of Free Cash Flow of any Series for any period and the amount of assets at any time legally available for the payment of distributions on Interests of any Series;</w:t>
        <w:br/>
        <w:t xml:space="preserve">  (b) the amount of paid 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 xml:space="preserve">  (c)  any interpretation of the terms, preferences, conversion or other rights, voting powers or rights, restrictions, limitations as to distributions, qualifications or terms or conditions of redemption of any Series;</w:t>
        <w:br/>
        <w:t xml:space="preserve">  (d) the fair value, or any sale, bid or asked price to be applied in determining the fair value, of any asset owned or held by any Series or of any Interests;</w:t>
        <w:br/>
        <w:t xml:space="preserve">  17 </w:t>
        <w:br/>
        <w:t xml:space="preserve">    (e) the number of Interests within a Series;</w:t>
        <w:br/>
        <w:t xml:space="preserve">  (f) any matter relating to the acquisition, holding and disposition of any assets by any Series;</w:t>
        <w:br/>
        <w:t xml:space="preserve">  (g) the evaluation of any competing interests among the Series and the resolution of any conflicts of interests among the Series;</w:t>
        <w:br/>
        <w:t xml:space="preserve">  (c) (h) each of the matters set forth in Section 5.01(a) through Section 5.01(y); or</w:t>
        <w:br/>
        <w:t xml:space="preserve">  (i) any other matter relating to the business and affairs of the Company or any Series or required or permitted by applicable law, this Agreement or otherwise to be determined by the Managing Member.</w:t>
        <w:br/>
        <w:t xml:space="preserve">  Section 5.03 Delegation. The Managing Member may delegate to any Person or Persons any of the powers and authority vested in it hereunder, and may engage such Person or Persons to provide asset management, administrative, compliance, technological and accounting services to the Company, on such terms and conditions as it may consider appropriate.</w:t>
        <w:br/>
        <w:t xml:space="preserve">  Section 5.04 Advisory Board.</w:t>
        <w:br/>
        <w:t xml:space="preserve">  (a) The Managing Member may establish an advisory board comprised of members of the Managing Member’s expert network and external advisors (the “Advisory Board”). The Advisory Board will be available to provide guidance to the Managing Member on the strategy and progress of the Company. Additionally, the Advisory Board may: (i) be consulted with by the Managing Member in connection with the acquisition and disposal of a Series Asset, (ii) conduct an annual review of the Company’s acquisition policy, (iii) provide guidance with respect to material conflicts arising or that are reasonably likely to arise with the Managing Member, on the one hand, and the Company, a Series or the Economic Members, on the other hand, or the Company or a Series, on the one hand, and another Series, on the other hand, (iv) approve any material transaction between the Company or a Series and the Managing Member or any of its Affiliates, another Series or an Economic Member (other than the purchase of interests in such Series), (v) provide guidance with respect to the appropriate levels of insurance costs and maintenance costs specific to each individual Series Asset, and review fees, expenses, assets, revenues and availability of funds for distribution with respect to each Series on an annual basis and (vi) approve any service providers appointed by the Managing Member in respect of the Series Assets.</w:t>
        <w:br/>
        <w:t xml:space="preserve">  (b) If the Advisory Board determines that any member of the Advisory Board’s interests conflict to a material extent with the interests of a Series or the Company as a whole, such member of the Advisory Board shall be excluded from participating in any discussion of the matters to which that conflict relates and shall not participate in the provision of guidance to the Managing Member in respect of such matters, unless a majority of the other members of the Advisory Board determines otherwise.</w:t>
        <w:br/>
        <w:t xml:space="preserve">  (c) The members of the Advisory Board shall not be entitled to compensation by the Company or any Series in connection with their role as members of the Advisory Board (including compensation for attendance at meetings of the Advisory Board), provided, however, the Company or any applicable Series shall reimburse a member of the Advisory Board for any out of pocket expenses or Operating Expenses actually incurred by it or any of its Affiliates on behalf of the Company or a Series when acting upon the Managing Member’s instructions or pursuant to a written agreement between the Company or a Series and such member of the Advisory Board or its Affiliates.</w:t>
        <w:br/>
        <w:t xml:space="preserve">  (d) The members of the Advisory Board shall not be deemed Managing Members or other persons with duties to the Company or any Series (under Sections 18-1101 or 18-1104 of the Delaware Act or under any other applicable law or in equity) and shall have no fiduciary duty to the Company or any Series. The Managing Member shall be entitled to rely upon, and shall be fully protected in relying upon, reports and information of the Advisory Board to the extent the Managing Member reasonably believes that such matters are within the professional or expert competence of the members of the Advisory Board, and shall be protected under Section 18-406 of the Delaware Act in relying thereon.</w:t>
        <w:br/>
        <w:t xml:space="preserve">  18 </w:t>
        <w:br/>
        <w:t xml:space="preserve">    Section 5.05 Exculpation, Indemnification, Advances and Insurance.</w:t>
        <w:br/>
        <w:t xml:space="preserve">  (a) Subject to other applicable provisions of this Article V including Section 5.07,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Managing Member of the Company or such Series under Delaware law, an Officer of the Company or associated with such Series, a member of the Advisory Board or an officer, director, member, partner, fiduciary or trustee of another Person,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5.05(a) in favor of any Indemnified Person having or potentially having liability for any such indebtedness. It is the intention of this Section 5.05(a) that the Company and each applicable Series indemnify each Indemnified Person to the fullest extent permitted by law,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w:t>
        <w:br/>
        <w:t xml:space="preserve">  (b)  The provisions of this Agreement, to the extent they restrict the duties and liabilities of an Indemnified Person otherwise existing at law or in equity, including Section 5.07, are agreed by each Member to modify such duties and liabilities of the Indemnified Person to the maximum extent permitted by law.</w:t>
        <w:br/>
        <w:t xml:space="preserve">  (c) Any indemnification under this Section 5.05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 xml:space="preserve">  (d) Any Indemnified Person may apply to the Court of Chancery of the State of Delaware or any other court of competent jurisdiction in the State of Delaware for indemnification to the extent otherwise permissible under Section 5.05(a). The basis of such indemnification by a court shall be a determination by such court that indemnification of the Indemnified Person is proper in the circumstances because such Indemnified Person has met the applicable standards of conduct set forth in Section 5.05(a). Neither a contrary determination in the specific case under Section 5.05(c)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5.05(d) shall be given to the Company promptly upon the filing of such application. If successful, in whole or in part, the Indemnified Person seeking indemnification shall also be entitled to be paid the expense of prosecuting such application.</w:t>
        <w:br/>
        <w:t xml:space="preserve">  19 </w:t>
        <w:br/>
        <w:t xml:space="preserve">    (e) 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 5.05.</w:t>
        <w:br/>
        <w:t xml:space="preserve">  (f)  The indemnification and advancement of expenses provided by or granted pursuant to this Section 5.05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5.05(a) shall be made to the fullest extent permitted by law. The provisions of this Section 5.05(f) shall not be deemed to preclude the indemnification of any person who is not specified in Section 5.05(a) but whom the Company or an applicable Series has the power or obligation to indemnify under the provisions of the Delaware Act.</w:t>
        <w:br/>
        <w:t xml:space="preserve">  (g)  The Company and any Series may, but shall not be obligated to, purchase and maintain insurance on behalf of any Person entitled to indemnification under this Section 5.05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5.05.</w:t>
        <w:br/>
        <w:t xml:space="preserve">  (h) The indemnification and advancement of expenses provided by, or granted pursuant to, this Section 5.05 shall, unless otherwise provided when authorized or ratified, inure to the benefit of the heirs, executors and administrators of any person entitled to indemnification under this Section 5.05.</w:t>
        <w:br/>
        <w:t xml:space="preserve">  (i)  The Company and any Series may, to the extent authorized from time to time by the Managing Member, provide rights to indemnification and to the advancement of expenses to employees and agents of the Company or such Series.</w:t>
        <w:br/>
        <w:t xml:space="preserve">  (j)  If this Section 5.05 or any portion of this Section 5.05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5.05 that shall not have been invalidated.</w:t>
        <w:br/>
        <w:t xml:space="preserve">  (k)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 xml:space="preserve">  (l)  An Indemnified Person shall not be denied indemnification in whole or in part under this Section 5.05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5.05, to the maximum extent permitted by law.</w:t>
        <w:br/>
        <w:t xml:space="preserve">  (n)  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 (including, without limitation, the Advisory Board).</w:t>
        <w:br/>
        <w:t xml:space="preserve">  20 </w:t>
        <w:br/>
        <w:t xml:space="preserve">    (o) Any amendment, modification or repeal of this Section 5.05 or any provision hereof shall be prospective only and shall not in any way affect the limitations on the liability of or other rights of any indemnitee under this Section 5.05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 xml:space="preserve">  Section 5.06 Duties of Officers.</w:t>
        <w:br/>
        <w:t xml:space="preserve">  (a) Except as set forth in Section 5.05 and Section 5.07, as otherwise expressly provided in this Agreement or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 xml:space="preserve">  (b) 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 xml:space="preserve">  Section 5.07 Standards of Conduct and Modification of Duties of the Managing Member. Notwithstanding anything to the contrary herein or under any applicable law, including, without limitation, Section 18-1101(c) of the Delaware Act, the Managing Member, in exercising its rights hereunder in its capacity as the managing member of the Company and any Series, shall be entitled to consider only such interests and factors as it desires, including its own interests, and shall have no duty or obligation (fiduciary or otherwise) to give any consideration to any interest of or factors affecting the Company, any Series or any Economic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Economic Members or any other Person, including any fiduciary duty associated with self-dealing or corporate opportunities, all of which are hereby expressly waived. This Section 5.07 shall not in any way reduce or otherwise limit the specific obligations of the Managing Member expressly provided in this Agreement or in any other agreement with the Company or any Series.</w:t>
        <w:br/>
        <w:t xml:space="preserve">  Section 5.08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Economic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 xml:space="preserve">  21 </w:t>
        <w:br/>
        <w:t xml:space="preserve">    Section 5.09 Certain Conflicts of Interest. The resolution of any Conflict of Interest approved by the Advisory Board shall be conclusively deemed to be fair and reasonable to the Company and the Members and not a breach of any duty hereunder at law, in equity or otherwise.</w:t>
        <w:br/>
        <w:t xml:space="preserve">  Section 5.10 Appointment of a Property Manager. The Managing Member exercises ultimate authority over the Series Assets. Pursuant to Section 5.03, the Managing Member has the right to delegate its responsibilities under this Agreement in respect of the management of the Series Assets. The Managing Member has agreed, on behalf of the Company, to appoint a Property Manager to manage each Series Asset on a discretionary basis, and to exercise, to the exclusion of the Managing Member (but under the supervision and authority of the Managing Member), all the powers, rights and discretions conferred on the Managing Member in respect of each Series Assets and the Managing Member, on behalf of each Series, will enter into a Property Management Agreement pursuant to which the Property Manager is formally appointed to manage the Series Assets. The consideration payable to the Property Manager for managing the Series Assets will be the Property Management Fee.</w:t>
        <w:br/>
        <w:t xml:space="preserve">  ARTICLE VI - FEES AND EXPENSES</w:t>
        <w:br/>
        <w:t xml:space="preserve">  Section 6.01 Asset Management Fee. On a quarterly basis beginning on the first quarter end date following the initial closing date of the issuance of Interests in a Series, the Series shall pay the Managing Member the Asset Management Fee, payable quarterly in arrears, equal to 0.75% of the purchase price of a Series Asset in respect of a Series as of the last day of the immediately preceding quarter. The Asset Management Fee shall be payable from the net operating rental income.</w:t>
        <w:br/>
        <w:t xml:space="preserve">  Section 6.02 Cost to Acquire the Series Asset; Offering Expenses; Acquisition Expenses; Sourcing Fee. The following fees, costs and expenses in connection with any Initial Offering and the sourcing and acquisition of a Series Asset shall be borne by the relevant Series (except in the case of an unsuccessful Offering in which case all Abort Costs shall be borne by the Managing Member, and except to the extent assumed by the Managing Member in writing):</w:t>
        <w:br/>
        <w:t xml:space="preserve">  (a) Cost to acquire the Series Asset; provided however that it is understood that the Series Asset may be contributed by third parties to the Company in a tax-free manner for the purposes of reducing costs to the Members</w:t>
        <w:br/>
        <w:t xml:space="preserve">  (b) Brokerage Fee;</w:t>
        <w:br/>
        <w:t xml:space="preserve">  (c) Offering Expenses;</w:t>
        <w:br/>
        <w:t xml:space="preserve">  (d) Acquisition Expenses; and</w:t>
        <w:br/>
        <w:t xml:space="preserve">  (e) Sourcing Fee.</w:t>
        <w:br/>
        <w:t xml:space="preserve">  Section 6.03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6.03.</w:t>
        <w:br/>
        <w:t xml:space="preserve">  Section 6.04 Excess Operating Expenses; Reimbursement Obligation(s). If there are not sufficient cash reserves of, or revenues generated by, a Series to meet its Operating Expenses (other than accrued Asset Management Fees payable pursuant to Section 6.01), the Managing Member may:</w:t>
        <w:br/>
        <w:t xml:space="preserve">  (a) issue additional Interests in such Series in accordance with Section 3.04. Economic Members shall be notified in writing at least 10 Business Days in advance of any proposal by the Managing Member to issue additional Interests pursuant to this Section 6.04(a); and/or</w:t>
        <w:br/>
        <w:t xml:space="preserve">  (b) pay such excess Operating Expenses and not seek reimbursement; and/or</w:t>
        <w:br/>
        <w:t xml:space="preserve">  (c)  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22 </w:t>
        <w:br/>
        <w:t xml:space="preserve">    Section 6.05 Allocation of Expenses. Any Offering Expenses, Acquisition Expenses or Operating Expenses shall be allocated by the Managing Member in accordance with the Allocation Policy, except to the extent assumed by the Managing Member in writing.</w:t>
        <w:br/>
        <w:t xml:space="preserve">  Section 6.06 Overhead of the Managing Member. The Managing Member shall pay and the Economic Members shall not bear the cost of: (a) any annual administration fee to the Broker or such other amount as is agreed between the Broker and the Managing Member from time to time, (b)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Acquisition Expenses or Operating Expenses, (c) any Abort Costs, and (d) such other amounts in respect of any Series as it shall agree in writing or as is explicitly set forth in any Offering Document.</w:t>
        <w:br/>
        <w:t xml:space="preserve">  ARTICLE VII - DISTRIBUTIONS</w:t>
        <w:br/>
        <w:t xml:space="preserve">  Section 7.01 Application of Cash. Subject to Section 7.03, Article XI and any Interest Designation, any Free Cash Flows of each Series after (a) payment of accrued Asset Management Fees, (b) repayment of any amounts outstanding under Operating Expenses Reimbursement Obligations including any accrued interest as there may be and (c) the creation of such reserves as the Managing Member deems necessary, in its sole discretion, to meet future Operating Expenses, shall be applied and distributed by way of distribution to the Members of such Series (pro rata to their Interests and which, for the avoidance of doubt, may include the Managing Member or its Affiliates).</w:t>
        <w:br/>
        <w:t xml:space="preserve">  Section 7.02 Application of Amounts upon a Monetization Event or the Liquidation of a Series.</w:t>
        <w:br/>
        <w:t xml:space="preserve">  (a) Subject to Section 7.02 (b), Section 7.03 and any Interest Designation, any amounts available for distribution following a Monetization Event after (a) payment of any Distribution Fee upon the sale in respect of any Series Asset, (b) payment of accrued Asset Management Fees, (c) repayment of any amounts outstanding under Operating Expenses Reimbursement Obligations including any accrued interest as there may be, (d) the creation of such reserves as the Managing Member deems necessary, in its sole discretion, to meet future Operating Expenses and (e) after payment of any other fees, costs and liabilities (as determined by the Managing Member in its sole discretion), shall be applied and distributed as follows:</w:t>
        <w:br/>
        <w:t xml:space="preserve">  (i)  First, 100% to the Members (pro rata to their Interests and which, for the avoidance of doubt, may include the Managing Member and its Affiliates if the Managing Member or any Affiliates acquired Interests or received Interests as a Sourcing Fee or otherwise) until the Members have received back 100% of their Capital Contributions; and</w:t>
        <w:br/>
        <w:t xml:space="preserve">  (ii)  Second, 20% to the Managing Member and 80% to the Members (pro rata to their Interests and which, for the avoidance of doubt, may include the Managing Member and its Affiliates if the Managing Member or any Affiliates acquired Interests or received Interests as a Sourcing Fee or otherwise).</w:t>
        <w:br/>
        <w:t xml:space="preserve">  (b) Subject to Section 7.03 and Article XI and any Interest Designation, any amounts available for distribution following the liquidation of a Series, after payment of Asset Management Fees payable through the date of liquidation, net of any fees, costs and liabilities (as determined by the Managing Member in its sole discretion), shall be applied and distributed as follows:</w:t>
        <w:br/>
        <w:t xml:space="preserve">  (i)  First, 100% to the Members (pro rata to their Interests and which, for the avoidance of doubt, may include the Managing Member and its Affiliates if the Managing Member or any Affiliates acquired Interests or received Interests as a Sourcing Fee or otherwise) until the Members have received back 100% of their Capital Contributions; and</w:t>
        <w:br/>
        <w:t xml:space="preserve">  (ii)   Second, 20% to the Managing Member and 80% to the Members (pro rata to their Interests and which, for the avoidance of doubt, may include the Managing Member and its Affiliates if the Managing Member or any Affiliates acquired Interests or received Interests as a Sourcing Fee or otherwise).</w:t>
        <w:br/>
        <w:t xml:space="preserve">  23 </w:t>
        <w:br/>
        <w:t xml:space="preserve">    Section 7.03 Timing of Distributions.</w:t>
        <w:br/>
        <w:t xml:space="preserve">  (a) Subject to the applicable provisions of the Delaware Act and except as otherwise provided herein, the Managing Member shall pay distributions to the Members associated with such Series pursuant to Section 7.01 and Section 7.02(a), at such times as the Managing Member shall reasonably determine, and pursuant to Section 7.02(b), as soon as reasonably practicable after the relevant amounts have been received by the Series; provided that, the Managing Member shall not be obliged to make any distribution pursuant to this Section 7.03: (i) unless there are sufficient amounts available for such distribution or (ii) which, in the reasonable opinion of the Managing Member, would or might leave the Company or such Series with insufficient funds to meet any future contemplated obligations or contingencies including to meet any Operating Expenses and outstanding Operating Expenses Reimbursement Obligations (and the Managing Member is hereby authorized to retain any amounts within the Company to create a reserve to meet any such obligations or contingencies), or which otherwise may result in the Company or such Series having unreasonably small capital for the Company or such Series to continue its business as a going concern. Subject to the terms of any Series Designation (including, without limitation, the preferential rights, if any, of holders of any other class of Interests of the applicable Series), distributions shall be paid to the holders of the Interests of a Series on an equal per Interest basis as of the Record Date selected by the Managing Member. Notwithstanding any provision to the contrary contained in this Agreement, the Company shall not be required to make a distribution to any Member on account of its interest in any Series if such distribution would violate the Delaware Act or other applicable law.</w:t>
        <w:br/>
        <w:t xml:space="preserve">  (b)  Notwithstanding Section 7.02(b) and Section 7.03(a), in the event of the termination and liquidation of a Series, all distributions shall be made in accordance with, and subject to the terms and conditions of, Article XI.</w:t>
        <w:br/>
        <w:t xml:space="preserve">  (c)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Company’s and such Series’ liability in respect of such payment, regardless of any claim of any Person who may have an interest in such payment by reason of an assignment or otherwise.</w:t>
        <w:br/>
        <w:t xml:space="preserve">  Section 7.04 Distributions in Kind. Distributions in kind of the entire or part of a Series Asset to Members are prohibited.</w:t>
        <w:br/>
        <w:t xml:space="preserve">  ARTICLE VIII - BOOKS, RECORDS, ACCOUNTING AND REPORTS</w:t>
        <w:br/>
        <w:t xml:space="preserve">  Section 8.01 Records and Accounting.</w:t>
        <w:br/>
        <w:t xml:space="preserve">  (a)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Economic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 xml:space="preserve">  (b)  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 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has an Interest and not to any Series in which such Member does not have an Interest.</w:t>
        <w:br/>
        <w:t xml:space="preserve">  24 </w:t>
        <w:br/>
        <w:t xml:space="preserve">    (c) 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Economic Member electronically by e-mail or made available via an online platform:</w:t>
        <w:br/>
        <w:t xml:space="preserve">  (i) a financial statement of such Series prepared in accordance with U.S. GAAP, which includes a balance sheet, profit and loss statement and a cash flow statement; and</w:t>
        <w:br/>
        <w:t xml:space="preserve">  (ii) confirmation of the number of Interests in each Series Outstanding as of the end of the most recent fiscal year;</w:t>
        <w:br/>
        <w:t xml:space="preserve">  provided that, in either case and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8.01(c) and no further or earlier reports shall be required to be provided to the Economic Members of the applicable Series with such reporting requirement.</w:t>
        <w:br/>
        <w:t xml:space="preserve">  Section 8.02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 xml:space="preserve">  ARTICLE IX - TAX MATTERS</w:t>
        <w:br/>
        <w:t xml:space="preserve">  The Company has elected to be taxed as a corporation for federal income tax purposes. The Company will make an election on IRS Form 8832 for each Series to be treated as an association taxable as a corporation under Subchapter C of the Code and not as a partnership under Subchapter K of the Code.</w:t>
        <w:br/>
        <w:t xml:space="preserve">  ARTICLE X – REMOVAL OF THE MANAGING MEMBER</w:t>
        <w:br/>
        <w:t xml:space="preserve">  Economic 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the Company. The Managing Member shall call a meeting of all of the Economic Members of the Company within 30 calendar days of such final non-appealable judgment of a court of competent jurisdiction, at which the Economic Members may (i) by Super Majority Vote, remove the Managing Member of the Company and each relevant Series in accordance with this Article X and (ii) if the Managing Member is so removed, by a plurality, appoint a replacement Managing Member or the liquidation and dissolution and termination the Company and each of the Series in accordance with Article XI. If the Managing Member fails to call a meeting as required by this Article X, then any Economic Member shall have the ability to demand a list of all Record Holders of the Company pursuant to Section 8.01(b)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Prior to its admission as a Managing Member of any Series, any replacement Managing Member shall acquire the Interests held by the departing Managing Member in such Series for fair market value and in cash immediately payable on the Transfer of such Interests. For the avoidance of doubt, if the Managing Member is removed as Managing Member of the Company it shall also cease to be Managing Member of each of the Series.</w:t>
        <w:br/>
        <w:t xml:space="preserve">  ARTICLE XI – DISSOLUTION, TERMINATION AND LIQUIDATION</w:t>
        <w:br/>
        <w:t xml:space="preserve">  Section 11.01 Dissolution and Termination.</w:t>
        <w:br/>
        <w:t xml:space="preserve">  (a) The Company shall not be dissolved by the admission of Substitute Economic Members or Additional Economic Members or the withdrawal of a transferring Member following a Transfer associated with any Series. The Company shall dissolve, and its affairs shall be wound up, upon:</w:t>
        <w:br/>
        <w:t xml:space="preserve">  (i) an election to dissolve the Company by the Managing Member;</w:t>
        <w:br/>
        <w:t xml:space="preserve">  25 </w:t>
        <w:br/>
        <w:t xml:space="preserve">    (ii) the sale, exchange or other disposition of all or substantially all of the assets and properties of all Series (which shall include the obsolesce of the Series Assets) and the subsequent election to dissolve the Company by the Managing Member;</w:t>
        <w:br/>
        <w:t xml:space="preserve">  (iii) the entry of a decree of judicial dissolution of the Company pursuant to the provisions of the Delaware Act;</w:t>
        <w:br/>
        <w:t xml:space="preserve">  (iv) at any time that there are no Members of the Company, unless the business of the Company is continued in accordance with the Delaware Act; or</w:t>
        <w:br/>
        <w:t xml:space="preserve">  (v) a vote by the Economic Members to dissolve the Company following the for-cause removal of the Managing Member in accordance with Article X.</w:t>
        <w:br/>
        <w:t xml:space="preserve">  (b) A Series shall not be terminated by the admission of Substitute Economic Members or Additional Economic Members or the withdrawal of a transferring Member following a Transfer associated with any Series. Unless otherwise provided in the Series Designation, a Series shall terminate, and its affairs shall be wound up, upon:</w:t>
        <w:br/>
        <w:t xml:space="preserve">  (i) the dissolution of the Company pursuant to Section 11.01(a);</w:t>
        <w:br/>
        <w:t xml:space="preserve">  (ii)   the sale, exchange or other disposition of all or substantially all of the assets and properties of such Series (which shall include the obsolesce of the Series Asset) and the subsequent election to dissolve the Company by the Managing Member (the termination of the Series pursuant to this sub-paragraph shall not require the consent of the Economic Members);</w:t>
        <w:br/>
        <w:t xml:space="preserve">  (iii)   an event set forth as an event of termination of such Series in the Series Designation establishing such Series;</w:t>
        <w:br/>
        <w:t xml:space="preserve">  (iv) an election to terminate the Series by the Managing Member; or</w:t>
        <w:br/>
        <w:t xml:space="preserve">  (v) at any time that there are no Members of such Series, unless the business of such Series is continued in accordance with the Delaware Act.</w:t>
        <w:br/>
        <w:t xml:space="preserve">  (c) The dissolution of the Company or any Series pursuant to Section 18-801(a)(3) of the Delaware Act shall be strictly prohibited.</w:t>
        <w:br/>
        <w:t xml:space="preserve">  Section 11.02 Liquidator. Upon dissolution of the Company or termination of any Series, the Managing Member shall select one or more Persons (which may be the Managing Member) to act as Liquidator. In the case of a dissolution of the Company, (a) the Liquidator shall be entitled to receive compensation for its services as Liquidator; (b) the Liquidator shall agree not to resign at any time without 15 days prior notice to the Managing Member and may be removed at any time by the Managing Member; and (c) upon dissolution, death, incapacity, removal or resignation of the Liquidator, a successor and substitute Liquidator (who shall have and succeed to all rights, powers and duties of the original Liquidator) shall within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 xml:space="preserve">  26 </w:t>
        <w:br/>
        <w:t xml:space="preserve">    Section 11.03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18-215 and 18-804 of the Delaware Act, the terms of any Series Designation and the following:</w:t>
        <w:br/>
        <w:t xml:space="preserve">  (a) Subject to Section 11.03(c),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 xml:space="preserve">  (b)  Liabilities of each Series include amounts owed to the Liquidator as compensation for serving in such capacity (subject to the terms of Section 11.02)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 xml:space="preserve">  (c)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11.03(b) shall be distributed to the holders of the Interests of the Series on an equal per Interest basis.</w:t>
        <w:br/>
        <w:t xml:space="preserve">  Section 11.04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 xml:space="preserve">  Section 11.05 Return of Contributions. None of any Member, the Managing Member or any Officer of the Company or associated with any Series or any of their respective Affiliates, officers, directors, members, shareholders, employees, Managing Members, partners, controlling persons, agents or independent contractors will be personally liable for, or have any obligation to contribute or loan any monies or property to the Company or any Series to enable it to effectuate, the return of the Capital Contributions of the Economic Members associated with a Series, or any portion thereof, it being expressly understood that any such return shall be made solely from Series Assets.</w:t>
        <w:br/>
        <w:t xml:space="preserve">  Section 11.06 Waiver of Partition. To the maximum extent permitted by law, each Member hereby waives any right to partition of the Company or Series Assets.</w:t>
        <w:br/>
        <w:t xml:space="preserve">  ARTICLE XII - AMENDMENT OF AGREEMENT, SERIES DESIGNATION</w:t>
        <w:br/>
        <w:t xml:space="preserve">  Section 12.01 General. Except as provided in Section 12.02, the Managing Member may amend any of the terms of this Agreement or any Series Designation as it determines in its sole discretion and without the consent of any of the Economic Members. Without limiting the foregoing, the Managing Member, without the approval of any Economic Member, may amend any provision of this Agreement or any Series Designation, and execute, swear to, acknowledge, deliver, file and record whatever documents may be required in connection therewith, to reflect:</w:t>
        <w:br/>
        <w:t xml:space="preserve">  (a) a change that the Managing Member determines to be necessary or appropriate in connection with any action taken or to be taken by the Managing Member pursuant to the authority granted in Article V hereof;</w:t>
        <w:br/>
        <w:t xml:space="preserve">  (b) a change in the name of the Company, the location of the principal place of business of the Company, the registered agent of the Company or the registered office of the Company;</w:t>
        <w:br/>
        <w:t xml:space="preserve">  (c) the admission, substitution, withdrawal or removal of Members in accordance with this Agreement, any Series Designation;</w:t>
        <w:br/>
        <w:t xml:space="preserve">  27 </w:t>
        <w:br/>
        <w:t xml:space="preserve">    (d) 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 xml:space="preserve">  e) 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(f)  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over-the-counter market or other secondary trading platform on which Interests are or will be listed for trading, compliance with any of which the Managing Member deems to be in the best interests of the Company and the Members;</w:t>
        <w:br/>
        <w:t xml:space="preserve">  (g) a change that is required to effect the intent expressed in any Offering Document or the intent of the provisions of this Agreement or any Series Designation or is otherwise contemplated by this Agreement or any Series Designation;</w:t>
        <w:br/>
        <w:t xml:space="preserve">  (h) a change in the fiscal year or taxable year of the Company or any Series and any other changes that the Managing Member determines to be necessary or appropriate;</w:t>
        <w:br/>
        <w:t xml:space="preserve">  (i)  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xml:space="preserve">  (j)  an amendment that the Managing Member determines to be necessary or appropriate in connection with the establishment or creation of additional Series pursuant to Section 3.03 or the authorization, establishment, creation or issuance of any class or series of Interests of any Series pursuant to Section 3.04 and the admission of Additional Economic Members;</w:t>
        <w:br/>
        <w:t xml:space="preserve">  (k) any other amendment other than an amendment expressly requiring consent of the Economic Members as set forth in Section 12.02; and</w:t>
        <w:br/>
        <w:t xml:space="preserve">  (l) any other amendments substantially similar to the foregoing.</w:t>
        <w:br/>
        <w:t xml:space="preserve">  (b) Section 12.02 Certain Amendment Requirements. Notwithstanding the provisions of Section 12.01, no amendment to this Agreement shall be made without the consent of the Economic Members holding of a majority of the Outstanding Interests, that:</w:t>
        <w:br/>
        <w:t xml:space="preserve">  (a) decreases the percentage of Outstanding Interests required to take any action hereunder;</w:t>
        <w:br/>
        <w:t xml:space="preserve">  (b)  materially adversely affects the rights of any of the Economic Members (including adversely affecting the holders of any particular Series of Interests as compared to holders of other series of Interests);</w:t>
        <w:br/>
        <w:t xml:space="preserve">  (b) (c) modifies Section 11.01(a) or gives any Person the right to dissolve the Company; or</w:t>
        <w:br/>
        <w:t xml:space="preserve">  (d) modifies the term of the Company.</w:t>
        <w:br/>
        <w:t xml:space="preserve">  Section 12.03 Amendment Approval Process. If the Managing Member desires to amend any provision of this Agreement or any Series Designation, other than as permitted by Section 12.01,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shall be effective upon its approval by the affirmative vote of the holders of not less than a majority of the Interests of all Series then Outstanding, voting together as a single class, unless a greater percentage is required under this Agreement or by Delaware law. The Company shall deliver to each Member prompt notice of the adoption of every amendment made to this Agreement or any Series Designation pursuant to this Article XII.</w:t>
        <w:br/>
        <w:t xml:space="preserve">  28 </w:t>
        <w:br/>
        <w:t xml:space="preserve">    ARTICLE XIII - MEMBER MEETINGS</w:t>
        <w:br/>
        <w:t xml:space="preserve">  Section 13.01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xml:space="preserve">  Section 13.02 Quorum. No business shall be transacted at any meeting unless a quorum of Members is present at the time when the meeting proceeds to business. In respect of meetings of the Company, Members holding a majority of Interests, and in respect of meetings of any Series, Members holding a majority of Interests in such Series, present in person or by proxy shall be a quorum. In the event a meeting is not quorate, the Managing Member may adjourn or cancel the meeting, as it determines in its sole discretion.</w:t>
        <w:br/>
        <w:t xml:space="preserve">  Section 13.03 Chairman. Any designee of the Managing Member shall preside as chairman of any meeting of the Company or any Series.</w:t>
        <w:br/>
        <w:t xml:space="preserve">  Section 13.04 Voting Rights. Subject to the provisions of any class or series of Interests of any Series then Outstanding, the Members shall be entitled to vote only on those matters provided for under the terms of this Agreement.</w:t>
        <w:br/>
        <w:t xml:space="preserve">  Section 13.05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Section 13.06 Managing Member Approval. Other than as provided for in Article X, the submission of any action of the Company or a Series to Members for their consideration shall first be approved by the Managing Member.</w:t>
        <w:br/>
        <w:t xml:space="preserve">  Section 13.07 Action By Members without a Meeting. Any action required or permitted to be taken by the holders of the Interests may be taken without a meeting by the written consent of such holders or Members entitled to cast a sufficient number of votes to approve the matter as required by statute or this Agreement, as the case may be.</w:t>
        <w:br/>
        <w:t xml:space="preserve">  Section 13.08 Managing Member. Unless otherwise expressly provided in this Agreement, the Managing Member or any of its Affiliates who hold any Interests shall not be entitled to vote in its capacity as holder of such Interests on matters submitted to the Members for approval, and no such Interests shall be deemed Outstanding for purposes of any such vote.</w:t>
        <w:br/>
        <w:t xml:space="preserve">  ARTICLE XIV - CONFIDENTIALITY</w:t>
        <w:br/>
        <w:t xml:space="preserve">  Section 14.01 Confidentiality Obligations. All information contained in the accounts and reports prepared in accordance with Article VIII and any other information disclosed to an Economic Member under or in connection with this Agreement is confidential and non-public and each Economic Member undertakes to treat that information as confidential information and to hold that information in confidence. No Economic Member shall, and each Economic Member shall ensure that every person connected with or associated with that Economic Member shall not, disclose to any person or use to the detriment of the Company, any Series, any Economic Member or any Series Assets any confidential information which may have come to its knowledge concerning the affairs of the Company, any Series, any Economic Member, any Series Assets or any potential Series Assets, and each Economic Member shall use any such confidential information exclusively for the purposes of monitoring and evaluating its investment in the Company. This Section 14.01 is subject to Section 14.02 and Section 14.03.</w:t>
        <w:br/>
        <w:t xml:space="preserve">  29 </w:t>
        <w:br/>
        <w:t xml:space="preserve">    Section 14.02 Exempted Information. The obligations set out in Section 14.01 shall not apply to any information which:</w:t>
        <w:br/>
        <w:t xml:space="preserve">  (a) is public knowledge and readily publicly accessible as of the date of such disclosure;</w:t>
        <w:br/>
        <w:t xml:space="preserve">  (b) becomes public knowledge and readily publicly accessible, other than as a result of a breach of this Article XIV; or</w:t>
        <w:br/>
        <w:t xml:space="preserve">  (c) has been publicly filed with the SEC.</w:t>
        <w:br/>
        <w:t xml:space="preserve">  Section 14.03 Permitted Disclosures. The restrictions on disclosing confidential information set out in Section 14.01 shall not apply to the disclosure of confidential information by an Economic Member:</w:t>
        <w:br/>
        <w:t xml:space="preserve">  (a) to any person, with the prior written consent of the Managing Member (which may be given or withheld in the Managing Members sole discretion);</w:t>
        <w:br/>
        <w:t xml:space="preserve">  (b)  if required by law, rule or regulation applicable to the Economic Member (including without limitation disclosure of the tax treatment or consequences thereof), or by any Governmental Entity having jurisdiction over the Economic Member, or if requested by any Governmental Entity having jurisdiction over the Economic Member, but in each case only if the Economic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Economic Member or any person to whom the Economic Member has disclosed that confidential information in accordance with this Section 14.03(b)); or</w:t>
        <w:br/>
        <w:t xml:space="preserve">  (c) to its trustees, officers, directors, employees, legal advisers, accountants, investment Managing Members,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XV - GENERAL PROVISIONS</w:t>
        <w:br/>
        <w:t xml:space="preserve">  Section 15.01 Addresses and Notices.</w:t>
        <w:br/>
        <w:t xml:space="preserve">  a)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an Economic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(including without limitation the Neptune platform or any successor thereto), and any such publication shall constitute a valid method of serving notices under this Agreement.</w:t>
        <w:br/>
        <w:t xml:space="preserve">  (b) Any notice or correspondence shall be deemed to have been served as follows:</w:t>
        <w:br/>
        <w:t xml:space="preserve">  (i) in the case of hand delivery, on the date of delivery if delivered before 5:00 p.m. on a Business Day and otherwise at 9:00 a.m. on the first Business Day following delivery;</w:t>
        <w:br/>
        <w:t xml:space="preserve">  (ii) in the case of service by U.S. registered mail, on the third Business Day after the day on which it was posted;</w:t>
        <w:br/>
        <w:t xml:space="preserve">  (iii) in the case of email (subject to oral or electronic confirmation of receipt of the email in its entirety), on the date of transmission if transmitted before 5:00 p.m. on a Business Day and otherwise at 9:00 a.m. on the first Business Day following transmission; and</w:t>
        <w:br/>
        <w:t xml:space="preserve">  30 </w:t>
        <w:br/>
        <w:t xml:space="preserve">    (iv) in the case of notices published on an electronic application, on the date of publication if published before 5:00 p.m. on a Business Day and otherwise at 9:00 a.m. on the first Business Day following publication.</w:t>
        <w:br/>
        <w:t xml:space="preserve">  (c) In proving service (other than service by e-mail), it shall be sufficient to prove that the notice or correspondence was properly addressed and left at or posted by registered mail to the place to which it was so addressed.</w:t>
        <w:br/>
        <w:t xml:space="preserve">  (d) Any notice to the Company (including any Series) shall be deemed given if received by any officer or member of the Managing Member at the principal office of the Company designated pursuant to Section 2.03. The Managing Member and the Officers may rely and shall be protected in relying on any notice or other document from an Economic Member or other Person if believed by it to be genuine.</w:t>
        <w:br/>
        <w:t xml:space="preserve">  Section 15.02 Further Action. The parties to this Agreement shall execute and deliver all documents, provide all information and take or refrain from taking action as may be necessary or appropriate to achieve the purposes of this Agreement.</w:t>
        <w:br/>
        <w:t xml:space="preserve">  Section 15.03 Binding Effect. This Agreement shall be binding upon and inure to the benefit of the parties hereto and their heirs, executors, administrators, successors, legal representatives and permitted assigns.</w:t>
        <w:br/>
        <w:t xml:space="preserve">  Section 15.04 Integration. This Agreement, together with the applicable Form of Adherence and any applicable Series Designation, constitutes the entire agreement among the parties hereto pertaining to the subject matter hereof and supersedes all prior agreements and understandings pertaining thereto.</w:t>
        <w:br/>
        <w:t xml:space="preserve">  Section 15.05 Creditors. None of the provisions of this Agreement shall be for the benefit of, or shall be enforceable by, any creditor of the Company or any Series.</w:t>
        <w:br/>
        <w:t xml:space="preserve">  Section 15.06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15.07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Section 15.08 Applicable Law and Jurisdiction.</w:t>
        <w:br/>
        <w:t xml:space="preserve">  (a)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 xml:space="preserve">  31 </w:t>
        <w:br/>
        <w:t xml:space="preserve">    (b) Any suit, action or proceeding seeking to enforce any provision of, or based on any matter arising out of or in connection with this Agreement, or the transactions contemplated hereby, including, without limitation, any suit, action, or proceeding other than those brought under federal securities law, shall be brought in Chancery Court in the State of Delaware and each Member hereby consents to the exclusive jurisdiction of the Chancery Court in the State of Delaware (and of the appropriate appellate courts therefrom) in any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provided, that if the Chancery Court in the State of Delaware shall not have jurisdiction over such matter, then such suit, action or proceeding may be brought in other federal or state courts located in the State of Delaware. Each Member hereby waives the right to commence an action, suit or proceeding seeking to enforce any provisions of, or based on any matter arising out of or in connection with this Agreement, or the transactions contemplated hereby or thereby in any court outside of the Chancery Court in the State of Delaware. Process in any suit, action or proceeding may be served on any party anywhere in the world, whether within or without the jurisdiction of any court. Without limiting the foregoing, each party agrees that service of process on such party by written notice pursuant to Section 15.01 will be deemed effective service of process on such party.</w:t>
        <w:br/>
        <w:t xml:space="preserve">  (c) EVERY PARTY TO THIS AGREEMENT AND ANY OTHER PERSON WHO BECOMES A MEMBER OR HAS RIGHTS AS AN ASSIGNEE OF ANY PORTION OF ANY MEMBERS MEMBERSHIP INTEREST HEREBY WAIVES ANY RIGHT TO A JURY TRIAL AS TO ANY MATTER UNDER THIS AGREEMENT OR IN ANY OTHER WAY RELATING TO THE COMPANY OR THE RELATIONS UNDER THIS AGREEMENT, INCLUDING, WITHOUT LIMITATION, MATTERS ARISING UNDER FEDERAL SECURITIES LAW, OR OTHERWISE AS TO THE COMPANY AS BETWEEN OR AMONG ANY SAID PERSONS.</w:t>
        <w:br/>
        <w:t xml:space="preserve">  Section 15.09 Invalidity of Provisions. If any provision of this Agreement is or becomes invalid, illegal or unenforceable in any respect, the validity, legality and enforceability of the remaining provisions contained herein shall not be affected thereby.</w:t>
        <w:br/>
        <w:t xml:space="preserve">  Section 15.10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[remainder of page intentionally left blank]</w:t>
        <w:br/>
        <w:t xml:space="preserve">  32 </w:t>
        <w:br/>
        <w:t xml:space="preserve">      IN WITNESS WHEREOF, this Agreement has been executed as of the date first written above.</w:t>
        <w:br/>
        <w:t xml:space="preserve">  MANAGING MEMBER: TERRA MINT</w:t>
        <w:br/>
        <w:t>GROUP CORP</w:t>
        <w:br/>
        <w:t xml:space="preserve">  TERRA MINT GROUP CORP. as the</w:t>
        <w:br/>
        <w:t>Managing Member</w:t>
        <w:br/>
        <w:t xml:space="preserve">  By: /s/ Xxxxx Xxxxxxx  </w:t>
        <w:br/>
        <w:t xml:space="preserve">  XXXXX XXXXXXX President of  </w:t>
        <w:br/>
        <w:t xml:space="preserve">  Terra Mint Group Corp.  </w:t>
        <w:br/>
        <w:t xml:space="preserve">      For and on behalf of Terra Mint  </w:t>
        <w:br/>
        <w:t xml:space="preserve">  Group Corp.  </w:t>
        <w:br/>
        <w:t xml:space="preserve">  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