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SERIES LIMITED LIABILITY COMPANY AGREEMENT</w:t>
        <w:br/>
        <w:t xml:space="preserve">  OF</w:t>
        <w:br/>
        <w:t xml:space="preserve">  PARADYME FUND A II, LLC</w:t>
        <w:br/>
        <w:t xml:space="preserve">  PROSPECTIVE INVESTORS ARE NOT TO CONSTRUE THE CONTENTS OF THIS AGREEMENT OR ANY PRIOR OR SUBSEQUENT COMMUNICATIONS FROM THE COMPANY, THE MANAGER OR THEIR AFFILIATES, OR ANY PROFESSIONAL ASSOCIATED WITH THIS OFFERING, AS LEGAL, TAX OR INVESTMENT ADVICE. EACH INVESTOR SHOULD CONSULT WITH AND RELY ON HIS OR HER OWN ADVISORS AS TO THE LEGAL, TAX AND/OR ECONOMIC IMPLICATIONS OF THE INVESTMENT DESCRIBED IN THIS AGREEMENT AND ITS SUITABILITY FOR SUCH INVESTOR.</w:t>
        <w:br/>
        <w:t xml:space="preserve">  AN INVESTMENT IN THE SERIES OF INTEREST CARRIES A HIGH DEGREE OF RISK AND IS ONLY SUITABLE FOR AN INVESTOR WHO CAN AFFORD LOSS OF HIS OR HER ENTIRE INVESTMENT IN THE SERIES OF INTEREST.</w:t>
        <w:br/>
        <w:t xml:space="preserve">  THE INTERESTS HAVE NOT BEEN REGISTERED UNDER THE UNITED STATES SECURITIES ACT OF 1933, AS AMENDED, OR THE SECURITIES LAWS OF ANY OTHER STATE.  ACCORDINGLY, INTERESTS MAY NOT BE TRANSFERRED, SOLD, PLEDGED OR HYPOTHECATED IN THE ABSENCE OF AN EFFECTIVE REGISTRATION STATEMENT OR A VALID EXEMPTION FROM SUCH REGISTRATION.</w:t>
        <w:br/>
        <w:t xml:space="preserve">    This SERIES LIMITED LIABILITY COMPANY AGREEMENT, (this Agreement) entered into and is effective as of this September 27, 2023, by Paradyme Asset Management II, LLC, a Delaware limited liability company, and each other Person (as defined below) who is admitted to the Company as a Member of the Company. Capitalized terms used herein without definition shall have the respective meanings ascribed thereto in Section 1.1.</w:t>
        <w:br/>
        <w:t xml:space="preserve">  RECITALS</w:t>
        <w:br/>
        <w:t xml:space="preserve">  WHEREAS, the parties hereto desire to form a series limited liability company pursuant to the Delaware Limited Liability Company Act by having filed a Certificate of Formation of the Company with the office of the Secretary of State of the State of Delaware on September 27, 2023, as amended through the date hereof, and entering into this Agreement;</w:t>
        <w:br/>
        <w:t xml:space="preserve">  WHEREAS, it is intended by the parties hereto that the Company establish separate Series for the holding of properties to be acquired by the Company and that the debts, liabilities and obligations incurred, contracted for or otherwise existing with respect to a particular Series of the Company will be enforceable against the assets of such Series only, and not against the assets of the Company generally or any other Series thereof, and not of the debts, liabilities, obligations and expenses incurred, contracted for or otherwise existing with respect to the Company generally or any other Series thereof shall be enforceable against the assets of such Series;</w:t>
        <w:br/>
        <w:t xml:space="preserve">  NOW THEREFORE, in consideration of the mutual promises and obligations contained herein, the parties, intending to be legally bound, hereby agree as follows:</w:t>
        <w:br/>
        <w:t>1</w:t>
        <w:br/>
        <w:t>ARTICLE I - DEFINITIONS</w:t>
        <w:br/>
        <w:t xml:space="preserve">  Section 1.1 Definitions. The following definitions shall be for all purposes, unless otherwise clearly indicated to the contrary, applied to the terms used in this Agreement.</w:t>
        <w:br/>
        <w:t xml:space="preserve">  Abort Costs means all fees, costs and expenses incurred in connection with any Series Asset proposals pursued by the Company, the Managing Member or a Series that do not proceed to completion.</w:t>
        <w:br/>
        <w:t xml:space="preserve">  Acquisition Expenses means in respect of each Series, the following fees, costs and expenses allocable to such Series (or such Series pro rata share of any such fees, costs and expenses allocable to the Company) and incurred in connection with the evaluation, discovery, investigation, development and acquisition of a Series Asset, including brokerage and sales fees and commissions (but excluding the Brokerage Fee), appraisal fees, real-estate property title and registration fees (as required), research fees, transfer taxes, third party industry and due diligence experts, bank fees and interest (if the Series Asset was acquired using debt prior to completion of the Initial Offering), auction house fees, technology costs, photography and videography expenses in order to prepare the profile for the Series Asset to be accessible to Investor Members via an online platform and any blue sky filings required in order for such Series to be made available to Economic Members in certain states (unless borne by the Managing Member, as determined in its sole discretion) and similar costs and expenses incurred in connection with the evaluation, discovery, investigation, development and acquisition of a Series Asset.</w:t>
        <w:br/>
        <w:t xml:space="preserve">  Acquisition Fee means a fee paid to the Managing Member by a Series for its efforts in conducting due diligence for the acquisition of a Series Asset.</w:t>
        <w:br/>
        <w:t xml:space="preserve">  Additional Economic Member means a Person admitted as an Economic Member and associated with a Series in accordance with ARTICLE III as a result of an issuance of Interests of such Series to such Person by the Company.</w:t>
        <w:br/>
        <w:t xml:space="preserve">  Advisory Board has the meaning assigned to such term in Section 5.4.</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Aggregate Ownership Limit means, in respect of an Initial Offering, a Subsequent Offering or a Transfer, not more than 19.9% of the aggregate Outstanding Interests of a Series, or such other percentage set forth in the applicable Series Designation or as determined by the Managing Member in its sole discretion and as may be waived by the Managing Member in its sole discretion.</w:t>
        <w:br/>
        <w:t xml:space="preserve">  Agreement means this Series Limited Liability Company Agreement, as amended, modified, supplemented, or restated from time to time.</w:t>
        <w:br/>
        <w:t xml:space="preserve">  Allocation Policy means the allocation policy of the Company adopted by the Managing Member in accordance with Section 5.1.</w:t>
        <w:br/>
        <w:t xml:space="preserve">  Broker means any Person who has been appointed by the Company (and as the Managing Member may select in its reasonable discretion) and specified in any Series Designation to provide execution and</w:t>
        <w:br/>
        <w:t>2</w:t>
        <w:br/>
        <w:t>other services relating to an Initial Offering to the Company, or its successors from time to time, or any other broker in connection with any Initial Offering.</w:t>
        <w:br/>
        <w:t xml:space="preserve">  Brokerage Fee means the fee payable to the Broker for the purchase by any Person of Interests in an Initial Offering equal to an amount agreed between the Managing Member and the Broker from time to time and specified in any Series Designation.</w:t>
        <w:br/>
        <w:t xml:space="preserve">  Business Day means any day other than a Saturday, a Sunday or a day on which commercial banks in New York, New York are authorized or required to close.</w:t>
        <w:br/>
        <w:t xml:space="preserve">  Capital Management Fee means a fee paid to the Managing Member by a Series for its efforts in managing the Series Assets of a Series.</w:t>
        <w:br/>
        <w:t xml:space="preserve">  Certificate of Formation means the Certificate of Formation of the Company and any and all amendments thereto and restatements thereof filed with the Secretary of State of the State of Delaware.</w:t>
        <w:br/>
        <w:t xml:space="preserve">  Code means the Internal Revenue Code of 1986, as amended and in effect from time to time, or any superseding federal tax law. A reference herein to a specific Code section refers, not only to such specific section, but also to any corresponding provision of any superseding federal tax statute, as such specific section or such corresponding provision is in effect on the date of application of the provisions of this Agreement containing such reference.</w:t>
        <w:br/>
        <w:t xml:space="preserve">  Company means Paradyme A Fund II, LLC, a Delaware series limited liability company, and any successors thereto.</w:t>
        <w:br/>
        <w:t xml:space="preserve">  Conflict of Interest means any matter that the Managing Member believes may involve a conflict of interest that is not otherwise addressed by the Allocation Policy.</w:t>
        <w:br/>
        <w:t xml:space="preserve">  Construction Management Fee means a fee paid to the Managing Member by a Series for providing construction management services for a Series Asset.</w:t>
        <w:br/>
        <w:t xml:space="preserve">  Delaware Act means the Delaware Limited Liability Company Act, 6 Del. C. Section 18-101, et seq.</w:t>
        <w:br/>
        <w:t xml:space="preserve">  Developer Fee means a fee paid to the Managing Member by a Series for its efforts in managing the real estate development of any Series Asset.</w:t>
        <w:br/>
        <w:t xml:space="preserve">  DGCL means the General Corporation Law of the State of Delaware, 8 Del. C. Section 101, et seq.</w:t>
        <w:br/>
        <w:t xml:space="preserve">  Disposition Fee means a fee paid to the Managing Member by a Series for its efforts in disposing of a Series Asset.</w:t>
        <w:br/>
        <w:t xml:space="preserve">  Economic Member means together, the Investor Members, Additional Economic Members (including any Person who receives Interests in connection with any goods or services provided to a Series (including in respect of the sale of a Series Asset to that Series)) and their successors and assigns admitted as Additional Economic Members and Substitute Economic Members, in each case who is admitted as a Member of such Series, but shall exclude the Managing Member in its capacity as Managing Member. For the avoidance of doubt, the Managing Member or any of its Affiliates shall be an Economic Member to the extent it purchases Interests in a Series.</w:t>
        <w:br/>
        <w:t xml:space="preserve">  ERISA means the Employee Retirement Income Security Act of 1974.</w:t>
        <w:br/>
        <w:t>3</w:t>
        <w:br/>
        <w:t xml:space="preserve">  Exchange Act means the Securities Exchange Act of 1934.</w:t>
        <w:br/>
        <w:t xml:space="preserve">  Expenses and Liabilities has the meaning assigned to such term in Section 5.5(a).</w:t>
        <w:br/>
        <w:t xml:space="preserve">  Financing Fee means a fee paid to the Managing Member by a Series for its efforts in obtaining financing for any Series Asset.</w:t>
        <w:br/>
        <w:t xml:space="preserve">  Free Cash Flow means any available cash for distribution generated from the net income received by a Series, as determined by the Managing Member to be in the nature of income as defined by U.S. GAAP, plus (i) any change in the net working capital (as shown on the balance sheet of such Series) (ii) any amortization of the relevant Series Asset (as shown on the income statement of such Series) and (iii) any depreciation of the relevant Series Asset (as shown on the income statement of such Series) and (iv) any other non-cash Operating Expenses less (a) any capital expenditure related to the Series Asset (as shown on the cash flow statement of such Series) (b) any other liabilities or obligations of the Series, including interest payments on debt obligations and tax liabilities, in each case to the extent not already paid or provided for and (c) upon the termination and winding up of a Series or the Company, all costs and expenses incidental to such termination and winding as allocated to the relevant Series in accordance with Section 6.4. For avoidance of doubt, net income received by a Series shall reflect the deduction of applicable Series Asset Management Fees and Asset Management Fees as expenses of the Series.</w:t>
        <w:br/>
        <w:t xml:space="preserve">  Form of Adherence means, in respect of an Initial Offering or Subsequent Offering, a subscription agreement or other agreement substantially in the form appended to the Offering Document pursuant to which an Investor Member or Additional Economic Member agrees to adhere to the terms of this Agreement or, in respect of a Transfer, a form of adherence or instrument of Transfer, each in a form satisfactory to the Managing Member from time to time, pursuant to which a Substitute Economic Member agrees to adhere to the terms of this Agreement.</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or associated with a Series, (b) any Person who is or was a Managing Member or Liquidator, together with its officers, directors, members, shareholders, employees, managers, partners, controlling persons, agents or independent contractors, (c) any Person who is or was serving at the request of the Company as an officer, director, member, manager, partner, fiduciary or trustee of another Person, (d) any member of the Advisory Board appointed by the Managing Member pursuant to Section 5.4, (e) the Property Manager, and (f) any Person the Managing Member designates as an Indemnified Person for purposes of this Agreement; provided, that, except to the extent otherwise set forth herein or in a written agreement between such Person and the Company or a Series, a Person shall not be an Indemnified Person by reason of providing, on a fee for services basis, trustee, fiduciary, administrative or custodial services</w:t>
        <w:br/>
        <w:t xml:space="preserve">  Initial Member means the Person identified in the Series Designation of such Series as the Initial Member associated therewith.</w:t>
        <w:br/>
        <w:t xml:space="preserve">  Initial Offering means the first offering or private placement and issuance of any Series, other than the issuance to the Initial Member.</w:t>
        <w:br/>
        <w:t xml:space="preserve">  Interest means an interest in a Series issued by the Company that evidences a Member’s rights, powers and duties with respect to the Company and such Series pursuant to this Agreement and the</w:t>
        <w:br/>
        <w:t>4</w:t>
        <w:br/>
        <w:t>Delaware Act. Interests will be represented in book form and maintained by the Transfer Agent. Where it is necessary herein to determine the percentage of Company Interest held by one or more Members, such percentage shall be calculated by dividing a Member’s Series Interests by all Outstanding Series Interests. Where it is necessary herein to determine the percentage of Series Interest held by one or more Members, such percentage shall be calculated by dividing a Member’s Series Interests in such Series by all Outstanding Series Interests in that Series.</w:t>
        <w:br/>
        <w:t xml:space="preserve">  Interest Designation has the meaning ascribed in Section 3.3(f).</w:t>
        <w:br/>
        <w:t xml:space="preserve">  Investment Advisers Act means the Investment Advisers Act of 1940.</w:t>
        <w:br/>
        <w:t xml:space="preserve">  Investment Company Act means the Investment Company Act of 1940.</w:t>
        <w:br/>
        <w:t xml:space="preserve">  Investment Limit means, with respect to any Person who purchases Interests pursuant to an Offering conducted under:</w:t>
        <w:br/>
        <w:t xml:space="preserve">a. Regulation Crowdfunding of the Securities Act who is not qualified as an accredited investor, in any trailing twelve-month period, when added to all other investments of the Person under Regulation Crowdfunding: </w:t>
        <w:br/>
        <w:t xml:space="preserve">  (i)$2,500 or 5% of the greater of such holder’s annual income or net worth, or with respect to any entity, or if such holder’s annual income and net worth, or with respect to any entity, its annual revenue or net assets at fiscal year-end, if either are less than $124,000; or </w:t>
        <w:br/>
        <w:t xml:space="preserve">  (ii)10% of the greater of such holder’s annual income and net worth, or with respect to any entity, its annual revenue or net assets at fiscal year-end, if both are less than $124,000. </w:t>
        <w:br/>
        <w:t xml:space="preserve">  b.Regulation A of the Securities Act who is not qualified as an accredited investor, in any trailing twelve-month period, 10% of the greater of such holder’s annual income or net worth or, with respect to any entity, 10% of the greater of such holder’s annual revenue or net assets at fiscal year-end. </w:t>
        <w:br/>
        <w:t>Investor Members mean those Persons who acquire Interests in the Initial Offering or Subsequent Offering and their successors and assigns admitted as Additional Economic Members.</w:t>
        <w:br/>
        <w:t xml:space="preserve">  Liquidator means one or more Persons selected by the Managing Member to perform the functions described in Section 11.2 as liquidating trustee of the Company or a Series, as applicable, within the meaning of the Delaware Act.</w:t>
        <w:br/>
        <w:t xml:space="preserve">  Managing Member means, as the context requires, the managing member of the Company or the managing member of a Series.</w:t>
        <w:br/>
        <w:t xml:space="preserve">  Member means each member of the Company associated with a Series, including, unless the context otherwise requires, the Initial Member, the Managing Member, each Economic Member (as the context requires), each Substitute Economic Member and each Additional Economic Member.</w:t>
        <w:br/>
        <w:t xml:space="preserve">  National Securities Exchange means an exchange registered with the U.S. Securities and Exchange Commission under Section 6(a) of the Exchange Act.</w:t>
        <w:br/>
        <w:t xml:space="preserve">  Net Asset Value means the current market value of a Series’ total Series Assets, less any liabilities, as reasonably determined by the Managing Member or its designee. (a) The Managing Member has sole discretion in determining the fair market value of the Series Assets.</w:t>
        <w:br/>
        <w:t>5</w:t>
        <w:br/>
        <w:t>Offering Document means, with respect to any Series or the Interests of any Series, the prospectus, offering memorandum, offering circular, offering statement, offering circular supplement, private placement memorandum or other offering documents related to the Initial Offering of such Interests, in the form approved by the Managing Member and, to the extent required by applicable law, approved or qualified, as applicable, by any applicable Governmental Entity, including without limitation the U.S. Securities and Exchange Commission.</w:t>
        <w:br/>
        <w:t xml:space="preserve">  Offering Expenses means in respect of each Series, the following fees, costs and expenses allocable to such Series or such Series pro rata share (as determined by the Allocation Policy, if applicable) of any such fees, costs and expenses allocable to the Company incurred in connection with executing the Offering, consisting of underwriting, legal, accounting, escrow and compliance costs related to a specific offering.</w:t>
        <w:br/>
        <w:t xml:space="preserve">  Officers means any president, vice president, secretary, treasurer or other officer of the Company or any Series as the Managing Member may designate (which shall, in each case, constitute managers within the meaning of the Delaware Act).</w:t>
        <w:br/>
        <w:t xml:space="preserve">  Operating Expenses means in respect of each Series, the following fees, costs and expenses allocable to such Series or such Series pro rata share (as determined by the Allocation Policy, if applicable) of any such fees, costs and expenses allocable to the Company:</w:t>
        <w:br/>
        <w:t xml:space="preserve">    (i)</w:t>
        <w:br/>
        <w:t>any and all fees, costs and expenses incurred in connection with the management of a Series Asset, including Series Asset Management Fees, Asset Management Fees, property taxes, income taxes, licensing fees, property insurance fees, utility fees, maintenance fees, marketing, security, and utilization of the Series Asset;</w:t>
        <w:br/>
        <w:t xml:space="preserve">    (ii)</w:t>
        <w:br/>
        <w:t>any fees, costs and expenses incurred in connection with preparing any reports and accounts of each Series of Interests, including any blue sky filings required in order for a Series of Interest to be made available to Investors in certain states and any annual audit of the accounts of such Series of Interests (if applicable) and any reports to be filed with the U.S. Securities and Exchange Commission including periodic reports on Forms 1-K, 1-SA and 1-U.</w:t>
        <w:br/>
        <w:t xml:space="preserve">    (iii)</w:t>
        <w:br/>
        <w:t>any and all insurance premiums or expenses, including directors and officers insurance of the directors and officers of the Managing Member or the Property Manager, in connection with the Series Asset;</w:t>
        <w:br/>
        <w:t xml:space="preserve">    (iv)</w:t>
        <w:br/>
        <w:t>any withholding or transfer taxes imposed on the Company or a Series or any of the Members as a result of its or their earnings, investments or withdrawals;</w:t>
        <w:br/>
        <w:t xml:space="preserve">    (v)</w:t>
        <w:br/>
        <w:t>any governmental fees imposed on the capital of the Company or a Series or incurred in connection with compliance with applicable regulatory requirements;</w:t>
        <w:br/>
        <w:t xml:space="preserve">    (vi)</w:t>
        <w:br/>
        <w:t>any legal fees and costs (including settlement costs) arising in connection with any litigation or regulatory investigation instituted against the Company, a Series, the Managing Member or the Property Manager in connection with the affairs of the Company or a Series;</w:t>
        <w:br/>
        <w:t xml:space="preserve">    (vii)</w:t>
        <w:br/>
        <w:t>the fees and expenses of any administrator, if any, engaged to provide administrative services to the Company or a Series;</w:t>
        <w:br/>
        <w:t>6</w:t>
        <w:br/>
        <w:t xml:space="preserve">    (viii)</w:t>
        <w:br/>
        <w:t>all custodial fees, costs and expenses in connection with the holding of any Series Assets or Interests;</w:t>
        <w:br/>
        <w:t xml:space="preserve">    (ix)</w:t>
        <w:br/>
        <w:t>any fees, costs and expenses of a third-party registrar and transfer agent appointed by the Managing Member in connection with a Series;</w:t>
        <w:br/>
        <w:t xml:space="preserve">    (x)</w:t>
        <w:br/>
        <w:t>the cost of the audit of the Company’s annual financial statements and the preparation of its tax returns and circulation of reports to Economic Members;</w:t>
        <w:br/>
        <w:t xml:space="preserve">    (xi)</w:t>
        <w:br/>
        <w:t>the cost of any audit of a Series annual financial statements, the fees, costs and expenses incurred in connection with making of any tax filings on behalf of a Series and circulation of reports to Economic Members;</w:t>
        <w:br/>
        <w:t xml:space="preserve">    (xii)</w:t>
        <w:br/>
        <w:t>any indemnification payments to be made pursuant to Section 5.5;</w:t>
        <w:br/>
        <w:t xml:space="preserve">    (xiii)</w:t>
        <w:br/>
        <w:t>the fees and expenses of the Company’s or a Series counsel in connection with advice directly relating to the Company’s or a Series legal affairs;</w:t>
        <w:br/>
        <w:t xml:space="preserve">    (xiv)</w:t>
        <w:br/>
        <w:t>the costs of any other outside appraisers, valuation firms, accountants, attorneys or other experts or consultants engaged by the Managing Member in connection with the operations of the Company or a Series; and</w:t>
        <w:br/>
        <w:t xml:space="preserve">    (xv)</w:t>
        <w:br/>
        <w:t>any similar expenses that may be determined to be Operating Expenses, as determined by the Managing Member in its reasonable discretion;</w:t>
        <w:br/>
        <w:t xml:space="preserve">  provided, however, that Operating Expenses shall not include (A) administrative costs of the Managing Member, regulatory filings by the Company or any Series, and the costs of annual appraisals of the Series Assets, which in each case shall be borne by the Managing Member, or (B) administrative costs of the Property Manager, including costs related to ongoing property inspections, guest relations services, cleaning scheduling, inventory management, and vendor and repair scheduling, which in each case shall be borne by the relevant Property Manager.</w:t>
        <w:br/>
        <w:t xml:space="preserve">  Operating Expenses Reimbursement Obligation(s) has the meaning ascribed in Section 6.3.</w:t>
        <w:br/>
        <w:t xml:space="preserve">  Organization and Due Diligence Fee means a fee paid to the Managing Member by a Series for its efforts in organization and due diligence conducted for each Series and making the investment opportunity available to Members.</w:t>
        <w:br/>
        <w:t xml:space="preserve">  Outstanding means all Interests that are issued by the Company and reflected as outstanding on the Company’s books and records as of the date of determination.</w:t>
        <w:br/>
        <w:t xml:space="preserve">   Person means any individual, corporation, firm, partnership, joint venture, limited liability company, estate, trust, business association, organization, Governmental Entity or other entity.</w:t>
        <w:br/>
        <w:t xml:space="preserve">   Property Management Fee means a fee paid to the Managing Member by a Series for providing property management services for any Series Asset.</w:t>
        <w:br/>
        <w:t xml:space="preserve">  Property Manager means the property manager of each of the Series Assets as specified in each Series Designation or, its permitted successors or assigns, appointed in accordance with Section 5.10.</w:t>
        <w:br/>
        <w:t xml:space="preserve">  7</w:t>
        <w:br/>
        <w:t>Record Date means the date established by the Managing Member for determining (a) the identity of the Record Holders entitled to notice of, or to vote at, any meeting of Members associated with any Series or entitled to exercise rights in respect of any lawful action of Members associated with any Series or (b) the identity of Record Holders entitled to receive any report or distribution or to participate in any offer.</w:t>
        <w:br/>
        <w:t xml:space="preserve">  Record Holder or holder means the Person in whose name such Interests are registered on the books of the Company as of the opening of business on a particular Business Day, as determined by the Managing Member in accordance with this Agreement.</w:t>
        <w:br/>
        <w:t xml:space="preserve">  REIT means a real estate investment trust within the meaning of Sections 856 through 860 of the Code.</w:t>
        <w:br/>
        <w:t xml:space="preserve">  REIT Aggregate Ownership Limit means for all investors in a Series qualified as a Real Estate Investment Trust (“REIT”) other than the Managing Member, the greater of (a) 9.8% (in value or in number of Interests, whichever is more restrictive) of the aggregate of the Outstanding Interests in a Series, or (b) such other percentage set forth in the applicable Series Designation, unless such Aggregate Ownership Limit is otherwise waived by the Managing Member in its sole discretion.</w:t>
        <w:br/>
        <w:t xml:space="preserve">  SEC means the U.S. Securities and Exchange Commission.</w:t>
        <w:br/>
        <w:t xml:space="preserve">  Securities Act means the Securities Act of 1933.</w:t>
        <w:br/>
        <w:t xml:space="preserve">  Series has the meaning assigned to such term in Section 3.3(a).</w:t>
        <w:br/>
        <w:t xml:space="preserve">  Series Assets means, at any particular time, all assets, properties (whether tangible or intangible, and whether real, personal or mixed) and rights of any type contributed to or acquired by a particular Series and owned or held by or for the account of such Series, whether owned or held by or for the account of such Series as of the date of the designation or establishment thereof or thereafter contributed to or acquired by such Series.</w:t>
        <w:br/>
        <w:t xml:space="preserve">  Series Designation has the meaning assigned to such term in Section 3.3(a).</w:t>
        <w:br/>
        <w:t xml:space="preserve">  Subsequent Offering means any further issuance of Interests in any Series, excluding any Initial Offering or Transfer.</w:t>
        <w:br/>
        <w:t xml:space="preserve">  Substitute Economic Member means a Person who is admitted as an Economic Member of the Company and associated with a Series pursuant to Section 4.1(b) as a result of a Transfer of Interests to such Person.</w:t>
        <w:br/>
        <w:t xml:space="preserve">  Super Majority Vote means, the affirmative vote of the holders of Outstanding Interests of all Series representing at least two thirds of the total votes that may be cast by all such Outstanding Interests, voting together as a single class.</w:t>
        <w:br/>
        <w:t xml:space="preserve">  Tax Matters Representative has the meaning assigned to such term in ARTICLE IX.</w:t>
        <w:br/>
        <w:t xml:space="preserve">  Transfer means, with respect to an Interest, a transaction by which the Record Holder of an Interest assigns such Interest to another Person who is or becomes a Member, and includes a sale, assignment, gift, exchange or any other disposition by law or otherwise, including any transfer upon foreclosure of any pledge, encumbrance, hypothecation or mortgage.</w:t>
        <w:br/>
        <w:t xml:space="preserve">  8</w:t>
        <w:br/>
        <w:t>U.S. GAAP means United States generally accepted accounting principles consistently applied, as in effect from time to time.</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paragraphs, ARTICLES and Sections refer to paragraphs, ARTICLES and Sections of this Agreement; (c) the term include or includes means includes, without limitation, and including means including, without limitation, (d) the words herein, hereof and hereunder and other words of similar import refer to this Agreement as a whole and not to any particular ARTICLE, Section or other subdivision, (e) or has the inclusive meaning represented by the phrase and/or, (f) unless the context otherwise requires, references to agreements and other documents shall be deemed to include all subsequent amendments and other modifications thereto, (g) references to any Person shall include all predecessors of such Person, as well as all permitted successors, assigns, executors, heirs, legal representatives and administrators of such Person, and (h) any reference to any statute or regulation includes any implementing legislation and any rules made under that legislation, statute or statutory provision, whenever before, on, or after the date of the Agreement, as well as any amendments, restatements or modifications thereof, as well as all statutory and regulatory provisions consolidating or replacing the statute or regulation. This Agreement shall be construed without regard to any presumption or rule requiring construction or interpretation against the party drafting an instrument or causing any instrument to be drafted.</w:t>
        <w:br/>
        <w:t xml:space="preserve">  ARTICLE II - ORGANIZATION</w:t>
        <w:br/>
        <w:t xml:space="preserve">  Section 2.1 Formation. The Company has been formed as a series limited liability company pursuant to Section 18-215 of the Delaware Act. Except as expressly provided to the contrary in this Agreement, the rights, duties, liabilities and obligations of the Members and the administration, dissolution and termination of the Company and each Series shall be governed by the Delaware Act.</w:t>
        <w:br/>
        <w:t xml:space="preserve">  Section 2.2 Name. The name of the Company shall be Paradyme Fund A II, LLC. The business of the Company and any Series may be conducted under any other name or names, as determined by the Managing Member. The Managing Member may change the name of the Company at any time and from time to time and shall notify the Economic Members of such change in the next regular communication to the Economic Members.</w:t>
        <w:br/>
        <w:t xml:space="preserve">  Section 2.3 Registered Office; Registered Agent; Principal Office; Other Offices. Unless and until changed by the Managing Member in its sole discretion, the registered office of the Company in the State of Delaware shall be located at 0000 Xxxxxx Xxxxxx, Xxxxxxxxxx, XX 00000 and the registered agent for service of process on the Company and each Series in the State of Delaware at such registered office shall be National Registered Agents, Inc. The principal office of the Company shall be located at such location as determined by the Managing Member. Unless otherwise provided in the applicable Series Designation, the principal office of each Series shall be located as at the principal office of the Company or such other place as the Managing Member may from time to time designate by notice to the Economic Members associated with the applicable Series. The Company and each Series may maintain offices at such other place or places within or outside the State of Delaware as the Managing Member determines to be necessary or appropriate. The Managing Member may change the registered office, registered agent or principal office of the Company or of any Series at any time and from time to time and shall notify the applicable Economic Members of such change in the next regular communication to such Economic Members.</w:t>
        <w:br/>
        <w:t xml:space="preserve">  Section 2.4 Purpose. The purpose of the Company and, unless otherwise provided in the applicable Series Designation, each Series shall be to (a) promote, conduct or engage in, directly or indirectly, any business, purpose or activity that lawfully may be conducted by a series limited liability company organized pursuant</w:t>
        <w:br/>
        <w:t>9</w:t>
        <w:br/>
        <w:t>to the Delaware Act, (b) acquire and operate real estate properties, and, to exercise all of the rights and powers conferred upon the Company and each Series with respect to its interests therein, and (c) conduct any and all activities related or incidental to the foregoing purposes.</w:t>
        <w:br/>
        <w:t xml:space="preserve">  Section 2.5 Powers. The Company, each Series and, subject to the terms of this Agreement, the Managing Member shall be empowered to do any and all acts and things necessary or appropriate for the furtherance and accomplishment of the purposes described in Section 2.4.</w:t>
        <w:br/>
        <w:t xml:space="preserve">  Section 2.6 Power of Attorney.</w:t>
        <w:br/>
        <w:t xml:space="preserve">  (a) Each Economic Member hereby constitutes and appoints the Managing Member and, if a Liquidator shall have been selected pursuant to Section 11.2, the Liquidator, and each of their authorized officers and attorneys in fact, as the case may be, with full power of substitution, as his or her true and lawful agent and attorney in fact, with full power and authority in his or her name, place and xxxxx, to:</w:t>
        <w:br/>
        <w:t xml:space="preserve">  (i) execute, swear to, acknowledge, deliver, file and record in the appropriate public offices: (A) all certificates, documents and other instruments (including this Agreement and the Certificate of Formation and all amendments or restatements hereof or thereof) that the Managing Member, or the Liquidator, determines to be necessary or appropriate to form, qualify or continue the existence or qualification of the Company as a series limited liability company in the State of Delaware and in all other jurisdictions in which the Company or any Series may conduct business or own property; (B) all certificates, documents and other instruments that the Managing Member, or the Liquidator, determines to be necessary or appropriate to reflect, in accordance with its terms, any amendment, change, modification or restatement of this Agreement; (C) all certificates, documents and other instruments that the Managing Member or the Liquidator determines to be necessary or appropriate to reflect the dissolution, liquidation or termination of the Company or a Series pursuant to the terms of this Agreement; (D) all certificates, documents and other instruments relating to the admission, withdrawal or substitution of any Economic Member pursuant to, or in connection with other events described in, ARTICLE III or ARTICLE XI; (E) all certificates, documents and other instruments relating to the determination of the rights, preferences and privileges of any Series of Interest issued pursuant to Section 3.3; (F) all certificates, documents and other instruments that the Managing Member or Liquidator determines to be necessary or appropriate to maintain the separate rights, assets, obligations and liabilities of each Series; and (G) all certificates, documents and other instruments (including agreements and a certificate of merger) relating to a merger, consolidation or conversion of the Company; and</w:t>
        <w:br/>
        <w:t xml:space="preserve">  (ii) execute, swear to, acknowledge, deliver, file and record all ballots, consents, approvals, waivers, certificates, documents and other instruments that the Managing Member or the Liquidator determines to be necessary or appropriate to (A) make, evidence, give, confirm or ratify any vote, consent, approval, agreement or other action that is made or given by any of the Members hereunder or is consistent with the terms of this Agreement or (B) effectuate the terms or intent of this Agreement; provided, that when any provision of this Agreement that establishes a percentage of the Members or of the Members of any Series required to take any action, the Managing Member, or the Liquidator, may exercise the power of attorney made in this paragraph only after the necessary vote, consent, approval, agreement or other action of the Members or of the Members of such Series, as applicable.</w:t>
        <w:br/>
        <w:t xml:space="preserve">  Nothing contained in this Section shall be construed as authorizing the Managing Member, or the Liquidator, to amend, change or modify this Agreement except in accordance with ARTICLE XII or as may be otherwise expressly provided for in this Agreement.</w:t>
        <w:br/>
        <w:t xml:space="preserve">  10</w:t>
        <w:br/>
        <w:t>(b)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Economic Member and the transfer of all or any portion of such Economic Members Interests and shall extend to such Economic Members heirs, successors, assigns and personal representatives. Each such Economic Member hereby agrees to be bound by any representation made by any officer of the Managing Member, or the Liquidator, acting in good faith pursuant to such power of attorney; and each such Economic Member, to the maximum extent permitted by law, hereby waives any and all defenses that may be available to contest, negate or disaffirm the action of the Managing Member, or the Liquidator, taken in good faith under such power of attorney in accordance with this Section. Each Economic Member shall execute and deliver to the Managing Member, or the Liquidator, within 15 days after receipt of the request therefor, such further designation, powers of attorney and other instruments as any of the Managing Member, such Officers or the Liquidator determines to be necessary or appropriate to effectuate this Agreement and the purposes of the Company.</w:t>
        <w:br/>
        <w:t xml:space="preserve">  Section 2.7 Term. The term of the Company commenced on the day on which the Certificate of Formation was filed with the Secretary of State of the State of Delaware pursuant to the provisions of the Delaware Act. The existence of each Series shall commence upon the effective date of the Series Designation establishing such Series, as provided in Section 3.3. The term of the Company and each Series shall be perpetual, unless and until it is dissolved or terminated in accordance with the provisions of ARTICLE XI. The existence of the Company as a separate legal entity shall continue until the cancellation of the Certificate of Formation as provided in the Delaware Act.</w:t>
        <w:br/>
        <w:t xml:space="preserve">  Section 2.8 Title to Assets. All Interests shall constitute personal property of the owner thereof for all purposes and a Member has no interest in specific assets of the Company or applicable Series Assets. Title to any Series Assets, whether real, personal or mixed and whether tangible or intangible, shall be deemed to be owned by the Series to which such asset was contributed or by which such asset was acquired, and none of the Company, any Member, Officer or other Series, individually or collectively, shall have any ownership interest in such Series Assets or any portion thereof. Title to any or all of the Series Assets may be held in the name of the relevant Series or one or more nominees, as the Managing Member may determine. All Series Assets shall be recorded by the Managing Member as the property of the applicable Series in the books and records maintained for such Series, irrespective of the name in which record title to such Series Assets is held.</w:t>
        <w:br/>
        <w:t xml:space="preserve">  Section 2.9 Certificate of Formation. The Certificate of Formation was originally filed with the Secretary of State of the State of Delaware on September 27, 2023, such filing being hereby confirmed, ratified and approved in all respects. The Managing Member shall use reasonable efforts to cause to be filed such other certificates or documents that it determines to be necessary or appropriate for the formation, continuation, qualification and operation of a series limited liability company in the State of Delaware or any other state in which the Company or any Series may elect to do business or own property. To the extent that the Managing Member determines such action to be necessary or appropriate, the Managing Member shall, or shall direct the appropriate Officers, to file amendments to and restatements of the Certificate of Formation and do all things to maintain the Company as a series limited liability company under the laws of the State of Delaware or of any other state in which the Company or any Series may elect to do business or own property, and if an Officer is so directed, such Officer shall be an authorized person of the Company and, unless otherwise provided in a Series Designation, each Series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11</w:t>
        <w:br/>
        <w:t>ARTICLE III - MEMBERS, SERIES, AND INTERESTS</w:t>
        <w:br/>
        <w:t xml:space="preserve">  Section 3.1 Members.</w:t>
        <w:br/>
        <w:t xml:space="preserve">  (a) Subject to paragraph (b), a Person shall be admitted as an Economic Member and Record Holder either as a result of an Initial Offering, Subsequent Offering, a Transfer or at such other time as determined by the Managing Member, and upon (i) agreeing to be bound by the terms of this Agreement by completing, signing and delivering to the Managing Member, a completed Form of Adherence, which is then accepted by the Managing Member, (ii) the prior written consent of the Managing Member, and (iii) otherwise complying with the applicable provisions of ARTICLE III and ARTICLE IV.</w:t>
        <w:br/>
        <w:t xml:space="preserve">  (b) The Managing Member may withhold its consent to the admission of any Person as an Economic Member for any reason, including when it determines in its reasonable discretion that such admission could: (i) result in there being 2,000 or more beneficial owners (as such term is used under the Exchange Act) or 500 or more beneficial owners that are not accredited investors (as defined under the Securities Act) of any Series of Interests, as specified in Section 12(g)(1)(A)(ii) of the Exchange Act, (ii) cause such Person’s holding to be in excess of the Aggregate Ownership Limit, (iii) cause such Person’s holding to be in excess of the REIT Aggregate Ownership Limit for any Series taxed as a REIT, (iv) could adversely affect the Company or a Series or subject the Company, a Series, the Managing Member or any of their respective Affiliates to any additional regulatory or governmental requirements or cause the Company to be disqualified as a limited liability company, or subject the Company, any Series, the Managing Member or any of their respective Affiliates to any tax to which it would not otherwise be subject, (v) cause the Company to be required to register as an investment company under the Investment Company Act, (vi) cause the Managing Member or any of its Affiliates being required to register under the Investment Advisers Act, (vii) cause the assets of the Company or any Series to be treated as plan assets as defined in Section 3(42) of ERISA,  (viii) result in a loss of (a) partnership status by the Company for US federal income tax purposes or the termination of the Company for US federal income tax purposes or (b) corporation taxable as a REIT, as applicable, for US federal income tax purposes of any Series or termination of any Series for US federal income tax purposes, or (ix) in any trailing 12-month period, cause the Persons’ investment in all Interests (of all Series in the aggregate) to exceed the Investment Limit. A Person may become a Record Holder without the consent or approval of any of the Economic Members. A Person may not become a Member without acquiring an Interest.</w:t>
        <w:br/>
        <w:t xml:space="preserve">  (c) The name and mailing address of each Member shall be listed in the books and records of the Company and each Series maintained for such purpose by the Company and each Series. The Managing Member shall update the books and records of the Company and each Series from time to time as necessary to reflect accurately the information therein.</w:t>
        <w:br/>
        <w:t xml:space="preserve">  (d) Except as otherwise provided in the Delaware Act and subject to Sections 3.1(e) and 3.3 relating to each Series,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(e) Except as otherwise provided in the Delaware Act, the debts, obligations and liabilities of a Series, whether arising in contract, tort or otherwise, shall be solely the debts, obligations and liabilities of such Series, and not of any other Series. In addition, the Members shall not be obligated personally for any such debt, obligation or liability of any Series solely by reason of being a Member.</w:t>
        <w:br/>
        <w:t xml:space="preserve">  (f) Unless otherwise provided herein, and subject to ARTICLE XI, Members may not be expelled from or removed as Members of the Company. Members shall not have any right to resign or redeem their</w:t>
        <w:br/>
        <w:t>12</w:t>
        <w:br/>
        <w:t>Interests from the Company; provided that when a transferee of a Member’s Interests becomes a Record Holder of such Interests, such transferring Member shall cease to be a Member of the Company with respect to the Interests so transferred and that Members of a Series shall cease to be Members of such Series when such Series is finally liquidated in accordance with Section 11.3.</w:t>
        <w:br/>
        <w:t xml:space="preserve">  (g) Except as may be otherwise agreed between the Company or a Series, on the one hand, and a Member (including a Managing Member or its Affiliates), on the other hand, any Member shall be entitled to and may have business interests and engage in business activities in addition to those relating to the Company or a Series, including business interests and activities in direct competition with the Company or any Series. None of the Company, any Series or any of the other Members shall have any rights by virtue of this Agreement in any such business interests or activities of any Member.</w:t>
        <w:br/>
        <w:t xml:space="preserve">  (h) Paradyme Asset Management II, LLC, a Delaware limited liability company was appointed as the Managing Member of the Company with effect from the date of the formation of the Company on September 27, 2023 and shall continue as Managing Member of the Company until the earlier of (i) the dissolution of the Company pursuant to Section 11.1(a), or (ii) its removal or replacement pursuant to Section 4.3 or ARTICLE X. Except as otherwise set forth in the Series Designation, the Managing Member of each Series shall be Paradyme Asset Management II, LLC, a Tennessee limited liability company, until the earlier of (i) the dissolution of the Series pursuant to Section 11.1(b) or (ii) its removal or replacement pursuant to Section 4.3 or Article X. Unless otherwise set forth in the applicable Series Designation, the Managing Member or its Affiliates will, as at the closing of any Initial Offering, hold at least 1.00% of the Interests of the Series being issued pursuant to such Initial Offering. Unless provided otherwise in this Agreement, the Interests held by the Managing Member or any of its Affiliates shall be identical to those of an Economic Member and will not have any additional distribution, redemption, conversion or liquidation rights by virtue of its status as the Managing Member; provided, that the Managing Member shall have the rights, duties and obligations of the Managing Member hereunder, regardless of whether the Managing Member shall hold any Interests.</w:t>
        <w:br/>
        <w:t xml:space="preserve">  Section 3.2 Capital Contributions.</w:t>
        <w:br/>
        <w:t xml:space="preserve">  (a) The minimum number of Interests a Member may acquire is one (1) Interest or such higher or lesser amount as the Managing Member may determine from time to time and as specified in each Series Designation, as applicable. Persons acquiring Interests through an Initial Offering or Subsequent Offering shall make a Capital Contribution to the Company in an amount equal to the per Interest price determined in connection with such Initial Offering or Subsequent Offering and multiplied by the number of Interests acquired by such Person in such Initial Offering or Subsequent Offering, as applicable. Persons acquiring Interests in a manner other than through an Initial Offering or Subsequent Offering or pursuant to a Transfer shall make such Capital Contribution as shall be determined by the Managing Member in its sole discretion.</w:t>
        <w:br/>
        <w:t xml:space="preserve">  (b) Except as expressly permitted by the Managing Member, in its sole discretion (i) initial and any additional Capital Contributions to the Company or Series as applicable, by any Member shall be payable in cash and (ii) initial and any additional Capital Contributions shall be payable in one installment and shall be paid prior to the date of the proposed acceptance by the Managing Member of a Person’s admission as a Member to a Series (or a Members application to acquire additional Interests) (or within five business days thereafter with the Managing Members approval). No Member shall be required to make an additional capital contribution to the Company or Series but may make an additional Capital Contribution to acquire additional interests at such Members sole discretion.</w:t>
        <w:br/>
        <w:t xml:space="preserve">  (c) Except to the extent expressly provided in this Agreement (including any Series Designation): (i) no Member shall be entitled to the withdrawal or return of its Capital Contribution, except to the extent, if any, that distributions made pursuant to this Agreement or upon dissolution or termination of the</w:t>
        <w:br/>
        <w:t>13</w:t>
        <w:br/>
        <w:t>Company or any Series may be considered as such by law and then only to the extent provided for in this Agreement; (ii) no Member holding any Series of any Interests of a Series shall have priority over any other Member holding the same Series either as to the return of Capital Contributions or as to distributions, unless specifically designated in the Series Designation; (iii) no interest shall be paid by the Company or any Series on any Capital Contributions; and (iv) no Economic Member, in its capacity as such, shall participate in the operation or management of the business of the Company or any Series, transact any business in the Company’s or any Series name or have the power to sign documents for or otherwise bind the Company or any Series by reason of being a Member.</w:t>
        <w:br/>
        <w:t xml:space="preserve">  Section 3.3 Series of the Company.</w:t>
        <w:br/>
        <w:t xml:space="preserve">  (a) Establishment of Series. Subject to the provisions of this Agreement, the Managing Member may, at any time and from time to time and in compliance with paragraph (c), cause the Company to establish in writing (each, a Series Designation) one or more series as such term is used under Section 18-215 of the Delaware Act (each a Series) and in any such manner as permitted by the Delaware Act. The Series Designation shall relate solely to the Series established thereby and shall not be construed: (i) to affect the terms and conditions of any other Series, or (ii) to designate, fix or determine the rights, powers, authority, privileges, preferences, duties, responsibilities, liabilities and obligations in respect of Interests associated with any other Series, or the Members associated therewith. The terms and conditions for each Series established pursuant to this Section shall be as set forth in this Agreement and the Series Designation, as applicable, for the Series. Upon approval of any Series Designation by the Managing Member, such Series Designation shall be attached to this Agreement as an Exhibit until such time as none of such Interests of such Series remain Outstanding.</w:t>
        <w:br/>
        <w:t xml:space="preserve">  (b) Series Operation. Each of the Series shall operate to the extent practicable as if it were a separate limited liability company.</w:t>
        <w:br/>
        <w:t xml:space="preserve">  (c) Series Designation. The Series Designation establishing a Series may: (i) specify a name or names under which the business and affairs of such Series may be conducted; (ii) designate, fix and determine the relative rights, powers, authority, privileges, preferences, duties, responsibilities, liabilities and obligations in respect of Interests of such Series and the Members associated therewith (to the extent such terms differ from those set forth in this Agreement) and (iii) designate or authorize the designation of specific Officers to be associated with such Series. A Series Designation (or any resolution of the Managing Member amending any Series Designation) shall be effective when a duly executed original of the same is included by the Managing Member among the permanent records of the Company, and shall be annexed to, and constitute part of, this Agreement (it being understood and agreed that, upon such effective date, the Series described in such Series Designation shall be deemed to have been established and the Interests of such Series shall be deemed to have been authorized in accordance with the provisions thereof). The Series Designation establishing a Series may set forth specific provisions governing the rights of such Series against a Member associated with such Series who fails to comply with the applicable provisions of this Agreement (including, for the avoidance of doubt, the applicable provisions of such Series Designation). In the event of a conflict between the terms and conditions of this Agreement and a Series Designation, the terms and conditions of the Series Designation shall prevail.</w:t>
        <w:br/>
        <w:t xml:space="preserve">  (d) Assets and Liabilities Associated with a Series.</w:t>
        <w:br/>
        <w:t xml:space="preserve">  (i) Assets Associated with a Series. All consideration received by the Company for the issuance or sale of Interests of a particular Series, together with all assets in which such consideration is invested or reinvested, and all income, earnings, profits and proceeds thereof, from whatever source derived, including any proceeds derived from the sale, exchange or liquidation of such assets, and any funds or payments derived from any reinvestment of such proceeds, in</w:t>
        <w:br/>
        <w:t>14</w:t>
        <w:br/>
        <w:t>whatever form the same may be (assets), shall, subject to the provisions of this Agreement, be held for the benefit of the Series or the Members associated with such Series, and not for the benefit of the Members associated with any other Series, for all purposes, and shall be accounted for and recorded upon the books and records of the Series separately from any assets associated with any other Series. Such assets are herein referred to as assets associated with that Series. In the event that there are any assets in relation to the Company that, in the Managing Members reasonable judgment, are not readily associated with a particular Series, the Managing Member shall allocate such assets to, between or among any one or more of the Series, in such manner and on such basis as the Managing Member deems fair and equitable, and in accordance with the Allocation Policy, and any asset so allocated to a particular Series shall thereupon be deemed to be an asset associated with that Series. Each allocation by the Managing Member pursuant to the provisions of this paragraph shall be conclusive and binding upon the Members associated with each and every Series. Separate and distinct records shall be maintained for each and every Series, and the Managing Member shall not commingle the assets of one Series with the assets of any other Series.</w:t>
        <w:br/>
        <w:t xml:space="preserve">  (ii) Liabilities Associated with a Series. All debts, liabilities, expenses, costs, charges, obligations and reserves incurred by, contracted for or otherwise existing, with respect to a particular Series shall be charged against the assets associated with that Series. Such liabilities are herein referred to as liabilities associated with that Series. In the event that there are any liabilities in relation to the Company that, in the Managing Member’s reasonable judgment, are not readily associated with a particular Series, the Managing Member shall allocate and charge (including indemnification obligations) such liabilities to, between or among any one or more of the Series, in such manner and on such basis as the Managing Member deems fair and equitable and in accordance with the Allocation Policy, and any liability so allocated and charged to a particular Series shall thereupon be deemed to be a liability associated with that Series. Each allocation by the Managing Member pursuant to the provisions of this Section shall be conclusive and binding upon the Members associated with each and every Series. All liabilities associated with a Series shall be enforceable against the assets associated with that Series only, and not against the assets associated with the Company or any other Series, and except to the extent set forth above, no liabilities shall be enforceable against the assets associated with any Series prior to the allocation and charging of such liabilities as provided above. Any allocation of liabilities that are not readily associated with a particular Series to, between or among one or more of the Series shall not represent a commingling of such Series to pool capital for the purpose of carrying on a trade or business or making common investments and sharing in profits and losses therefrom. The Managing Member has caused notice of this limitation on inter-series liabilities to be set forth in the Certificate of Formation, and, accordingly, the statutory provisions of Section 18-215(b) of the Delaware Act relating to limitations on inter-series liabilities (and the statutory effect under Section 18-207 of the Delaware Act of setting forth such notice in the Certificate of Formation) shall apply to the Company and each Series. Notwithstanding any other provision of this Agreement, no distribution on or in respect of Interests in a particular Series, including, for the avoidance of doubt, any distribution made in connection with the winding up of such Series, shall be effected by the Company other than from the assets associated with that Series, nor shall any Member or former Member associated with a Series otherwise have any right or claim against the assets associated with any other Series (except to the extent that such Member or former Member has such a right or claim hereunder as a Member or former Member associated with such other Series or in a capacity other than as a Member or former Member).</w:t>
        <w:br/>
        <w:t xml:space="preserve">  (e) Ownership of Series Assets. Title to and beneficial interest in Series Assets shall be deemed to be held and owned by the relevant Series and no Member or Members of such Series, individually or collectively, shall have any title to or beneficial interest in specific Series Assets or any portion thereof. Each Member of a Series irrevocably waives any right that it may have to maintain an action for partition</w:t>
        <w:br/>
        <w:t>15</w:t>
        <w:br/>
        <w:t>with respect to its interest in the Company, any Series or any Series Assets. Any Series Assets may be held or registered in the name of the relevant Series, in the name of a nominee or as the Managing Member may determine; provided, however, that Series Assets shall be recorded as the assets of the relevant Series on the Company’s books and records, irrespective of the name in which legal title to such Series Assets is held. Any corporation, brokerage firm or transfer agent called upon to transfer any Series Assets to or from the name of any Series shall be entitled to rely upon instructions or assignments signed or purporting to be signed by the Managing Member or its agents without inquiry as to the authority of the person signing or purporting to sign such instruction or assignment or as to the validity of any transfer to or from the name of such Series.</w:t>
        <w:br/>
        <w:t xml:space="preserve">   (f) Prohibition on Issuance of Preference Interests. No Interests shall entitle any Member to any preemptive, preferential or similar rights unless such preemptive, preferential or similar rights are set forth in the applicable Series Designation on or prior to the date of the Initial Offering of any interests of such Series (the designation of such preemptive, preferential or similar rights with respect to a Series in the Series Designation, or the Interest Designation).</w:t>
        <w:br/>
        <w:t xml:space="preserve">  Section 3.4 Authorization to Issue Interests.</w:t>
        <w:br/>
        <w:t xml:space="preserve">  (a) The Company may issue Interests, and options, rights and warrants relating to Interests, for any Company or Series purpose at any time and from time to time to such Persons for such consideration (which may be cash, property, services or any other lawful consideration) or for no consideration and on such terms and conditions as the Managing Member shall determine, all without the approval of the Economic Members. Each Interest shall have the rights and be governed by the provisions set forth in this Agreement (including any Series Designation).</w:t>
        <w:br/>
        <w:t xml:space="preserve">  (b) Unless otherwise provided in the applicable Series Designation, the Company is authorized to issue in respect of each Series an unlimited number of Interests. All Interests issued pursuant to, and in accordance with the requirements of, this ARTICLE III shall be validly issued Interests in the Company, except to the extent otherwise provided in the Delaware Act or this Agreement (including any Series Designation).</w:t>
        <w:br/>
        <w:t xml:space="preserve">    Section 3.5 Voting Rights of Interests Generally. Unless otherwise provided in this Agreement or any Series Designation, the Economic Members shall not participate in the decision-making, management or control of the Company’s business and shall have no authority to act for or bind the Company. To the extent that the Economic Members are permitted to vote, (i) each Record Holder of Interests shall be entitled to one vote per Interest for all matters submitted for the consent or approval of Members generally, (ii) all Record Holders of Interests (regardless of Series) shall vote together as a single class on all matters as to which all Record Holders of Interests are entitled to vote, (iii) Record Holders of a particular Series of Interest shall be entitled to one vote per Interest of the Series for all matters submitted for the consent or approval of the Members of such Series. Any action required by this Agreement or the Act to be taken at any meeting of the Members may be taken without a meeting, without prior notice and without a vote if a consent or consents in writing, setting forth the action so taken, shall be signed by the Members having not less than the minimum number of votes that would be necessary to authorize or take such action at a meeting at which all Members entitled to vote thereon were present and voted.</w:t>
        <w:br/>
        <w:t xml:space="preserve">  Section 3.6 Record Holders. The Company shall be entitled to recognize the Record Holder as the owner of an Interest and, accordingly, shall not be bound to recognize any equitable or other claim to or interest in such Interest on the part of any other Person, regardless of whether the Company shall have actual or other notice thereof, except as otherwise provided by law, this Agreement or any applicable rule, regulation, guideline or requirement of any National Securities Exchange or over-the-counter market on which such</w:t>
        <w:br/>
        <w:t>16</w:t>
        <w:br/>
        <w:t>Interests are listed for trading (if ever). Without limiting the foregoing, when a Person (such as a broker, dealer, bank, trust company or clearing corporation or an agent of any of the foregoing) is acting as nominee, agent or in some other representative capacity for another Person in acquiring or holding Interests, as between the Company on the one hand, and such other Persons on the other, such representative Person shall be the Record Holder of such Interests.</w:t>
        <w:br/>
        <w:t xml:space="preserve">  Section 3.7 Splits.</w:t>
        <w:br/>
        <w:t xml:space="preserve">  (a) Subject to paragraph (c) of this Section and Section 3.4, and unless otherwise provided in any Interest Designation, the Company may make a pro rata distribution of Interests of a Series to all Record Holders of such Series, or may effect a subdivision or combination of Interests of any Series, in each case, on an equal per Interest basis and so long as, after any such event, any amounts calculated on a per Interest basis or stated as a number of Interests are proportionately adjusted.</w:t>
        <w:br/>
        <w:t xml:space="preserve">  (b) Whenever such a distribution, subdivision or combination of Interests is declared, the Managing Member shall select a date as of which the distribution, subdivision or combination shall be effective. The Managing Member shall send notice thereof at least 20 days prior to the date of such distribution, subdivision or combination to each Record Holder as of a date not less than 10 days prior to the date of such distribution, subdivision or combination. The Managing Member also may use a firm of independent public accountants selected by it to calculate the number of Interests to be held by each Record Holder after giving effect to such distribution, subdivision or combination. The Managing Member shall be entitled to rely on any certificate provided by such firm as conclusive evidence of the accuracy of such calculation.</w:t>
        <w:br/>
        <w:t xml:space="preserve">  (c) Subject to Section 3.4 and unless otherwise provided in any Series Designation, the Company shall not issue fractional Interests upon any distribution, subdivision or combination of Interests. If a distribution, subdivision or combination of Interests would otherwise result in the issuance of fractional Interests, each fractional Interest shall be rounded to the nearest whole Interest (and a 0.5 Interest shall be rounded to the next higher Interest).</w:t>
        <w:br/>
        <w:t xml:space="preserve">  Section 3.8 Agreements. The rights of all Members and the terms of all Interests are subject to the provisions of this Agreement (including any Series Designation).</w:t>
        <w:br/>
        <w:t xml:space="preserve">  ARTICLE IV - REGISTRATION AND TRANSFER OF INTERESTS.</w:t>
        <w:br/>
        <w:t xml:space="preserve">  Section 4.1 Maintenance of a Register. Subject to the restrictions on Transfer and ownership limitations contained below:</w:t>
        <w:br/>
        <w:t xml:space="preserve">  (a) The Company shall keep or cause to be kept on behalf of the Company and each Series a register that will set forth the Record Holders of each of the Interests and information regarding the Transfer of each of the Interests. The Managing Member is xxxxxx initially appointed as registrar and transfer agent of the Interests, provided that the Managing Member may appoint such third-party registrar and transfer agent as it determines appropriate in its sole discretion, for the purpose of registering Interests and Transfers of such Interests as herein provided, including as set forth in any Series Designation.</w:t>
        <w:br/>
        <w:t xml:space="preserve">  (b) Upon acceptance by the Managing Member of the Transfer of any Interest, Interests may be transferred only by following the procedures for transfers available to Economic Members. Each transferee of an Interest (i) shall be admitted to the Company as a Substitute Economic Member with respect to the Interests so transferred to such transferee when any such transfer or admission is reflected in the books and records of the Company maintained in book form by the Transfer Agent, (ii) shall be deemed to agree to be bound by the terms of this Agreement by completing a Form of Adherence to the reasonable satisfaction of the Managing Member in accordance with Section 4.2(g)(ii), (iii) shall become the Record Holder of the</w:t>
        <w:br/>
        <w:t>17</w:t>
        <w:br/>
        <w:t>Interests so transferred, (iv) grants powers of attorney to the Managing Member and any Liquidator of the Company and each of their authorized officers and attorneys in fact, as the case may be, as specified herein, and (v) makes the consents and waivers contained in this Agreement. The Transfer of any Interests and the admission of any new Economic Member shall not constitute an amendment to this Agreement, and no amendment to this Agreement shall be required for the admission of new Economic Members.</w:t>
        <w:br/>
        <w:t xml:space="preserve">  (c) Nothing contained in this Agreement shall preclude the settlement of any transactions involving Interests entered into through the facilities of any National Securities Exchange or over-the-counter market on which such Interests are listed for trading, if any.</w:t>
        <w:br/>
        <w:t xml:space="preserve">  Section 4.2  Ownership Limitations.</w:t>
        <w:br/>
        <w:t xml:space="preserve">  (a) No Transfer of any Economic Members Interest, whether voluntary or involuntary, shall be valid or effective, and no transferee shall become a substituted Economic Member, unless the written consent of the Managing Member has been obtained, which consent may be withheld in its sole and absolute discretion as further described in this Section 4.2. In the event of any Transfer, all of the conditions of the remainder of this Section must also be satisfied. Notwithstanding the foregoing but subject to Section 3.6, assignment of the economic benefits of ownership of Interests may be made without the Managing Members consent, provided that the assignee is not an ineligible or unsuitable investor under applicable law.</w:t>
        <w:br/>
        <w:t xml:space="preserve">  (b) No Transfer of any Economic Member’s Interests, whether voluntary or involuntary, shall be valid or effective unless the Managing Member determines, after consultation with legal counsel acting for the Company that such Transfer will not, unless waived by the Managing Member:</w:t>
        <w:br/>
        <w:t xml:space="preserve">  (i) result in the transferee directly or indirectly owning in excess of the Aggregate Ownership Limit or REIT Aggregate Ownership Limit for any Series taxed as a REIT;</w:t>
        <w:br/>
        <w:t xml:space="preserve">  (ii) result in there being 2,000 or more beneficial owners (as such term is used under the Exchange Act) or 500 or more beneficial owners that are not accredited investors (as defined under the Securities Act) of any Series of Interests, unless such Interests have been registered under the Exchange Act or the Company is otherwise an Exchange Act reporting company;</w:t>
        <w:br/>
        <w:t xml:space="preserve">  (iii) cause all or any portion of the assets of the Company or any Series to constitute plan assets for purposes of ERISA;</w:t>
        <w:br/>
        <w:t xml:space="preserve">  (iv) adversely affect the Company or such Series, or subject the Company, the Series, the Managing Member or any of their respective Affiliates to any additional regulatory or governmental requirements or cause the Company to be disqualified as a limited liability company or subject the Company, any Series, the Managing Member or any of their respective Affiliates to any tax to which it would not otherwise be subject;</w:t>
        <w:br/>
        <w:t xml:space="preserve">  (v) require registration of the Company, any Series or any Interests under any securities laws of the United States of America, any state thereof or any other jurisdiction; or</w:t>
        <w:br/>
        <w:t xml:space="preserve">  (vi) violate or be inconsistent with any representation or warranty made by the transferring Economic Member.</w:t>
        <w:br/>
        <w:t xml:space="preserve">  (c) The transferring Economic Member, or such Economic Member’s legal representative, shall give the Managing Member prior written notice before making any voluntary Transfer and notice within thirty (30) days after any involuntary Transfer (unless such notice period is otherwise waived by the</w:t>
        <w:br/>
        <w:t>18</w:t>
        <w:br/>
        <w:t>Managing Member), and shall provide sufficient information to allow legal counsel acting for the Company to make the determination that the proposed Transfer will not result in any of the consequences referred to in paragraphs (b)(i) through (b)(vi) above. If a Transfer occurs by reason of the death of an Economic Member or assignee, the notice may be given by the duly authorized representative of the estate of the Economic Member or assignee. The notice must be supported by proof of legal authority and valid assignment in form and substance acceptable to the Managing Member.</w:t>
        <w:br/>
        <w:t xml:space="preserve">  (d) In the event any Transfer permitted by this Section shall result in beneficial ownership by multiple Persons of any Economic Members interest in the Company, the Managing Member may require one or more trustees or nominees to be designated to represent a portion of or the entire interest transferred for the purpose of receiving all notices which may be given and all payments which may be made under this Agreement, and for the purpose of exercising the rights which the transferor as an Economic Member had pursuant to the provisions of this Agreement.</w:t>
        <w:br/>
        <w:t xml:space="preserve">  (e) A transferee shall be entitled to any future distributions attributable to the Interests transferred to such transferee and to transfer such Interests in accordance with the terms of this Agreement; provided, however, that such transferee shall not be entitled to the other rights of an Economic Member as a result of such Transfer until he or she becomes a Substitute Economic Member.</w:t>
        <w:br/>
        <w:t xml:space="preserve">  (f) The Company and each Series shall incur no liability for distributions made in good faith to the transferring Economic Member until a written instrument of Transfer has been received by the Company and recorded on its books and the effective date of Transfer has passed.</w:t>
        <w:br/>
        <w:t xml:space="preserve">  (g) Any other provision of this Agreement to the contrary notwithstanding, any Substitute Economic Member shall be bound by the provisions hereof. Prior to recognizing any Transfer in accordance with this Section, the Managing Member may require, in its sole discretion:</w:t>
        <w:br/>
        <w:t xml:space="preserve">  (i) the transferring Economic Member and each transferee to execute one or more deeds or other instruments of Transfer in a form satisfactory to the Managing Member;</w:t>
        <w:br/>
        <w:t xml:space="preserve">  (ii) each transferee to acknowledge its assumption (in whole or, if the Transfer is in respect of part only, in the proportionate part) of the obligations of the transferring Economic Member by executing a Form of Adherence (or any other equivalent instrument as determined by the Managing Member);</w:t>
        <w:br/>
        <w:t xml:space="preserve">  (iii) each transferee to provide all the information required by the Managing Member to satisfy itself as to anti-money laundering, counter-terrorist financing and sanctions compliance matters; and</w:t>
        <w:br/>
        <w:t xml:space="preserve">  (iv) payment by the transferring Economic Member, in full, of the costs and expenses referred to in paragraph (h) below,</w:t>
        <w:br/>
        <w:t xml:space="preserve">  and no Transfer shall be completed or recorded in the books of the Company, and no proposed Substitute Economic Member shall be admitted to the Company as an Economic Member, unless and until each of these requirements has been satisfied or, at the sole discretion of the Managing Member, waived.</w:t>
        <w:br/>
        <w:t xml:space="preserve">  (h) The transferring Economic Member shall bear all costs and expenses arising in connection with any proposed Transfer, whether or not the Transfer proceeds to completion, including any legal fees incurred by the Company or any broker or dealer, any costs or expenses in connection with any opinion of counsel, and any transfer taxes and filing fees.</w:t>
        <w:br/>
        <w:t>19</w:t>
        <w:br/>
        <w:t>(i) Any Transfer which violates this Section or other provision of this Agreement shall be void and the purported buyer, assignee, transferee, pledgee, chargee, mortgagee, or other recipient shall have no interest in or rights to Company assets, profits, losses or distributions and neither the Managing Member nor the Company shall be required to recognize any such interest or rights.</w:t>
        <w:br/>
        <w:t xml:space="preserve">   Section 4.3 Transfer of Interests and Obligations of the Managing Member.</w:t>
        <w:br/>
        <w:t xml:space="preserve">  (a) The Managing Member may Transfer all Interests acquired by the Managing Member (including all Interests acquired by the Managing Member in the Initial Offering pursuant to Section 3.1(h)) at any time and from time to time following the closing of the Initial Offering.</w:t>
        <w:br/>
        <w:t xml:space="preserve">  (b) The Economic Members hereby authorize the Managing Member to assign its rights, obligations and title as Managing Member to an Affiliate of the Managing Member without the prior consent of any other Person, and, in connection with such transfer, designate such Affiliate of the Managing Member as a successor Managing Member provided, that the Managing Member shall notify the applicable Economic Members of such change in the next regular communication to such Economic Members.</w:t>
        <w:br/>
        <w:t xml:space="preserve">  (c) Except as set forth in Section 4.3(b) above, in the event of the resignation of the Managing Member of its rights, obligations and title as Managing Member, the Managing Member shall appoint a successor Managing Member without need for vote or consent of the Economic Members. The Managing Member shall continue to serve as the Managing Member of the Company until such date as a successor Managing Member is elected appointed to the terms of this Section 4.3(c).</w:t>
        <w:br/>
        <w:t xml:space="preserve">  Section 4.4 Remedies for Breach. If the Managing Member shall at any time determine in good faith that a Transfer or other event has taken place that results in a violation of this ARTICLE IV, the Managing Member shall take such action as it deems advisable to refuse to give effect to or to prevent such Transfer or other event, including, without limitation, causing the Company to redeem shares, refusing to give effect to such Transfer on the books of the Company or instituting proceedings to enjoin such Transfer or other event.</w:t>
        <w:br/>
        <w:t xml:space="preserve">  ARTICLE V - MANAGEMENT AND OPERATION OF THE COMPANY AND EACH SERIES</w:t>
        <w:br/>
        <w:t xml:space="preserve">  Section 5.1 Power and Authority of Managing Member. Except as explicitly set forth in this Agreement, the Managing Member, as appointed pursuant to Section 3.1(h) of this Agreement, shall have full power and authority to do, and to direct the Officers to do, all things and on such terms as it determines to be necessary or appropriate to conduct the business of the Company and each Series, to exercise all powers set forth in Section 2.5 and to effectuate the purposes set forth in Section 2.4, in each case without the consent of the Economic Members, including but not limited to the following:</w:t>
        <w:br/>
        <w:t xml:space="preserve">  (a) the making of any expenditures, the lending or borrowing of money, the assumption or guarantee of, or other contracting for, indebtedness and other liabilities, the issuance of evidences of indebtedness, including entering into on behalf of a Series, an Operating Expenses Reimbursement Obligation, or indebtedness that is convertible into Interests, and the incurring of any other obligations;</w:t>
        <w:br/>
        <w:t xml:space="preserve">  (b) the making of tax, regulatory and other filings, or rendering of periodic or other reports to governmental or other agencies having jurisdiction over the business or assets of the Company or any Series (including, but not limited to, the filing of periodic reports on Forms 1-K, 1-SA and 1-U with the U.S. Securities and Exchange Commission), and the making of any tax elections;</w:t>
        <w:br/>
        <w:t xml:space="preserve">  20</w:t>
        <w:br/>
        <w:t>(c) the acquisition, disposition, mortgage, pledge, encumbrance, hypothecation or exchange of any or all of the assets of the Company or any Series or the merger or other combination of the Company with or into another Person and for the avoidance of doubt, any action taken by the Managing Member pursuant to this sub-paragraph shall not require the consent of the Economic Members;</w:t>
        <w:br/>
        <w:t xml:space="preserve">  (d) (i) the use of the assets of the Company (including cash on hand) for any purpose consistent with the terms of this Agreement, including the financing of the conduct of the operations of the Company and the repayment of obligations of the Company and (ii) the use of the assets of a Series (including cash on hand) for any purpose consistent with the terms of this Agreement, including the financing of the conduct of the operations of such Series and the repayment of obligations of such Series;</w:t>
        <w:br/>
        <w:t xml:space="preserve">  (e) the negotiation, execution and performance of any contracts, conveyances or other instruments (including instruments that limit the liability of the Company or any Series under contractual arrangements to all or particular assets of the Company or any Series);</w:t>
        <w:br/>
        <w:t xml:space="preserve">  (f) the declaration and payment of distributions of Free Cash Flows or other assets to Members associated with a Series;</w:t>
        <w:br/>
        <w:t xml:space="preserve">  (g) the election and removal of Officers of the Company or associated with any Series;</w:t>
        <w:br/>
        <w:t xml:space="preserve">  (h) the appointment of the Property Manager in accordance with the terms of this Agreement;</w:t>
        <w:br/>
        <w:t xml:space="preserve">  (i) the selection, retention and dismissal of employees, agents, outside attorneys, accountants, consultants and contractors and the determination of their compensation and other terms of employment, retention or hiring, and the payment of fees, expenses, salaries, wages and other compensation to such Persons;</w:t>
        <w:br/>
        <w:t xml:space="preserve">  (j) the solicitation of proxies from holders of any Series of Interests issued on or after the date of this Agreement that entitles the holders thereof to vote on any matter submitted for consent or approval of Economic Members under this Agreement;</w:t>
        <w:br/>
        <w:t xml:space="preserve">  (k) the maintenance of insurance for the benefit of the Company, any Series and the Indemnified Persons and the reinvestment by the Managing Member in its sole discretion, of any proceeds received by such Series from an insurance claim in a replacement Series Asset which is substantially similar to that which comprised the Series Asset prior to the event giving rise to such insurance payment;</w:t>
        <w:br/>
        <w:t xml:space="preserve">  (l) the formation of, or acquisition or disposition of an interest in, and the contribution of property and the making of loans to, any limited or general partnership, joint venture, corporation, limited liability company or other entity or arrangement;</w:t>
        <w:br/>
        <w:t xml:space="preserve">  (m) the placement of any Free Cash Flow funds in deposit accounts in the name of a Series or of a custodian for the account of a Series, or to invest those Free Cash Flow funds in any other investments for the account of such Series, in each case pending the application of those Free Cash Flow funds in meeting liabilities of the Series or making distributions or other payments to the Members (as the case may be);</w:t>
        <w:br/>
        <w:t xml:space="preserve">  (n) the control of any matters affecting the rights and obligations of the Company or any Series, including the bringing, prosecuting and defending of actions at law or in equity and otherwise engaging in the conduct of litigation, arbitration or remediation, and the incurring of legal expense and the settlement of claims and litigation, including in respect of taxes;</w:t>
        <w:br/>
        <w:t xml:space="preserve">  21</w:t>
        <w:br/>
        <w:t>(o) the indemnification of any Person against liabilities and contingencies to the maximum extent permitted by law;</w:t>
        <w:br/>
        <w:t xml:space="preserve">  (p) the giving of consent of or voting by the Company or any Series in respect of any securities that may be owned by the Company or such Series;</w:t>
        <w:br/>
        <w:t xml:space="preserve">  (q) the waiver of any condition or other matter by the Company or any Series;</w:t>
        <w:br/>
        <w:t xml:space="preserve">  (r) the entering into of listing agreements with any National Securities Exchange or over-the-counter market and the delisting of some or all of the Interests from, or requesting that trading be suspended on, any such exchange or market;</w:t>
        <w:br/>
        <w:t xml:space="preserve">  (s) the issuance, sale or other disposition, and the purchase or other acquisition, of Interests or options, rights or warrants relating to Interests;</w:t>
        <w:br/>
        <w:t xml:space="preserve">  (t) the registration of any offer, issuance, sale or resale of Interests or other securities or any Series issued or to be issued by the Company under the Securities Act and any other applicable securities laws (including any resale of Interests or other securities by Members or other security holders);</w:t>
        <w:br/>
        <w:t xml:space="preserve">  (u) the execution and delivery of agreements with Affiliates of the Company or other Persons to render services to the Company or any Series;</w:t>
        <w:br/>
        <w:t xml:space="preserve">  (v) the adoption, amendment and repeal of the Allocation Policy;</w:t>
        <w:br/>
        <w:t xml:space="preserve">  (w) the selection of auditors for the Company and any Series;</w:t>
        <w:br/>
        <w:t xml:space="preserve">  (x) the selection of any transfer agent or depositor for any securities of the Company or any Series, and the entry into such agreements and provision of such other information as shall be required for such transfer agent or depositor to perform its applicable functions;</w:t>
        <w:br/>
        <w:t xml:space="preserve">  (y) unless otherwise provided in this Agreement or the Series Designation, the calling of a vote of the Economic Members as to any matter to be voted on by all Economic Members of the Company or if a particular Series, as applicable;</w:t>
        <w:br/>
        <w:t xml:space="preserve">  (z) the designation of any Series or dissolution of any Series following sale of all of its Series Assets; and</w:t>
        <w:br/>
        <w:t xml:space="preserve">  (aa) the dissolution of the Company following sale of all of its Assets and all Series Assets.</w:t>
        <w:br/>
        <w:t xml:space="preserve">  The authority and functions of the Managing Member, on the one hand, and of the Officers, on the other hand, shall be identical to the authority and functions of the board of directors and officers, respectively, of a corporation organized under the DGCL in addition to the powers that now or hereafter can be granted to managers under the Delaware Act. No Economic Member, by virtue of its status as such, shall have any management power over the business and affairs of the Company or any Series or actual or apparent authority to enter into, execute or deliver contracts on behalf of, or to otherwise bind, the Company or any Series.</w:t>
        <w:br/>
        <w:t xml:space="preserve">  Section 5.2 Determinations by the Managing Member. In furtherance of the authority granted to the Managing Member pursuant to Section 5.1 of this Agreement, the determination as to any of the following matters, made in good faith by or pursuant to the direction of the Managing Member consistent with this</w:t>
        <w:br/>
        <w:t>22</w:t>
        <w:br/>
        <w:t>Agreement, shall be final and conclusive and shall be binding upon the Company and each Series and every holder of Interests:</w:t>
        <w:br/>
        <w:t xml:space="preserve">  (i) the amount of Free Cash Flow of any Series for any period and the amount of assets at any time legally available for the payment of distributions on Interests of any Series;</w:t>
        <w:br/>
        <w:t xml:space="preserve">  (ii) the amount of paid 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w:t>
        <w:br/>
        <w:t xml:space="preserve">  (iii) any interpretation of the terms, preferences, conversion or other rights, voting powers or rights, restrictions, limitations as to distributions, qualifications or terms or conditions of redemption of any Series;</w:t>
        <w:br/>
        <w:t xml:space="preserve">  (iv) the fair value, or any sale, bid or asked price to be applied in determining the fair value, of any asset owned or held by any Series or of any Interests;</w:t>
        <w:br/>
        <w:t xml:space="preserve">  (v) the number of Interests within a Series;</w:t>
        <w:br/>
        <w:t xml:space="preserve">  (vi) any matter relating to the acquisition, holding and disposition of any assets by any Series;</w:t>
        <w:br/>
        <w:t xml:space="preserve">  (vii) the evaluation of any competing interests among the Series and the resolution of any conflicts of interests among the Series;</w:t>
        <w:br/>
        <w:t xml:space="preserve">  (viii) each of the matters set forth in Section 5.1(a) through Section 5.1(aa); or</w:t>
        <w:br/>
        <w:t xml:space="preserve">  (ix) any other matter relating to the business and affairs of the Company or any Series or required or permitted by applicable law, this Agreement or otherwise to be determined by the Managing Member.</w:t>
        <w:br/>
        <w:t xml:space="preserve">  Section 5.3 Delegation. The Managing Member may delegate to any Person or Persons any of the powers and authority vested in it hereunder, and may engage such Person or Persons to provide administrative, compliance, technological and accounting services to the Company, on such terms and conditions as it may consider appropriate.</w:t>
        <w:br/>
        <w:t xml:space="preserve">  Section 5.4 Exculpation, Indemnification, Advances and Insurance.</w:t>
        <w:br/>
        <w:t xml:space="preserve">  (a) Subject to other applicable provisions of this ARTICLE V including Section 5.7, the Indemnified Persons shall not be liable to the Company or any Series for any acts or omissions by any of the Indemnified Persons arising from the exercise of their rights or performance of their duties and obligations in connection with the Company or any Series, this Agreement or any investment made or held by the Company or any Series, including with respect to any acts or omissions made while serving at the request of the Company or on behalf of any Series as an officer, director, member, partner, fiduciary or trustee of another Person, other than such acts or omissions that have been determined in a final, non-appealable decision of a court of competent jurisdiction to constitute fraud, willful misconduct or gross negligence. The Indemnified Persons shall be indemnified by the Company and, to the extent Expenses and Liabilities are associated with any Series, each such Series, in each case,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each such Series or this Agreement, or any</w:t>
        <w:br/>
        <w:t>23</w:t>
        <w:br/>
        <w:t>investment made or held by the Company, each such Series, including in connection with any civil, criminal, administrative, investigative or other action, suit or proceeding to which any such Person may hereafter be made party by reason of being or having been a manager of the Company or such Series under Delaware law, an Officer of the Company or associated with such Series, a member of the Advisory Board or an officer, director, member, partner, fiduciary or trustee of another Person, provided that this indemnification shall not cover Expenses and Liabilities that arise out of the acts or omissions of any Indemnified Person that have been determined in a final, non-appealable decision of a court, arbitrator or other tribunal of competent jurisdiction to have resulted primarily from such Indemnified Person’s fraud, willful misconduct or gross negligence. Without limitation, the foregoing indemnity shall extend to any liability of any Indemnified Person, pursuant to a loan guaranty or otherwise, for any indebtedness of the Company or any Series (including any indebtedness which the Company or any Series has assumed or taken subject to), and the Managing Member or the Officers are hereby authorized and empowered, on behalf of the Company or any Series, to enter into one or more indemnity agreements consistent with the provisions of this Section in favor of any Indemnified Person having or potentially having liability for any such indebtedness. It is the intention of this paragraph that the Company and each applicable Series indemnify each Indemnified Person to the fullest extent permitted by law, provided that this indemnification shall not cover Expenses and Liabilities that arise out of the acts or omissions of any Indemnified Person that have been determined in a final, non-appealable decision of a court, arbitrator or other tribunal of competent jurisdiction to have resulted primarily from such Indemnified Person’s fraud, willful misconduct or gross negligence.</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maximum extent permitted by law.</w:t>
        <w:br/>
        <w:t xml:space="preserve">  (c) Any indemnification under this Section (unless ordered by a court) shall be made by each applicable Series.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w:t>
        <w:br/>
        <w:t xml:space="preserve">  (d) Any Indemnified Person may apply to the Court of Chancery of the State of Delaware or any other court of competent jurisdiction in the State of Delaware for indemnification to the extent otherwise permissible under paragraph (a). The basis of such indemnification by a court shall be a determination by such court that indemnification of the Indemnified Person is proper in the circumstances because such Indemnified Person has met the applicable standards of conduct set forth in paragraph (a). Neither a contrary determination in the specific case under paragraph (c) nor the absence of any determination thereunder shall be a defense to such application or create a presumption that the Indemnified Person seeking indemnification has not met any applicable standard of conduct. Notice of any application for indemnification pursuant to this paragraph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may, at the option of the Managing Member, be paid by each applicable Series in advance of the final disposition of such action, suit or proceeding upon receipt of an undertaking by or on behalf of such Indemnified Person to repay such amount if it shall ultimately be determined that such Indemnified Person is not entitled to be indemnified by each such Series as authorized in this Section.</w:t>
        <w:br/>
        <w:t xml:space="preserve">  24</w:t>
        <w:br/>
        <w:t>(f) The indemnification and advancement of expenses provided by or granted pursuant to this Section shall not be deemed exclusive of any other rights to which those seeking indemnification or advancement of expenses may be entitled under this Agreement, or any other agreement (including without limitation any Series Designation),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paragraph (a) shall be made to the fullest extent permitted by law. The provisions of this Section shall not be deemed to preclude the indemnification of any person who is not specified in paragraph (a) but whom the Company or an applicable Series has the power or obligation to indemnify under the provisions of the Delaware Act.</w:t>
        <w:br/>
        <w:t xml:space="preserve">  (g) The Company and any Series may, but shall not be obligated to, purchase and maintain insurance on behalf of any Person entitled to indemnification under this Section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w:t>
        <w:br/>
        <w:t xml:space="preserve">  (h) The indemnification and advancement of expenses provided by, or granted pursuant to, this Section shall, unless otherwise provided when authorized or ratified, inure to the benefit of the heirs, executors and administrators of any person entitled to indemnification under this Section.</w:t>
        <w:br/>
        <w:t xml:space="preserve">  (i) The Company and any Series may, to the extent authorized from time to time by the Managing Member, provide rights to indemnification and to the advancement of expenses to employees and agents of the Company or such Series.</w:t>
        <w:br/>
        <w:t xml:space="preserve">  (j) If this Section or any portion of this Section shall be invalidated on any ground by a court of competent jurisdiction each applicable Series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that shall not have been invalidated.</w:t>
        <w:br/>
        <w:t xml:space="preserve">  (k) Each of the Indemnified Persons may, in the performance of his, her or its duties, consult with legal counsel, accountants, and other experts, and any act or omission by such Person on behalf of the Company or any Series in furtherance of the interests of the Company or such Series in good faith in reliance upon, and in accordance with, the advice of such legal counsel, accountants or other experts will be full justification for any such act or omission, and such Person will be fully protected for such acts and omissions; provided that such legal counsel, accountants, or other experts were selected with reasonable care by or on behalf of such Indemnified Person.</w:t>
        <w:br/>
        <w:t xml:space="preserve">  (l) An Indemnified Person shall not be denied indemnification in whole or in part under this Section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or any Series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w:t>
        <w:br/>
        <w:t>25</w:t>
        <w:br/>
        <w:t>a participant or beneficiary of such plan, trust or other funding mechanism, or otherwise) shall be treated as liabilities indemnifiable under this Section, to the maximum extent permitted by law.</w:t>
        <w:br/>
        <w:t xml:space="preserve">  (n) The Managing Member shall, in the performance of its duties, be fully protected in relying in good faith upon the records of the Company and any Series and on such information, opinions, reports or statements presented to the Company by any of the Officers or employees of the Company or associated with any Series, or by any other Person as to matters the Managing Member reasonably believes are within such other Person’s professional or expert competence (including, without limitation, the Advisory Board).</w:t>
        <w:br/>
        <w:t xml:space="preserve">  (o) Any amendment, modification or repeal of this Section or any provision hereof shall be prospective only and shall not in any way affect the limitations on the liability of or other rights of any indemnitee under this Section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indemnitee hereunder prior to such amendment, modification or repeal.</w:t>
        <w:br/>
        <w:t>26</w:t>
        <w:br/>
        <w:t>Section 5.5 Duties of Officers.</w:t>
        <w:br/>
        <w:t xml:space="preserve">  (a) Except as set forth in Sections 5.5 and 5.7, as otherwise expressly provided in this Agreement or required by the Delaware Act, (i) the duties and obligations owed to the Company by the Officers shall be the same as the duties and obligations owed to a corporation organized under DGCL by its officers, and (ii) the duties and obligations owed to the Members by the Officers shall be the same as the duties and obligations owed to the stockholders of a corporation under the DGCL by its officers.</w:t>
        <w:br/>
        <w:t xml:space="preserve">  (b) The Managing Member shall have the right to exercise any of the powers granted to it by this Agreement and perform any of the duties imposed upon it thereunder either directly or by or through the duly authorized Officers of the Company or associated with a Series, and the Managing Member shall not be responsible for the misconduct or negligence on the part of any such Officer duly appointed or duly authorized by the Managing Member in good faith.</w:t>
        <w:br/>
        <w:t xml:space="preserve">  Section 5.6 Standards of Conduct and Modification of Duties of the Managing Member. Notwithstanding anything to the contrary herein or under any applicable law, including, without limitation, Section 18-1101(c) of the Delaware Act, the Managing Member, in exercising its rights hereunder in its capacity as the managing member of the Company, shall be entitled to consider only such interests and factors as it desires, including its own interests, and shall have no duty or obligation (fiduciary or otherwise) to give any consideration to any interest of or factors affecting the Company, any Series or any Economic Members, and shall not be subject to any other or different standards imposed by this Agreement, any other agreement contemplated hereby, under the Delaware Act or under any other applicable law or in equity. The Managing Member shall not have any duty (including any fiduciary duty) to the Company, any Series, the Economic Members or any other Person, including any fiduciary duty associated with self-dealing or corporate opportunities, all of which are hereby expressly waived. This Section shall not in any way reduce or otherwise limit the specific obligations of the Managing Member expressly provided in this Agreement or in any other agreement with the Company or any Series.</w:t>
        <w:br/>
        <w:t xml:space="preserve">  Section 5.7 Reliance by Third Parties. Notwithstanding anything to the contrary in this Agreement, any Person dealing with the Company or any Series shall be entitled to assume that the Managing Member and any Officer of the Company or any Series has full power and authority to encumber, sell or otherwise use in any manner any and all assets of the Company or such Series and to enter into any contracts on behalf of the Company or such Series, and such Person shall be entitled to deal with the Managing Member or any Officer as if it were the Company’s or such Series sole party in interest, both legally and beneficially. Each Economic Member hereby waives, to the fullest extent permitted by law, any and all defenses or other remedies that may be available against such Person to contest, negate or disaffirm any action of the Managing Member or any Officer in connection with any such dealing. In no event shall any Person dealing with the Managing Member or any Officer or its representatives be obligated to ascertain that the terms of this Agreement have been complied with or to inquire into the necessity or expedience of any act or action of the Managing Member or any Officer or its representatives. Each and every certificate, document or other instrument executed on behalf of the Company or any Series by the Managing Member or any Officer or its representatives shall be conclusive evidence in favor of any and every Person relying thereon or claiming thereunder that (a) at the time of the execution and delivery of such certificate, document or instrument, this Agreement were in full force and effect, (b) the Person executing and delivering such certificate, document or instrument was duly authorized and empowered to do so for and on behalf of the Company or any Series and (c) such certificate, document or instrument was duly executed and delivered in accordance with the terms and provisions of this Agreement and is binding upon the Company or the applicable Series.</w:t>
        <w:br/>
        <w:t>27</w:t>
        <w:br/>
        <w:t>Section 5.8 Certain Conflicts of Interest. The resolution of any Conflict of Interest approved by the Advisory Board shall be conclusively deemed to be fair and reasonable to the Company and the Members and not a breach of any duty hereunder at law, in equity or otherwise.</w:t>
        <w:br/>
        <w:t xml:space="preserve">  Section 5.9 Appointment of the Property Manager. The Managing Member exercises ultimate authority over the Series Assets. Pursuant to Section 5.3, the Managing Member has the right to delegate its responsibilities under this Agreement in respect of the management of the Series Assets to a Property Manager.</w:t>
        <w:br/>
        <w:t xml:space="preserve">  ARTICLE VI - FEES AND EXPENSES</w:t>
        <w:br/>
        <w:t xml:space="preserve">  Section 6.1 Initial Fees and Expenses. The following initial fees, costs, and expenses in connection with any Initial Offering or Subsequent offering and the sourcing/acquisition of a Series Asset shall be borne by the relevant Series and may be paid using Capital Contributions made to the Series (except in the case of an unsuccessful Offering in which case all Abort Costs shall be borne by the Managing Member, and except to the extent assumed by the Managing Member in writing):</w:t>
        <w:br/>
        <w:t xml:space="preserve">  (a) Cost to acquire the Series Asset;</w:t>
        <w:br/>
        <w:t xml:space="preserve">  (b) Brokerage Fee;</w:t>
        <w:br/>
        <w:t xml:space="preserve">  (c) Offering Expenses;</w:t>
        <w:br/>
        <w:t xml:space="preserve">  (d) Acquisition Expenses;</w:t>
        <w:br/>
        <w:t xml:space="preserve">  (e) Acquisition Fee; and</w:t>
        <w:br/>
        <w:t xml:space="preserve">  (f) Organization and Due Diligence Fee.</w:t>
        <w:br/>
        <w:t xml:space="preserve">  Section 6.2 Operating Expenses; Dissolution Fees. Each Series shall be responsible for its Operating Expenses, all costs and expenses incidental to the termination and winding up of such Series and its share of the costs and expenses incidental to the termination and winding up of the Company as allocated to it in accordance with Section 6.4.</w:t>
        <w:br/>
        <w:t xml:space="preserve">  Section 6.3 Managing Member Fees. In addition to any other fees described in this Agreement, the Managing Member shall be entitled to the following fees from each Series:</w:t>
        <w:br/>
        <w:t xml:space="preserve">  (a) Capital Management Fee;  </w:t>
        <w:br/>
        <w:t xml:space="preserve">  (b) Property Management Fee;  </w:t>
        <w:br/>
        <w:t xml:space="preserve">  (c) Construction Management Fee; </w:t>
        <w:br/>
        <w:t xml:space="preserve">  (d) Development Fee;</w:t>
        <w:br/>
        <w:t xml:space="preserve">  (e) Financing Fee;</w:t>
        <w:br/>
        <w:t xml:space="preserve">  (f) Disposition Fee; and</w:t>
        <w:br/>
        <w:t xml:space="preserve">  (g) Series may retain certain of the Managing Member’s Affiliates, for services relating to Series Assets or operations of the Company or a Series, including any  administrative  services, construction,</w:t>
        <w:br/>
        <w:t>28</w:t>
        <w:br/>
        <w:t>brokerage, leasing, development, financing, title, insurance, property oversight and other asset management services. Any such arrangements will be at market terms and rates, as determined by the Managing Member.</w:t>
        <w:br/>
        <w:t xml:space="preserve">  Section 6.4 Excess Operating Expenses; Further Issuance of Interests; Operating Expenses Reimbursement Obligation(s).</w:t>
        <w:br/>
        <w:t xml:space="preserve">  (a) If there are not sufficient cash reserves of, or revenues generated by, a Series to meet its Operating Expenses, the Managing Member may:</w:t>
        <w:br/>
        <w:t xml:space="preserve">  (i) issue additional Interests in such Series in accordance with Section 3.4; and/or</w:t>
        <w:br/>
        <w:t xml:space="preserve">  (ii) pay such excess Operating Expenses and not seek reimbursement; and/or</w:t>
        <w:br/>
        <w:t xml:space="preserve">  (iii) enter into an agreement pursuant to which the Managing Member loans to the Company an amount equal to the remaining excess Operating Expenses (the ”Operating Expenses Reimbursement Obligation(s)”). The Managing Member, in its sole discretion, may impose a reasonable rate of interest (a rate no less than the Applicable Federal Rate (as defined in the Code)) on any Operating Expenses Reimbursement Obligation. The Operating Expenses Reimbursement Obligation(s) shall become repayable when cash becomes available for such purpose in accordance with ARTICLE VII.</w:t>
        <w:br/>
        <w:t xml:space="preserve">  Section 6.5 Allocation of Expenses. Any Brokerage Fee, Offering Expenses, Acquisition Expenses, Sourcing Fee, and Operating Expenses shall be allocated by the Managing Member in accordance with the Allocation Policy.</w:t>
        <w:br/>
        <w:t xml:space="preserve">  Section 6.6 Overhead of the Managing Member. The Managing Member shall pay and the Economic Members shall not bear the cost of: (i) all of the ordinary overhead and administrative expenses of the Managing Member including, without limitation, all costs and expenses on account of rent, utilities, insurance, office supplies, office equipment, secretarial expenses, stationery, charges for furniture, fixtures and equipment, payroll taxes, travel, entertainment, salaries and bonuses, but excluding any Operating Expenses, (ii) any Abort Costs, and (iii) such other amounts in respect of any Series as it shall agree in writing or as is explicitly set forth herein, including in the definition of Operating Expenses, or in any Offering Document.</w:t>
        <w:br/>
        <w:t xml:space="preserve">    ARTICLE VII – DISTRIBUTIONS AND REDEMPTIONS</w:t>
        <w:br/>
        <w:t xml:space="preserve">  Section 7.1 Application of Cash. Subject to Section 7.3, ARTICLE XI and any Interest Designation, any Free Cash Flows of each Series after (i) repayment of any amounts outstanding under Operating Expenses Reimbursement Obligations including any accrued interest as there may be and (ii) the creation of such reserves as the Managing Member deems necessary, in its sole discretion, to meet future Operating Expenses including the further development of and reinvestment in the Series Assets, shall be applied and distributed, one hundred percent (100%) to the Members (pro rata to their Interests and which, for the avoidance of doubt, may include the Managing Member and its Affiliates if the Managing Member or any Affiliates acquired Interests).</w:t>
        <w:br/>
        <w:t xml:space="preserve">  Section 7.2 Application of Amounts upon the Liquidation of a Series. Subject to Section 7.3 and ARTICLE XI and any Interest Designation, any amounts available for distribution following the liquidation of a Series, net of any fees, costs and liabilities (as determined by the Managing Member in its sole discretion), shall be applied and distributed one hundred percent (100%) to the Members (pro rata to their</w:t>
        <w:br/>
        <w:t>29</w:t>
        <w:br/>
        <w:t>Interests and which, for the avoidance of doubt, may include the Managing Member and its Affiliates if the Managing Member or any Affiliates acquired Interests).</w:t>
        <w:br/>
        <w:t xml:space="preserve">  Section 7.3 Timing of Distributions.</w:t>
        <w:br/>
        <w:t xml:space="preserve">  (a) Subject to the applicable provisions of the Delaware Act and except as otherwise provided herein, the Managing Member shall pay distributions to the Members associated with such Series pursuant to Section 7.1, at such times as the Managing Member shall reasonably determine, and pursuant to Section 7.2, as soon as reasonably practicable after the relevant amounts have been received by the Series; provided that, the Managing Member shall not be obliged to make any distribution pursuant to this Section (i) unless there are sufficient amounts available for such distribution or (ii) which, in the reasonable opinion of the Managing Member, would or might leave the Company or such Series with insufficient funds to meet any future contemplated obligations or contingencies including to meet any Operating Expenses and outstanding Operating Expenses Reimbursement Obligations (and the Managing Member is hereby authorized to retain any amounts within the Company to create a reserve to meet any such obligations or contingencies), or which otherwise may result in the Company or such Series having unreasonably small capital for the Company or such Series to continue its business as a going concern. Subject to the terms of any Series Designation (including, without limitation, the preferential rights, if any, of holders of any other class of Interests of the applicable Series), distributions shall be paid to the holders of the Interests of a Series on an equal per Interest basis as of the Record Date selected by the Managing Member. Notwithstanding any provision to the contrary contained in this Agreement, the Company shall not be required to make a distribution to any Member on account of its interest in any Series if such distribution would violate the Delaware Act or other applicable law. The Managing Member will attempt to make distributions under Section 7.1 not less than quarterly, subject to the foregoing restrictions.</w:t>
        <w:br/>
        <w:t xml:space="preserve">  (b) Notwithstanding Section 7.2 and Section 7.3(a), in the event of the termination and liquidation of a Series, all distributions shall be made in accordance with, and subject to the terms and conditions of, ARTICLE XI.</w:t>
        <w:br/>
        <w:t xml:space="preserve">  (a) Each distribution in respect of any Interests of a Series shall be paid by the Company, directly or through any other Person or agent, only to the Record Holder of such Interests as of the Record Date set for such distribution. Such payment shall constitute full payment and satisfaction of the Company’s and such Series liability in respect of such payment, regardless of any claim of any Person who may have an interest in such payment by reason of an assignment or otherwise.</w:t>
        <w:br/>
        <w:t xml:space="preserve">  Section 7.4 Distributions in kind. Distributions in kind of the entire or part of a Series Asset to Members are prohibited.</w:t>
        <w:br/>
        <w:t xml:space="preserve">  Section 7.5 Redemption.</w:t>
        <w:br/>
        <w:t xml:space="preserve">  Unless stated otherwise in the respective Series Designation, a Member associated with one or more Series may not request the redemption of his, her, or its Interests in a Series.</w:t>
        <w:br/>
        <w:t xml:space="preserve">  (a) Amendment, Suspension and Termination of Redemption. The Managing Member may in its sole discretion, amend, suspend, or terminate the redemption plan at any time without prior notice, including to protect the Series’ operations and non-redeemed Members, to prevent an undue burden on the Series’ liquidity, to maintain the Company’s tax status, to comply with Federal Securities laws and regulations, or for any other reason.</w:t>
        <w:br/>
        <w:t xml:space="preserve">  30</w:t>
        <w:br/>
        <w:t>ARTICLE VIII - BOOKS, RECORDS, ACCOUNTING AND REPORTS</w:t>
        <w:br/>
        <w:t xml:space="preserve">  Section 8.1 Records and Accounting.</w:t>
        <w:br/>
        <w:t xml:space="preserve">  (a) The Managing Member shall keep or cause to be kept at the principal office of the Company or such other place as determined by the Managing Member appropriate books and records with respect to the business of the Company and each Series, including all books and records necessary to provide to the Economic Members any information required to be provided pursuant to this Agreement or applicable law. Any books and records maintained by or on behalf of the Company or any Series in the regular course of its business, including the record of the Members, books of account and records of Company or Series proceedings, may be kept in such electronic form as may be determined by the Managing Member; provided, that the books and records so maintained are convertible into clearly legible written form within a reasonable period of time. The books of the Company shall be maintained, for tax and financial reporting purposes, on an accrual basis in accordance with U.S. GAAP, unless otherwise required by applicable law or other regulatory disclosure requirement.</w:t>
        <w:br/>
        <w:t xml:space="preserve">  (b) Each Member shall have the right, upon reasonable demand for any purpose reasonably related to the Members Interest as a member of the Company (as reasonably determined by the Managing Member) to such information pertaining to the Company as a whole and to each Series in which such Member has an Interest, as provided in Section 18-305 of the Delaware Act; provided, that prior to such Member having the ability to access such information, the Managing Member shall be permitted to require such Member to enter into a confidentiality agreement in form and substance reasonably acceptable to the Managing Member. For the avoidance of doubt, except as may be required pursuant to ARTICLE X, a Member shall only have access to the information (including any Series Designation) referenced with respect to any Series in which such Member has an Interest and not to any Series in which such Member does not have an Interest.</w:t>
        <w:br/>
        <w:t xml:space="preserve">  (c) Except as otherwise set forth in the applicable Series Designation, within 120 calendar days after the end of the fiscal year and 90 calendar days after the end of the semi-annual reporting date, the Managing Member shall use its commercially reasonable efforts to circulate to each Economic Member electronically by e-mail or made available via an online platform:</w:t>
        <w:br/>
        <w:t xml:space="preserve">  (i) a financial statement of such Series prepared in accordance with U.S. GAAP, which includes a balance sheet, profit and loss statement and a cash flow statement; and</w:t>
        <w:br/>
        <w:t xml:space="preserve">  (ii) confirmation of the number of Interests in each Series Outstanding as of the end of the most recent fiscal year;</w:t>
        <w:br/>
        <w:t xml:space="preserve">  provided, that notwithstanding the foregoing, if the Company or any Series is required to disclose financial information pursuant to the Securities Act or the Exchange Act (including without limitations periodic reports under the Exchange Act or under Rule 257 under Regulation A of the Securities Act), then compliance with such provisions shall be deemed compliance with this Section 8.1(c) and no further or earlier financial reports shall be required to be provided to the Economic Members of the applicable Series with such reporting requirement.</w:t>
        <w:br/>
        <w:t xml:space="preserve">   Section 8.2 Fiscal Year. Unless otherwise provided in a Series Designation, the fiscal year for tax and financial reporting purposes of each Series shall be a calendar year ending December 31 unless otherwise required by the Code. The fiscal year for financial reporting purposes of the Company shall be a calendar year ending December 31.</w:t>
        <w:br/>
        <w:t xml:space="preserve">  31</w:t>
        <w:br/>
        <w:t>ARTICLE IX - TAX MATTERS</w:t>
        <w:br/>
        <w:t xml:space="preserve">  It is intended that the Company and each Series will elect to be treated as a partnership for U.S. federal income tax purposes except that each Series that holds qualifying real estate assets may elect to be treated as a corporation that will elect to be taxed as a REIT, each as determined in the Managing Member’s sole discretion. From the effective date of a Series election to qualify as a REIT until the termination of its status as a REIT, the Managing Member and its officers shall take such action from time to time as the Managing Member determines is necessary or appropriate in order to maintain the Series’ qualification as a REIT; provided, however, if the Managing Member determines in good faith that it is no longer in the best interests of the Series or Company for a Series to continue to be qualified as a REIT, the Managing Member may authorize the Company to revoke or otherwise terminate its REIT election pursuant to Section 856(g) of the Code. The additional terms in Exhibit B shall apply to the Company or any Series if it has elected to be taxed as a partnership. The additional terms in Exhibit C shall apply to the Company or any Series if it has elected to be taxed as a REIT.</w:t>
        <w:br/>
        <w:t xml:space="preserve">  ARTICLE X - REMOVAL OF THE MANAGING MEMBER</w:t>
        <w:br/>
        <w:t xml:space="preserve">  Economic Members of the Company acting by way of a Super Majority Vote may elect to remove the Managing Member at any time if the Managing Member is found by a non-appealable judgment of a court of competent jurisdiction to have committed fraud in connection with a Series or the Company and which has a material adverse effect the Company. The Managing Member shall call a meeting of all of the Economic Members of the Company within 30 calendar days of such final non-appealable judgment of a court of competent jurisdiction, at which the Economic Members may (i) by Super Majority Vote, remove the Managing Member of the Company and each relevant Series in accordance with this ARTICLE X and (ii) if the Managing Member is so removed, by a plurality, appoint a replacement Managing Member or the liquidation and dissolution and termination the Company and each of the Series in accordance with ARTICLE XI. If the Managing Member fails to call a meeting as required by this ARTICLE X, then any Economic Member shall have the ability to demand a list of all Record Holders of the Company pursuant to Section 8.1(b) and to call a meeting at which such a vote shall be taken. In the event of its removal, the Managing Member shall be entitled to receive all amounts that have accrued and are then currently due and payable to it pursuant to this Agreement but shall forfeit its right to any future distributions. If the Managing Member of a Series and the Property Manager of a Series shall be the same Person or controlled Affiliates, then the Managing Member’s or such affiliate’s appointment as Property Manager of such Series shall concurrently automatically terminate. Prior to its admission as a Managing Member of any Series, any replacement Managing Member shall acquire the Interests held by the departing Managing Member in such Series for fair market value and in cash immediately payable on the Transfer of such Interests and appoint a replacement Property Manager on the same terms and conditions set forth herein and in the Property Management Agreement. For the avoidance of doubt, if the Managing Member is removed as Managing Member of the Company it shall also cease to be Managing Member of each of the Series.</w:t>
        <w:br/>
        <w:t xml:space="preserve">   ARTICLE XI - DISSOLUTION, TERMINATION AND LIQUIDATION</w:t>
        <w:br/>
        <w:t xml:space="preserve">  Section 11.1 Dissolution and Termination.</w:t>
        <w:br/>
        <w:t xml:space="preserve">  (a) The Company shall not be dissolved by the admission of Substitute Economic Members or Additional Economic Members or the withdrawal of a transferring Member following a Transfer associated with any Series. The Company shall dissolve, and its affairs shall be wound up, upon:</w:t>
        <w:br/>
        <w:t xml:space="preserve">  (i) an election to dissolve the Company by the Managing Member;</w:t>
        <w:br/>
        <w:t xml:space="preserve">  32</w:t>
        <w:br/>
        <w:t>(ii) the sale, exchange or other disposition of all or substantially all of the assets and properties of all Series (which shall include the obsolesce of the Series Assets) and the subsequent election to dissolve the Company by the Managing Member;</w:t>
        <w:br/>
        <w:t xml:space="preserve">  (iii) the entry of a decree of judicial dissolution of the Company pursuant to the provisions of the Delaware Act;</w:t>
        <w:br/>
        <w:t xml:space="preserve">  (iv) at any time that there are no Members of the Company, unless the business of the Company is continued in accordance with the Delaware Act; or</w:t>
        <w:br/>
        <w:t xml:space="preserve">  (v) a vote by the Economic Members to dissolve the Company following the for-cause removal of the Managing Member in accordance with ARTICLE X.</w:t>
        <w:br/>
        <w:t xml:space="preserve">  (b) A Series shall not be terminated by the admission of Substitute Economic Members or Additional Economic Members or the withdrawal of a transferring Member following a Transfer associated with any Series. Unless otherwise provided in the Series Designation, a Series shall terminate, and its affairs shall be wound up, upon:</w:t>
        <w:br/>
        <w:t xml:space="preserve">  (i) the dissolution of the Company pursuant to Section 11.1(a);</w:t>
        <w:br/>
        <w:t xml:space="preserve">  (ii) the sale, exchange or other disposition of all or substantially all of the assets and properties of such Series (which shall include the obsolesce of the Series Asset) and the subsequent election to dissolve the Company by the Managing Member. The termination of the Series pursuant to this sub-paragraph shall not require the consent of the Economic Members;</w:t>
        <w:br/>
        <w:t xml:space="preserve">  (iii) an event set forth as an event of termination of such Series in the Series Designation establishing such Series;</w:t>
        <w:br/>
        <w:t xml:space="preserve">  (iv) an election to terminate the Series by the Managing Member; or</w:t>
        <w:br/>
        <w:t xml:space="preserve">  (v) at any time that there are no Members of such Series, unless the business of such Series is continued in accordance with the Delaware Act.</w:t>
        <w:br/>
        <w:t xml:space="preserve">  (c) The dissolution of the Company or any Series pursuant to Section 18-801(a)(3) of the Delaware Act shall be strictly prohibited.</w:t>
        <w:br/>
        <w:t xml:space="preserve">  Section 11.2 Liquidator. Upon dissolution of the Company or termination of any Series, the Managing Member shall select one or more Persons (which may be the Managing Member) to act as Liquidator.</w:t>
        <w:br/>
        <w:t xml:space="preserve">  In the case of a dissolution of the Company, (i) the Liquidator shall be entitled to receive compensation for its services as Liquidator; (ii) the Liquidator shall agree not to resign at any time without 15 days prior notice to the Managing Member and may be removed at any time by the Managing Member; (iii) upon dissolution, death, incapacity, removal or resignation of the Liquidator, a successor and substitute Liquidator (who shall have and succeed to all rights, powers and duties of the original Liquidator) shall within 30 days be appointed by the Managing Member. The right to approve a successor or substitute Liquidator in the manner provided herein shall be deemed to refer also to any such successor or substitute Liquidator approved in the manner herein provided. Except as expressly provided in this ARTICLE XI, the Liquidator approved in the manner provided herein shall have and may exercise, without further authorization or consent of any of the parties hereto, all of the powers conferred upon the Managing Member under the terms of this Agreement (but subject to all of the applicable limitations, contractual and otherwise, upon the exercise of such powers) necessary or appropriate to carry out the duties and functions of the</w:t>
        <w:br/>
        <w:t>33</w:t>
        <w:br/>
        <w:t>Liquidator hereunder for and during the period of time required to complete the winding up and liquidation of the Company as provided for herein. In the case of a termination of a Series, other than in connection with a dissolution of the Company, the Managing Member shall act as Liquidator.</w:t>
        <w:br/>
        <w:t xml:space="preserve">   Section 11.3 Liquidation of a Series. In connection with the liquidation of a Series, whether as a result of the dissolution of the Company or the termination of such Series, the Liquidator shall proceed to dispose of the assets of such Series, discharge its liabilities, and otherwise wind up its affairs in such manner and over such period as determined by the Liquidator, subject to Sections 18-215 and 18-804 of the Delaware Act, the terms of any Series Designation and the following:</w:t>
        <w:br/>
        <w:t xml:space="preserve">  (a) Subject to Section 11.3(c), the assets may be disposed of by public or private sale on such terms as the Liquidator may determine. The Liquidator may defer liquidation for a reasonable time if it determines that an immediate sale or distribution of all or some of the assets would be impractical or would cause undue loss to the Members associated with such Series.</w:t>
        <w:br/>
        <w:t xml:space="preserve">  (b) Liabilities of each Series include amounts owed to the Liquidator as compensation for serving in such capacity (subject to the terms of Section 11.2) as well as any outstanding Operating Expenses Reimbursement Obligations and any other amounts owed to Members associated with such Series otherwise than in respect of their distribution rights under ARTICLE VII. With respect to any liability that is contingent, conditional or unmatured or is otherwise not yet due and payable, the Liquidator shall either settle such claim for such amount as it thinks appropriate or establish a reserve of Free Cash Flows or other assets to provide for its payment. When paid, any unused portion of the reserve shall be applied to other liabilities or distributed as additional liquidation proceeds.</w:t>
        <w:br/>
        <w:t xml:space="preserve">  (c) Subject to the terms of any Series Designation (including, without limitation, the preferential rights, if any, of holders of any other class of Interests of the applicable Series), all property and all Free Cash Flows in excess of that required to discharge liabilities as provided in Section 11.3(b) shall be distributed to the holders of the Interests of the Series on an equal per Interest basis, and in accordance with Section 7.2.</w:t>
        <w:br/>
        <w:t xml:space="preserve">  Section 11.4 Cancellation of Certificate of Formation. In the case of a dissolution of the Company, upon the completion of the distribution of all Free Cash Flows and property in connection the termination of all Series (other than the reservation of amounts for payments in respect of the satisfaction of liabilities of the Company or any Series), the Certificate of Formation and all qualifications of the Company as a foreign limited liability company in jurisdictions other than the State of Delaware shall be canceled and such other actions as may be necessary to terminate the Company shall be taken by the Liquidator or the Managing Member, as applicable.</w:t>
        <w:br/>
        <w:t xml:space="preserve">  Section 11.5 Return of Contributions. None of any Member, the Managing Member or any Officer of the Company or associated with any Series or any of their respective Affiliates, officers, directors, members, shareholders, employees, managers, partners, controlling persons, agents or independent contractors will be personally liable for, or have any obligation to contribute or loan any monies or property to the Company or any Series to enable it to effectuate, the return of the Capital Contributions of the Economic Members associated with a Series, or any portion thereof, it being expressly understood that any such return shall be made solely from Series Assets.</w:t>
        <w:br/>
        <w:t xml:space="preserve">  Section 11.6 Waiver of Partition. To the maximum extent permitted by law, each Member hereby waives any right to partition of the Company or Series Assets.</w:t>
        <w:br/>
        <w:t xml:space="preserve">  34</w:t>
        <w:br/>
        <w:t>ARTICLE XII - AMENDMENT OF AGREEMENT OR SERIES DESIGNATION</w:t>
        <w:br/>
        <w:t xml:space="preserve">  Section 12.1 General. Except as provided in Section 12.2, the Managing Member may amend any of the terms of this Agreement or any Series Designation as it determines in its sole discretion and without the consent of any of the Economic Members. Without limiting the foregoing, the Managing Member, without the approval of any Economic Member, may amend any provision of this Agreement or any Series Designation, and execute, swear to, acknowledge, deliver, file and record whatever documents may be required in connection therewith, to reflect:</w:t>
        <w:br/>
        <w:t xml:space="preserve">  (a) a change that the Managing Member determines to be necessary or appropriate in connection with any action taken or to be taken by the Managing Member pursuant to the authority granted in ARTICLE V hereof;</w:t>
        <w:br/>
        <w:t xml:space="preserve">  (b) a change in the name of the Company, the location of the principal place of business of the Company, the registered agent of the Company or the registered office of the Company;</w:t>
        <w:br/>
        <w:t xml:space="preserve">  (c) the admission, substitution, withdrawal or removal of Members in accordance with this Agreement, any Series Designation;</w:t>
        <w:br/>
        <w:t xml:space="preserve">  (d) a change that the Managing Member determines to be necessary or appropriate to qualify or continue the qualification of the Company as a limited liability company under the laws of any state or to ensure that each Series will continue to be taxed as an entity for U.S. federal income tax purposes;</w:t>
        <w:br/>
        <w:t xml:space="preserve">  (e) a change that the Managing Member determines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(f) a change that the Managing Member determines to be necessary, desirable or appropriate to facilitate the trading of the Interests (including, without limitation, the division of any class or classes or series of Outstanding Interests into different classes or Series to facilitate uniformity of tax consequences within such classes or Series) or comply with any rule, regulation, guideline or requirement of any National Securities Exchange or over-the-counter market on which Interests are or will be listed for trading, compliance with any of which the Managing Member deems to be in the best interests of the Company and the Members;</w:t>
        <w:br/>
        <w:t xml:space="preserve">  (g) a change that is required to effect the intent expressed in any Offering Document or the intent of the provisions of this Agreement or any Series Designation or is otherwise contemplated by this Agreement or any Series Designation;</w:t>
        <w:br/>
        <w:t xml:space="preserve">  (h) a change in the fiscal year or taxable year of the Company or any Series and any other changes that the Managing Member determines to be necessary or appropriate;</w:t>
        <w:br/>
        <w:t xml:space="preserve">  (i) an amendment that the Managing Member determines, based on the advice of counsel, to be necessary or appropriate to prevent the Company, the Managing Member, any Officers or any trustees or agents of the Company from in any manner being subjected to the provisions of the Investment Company Act, the Investment Advisers Act, or plan asset regulations adopted under ERISA, regardless of whether such are substantially similar to plan asset regulations currently applied or proposed by the United States Department of Labor;</w:t>
        <w:br/>
        <w:t xml:space="preserve">  35</w:t>
        <w:br/>
        <w:t>(j) an amendment that the Managing Member determines to be necessary or appropriate in connection with the establishment or creation of additional Series pursuant to Section 3.3 or the authorization, establishment, creation or issuance of any class or series of Interests of any Series pursuant to Section 3.4 and the admission of Additional Economic Members;</w:t>
        <w:br/>
        <w:t xml:space="preserve">  (k) any other amendment other than an amendment expressly requiring consent of the Economic Members as set forth in Section 12.2; and</w:t>
        <w:br/>
        <w:t xml:space="preserve">  (l) any other amendments substantially similar to the foregoing.</w:t>
        <w:br/>
        <w:t xml:space="preserve">  Section 12.2 Certain Amendment Requirements. Notwithstanding the provisions of Section 12.1, no amendment to this Agreement shall be made without the consent of the Economic Members holding of a majority of the Outstanding Interests, that:</w:t>
        <w:br/>
        <w:t xml:space="preserve">  (a) decreases the percentage of Outstanding Interests required to take any action hereunder;</w:t>
        <w:br/>
        <w:t xml:space="preserve">  (b) materially adversely affects the rights of any of the Economic Members (including adversely affecting the holders of any particular Series of Interests as compared to holders of other series of Interests);</w:t>
        <w:br/>
        <w:t xml:space="preserve">  (c) modifies Section 11.1(a) or gives any Person the right to dissolve the Company; or</w:t>
        <w:br/>
        <w:t xml:space="preserve">  (d) modifies the term of the Company.</w:t>
        <w:br/>
        <w:t xml:space="preserve">  Section 12.3 Amendment Approval Process. If the Managing Member desires to amend any provision of this Agreement or any Series Designation, other than as permitted by Section 12.1, then it shall first adopt a resolution setting forth the amendment proposed, declaring its advisability, and then call a meeting of the Members entitled to vote in respect thereof for the consideration of such amendment. Amendments to this Agreement or any Series Designation may be proposed only by or with the consent of the Managing Member. Such meeting shall be called and held upon notice in accordance with ARTICLE XIII of this Agreement. The notice shall set forth such amendment in full or a brief summary of the changes to be effected thereby, as the Managing Member shall deem advisable. At the meeting, a vote of Members entitled to vote thereon shall be taken for and against the proposed amendment. A proposed amendment shall be effective upon its approval by the affirmative vote of the holders of not less than a majority of the Interests of all Series then Outstanding, voting together as a single class, unless a greater percentage is required under this Agreement or by Delaware law. The Company shall deliver to each Member prompt notice of the adoption of every amendment made to this Agreement or any Series Designation pursuant to this ARTICLE XII. </w:t>
        <w:br/>
        <w:t xml:space="preserve">  ARTICLE XIII - MEMBER MEETINGS</w:t>
        <w:br/>
        <w:t xml:space="preserve">  Section 13.1 Meetings. The Company shall not be required to hold an annual meeting of the Members. The Managing Member may, whenever it thinks fit, convene meetings of the Company or any Series. The non-receipt by any Member of a notice convening a meeting shall not invalidate the proceedings at that meeting.</w:t>
        <w:br/>
        <w:t xml:space="preserve">  Section 13.2 Quorum. No business shall be transacted at any meeting unless a quorum of Members is present at the time when the meeting proceeds to business; in respect of meetings of the Company, Members holding 50% of Interests, and in respect of meetings of any Series, Members holding 50% of Interests in such Series, present in person or by proxy shall be a quorum. In the event a meeting is not quorate, the Managing Member may adjourn or cancel the meeting, as it determines in its sole discretion.</w:t>
        <w:br/>
        <w:t xml:space="preserve">  36</w:t>
        <w:br/>
        <w:t>Section 13.3 Chairman. Any designee of the Managing Member shall preside as chairman of any meeting of the Company or any Series.</w:t>
        <w:br/>
        <w:t xml:space="preserve">  Section 13.4 Voting Rights. Subject to the provisions of any class or series of Interests of any Series then Outstanding, the Members shall be entitled to vote only on those matters provided for under the terms of this Agreement.</w:t>
        <w:br/>
        <w:t xml:space="preserve">  Section 13.5 Extraordinary Actions. Except as specifically provided in this Agreement, notwithstanding any provision of law permitting or requiring any action to be taken or authorized by the affirmative vote of the holders of a greater number of votes, any such action shall be effective and valid if taken or approved by the affirmative vote of holders of Interests entitled to cast a majority of all the votes entitled to be cast on the matter.</w:t>
        <w:br/>
        <w:t xml:space="preserve">  Section 13.6 Managing Member Approval. Other than as provided for in ARTICLE X, the submission of any action of the Company or a Series to Members for their consideration shall first be approved by the Managing Member.</w:t>
        <w:br/>
        <w:t xml:space="preserve">  Section 13.7 Action By Members without a Meeting. Any Series Designation may provide that any action required or permitted to be taken by the holders of the Interests to which such Series Designation relates may be taken without a meeting by the written consent of such holders or Members entitled to cast a sufficient number of votes to approve the matter as required by statute or this Agreement, as the case may be.</w:t>
        <w:br/>
        <w:t xml:space="preserve">   ARTICLE XIV - CONFIDENTIALITY</w:t>
        <w:br/>
        <w:t xml:space="preserve">  Section 14.1 Confidentiality Obligations. All information contained in the accounts and reports prepared in accordance with ARTICLE VIII and any other information disclosed to an Economic Member under or in connection with this Agreement is confidential and non-public and each Economic Member undertakes to treat that information as confidential information and to hold that information in confidence. No Economic Member shall, and each Economic Member shall ensure that every person connected with or associated with that Economic Member shall not, disclose to any person or use to the detriment of the Company, any Series, any Economic Member or any Series Assets any confidential information which may have come to its knowledge concerning the affairs of the Company, any Series, any Economic Member, any Series Assets or any potential Series Assets, and each Economic Member shall use any such confidential information exclusively for the purposes of monitoring and evaluating its investment in the Company. This Section 14.1 is subject to Section 14.2 and Section 14.3.</w:t>
        <w:br/>
        <w:t xml:space="preserve">  Section 14.2 Exempted information. The obligations set out in Section 14.1 shall not apply to any information which:</w:t>
        <w:br/>
        <w:t xml:space="preserve">  (a) is public knowledge and readily publicly accessible as of the date of such disclosure;</w:t>
        <w:br/>
        <w:t xml:space="preserve">  (b) becomes public knowledge and readily publicly accessible, other than as a result of a breach of this ARTICLE XIV; or</w:t>
        <w:br/>
        <w:t xml:space="preserve">   (c) has been publicly filed with the U.S. Securities and Exchange Commission.</w:t>
        <w:br/>
        <w:t xml:space="preserve">  Section 14.3 Permitted Disclosures. The restrictions on disclosing confidential information set out in Section 14.1 shall not apply to the disclosure of confidential information by an Economic Member:</w:t>
        <w:br/>
        <w:t xml:space="preserve">  37</w:t>
        <w:br/>
        <w:t>(a) to any person, with the prior written consent of the Managing Member (which may be given or withheld in the Managing Members sole discretion);</w:t>
        <w:br/>
        <w:t xml:space="preserve">  (b) if required by law, rule or regulation applicable to the Economic Member (including without limitation disclosure of the tax treatment or consequences thereof), or by any Governmental Entity having jurisdiction over the Economic Member, or if requested by any Governmental Entity having jurisdiction over the Economic Member, but in each case only if the Economic Member (unless restricted by any relevant law or Governmental Entity): (i) provides the Managing Member with reasonable advance notice of any such required disclosure; (ii) consults with the Managing Member prior to making any disclosure, including in respect of the reasons for and content of the required disclosure; and (iii) takes all reasonable steps permitted by law that are requested by the Managing Member to prevent the disclosure of confidential information (including (a) using reasonable endeavors to oppose and prevent the requested disclosure and (b) returning to the Managing Member any confidential information held by the Economic Member or any person to whom the Economic Member has disclosed that confidential information in accordance with this Section); or</w:t>
        <w:br/>
        <w:t xml:space="preserve">  (c) to its trustees, officers, directors, employees, legal advisers, accountants, investment managers, investment advisers and other professional consultants who would customarily have access to such information in the normal course of performing their duties, but subject to the condition that each such person is bound either by professional duties of confidentiality or by an obligation of confidentiality in respect of the use and dissemination of the information no less onerous than this ARTICLE XIV.</w:t>
        <w:br/>
        <w:t xml:space="preserve">  ARTICLE XV - GENERAL PROVISIONS</w:t>
        <w:br/>
        <w:t xml:space="preserve">  Section 15.1 Addresses and Notices.</w:t>
        <w:br/>
        <w:t xml:space="preserve">  (a) Any notice to be served in connection with this Agreement shall be served in writing (which, for the avoidance of doubt, shall include e-mail) and any notice or other correspondence under or in connection with this Agreement shall be delivered to the relevant party at the address given in this Agreement (or, in the case of an Economic Member, in its Form of Adherence) or to such other address as may be notified in writing for the purposes of this Agreement to the party serving the document and that appears in the books and records of the relevant Series. The Company intends to make transmissions by electronic means to ensure prompt receipt and may also publish notices or reports on a secure electronic application to which all Members have access, and any such publication shall constitute a valid method of serving notices under this Agreement.</w:t>
        <w:br/>
        <w:t xml:space="preserve">  (b) Any notice or correspondence shall be deemed to have been served as follows:</w:t>
        <w:br/>
        <w:t xml:space="preserve">  (i) in the case of hand delivery, on the date of delivery if delivered before 5:00 p.m. on a Business Day and otherwise at 9:00 a.m. on the first Business Day following delivery;</w:t>
        <w:br/>
        <w:t xml:space="preserve">  (ii) in the case of service by U.S. registered mail, on the third Business Day after the day on which it was posted;</w:t>
        <w:br/>
        <w:t xml:space="preserve">  (iii) in the case of email (subject to oral or electronic confirmation of receipt of the email in its entirety), on the date of transmission if transmitted before 5:00 p.m. on a Business Day and otherwise at 9:00 a.m. on the first Business Day following transmission; and</w:t>
        <w:br/>
        <w:t xml:space="preserve">  (iv) in the case of notices published on an electronic application, on the date of publication if published before 5:00 p.m. on a Business Day and otherwise at 9:00 a.m. on the first Business Day following publication.</w:t>
        <w:br/>
        <w:t>38</w:t>
        <w:br/>
        <w:t xml:space="preserve">  (c) In proving service (other than service by e-mail), it shall be sufficient to prove that the notice or correspondence was properly addressed and left at or posted by registered mail to the place to which it was so addressed.</w:t>
        <w:br/>
        <w:t xml:space="preserve">  (d) Any notice to the Company (including any Series) shall be deemed given if received by any member of the Managing Member at the principal office of the Company designated pursuant to Section 2.3. The Managing Member and the Officers may rely and shall be protected in relying on any notice or other document from an Economic Member or other Person if believed by it to be genuine.</w:t>
        <w:br/>
        <w:t xml:space="preserve">   Section 15.2 Further Action. The parties to this Agreement shall execute and deliver all documents, provide all information and take or refrain from taking action as may be necessary or appropriate to achieve the purposes of this Agreement.</w:t>
        <w:br/>
        <w:t xml:space="preserve">  Section 15.3 Binding Effect. This Agreement shall be binding upon and inure to the benefit of the parties hereto and their heirs, executors, administrators, successors, legal representatives and permitted assigns.</w:t>
        <w:br/>
        <w:t xml:space="preserve">  Section 15.4 Integration. This Agreement, together with the applicable Form of Adherence and Property Management Agreement and any applicable Series Designation, constitutes the entire agreement among the parties hereto pertaining to the subject matter hereof and supersedes all prior agreements and understandings pertaining thereto.</w:t>
        <w:br/>
        <w:t xml:space="preserve">  Section 15.5 Creditors. None of the provisions of this Agreement shall be for the benefit of, or shall be enforceable by, any creditor of the Company or any Series.</w:t>
        <w:br/>
        <w:t xml:space="preserve">  Section 15.6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15.7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(which signature may be provided electronically) or, in the case of a Person acquiring an Interest, upon acceptance of its Form of Adherence.</w:t>
        <w:br/>
        <w:t xml:space="preserve">  Section 15.8 Applicable Law and Jurisdiction.</w:t>
        <w:br/>
        <w:t xml:space="preserve">  (a) This Agreement and the rights of the parties shall be governed by and construed in accordance with the laws of the State of Delaware. Non-contractual obligations (if any) arising out of or in connection with this agreement (including its formation) shall also be governed by the laws of the State of Delaware. The rights and liabilities of the Members in the Company and each Series and as between them shall be determined pursuant to the Delaware Act and this Agreement. To the extent the rights or obligations of any Member are different by reason of any provision of this Agreement than they would otherwise be under the Delaware Act in the absence of any such provision, or even if this Agreement is inconsistent with the Delaware Act, this Agreement shall control, except to the extent the Delaware Act prohibits any particular provision of the Delaware Act to be waived or modified by the Members, in which event any contrary provisions hereof shall be valid to the maximum extent permitted under the Delaware Act.</w:t>
        <w:br/>
        <w:t xml:space="preserve">  (b) Any suit, action or proceeding seeking to enforce any provision of, or based on any matter arising out of or in connection with this Agreement, or the transactions contemplated hereby shall be brought in any state or federal court of competent jurisdiction located within the State of Delaware and each</w:t>
        <w:br/>
        <w:t>39</w:t>
        <w:br/>
        <w:t>Member hereby consents to the exclusive jurisdiction of such courts (and of the appropriate appellate courts therefrom) in any suit, action or proceeding, and irrevocably waives, to the fullest extent permitted by law, any objection which it may now or hereafter have to the laying of the venue of any such suit, action or proceeding in any such court or that any such suit, action or proceeding which is brought in any such court has been brought in an inconvenient forum. Each Member hereby waives the right to commence an action, suit or proceeding seeking to enforce any provisions of, or based on any matter arising out of or in connection with this Agreement, or the transactions contemplated hereby or thereby in any court outside of the State of Delaware. This Section 15.8(b) shall not apply to matters arising under the federal securities laws. Process in any suit, action or proceeding may be served on any party anywhere in the world, whether within or without the jurisdiction of any court. Without limiting the foregoing, each party agrees that service of process on such party by written notice pursuant to Section 11.1 will be deemed effective service of process on such party.</w:t>
        <w:br/>
        <w:t xml:space="preserve">  (c) EVERY PARTY TO THIS AGREEMENT AND ANY OTHER PERSON WHO BECOMES A MEMBER OR HAS RIGHTS AS AN ASSIGNEE OF ANY PORTION OF ANY MEMBERS MEMBERSHIP INTEREST HEREBY WAIVES ANY RIGHT TO A JURY TRIAL AS TO ANY MATTER UNDER THIS AGREEMENT OR IN ANY OTHER WAY RELATING TO THE COMPANY OR THE RELATIONS UNDER THIS AGREEMENT OR OTHERWISE AS TO THE COMPANY AS BETWEEN OR AMONG ANY SAID PERSONS, EXCLUDING HOWEVER MATTERS ARISING UNDER FEDERAL SECURITIES LAW.</w:t>
        <w:br/>
        <w:t xml:space="preserve">   Section 15.9 Invalidity of Provisions. If any provision of this Agreement is or becomes invalid, illegal or unenforceable in any respect, the validity, legality and enforceability of the remaining provisions contained herein shall not be affected thereby.</w:t>
        <w:br/>
        <w:t xml:space="preserve">  Section 15.10 Consent of Members. Each Member hereby expressly consents and agrees that, whenever in this Agreement it is specified that an action may be taken upon the affirmative vote or consent of the managing Member or less than all of the Members, such action may be so taken upon the concurrence of the Managing Member or less than all of the Members, as applicable, and each Member shall be bound by the results of such action. </w:t>
        <w:br/>
        <w:t xml:space="preserve">    [signatures follow on next page]</w:t>
        <w:br/>
        <w:t xml:space="preserve">  40</w:t>
        <w:br/>
        <w:t>IN WITNESS WHEREOF, this Agreement has been executed as of the date first written above.</w:t>
        <w:br/>
        <w:t xml:space="preserve">  MANAGING MEMBER</w:t>
        <w:br/>
        <w:t>PARADYME ASSET MANAGEMENT II, LLC</w:t>
        <w:br/>
        <w:t xml:space="preserve">    By:</w:t>
        <w:br/>
        <w:t>/s/ Xxxx Xxxxxxx</w:t>
        <w:br/>
        <w:t xml:space="preserve">  Xxxx Xxxxxxx</w:t>
        <w:br/>
        <w:t xml:space="preserve">  Manager</w:t>
        <w:br/>
        <w:t xml:space="preserve">                COMPANY</w:t>
        <w:br/>
        <w:t>PARADYME FUND A II, LLC</w:t>
        <w:br/>
        <w:t xml:space="preserve">    By:</w:t>
        <w:br/>
        <w:t>Paradyme Asset Management II, LLC, its Managing Member</w:t>
        <w:br/>
        <w:t xml:space="preserve">    By:</w:t>
        <w:br/>
        <w:t>/s/ Xxxx Xxxxxxx</w:t>
        <w:br/>
        <w:t xml:space="preserve">  Xxxx Xxxxxxx</w:t>
        <w:br/>
        <w:t xml:space="preserve">  Manager</w:t>
        <w:br/>
        <w:t xml:space="preserve">            41</w:t>
        <w:br/>
        <w:t>EXHIBIT A: FORM OF SERIES DESIGNATION</w:t>
        <w:br/>
        <w:t xml:space="preserve">   In accordance with the Series Limited Liability Company Agreement of Paradyme Fund A II, LLC (the “Company”) dated September 27, 2023 (the “Agreement”) and upon the execution of this designation by the Company and Paradyme Asset Management II, LLC in its capacity as Managing Member of the Company and Initial Member of [SERIES], a series of Paradyme Fund A II, LLC (“[SERIES]”), this exhibit shall be attached to, and deemed incorporated in its entirety into, the Agreement.</w:t>
        <w:br/>
        <w:t xml:space="preserve">  References to Sections and ARTICLES set forth herein are references to Sections and ARTICLES of the Agreement, as in effect as of the effective date of establishment set forth below.</w:t>
        <w:br/>
        <w:t xml:space="preserve">  Name of Series</w:t>
        <w:br/>
        <w:t>[SERIES], a series of Paradyme Fund A II, LLC</w:t>
        <w:br/>
        <w:t xml:space="preserve">    Effective date</w:t>
        <w:br/>
        <w:t xml:space="preserve">  [DATE]</w:t>
        <w:br/>
        <w:t>Managing Member</w:t>
        <w:br/>
        <w:t xml:space="preserve">  Paradyme Asset Management II, LLC was appointed as the Managing Member of [SERIES] with effect from the date of the Agreement and shall continue to act as the Managing Member of [SERIES] until dissolution of [SERIES] pursuant to Section 11.1(b) or its removal and replacement pursuant to Section 4.3 or ARTICLE X</w:t>
        <w:br/>
        <w:t xml:space="preserve">    Initial</w:t>
        <w:br/>
        <w:t>Member</w:t>
        <w:br/>
        <w:t>Paradyme Asset Management II, LLC</w:t>
        <w:br/>
        <w:t xml:space="preserve">    Series Asset</w:t>
        <w:br/>
        <w:t xml:space="preserve">  The Series Assets of [SERIES] shall comprise [asset description] which will be acquired by [SERIES] upon the close of the Initial Offering and any assets and liabilities associated with such asset and such other assets and liabilities acquired by [SERIES] from time to time, as determined by the Managing Member in its sole discretion</w:t>
        <w:br/>
        <w:t xml:space="preserve">    Purpose</w:t>
        <w:br/>
        <w:t>As stated in Section 2.4</w:t>
        <w:br/>
        <w:t xml:space="preserve">    Issuance</w:t>
        <w:br/>
        <w:t xml:space="preserve">  The maximum number of [SERIES] Interests the Company can issue is [XX]</w:t>
        <w:br/>
        <w:t xml:space="preserve">    Broker</w:t>
        <w:br/>
        <w:t>[Broker-Dealer Name]</w:t>
        <w:br/>
        <w:t xml:space="preserve">            Interest Designation</w:t>
        <w:br/>
        <w:t>No Interest Designation shall be required in connection with the issuance of [SERIES] Interests</w:t>
        <w:br/>
        <w:t xml:space="preserve">    1</w:t>
        <w:br/>
        <w:t>Voting</w:t>
        <w:br/>
        <w:t>Subject to Section 3.5, the [SERIES] Interests shall entitle the Record Holders thereof to one vote per Interest on any and all matters submitted to the consent or approval of Members generally. No separate vote or consent of the Record Holders of [SERIES] Interests shall be required for the approval of any matter, except as required by the Delaware Act or except as provided elsewhere in this Agreement.</w:t>
        <w:br/>
        <w:t xml:space="preserve">  The affirmative vote of the holders of not less than a majority of the [SERIES] Interests then Outstanding shall be required for:</w:t>
        <w:br/>
        <w:t xml:space="preserve">  (a) any amendment to this Agreement (including this Series Designation) that would adversely change the rights of the [SERIES] Interests;</w:t>
        <w:br/>
        <w:t xml:space="preserve">  (b) mergers, consolidations or conversions of [SERIES] or the Company; and</w:t>
        <w:br/>
        <w:t xml:space="preserve">  (c) all such other matters as the Managing Member, in its sole discretion, determines shall require the approval of the holders of the Outstanding [SERIES] Interests voting as a separate class.</w:t>
        <w:br/>
        <w:t xml:space="preserve">  Notwithstanding the foregoing, the separate approval of the holders of [SERIES] Interests shall not be required for any of the other matters specified under Section 12.1</w:t>
        <w:br/>
        <w:t xml:space="preserve">    Other rights</w:t>
        <w:br/>
        <w:t>Holders of [SERIES] Interests shall have no conversion, exchange, sinking fund, appraisal rights, no preemptive rights to subscribe for any securities of the Company and no preferential rights to distributions of [SERIES] Interests</w:t>
        <w:br/>
        <w:t xml:space="preserve">    Officers</w:t>
        <w:br/>
        <w:t>There shall initially be no specific officers associated with [SERIES], although, the Managing Member may appoint Officers of [SERIES] from time to time, in its sole discretion</w:t>
        <w:br/>
        <w:t xml:space="preserve">    Aggregate Ownership</w:t>
        <w:br/>
        <w:t>Limit</w:t>
        <w:br/>
        <w:t>The Aggregate Ownership Limit or REIT Aggregate Ownership Limit [Choose one]</w:t>
        <w:br/>
        <w:t xml:space="preserve">    Minimum Interests</w:t>
        <w:br/>
        <w:t>[XX] Interests per Member</w:t>
        <w:br/>
        <w:t xml:space="preserve">    2</w:t>
        <w:br/>
        <w:t>EXHIBIT B: PARTNERSHIP TAXATION PROVISIONS</w:t>
        <w:br/>
        <w:t xml:space="preserve">1.Definitions. For application to any Series as opposed to the Company, substitute “Company” with “Series.” </w:t>
        <w:br/>
        <w:t xml:space="preserve">  “Adjusted Capital Account Deficit” means, with respect to any Member, the deficit balance, if any, in such Member’s Capital Account as of the end of the relevant taxable year, after giving effect to the following adjustments: (a) crediting to such Capital Account any amount which such Member is obligated to restore or is deemed to be obligated to restore pursuant to Treasury Regulation Sections 1.704-1(b)(2)(ii)(c), 1.704-2 (g)(1), and 1.704-2(i); and(b) debiting to such Capital Account the items described in Treasury Regulation Section 1.704-1(b)(2)(ii)(d)(4), (5) and (6).</w:t>
        <w:br/>
        <w:t xml:space="preserve">  “Company Minimum Gain” has the meaning set forth for “partnership minimum gain” in Treasury Regulation Section 1.704-2(d).</w:t>
        <w:br/>
        <w:t xml:space="preserve">  “Gross Asset Value” means, in respect of any asset of the Company or Series, the asset’s adjusted basis for federal income tax purposes, except as follows:</w:t>
        <w:br/>
        <w:t xml:space="preserve">  (a)The initial Gross Asset Value of any asset contributed by a Member to the Company shall be the gross fair market value of such asset as reasonably determined by the Managing Member. </w:t>
        <w:br/>
        <w:t xml:space="preserve">  (b)The Gross Asset Value of all items of Company property shall be adjusted to equal their respective gross fair market values (as reasonably determined by the Managing Member and taking Code Section 7701(g) into account) as of the following times: (i) the acquisition of an additional interest in the Company or Series by any new or existing Member in exchange for more than a de minimis capital contribution; (ii) the distribution by the Company to a Member of more than a de minimis amount of Company or Series property as consideration for all or a portion of an interest in the Company or Series; (iii) the liquidation by the Company within the meaning of Regulations Section 1.704-1(b)(2)(ii)(g) (other than pursuant to Code Section 708(b)(1)(B)), and (iv) in connection with the grant of an interest in the Company (other than a de minimis interest) as consideration for the provision of services to or for the benefit of the Company by an existing Member acting in a partner capacity, or by a new Member acting in a partner capacity in anticipation of being a Member; provided that any adjustments described in clauses (i), (ii), (iii) and (iv) of this paragraph shall be made only if the Managing Member reasonably determines that such adjustments are necessary to reflect the relative economic interests of the Members of the Company. </w:t>
        <w:br/>
        <w:t xml:space="preserve">  (c)The Gross Asset Value of any item of Company property distributed to any Member shall be adjusted immediately prior to such distribution to equal its fair market value (as reasonably determined by the Managing Member and taking Code Section 7701(g) into account). </w:t>
        <w:br/>
        <w:t xml:space="preserve">  (d)The Gross Asset Value of each item of Company property shall be increased (or decreased) to reflect any adjustments to the adjusted basis of such assets pursuant to Code Section 734(b) or Section 743(b), but only to the extent that such adjustments are taken into account in determining Capital Accounts pursuant to Regulations Section 1.704-1(b)(2)(iv)(m) and subparagraph (f) of the definition of “Net Profit” and “Net Loss”; provided, however, that Gross Asset Values shall not be adjusted pursuant to this subparagraph (d) to the extent that an adjustment pursuant to subparagraph (b) is required in connection with a transaction that would otherwise result in an adjustment pursuant to this subparagraph (d). </w:t>
        <w:br/>
        <w:t>1</w:t>
        <w:br/>
        <w:t xml:space="preserve">(e)If the Gross Asset Value of an asset has been determined or adjusted pursuant to subparagraph (a), (b) or (d), such Gross Asset Value shall thereafter be adjusted by the depreciation taken into account with respect to such asset for purposes of computing Net Profit and Net Loss. </w:t>
        <w:br/>
        <w:t xml:space="preserve">  “Member Nonrecourse Debt” has the meaning set forth in Treasury Regulation Section 1.704-2(b)(4), substituting the term “Company” for the term “partnership” and the term “Member” for the term “partner” as the context requires.</w:t>
        <w:br/>
        <w:t xml:space="preserve">  “Member Minimum Gain” means an amount, with respect to each Member Nonrecourse Debt, equal to the Company Minimum Gain that would result if such Member Nonrecourse Debt were treated as a Nonrecourse Liability, determined in accordance with Section 1.704-2(i)(3) of the Regulations.</w:t>
        <w:br/>
        <w:t xml:space="preserve">  “Member Nonrecourse Deduction” has the meaning set forth in Treasury Regulation Section 1.704-2(i), substituting the term “Member” for the term “partner” as the context requires.</w:t>
        <w:br/>
        <w:t xml:space="preserve">  “Net Profit” and “Net Loss” shall mean for each Fiscal Year or other period, an amount equal to the Company’s or Series’, as applicable, taxable income or loss for that year or period, determined in accordance with Code Section 703(a) (for these purposes, all items of income, gain, loss, or deduction required to be stated separately pursuant to Code Section 703(a)(1) shall be included in taxable income or loss), with the following adjustments:</w:t>
        <w:br/>
        <w:t xml:space="preserve">(a)Any income of the Company that is exempt from federal income tax and not otherwise taken into account in computing Net Profit or Net Loss pursuant to the foregoing shall be added to such taxable income or loss. </w:t>
        <w:br/>
        <w:t xml:space="preserve">  (b)Any expenditures of the Company described in Code Section 705(a)(2)(B) or that are treated as Code Section 705(a)(2)(B) expenditures pursuant to Section 1.704-1(b)(2)(iv)(i) of the Regulations and not otherwise taken into account in computing Net Profit or Net Loss pursuant to the foregoing shall be subtracted from such taxable income or loss. </w:t>
        <w:br/>
        <w:t xml:space="preserve">  (c)In the event the Gross Asset Value of any Company Asset is adjusted pursuant to paragraph (b) or (c) of the definition of Gross Asset Value, the amount of the adjustment shall be taken into account as gain or loss from the disposition of the asset for purposes of computing Net Profit or Net Loss. </w:t>
        <w:br/>
        <w:t xml:space="preserve">  (d)Gain or loss resulting from any disposition of Company property with respect to which gain or loss is recognized for federal income tax purposes shall be computed by reference to the Gross Asset Value of the property disposed of, notwithstanding that the adjusted tax basis of the property differs from its Gross Asset Value. </w:t>
        <w:br/>
        <w:t xml:space="preserve">  (e)If the Fair Market Value of any asset differs from its adjusted tax basis for federal income tax purposes, then the amount of depreciation, amortization or cost recovery deductions with respect to such asset shall, for purposes of determining Net Profit and Net Loss, be an amount which bears the same ratio to such Gross Asset Value as the federal income tax depreciation, amortization or other cost recovery deductions bears to such adjusted tax basis (provided that if the federal income tax depreciation, amortization or other cost recovery deduction is zero, then the Managing Member may use any reasonable method for purposes of determining depreciation, amortization or other cost recovery deductions in calculating Net Profit and Net Loss). </w:t>
        <w:br/>
        <w:t xml:space="preserve">  (f)To the extent an adjustment to the adjusted tax basis of any Company property  </w:t>
        <w:br/>
        <w:t>2</w:t>
        <w:br/>
        <w:t>pursuant to Code Sections 732(d), 734(b) or 743(b) is required, pursuant to Treasury Regulation Section 1.704 1(b)(2)(iv)(m), to be taken into account in determining Capital Accounts, the amount of such adjustment to the Capital Accounts shall be treated as an item of gain (if the adjustment increases the basis of the asset) or loss (if the adjustment decreases such basis).</w:t>
        <w:br/>
        <w:t xml:space="preserve">  “Nonrecourse Deductions” has the meaning set forth in Section 1.704-2(b)(1) and Section 1.704-2(c) of the Treasury Regulations.</w:t>
        <w:br/>
        <w:t xml:space="preserve">  “Treasury Regulations” means the final or temporary regulations that have been issued by the U.S. Department of Treasury pursuant to its authority under the Code, and any successor regulations.</w:t>
        <w:br/>
        <w:t xml:space="preserve">  0.Xxxxxxx Accounts. </w:t>
        <w:br/>
        <w:t xml:space="preserve">  (a)An account (a “Capital Account”) shall be established for each Member on the books of the Company, and the Members’ Capital Accounts shall be adjusted as set forth below. The Members’ Capital Accounts shall be maintained in accordance with the rules of Code Section 704(b) and the Regulations promulgated thereunder. </w:t>
        <w:br/>
        <w:t xml:space="preserve">  (b)A Member’s Capital Contribution shall be credited to its Capital Account when and as received by the Company. </w:t>
        <w:br/>
        <w:t xml:space="preserve">  3.Regulatory and Special Allocations.  </w:t>
        <w:br/>
        <w:t xml:space="preserve">  (a)Minimum Gain Chargeback. Except as otherwise provided in Section 1.704-2(f) of the Treasury Regulations, notwithstanding any other provision of this Exhibit B, if there is a net decrease in Company Minimum Gain during any Fiscal Year, each Member shall be specially allocated items of income and gain for such Fiscal Year (and, if necessary, subsequent Fiscal Years) in an amount equal to such Member’s share of the net decrease in Company Minimum Gain, determined in accordance with Section 1.704-2(g) of the Treasury Regulations. Allocations pursuant to the previous sentence shall be made in proportion to the respective amounts required to be allocated to each Member pursuant thereto. The items to be so allocated shall be determined in accordance with Sections 1.704-2(f)(6) and 1.704-2(j)(2) of the Treasury Regulations. This Section (a) is intended to comply with the partnership minimum gain chargeback requirement in Section 1.704-2(f) of the Regulations and shall be interpreted consistently therewith. </w:t>
        <w:br/>
        <w:t xml:space="preserve">  (b)Member Minimum Gain Chargeback. Except as otherwise provided in Section 1.704-2(i)(4) of the Treasury Regulations, notwithstanding any other provision of Exhibit B, if there is a net decrease in Member Minimum Gain attributable to a Member Nonrecourse Debt during any Fiscal Year, each Member who has a share of the Member Minimum Gain attributable to such Member Nonrecourse Debt, determined in accordance with Section 1.704-2(i)(5) of the Treasury Regulations, shall be specially allocated items of income and gain for such Fiscal Year (and, if necessary, subsequent Fiscal Years) in an amount equal to such Member’s share of the net decrease in Member Minimum Gain, determined in accordance with Section 1.704-2(i)(4) of the Treasury Regulations. Allocations pursuant to the previous sentence shall be made in proportion to the respective amounts required to be allocated to each Member pursuant thereto. The items to be so allocated shall be determined in accordance with Sections 1.704-2(i)(4) and 1.704-2(j)(2) of the Treasury Regulations. This Section (b) is intended to comply with the partner minimum gain chargeback requirement in Section 1.704-2(i)(4) of the Treasury Regulations and shall be interpreted consistently therewith. </w:t>
        <w:br/>
        <w:t xml:space="preserve">  (c)Qualified Income Offset. Notwithstanding any other provision of this Agreement, if any  </w:t>
        <w:br/>
        <w:t>3</w:t>
        <w:br/>
        <w:t>Member unexpectedly receives any adjustments, allocations, or distributions described in Sections 1.704- l(b)(2)(ii)(d)(4), (5) or (6) of the Treasury Regulations, items of income and gain shall be specially allocated to such Member in an amount and manner sufficient to eliminate, to the extent required by the Treasury Regulations, the Adjusted Capital Account Deficit of the Member as quickly as possible; provided, however, that an allocation pursuant to this Section (c) shall be made only if and to the extent that the Member would have an Adjusted Capital Account Deficit after all other allocations provided for in Section 5 of this Exhibit B have been tentatively made as if this Section were not in the Agreement.</w:t>
        <w:br/>
        <w:t xml:space="preserve">  (d)Gross Income Allocation. In the event any Member has an Adjusted Capital Account Deficit, each such Member shall be specially allocated items of income and gain in the amount of such excess as quickly as possible; provided, however, that an allocation pursuant to this Section (d) shall be made only if and to the extent that such Member would have an Adjusted Capital Account Deficit in excess of such sum after all other allocations provided for in have been tentatively made as if Section (c) above and this Section (d) were not in the Agreement. </w:t>
        <w:br/>
        <w:t xml:space="preserve">  (e)Nonrecourse Deductions. Any Nonrecourse Deductions for any Fiscal Year or other period shall be specially allocated to the Members pro rata in proportion to their respective holdings of Series Interests. </w:t>
        <w:br/>
        <w:t xml:space="preserve">  (f)Member Nonrecourse Deductions. Notwithstanding any other provision of this Agreement, any Member Nonrecourse Deductions shall be specially allocated to the Members who bear the economic risk of loss with respect to the Member Nonrecourse Debt to which such items are attributable in accordance with Treasury Regulations Section 1.704-2(i). </w:t>
        <w:br/>
        <w:t xml:space="preserve">  (g)Section 754 Adjustments. To the extent an adjustment to the adjusted tax basis of any Company asset pursuant to Code Section 734(b) or 743(b) is required to be taken into account in determining Capital Accounts, the amount of such adjustment to the Capital Accounts shall be treated, as provided in Treasury Regulation Section 1.704-1(b)(2)(iv)(m), as an item of Net Profit (if the adjustment increases the basis of the asset) or Net Loss (if the adjustment decreases such basis) and such Net Profit or Net Loss shall be specially allocated to the Members in a manner consistent with the manner in which their Capital Accounts are required to be adjusted pursuant to such Section of the Treasury Regulations. </w:t>
        <w:br/>
        <w:t xml:space="preserve">  (h)The allocations set forth in paragraphs (a), (b), (c), (d), (e), (f), and (g) above (the “Regulatory Allocations”) are intended to comply with certain requirements of the Treasury Regulations under Code Section 704. Notwithstanding any other provisions of Section 5 of this Exhibit B (other than the Regulatory Allocations), the Regulatory Allocations shall be taken into account in allocating Net Profits and Net Losses among Members so that, to the extent possible, the net amount of such allocations of Net Profits and Net Losses and other items and the Regulatory Allocations to each Member shall be equal to the net amount that would have been allocated to such Member if the Regulatory Allocations had not occurred. </w:t>
        <w:br/>
        <w:t xml:space="preserve">  4.Curative Allocations. If the Managing Member determines, after consultation with counsel experienced in income tax matters, that the allocation of any item of income, gain, loss, deduction or credit is not specified in Exhibit B (an “unallocated item”), or that the allocation of any item of income, gain, loss, deduction or credit hereunder is clearly inconsistent with the Members’ economic interests in the Company (determined by reference to the general principles of Treasury Regulation Section 1.704-1(b) and the factors set forth in Treasury Regulation Section 1.704-1(b)(3)(ii)) (a “misallocated item”), then the Managing Member may allocate such unallocated items, or reallocate such misallocated items, to reflect such economic interests; provided that no such allocation will be made without the prior consent of each Member that would be affected thereby (which consent no such Member may unreasonably  </w:t>
        <w:br/>
        <w:t>4</w:t>
        <w:br/>
        <w:t>withhold) and provided further that no such allocation shall have any material effect on the amounts distributable to any Member, including the amounts to be distributed upon the complete liquidation of the Company.</w:t>
        <w:br/>
        <w:t xml:space="preserve">  0.Xxx Allocations. </w:t>
        <w:br/>
        <w:t xml:space="preserve">  (a)After giving effect to the allocations set forth in Section 3 of this Exhibit A, Net Profit, Net Loss and items of income, gain, deduction and loss of the Company for each Fiscal Year (or other period) shall be allocated among all Members who were Members during such Fiscal Year (or other period) in a manner that will result in the Capital Account balance for each Member (which balance may be positive or negative), after adjusting the Capital Account for all Capital Contributions and distributions and any special allocations required pursuant to this Agreement for the current and all prior taxable years (or other applicable period), being (as nearly as possible) equal to (x) the amount that would be distributed to the Member if the Company were to sell all of its assets at their current Gross Asset Value, pay all liabilities of the Company (limited, with respect any nonrecourse liabilities, to the value reflected in the Members’ Capital Accounts for the assets securing such nonrecourse liabilities), and distribute the proceeds thereof in accordance with Section 7.1 and Section 7.2, minus (y) the Member’s share of Company Minimum Gain and Member Minimum Gain. </w:t>
        <w:br/>
        <w:t xml:space="preserve">(b)All income, gains, losses, deductions and credits of the Company shall be allocated, for federal, state and local income tax purposes, among the Members in accordance with the allocation of such income, gains, losses, deductions and credits among the Members for computing their Capital Accounts, except that if any such allocation for tax purposes is not permitted by the Code or other applicable law, the subsequent income, gains, losses, deductions and credits shall be allocated among the Members for tax purposes, to the extent permitted by the Code and other applicable law, so as to reflect as nearly as possible the allocation set forth herein in computing their Capital Accounts. Each item of income, gain, loss, deduction and credit realized by the Company in any taxable year shall be allocated pro rata to the Members according to the amount of Net Profit or Net Loss, as the case may be, allocated to them in such year. </w:t>
        <w:br/>
        <w:t xml:space="preserve">  (c)In accordance with Code Section 704(c) and the Treasury Regulations thereunder, income, gain, loss, and deduction with respect to any property contributed to the capital of the Company shall, solely for tax purposes, be allocated among the Members so as to take account of the variation between the adjusted basis of such property to the Company for federal income tax purposes and its initial Gross Asset Value. </w:t>
        <w:br/>
        <w:t xml:space="preserve">  (d)In the event the Gross Asset Value of any Company asset is adjusted due to a revaluation of Company assets under Treasury Regulations Section 1.704-1(b)(2)(iv)(f), subsequent allocations of income, gain, loss and deduction with respect to such Company asset shall take account of any variation between the adjusted basis of such asset for federal income tax purposes and its Gross Asset Value in the same manner as under Code Section 704(c) and the Treasury Regulations thereunder. </w:t>
        <w:br/>
        <w:t xml:space="preserve">  (e)Allocations of tax credit, tax credit recapture, and any items related thereto shall be allocated to the Members according to their interests in such items as determined by the Managing Member taking into account the principles of Treasury Regulation Section 1.704-1(b)(4)(ii). </w:t>
        <w:br/>
        <w:t xml:space="preserve">  (f)Allocations pursuant to Section 4 of this Exhibit B are solely for purposes of federal, state and local taxes and shall not affect, or in any way be taken into account in computing, any Member’s Capital Account or share of Net Profits, Net Losses, distributions or other items pursuant to any provisions of this Agreement. </w:t>
        <w:br/>
        <w:t>5</w:t>
        <w:br/>
        <w:t>EXHIBIT C: REIT PROVISIONS</w:t>
        <w:br/>
        <w:t xml:space="preserve">1.Definitions. </w:t>
        <w:br/>
        <w:t>“Beneficial Ownership” shall mean ownership of Interests in a Series by a Person, whether the Interests are held directly or indirectly  (including  by  a  nominee),  and  shall  include  Interests  that  would  be  treated  as  owned  through  the  application  of Sections 856(h)(1) and/or 544 of the Code, as modified by Sections 856(h)(1)(B) and 856(h)(3) of the Code, provided, however, that in determining the number of Interests Beneficially Owned by a Person, no Interest shall be counted more than once. The terms “Beneficial Owner,” “Beneficially Owns” and “Beneficially Owned” shall have the correlative meanings.</w:t>
        <w:br/>
        <w:t>“One Hundred Members Date” means the first day on which Interests of any Series are beneficially owned by 100 or more Persons within the meaning of Section 856(a)(5) of the Code.</w:t>
        <w:br/>
        <w:t>2. Ownership Limitations related to REIT Qualification</w:t>
        <w:br/>
        <w:t>(a)  Basic Restrictions Applicable to Series to be Taxed as REITs.</w:t>
        <w:br/>
        <w:t>(i) No Person, other than an Excepted Holder, shall Beneficially Own or Constructively Own Interests in a Series in excess of the REIT Aggregate Ownership Limit and (3) no Excepted Holder shall Beneficially Own or Constructively Own Interests in a Series in excess of the Excepted Holder Limit for such Excepted Holder.</w:t>
        <w:br/>
        <w:t>(ii) No Person shall Beneficially Own or Constructively Own Interests in a Series to the extent that such Beneficial Ownership or Constructive Ownership of Interests in a Series would result in the Company being “closely held” within the meaning of Section 856(h) of the Code (without regard to whether the ownership interest is held during the last half of a taxable year, and (2) no Person shall Beneficially Own or Constructively Own Interests in a Series to the extent that such Beneficial Ownership or Constructive Ownership of Interests in a Series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(iii) During the period commencing on the One Hundred Members Date, any Transfer of Interests in a Series that, if effective, would result in the Interests in a Series being beneficially owned by fewer than 100 Persons (determined under the principles of Section 856(a)(5) of the Code) shall be void ab initio, and the intended transferee shall acquire no rights in such Interests in a Series.</w:t>
        <w:br/>
        <w:t>(b)  Remedies  for  Breach . If the Managing Member shall at any time determine in good faith that a Transfer or Non-Transfer Event has taken place that results in a violation of Exhibit C or that a Person intends to acquire or has attempted to acquire Beneficial Ownership or Constructive Ownership of any Interests in a Series in violation of Exhibit C (whether or not  such violation is intended), the Managing Member shall take such action as it deems advisable to refuse to give effect to or to prevent such Transfer or Non-Transfer Event or otherwise prevent such violation, including, without limitation, causing the  Company to redeem interests, refusing to give effect to such Transfer or Non-Transfer Event on the books of the Company or instituting proceedings to enjoin such Transfer or Non-Transfer Event; provided,</w:t>
        <w:br/>
        <w:t>1</w:t>
        <w:br/>
        <w:t>however, that any Transfer or attempted Transfer or other event in violation of Section 4.5 (or Non-Transfer Event that results in a violation of Exhibit C) shall automatically result in the transfer to the Trust described above, and, where applicable, such Transfer (or Non-Transfer Event) shall be void ab initio as provided above irrespective of any action (or non-action) by the Managing Member. Nothing herein shall limit the ability of the Managing Member to grant a waiver as may be permitted under Exhibit C.</w:t>
        <w:br/>
        <w:t>(c)   Notice  of  Restricted  Transfer.  Any Person who acquires or attempts or intends to acquire Beneficial Ownership  or Constructive Ownership of Interests in a Series that will or may violate Exhibit C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(d) Exceptions. Subject to Exhibit C the Managing Member, in its sole discretion, may exempt (prospectively or retroactively) a Person from the Aggregate Ownership Limit, as the case may be, and may establish or increase an Excepted Holder Limit for such Person. The provisions of Exhibit C will not apply to any Series that the Company does not intend to be taxed as a REIT.</w:t>
        <w:br/>
        <w: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