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https://static1.squarespace.com/static/629f8012c78d691b9b4506a7/t/6390c70869565d0aeb5f3bb0/1670432520740/Lupus+Advisor+Terms+and+Conditions+Online.pdf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