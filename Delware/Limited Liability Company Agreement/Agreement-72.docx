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https://assets.disclosurequest.com/Archives/edgar/data/1973057/000164460024000031/AmpereSPVagmt.pdf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