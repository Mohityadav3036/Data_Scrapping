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10.6.2</w:t>
        <w:br/>
        <w:t>AMENDMENT NO. 1</w:t>
        <w:br/>
        <w:t>This Amendment No. 1 (this “Amendment”) is executed as of November 14, 2011, between NOP 301 CONGRESS LP, a Texas limited partnership (“Landlord”), and WHALESHARK MEDIA, INC., a Delaware corporation (“Tenant”), for the purpose of amending the Lease Agreement between Landlord and Tenant dated May 24, 2011 (the “Original Lease”). The Original Lease, as amended by the Confirmation of Commencement Date dated September 21, 2011, is referred to herein as the “Lease”. Capitalized terms used but not defined herein shall have the meanings assigned to them in the Original Lease.</w:t>
        <w:br/>
        <w:t>RECITALS:</w:t>
        <w:br/>
        <w:t>Pursuant to the terms of the Lease, Tenant is currently leasing Xxxxx 000, consisting of 20,011 rentable square feet of space (the “Existing Premises”), in the Building located at 000 Xxxxxxxx Xxxxxx, Xxxxxx, XX 00000, and commonly known as 301 Congress. Tenant desires to lease Suite 825 in the Building containing approximately 5,668 rentable square feet (the “Suite 825 Premises”) and Suite 850 in the Building containing approximately 9,825 rentable square feet (the “Suite 850 Premises”, and together with the Suite 825 Premises, the “Expansion Premises”) (each is depicted on Exhibit A hereto), and Landlord has agreed to lease such space to Tenant on the terms and conditions contained herein.</w:t>
        <w:br/>
        <w:t>AGREEMENTS:</w:t>
        <w:br/>
        <w:t>For valuable consideration, whose receipt and sufficiency are acknowledged, Landlord and Tenant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