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https://synthcube.com/cart/index.php?route=product/download/download&amp;did=66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