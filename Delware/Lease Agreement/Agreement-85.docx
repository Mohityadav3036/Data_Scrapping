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10.32</w:t>
        <w:br/>
        <w:br/>
        <w:t xml:space="preserve">                                      LEASE</w:t>
        <w:br/>
        <w:br/>
        <w:t xml:space="preserve">                                 BY AND BETWEEN</w:t>
        <w:br/>
        <w:br/>
        <w:t xml:space="preserve">                         SILICON VALLEY PROPERTIES, LLC,</w:t>
        <w:br/>
        <w:t xml:space="preserve">                      A DELAWARE LIMITED LIABILITY COMPANY</w:t>
        <w:br/>
        <w:t xml:space="preserve">                                   AS LANDLORD</w:t>
        <w:br/>
        <w:br/>
        <w:t xml:space="preserve">                                       AND</w:t>
        <w:br/>
        <w:br/>
        <w:t xml:space="preserve">                                NEW FOCUS, INC.,</w:t>
        <w:br/>
        <w:t xml:space="preserve">                            A CALIFORNIA CORPORATION</w:t>
        <w:br/>
        <w:t xml:space="preserve">                                    AS TENANT</w:t>
        <w:br/>
        <w:br/>
        <w:t xml:space="preserve">                             FOR PREMISES LOCATED AT</w:t>
        <w:br/>
        <w:br/>
        <w:t xml:space="preserve">                   0000 XXXXXXXX XXXXXX, XXX XXXX, XXXXXXXXXX</w:t>
        <w:br/>
        <w:br/>
        <w:br/>
        <w:br/>
        <w:t xml:space="preserve">                                TABLE OF CONTENTS</w:t>
        <w:br/>
        <w:br/>
        <w:br/>
        <w:t xml:space="preserve">                                                                                        </w:t>
        <w:br/>
        <w:t>SUMMARY OF BASIC LEASE TERMS................................................................1</w:t>
        <w:br/>
        <w:br/>
        <w:t>ARTICLE 1  DEFINITIONS......................................................................1</w:t>
        <w:br/>
        <w:br/>
        <w:t>ARTICLE 2  DEMISE, CONSTRUCTION, AND ACCEPTANCE.............................................3</w:t>
        <w:br/>
        <w:br/>
        <w:t>ARTICLE 3  RENT.............................................................................4</w:t>
        <w:br/>
        <w:br/>
        <w:t>ARTICLE 4  USE OF PREMISES..................................................................5</w:t>
        <w:br/>
        <w:br/>
        <w:t>ARTICLE 5  TRADE FIXTURES AND ALTERATIONS...................................................7</w:t>
        <w:br/>
        <w:br/>
        <w:t>ARTICLE 6  REPAIR AND MAINTENANCE...........................................................9</w:t>
        <w:br/>
        <w:br/>
        <w:t>ARTICLE 7  WASTE DISPOSAL AND UTILITIES....................................................10</w:t>
        <w:br/>
        <w:br/>
        <w:t>ARTICLE 8  COMMON OPERATING EXPENSES.......................................................12</w:t>
        <w:br/>
        <w:br/>
        <w:t>ARTICLE 9  INSURANCE.......................................................................14</w:t>
        <w:br/>
        <w:br/>
        <w:t>ARTICLE 10 LIMITATION ON LANDLORD'S LIABILITY AND INDEMNITY ...............................16</w:t>
        <w:br/>
        <w:br/>
        <w:t>ARTICLE 11 DAMAGE TO PREMISES..............................................................17</w:t>
        <w:br/>
        <w:br/>
        <w:t>ARTICLE 12 CONDEMNATION....................................................................18</w:t>
        <w:br/>
        <w:br/>
        <w:t>ARTICLE 13 DEFAULT AND REMEDIES............................................................19</w:t>
        <w:br/>
        <w:br/>
        <w:t>ARTICLE 14 ASSIGNMENT AND SUBLETTING.......................................................21</w:t>
        <w:br/>
        <w:br/>
        <w:t>ARTICLE 15 GENERAL PROVISIONS .............................................................25</w:t>
        <w:br/>
        <w:t xml:space="preserve">                                        i</w:t>
        <w:br/>
        <w:br/>
        <w:br/>
        <w:t xml:space="preserve">                          SUMMARY OF BASIC LEASE TERMS</w:t>
        <w:br/>
        <w:t xml:space="preserve">       SECTION</w:t>
        <w:br/>
        <w:t xml:space="preserve">        (LEASE</w:t>
        <w:br/>
        <w:t xml:space="preserve">      REFERENCE)                                                 TERMS</w:t>
        <w:br/>
        <w:t xml:space="preserve">                                                  </w:t>
        <w:br/>
        <w:t xml:space="preserve">           A.              LEASE REFERENCE DATE:        December 23, 1999</w:t>
        <w:br/>
        <w:t xml:space="preserve">     (Introduction)</w:t>
        <w:br/>
        <w:br/>
        <w:t xml:space="preserve">           B.              LANDLORD:                    SILICON VALLEY PROPERTIES, LLC a Delaware limited liability</w:t>
        <w:br/>
        <w:t xml:space="preserve">     (Introduction)                                     company</w:t>
        <w:br/>
        <w:br/>
        <w:t xml:space="preserve">           C.              TENANT:                      New Focus, Inc.</w:t>
        <w:br/>
        <w:t xml:space="preserve">     (Introduction)                                     a California corporation</w:t>
        <w:br/>
        <w:br/>
        <w:t xml:space="preserve">           D.              PREMISES:                    That area consisting of approximately 51,985 square feet of</w:t>
        <w:br/>
        <w:t xml:space="preserve">     (Section 1.20)                                     gross leasable area the address of which is 0000 Xxxxxxxx</w:t>
        <w:br/>
        <w:t xml:space="preserve">                                                        Xxxxxx, Xxx Xxxx, Xxxxxxxxxx, within the Building as shown on</w:t>
        <w:br/>
        <w:t xml:space="preserve">                                                        EXHIBIT A.</w:t>
        <w:br/>
        <w:br/>
        <w:t xml:space="preserve">           E.              PROJECT:                     The land and improvements shown on EXHIBIT A consisting of</w:t>
        <w:br/>
        <w:t xml:space="preserve">     (Section 1.21)                                     multiple commercial buildings the aggregate gross leasable</w:t>
        <w:br/>
        <w:t xml:space="preserve">                                                        area of which is approximately 259,521 square feet.</w:t>
        <w:br/>
        <w:br/>
        <w:t xml:space="preserve">           F.              BUILDING:                    The building in which the Premises are located known as 2580</w:t>
        <w:br/>
        <w:t xml:space="preserve">      (Section                                          1.7) Junction Avenue, San Jose, California containing approximately</w:t>
        <w:br/>
        <w:t xml:space="preserve">                                                        51,985 square feet of gross leasable area.</w:t>
        <w:br/>
        <w:br/>
        <w:t xml:space="preserve">           G.              TENANT'S SHARE:              100% of the Building (i.e., 51,985/51,985)</w:t>
        <w:br/>
        <w:t xml:space="preserve">     (Section 1.28)                                     20.03% of the Project (i.e., 51,985/259,521)</w:t>
        <w:br/>
        <w:br/>
        <w:t xml:space="preserve">           H.              TENANT'S ALLOCATED PARKING STALLS:  Tenant shall be entitled to use Tenant's Share the</w:t>
        <w:br/>
        <w:t xml:space="preserve">      (Section 4.5)        parking available to the Building stalls.</w:t>
        <w:br/>
        <w:br/>
        <w:t xml:space="preserve">           I.              SCHEDULED COMMENCEMENT DATE:  March 15, 2000</w:t>
        <w:br/>
        <w:t xml:space="preserve">     (Section 1.24)</w:t>
        <w:br/>
        <w:br/>
        <w:t xml:space="preserve">           J.              LEASE TERM:                  Eighty-four (84) calendar months, plus if the Commencement</w:t>
        <w:br/>
        <w:t xml:space="preserve">     (Section 1.18)                                     Date is other than the first day of a calendar month, the</w:t>
        <w:br/>
        <w:t xml:space="preserve">                                                        first month shall include the remainder of the calendar</w:t>
        <w:br/>
        <w:t xml:space="preserve">                                                        month in which the Commencement Date occurs plus the first</w:t>
        <w:br/>
        <w:t xml:space="preserve">                                                        full calendar month thereafter; provided, however, that the</w:t>
        <w:br/>
        <w:t xml:space="preserve">                                                        inclusion of any partial month in the first full calendar</w:t>
        <w:br/>
        <w:t xml:space="preserve">                                                        month shall not entitle Tenant to any additional free rent.</w:t>
        <w:br/>
        <w:t xml:space="preserve">                                                        Any free rent shall be applied on a daily basis (based on</w:t>
        <w:br/>
        <w:t xml:space="preserve">                                                        a 30 day month) so that Tenant does not receive additional</w:t>
        <w:br/>
        <w:t xml:space="preserve">                                                        free rent if the first month includes a full calendar month</w:t>
        <w:br/>
        <w:t xml:space="preserve">                                                        plus any partial month. Base Monthly Rent and Additional</w:t>
        <w:br/>
        <w:t xml:space="preserve">                                                        Rent for any partial month shall be prorated on a daily basis.</w:t>
        <w:br/>
        <w:br/>
        <w:t xml:space="preserve">           K.              BASE MONTHLY RENT:</w:t>
        <w:br/>
        <w:t xml:space="preserve">      (Section 3.1)</w:t>
        <w:br/>
        <w:t xml:space="preserve">                                        1</w:t>
        <w:br/>
        <w:t xml:space="preserve">                           MONTHS (following the Commencement Date)                        BASE MONTHLY RENT</w:t>
        <w:br/>
        <w:t xml:space="preserve">                                                                                         </w:t>
        <w:br/>
        <w:t xml:space="preserve">                           1 - 3 (the "Free Rent Period")                                            -0-</w:t>
        <w:br/>
        <w:t xml:space="preserve">                           4 - 12                                                           $  94,342.38</w:t>
        <w:br/>
        <w:t xml:space="preserve">                           13 - 24                                                          $  97,981.33</w:t>
        <w:br/>
        <w:t xml:space="preserve">                           25 - 36                                                          $ 101,765.84</w:t>
        <w:br/>
        <w:t xml:space="preserve">                           37 - 48                                                          $ 105,701.72</w:t>
        <w:br/>
        <w:t xml:space="preserve">                           49 - 60                                                          $ 109,795.05</w:t>
        <w:br/>
        <w:t xml:space="preserve">                           61 - 72                                                          $ 114,052.10</w:t>
        <w:br/>
        <w:t xml:space="preserve">                           73 - 84                                                          $ 118,479.44</w:t>
        <w:br/>
        <w:br/>
        <w:t xml:space="preserve">                           During the Free Rent Period, no Base Monthly Rent</w:t>
        <w:br/>
        <w:t xml:space="preserve">                           shall be due and payable, but all Additional Rent,</w:t>
        <w:br/>
        <w:t xml:space="preserve">                           including, without limitation, "Tenant's Share" of</w:t>
        <w:br/>
        <w:t xml:space="preserve">                           "Common Operating Expenses" (as such terms are</w:t>
        <w:br/>
        <w:t xml:space="preserve">                           hereinafter defined) shall be due and payable. If the</w:t>
        <w:br/>
        <w:t xml:space="preserve">                           Commencement Date is other than the first day of a</w:t>
        <w:br/>
        <w:t xml:space="preserve">                           calendar month, then the Free Rent Period shall be</w:t>
        <w:br/>
        <w:t xml:space="preserve">                           calculated on the basis of a 30 day month and applied</w:t>
        <w:br/>
        <w:t xml:space="preserve">                           on a daily basis.</w:t>
        <w:br/>
        <w:br/>
        <w:t xml:space="preserve">           L.              PREPAID RENT:                $94,342.38, plus Tenant's Share of Common Operating Expenses</w:t>
        <w:br/>
        <w:t xml:space="preserve">      (Section 3.3)                                     for one full month.</w:t>
        <w:br/>
        <w:br/>
        <w:t xml:space="preserve">           M.              SECURITY DEPOSIT:            $1,184,794.40, which may in the form of a Letter of Credit</w:t>
        <w:br/>
        <w:t xml:space="preserve">      (Section 3.3)                                     as provided in Addendum No. 1 attached hereto.</w:t>
        <w:br/>
        <w:br/>
        <w:t xml:space="preserve">            N              PERMITTED USE:               General office, administration, research and development and</w:t>
        <w:br/>
        <w:t xml:space="preserve">      (Section 4.1)                                     light manufacturing.</w:t>
        <w:br/>
        <w:br/>
        <w:t xml:space="preserve">           O.              PERMITTED TENANT'S ALTERATIONS LIMIT:  $25,000.00</w:t>
        <w:br/>
        <w:t xml:space="preserve">      (Section 5.2)</w:t>
        <w:br/>
        <w:br/>
        <w:t xml:space="preserve">           P.              TENANT'S LIABILITY INSURANCE MINIMUM:  $3,000,000.00</w:t>
        <w:br/>
        <w:t xml:space="preserve">      (Section 9.1)</w:t>
        <w:br/>
        <w:br/>
        <w:t xml:space="preserve">           Q.              LANDLORD'S ADDRESS:          c/o The Xxxxxx Group</w:t>
        <w:br/>
        <w:t xml:space="preserve">      (Section 1.3)                                     0000 Xxxxx Xxxxx Xxxxxx, Xxxxx 000</w:t>
        <w:br/>
        <w:t xml:space="preserve">                                                        Xxx Xxxx, Xxxxxxxxxx 00000</w:t>
        <w:br/>
        <w:t xml:space="preserve">                                                        Attn: Property Manager</w:t>
        <w:br/>
        <w:br/>
        <w:t xml:space="preserve">                           With a copy to:              Divco West Group, LLC</w:t>
        <w:br/>
        <w:t xml:space="preserve">                                                        000 Xxxxxxx Xxxx., Xxxxx 000</w:t>
        <w:br/>
        <w:t xml:space="preserve">                                                        Xxx Xxxx, XX 00000</w:t>
        <w:br/>
        <w:t xml:space="preserve">                                                        Attn.: Asset Manager</w:t>
        <w:br/>
        <w:br/>
        <w:t xml:space="preserve">           R.              TENANT'S ADDRESS:</w:t>
        <w:br/>
        <w:t xml:space="preserve">      (Section 1.3)        Before the Commencement Date:          0000 Xxxxx Xxxxxx</w:t>
        <w:br/>
        <w:t xml:space="preserve">                                                                  Xxxxx Xxxxx, XX 00000</w:t>
        <w:br/>
        <w:t xml:space="preserve">                                                                  Attn.: Xxxxx Xxxxxxxx</w:t>
        <w:br/>
        <w:br/>
        <w:t xml:space="preserve">                           From and after the Commencement Date: at the Premises, attn.: Xxxxx Xxxxxxxx</w:t>
        <w:br/>
        <w:br/>
        <w:t xml:space="preserve">           S.              RETAINED REAL ESTATE BROKERS:  Xxxxx Xxxxxx Associates representing Tenant and Colliers</w:t>
        <w:br/>
        <w:t xml:space="preserve">     (Section 15.13)       Xxxxxxx International, Inc. representing Landlord.</w:t>
        <w:br/>
        <w:br/>
        <w:t xml:space="preserve">           T.              LEASE:                       This Lease includes the summary of the Basic Lease Terms,</w:t>
        <w:br/>
        <w:t xml:space="preserve">     (Section 1.17)                                     the Lease, and the following exhibits and addenda:</w:t>
        <w:br/>
        <w:t xml:space="preserve">                                                  2</w:t>
        <w:br/>
        <w:br/>
        <w:br/>
        <w:br/>
        <w:t xml:space="preserve">           EXHIBIT A - Project Site Plan and Outline of the Premises</w:t>
        <w:br/>
        <w:t xml:space="preserve">           EXHIBIT B - Work Letter for Tenant Improvements</w:t>
        <w:br/>
        <w:t xml:space="preserve">           EXHIBIT C - Acceptance Agreement</w:t>
        <w:br/>
        <w:t xml:space="preserve">           Addendum No. 1</w:t>
        <w:br/>
        <w:br/>
        <w:br/>
        <w:t xml:space="preserve">        The foregoing Summary is hereby incorporated into and made a part of</w:t>
        <w:br/>
        <w:t>this Lease. Each reference in this Lease to any term of the Summary shall mean</w:t>
        <w:br/>
        <w:t>the respective information set forth above and shall be construed to incorporate</w:t>
        <w:br/>
        <w:t>all of the terms provided under the particular paragraph pertaining to such</w:t>
        <w:br/>
        <w:t>information. In the event of any conflict between the Summary and the Lease, the</w:t>
        <w:br/>
        <w:t>Summary shall control.</w:t>
        <w:br/>
        <w:br/>
        <w:t>LANDLORD:                                        TENANT:</w:t>
        <w:br/>
        <w:br/>
        <w:t>SILICON VALLEY PROPERTIES, LLC, a                By:   NEW FOCUS, INC.</w:t>
        <w:br/>
        <w:t>Delaware limited liability company                     a California corporation</w:t>
        <w:br/>
        <w:br/>
        <w:t>By:   Divco West Group, LLC,                           By:/s/ Xxxxxx Xxxx</w:t>
        <w:br/>
        <w:t xml:space="preserve">      a Delaware limited liability company                ----------------------</w:t>
        <w:br/>
        <w:t xml:space="preserve">      Its Agent                                        Name: Xxxxxx Xxxx</w:t>
        <w:br/>
        <w:t xml:space="preserve">                                                             -------------------</w:t>
        <w:br/>
        <w:t xml:space="preserve">                                                       Title: V.P. Operations</w:t>
        <w:br/>
        <w:t xml:space="preserve">                                                              ------------------</w:t>
        <w:br/>
        <w:br/>
        <w:t xml:space="preserve">      By:/s/ Xxxxx Xxxxxxxx                     Dated: December 23, 1999</w:t>
        <w:br/>
        <w:t xml:space="preserve">         --------------------------</w:t>
        <w:br/>
        <w:t xml:space="preserve">      Name: Xxxxx Xxxxxxxx</w:t>
        <w:br/>
        <w:t xml:space="preserve">      Its: President</w:t>
        <w:br/>
        <w:br/>
        <w:t>Date: December 24, 1999</w:t>
        <w:br/>
        <w:br/>
        <w:t xml:space="preserve">                                        3</w:t>
        <w:br/>
        <w:br/>
        <w:br/>
        <w:t xml:space="preserve">                                      LEASE</w:t>
        <w:br/>
        <w:br/>
        <w:t xml:space="preserve">        This Lease is dated as of the lease reference date specified in SECTION</w:t>
        <w:br/>
        <w:t>A, of the Summary and is made by and between the party identified as Landlord in</w:t>
        <w:br/>
        <w:t>SECTION B of the Summary and the party identified as Tenant in SECTION C of the</w:t>
        <w:br/>
        <w:t>Summary.</w:t>
        <w:br/>
        <w:br/>
        <w:t xml:space="preserve">                                    ARTICLE 1</w:t>
        <w:br/>
        <w:br/>
        <w:t xml:space="preserve">                                   DEFINITIONS</w:t>
        <w:br/>
        <w:br/>
        <w:t xml:space="preserve">        1.1    GENERAL. Any initially capitalized term that is given a special</w:t>
        <w:br/>
        <w:t>meaning by this Article 1, the Summary, or by any other provision of this Lease</w:t>
        <w:br/>
        <w:t>(including the exhibits attached hereto) shall have such meaning when used in</w:t>
        <w:br/>
        <w:t>this Lease or any addendum or amendment hereto unless otherwise clearly</w:t>
        <w:br/>
        <w:t>indicated by the context.</w:t>
        <w:br/>
        <w:br/>
        <w:t xml:space="preserve">        1.2    ADDITIONAL RENT. The term "Additional Rent" is defined in</w:t>
        <w:br/>
        <w:t>PARA 3.2.</w:t>
        <w:br/>
        <w:br/>
        <w:t xml:space="preserve">        1.3    ADDRESS FOR NOTICES. The term "Address for Notices" shall mean</w:t>
        <w:br/>
        <w:t>the addresses set forth in SECTIONS Q AND R of the Summary; provided, however,</w:t>
        <w:br/>
        <w:t>that after the Commencement Date, Tenant's Address for Notices shall be the</w:t>
        <w:br/>
        <w:t>address of the Premises.</w:t>
        <w:br/>
        <w:br/>
        <w:t xml:space="preserve">        1.4    AGENTS. The term "Agents" shall mean the following: (i) with</w:t>
        <w:br/>
        <w:t>respect to Landlord or Tenant, the agents, employees, contractors, and invitees</w:t>
        <w:br/>
        <w:t>of such party; and (ii) in addition with respect to Tenant, Tenant's subtenants</w:t>
        <w:br/>
        <w:t>and their respective agents, employees, contractors, and invitees.</w:t>
        <w:br/>
        <w:br/>
        <w:t xml:space="preserve">        1.5    AGREED INTEREST RATE. The term "Agreed Interest Rate" shall mean</w:t>
        <w:br/>
        <w:t>that interest rate determined as of the time it is to be applied that is equal</w:t>
        <w:br/>
        <w:t>to the lesser of (i) 5% in excess of the discount rate established by the</w:t>
        <w:br/>
        <w:t>Federal Reserve Bank of San Francisco as it may be adjusted from time to time,</w:t>
        <w:br/>
        <w:t>or (ii) the maximum interest rate permitted by Law.</w:t>
        <w:br/>
        <w:br/>
        <w:t xml:space="preserve">        1.6    BASE MONTHLY RENT. The term "Base Monthly Rent" shall mean the</w:t>
        <w:br/>
        <w:t>fixed monthly rent payable by Tenant pursuant to PARA 3.1 which is specified in</w:t>
        <w:br/>
        <w:t>SECTION K of the Summary.</w:t>
        <w:br/>
        <w:br/>
        <w:t xml:space="preserve">        1.7    BUILDING. The term "Building" shall mean the building in which</w:t>
        <w:br/>
        <w:t>the Premises are located which Building is identified in SECTION F of the</w:t>
        <w:br/>
        <w:t>Summary, the gross leasable area of which is referred to herein as the "Building</w:t>
        <w:br/>
        <w:t>Gross Leasable Area."</w:t>
        <w:br/>
        <w:br/>
        <w:t xml:space="preserve">        1.8    COMMENCEMENT DATE. The term "Commencement Date" shall mean the</w:t>
        <w:br/>
        <w:t>earlier of: (i) the date the "Tenant Improvements" have been "Substantially</w:t>
        <w:br/>
        <w:t>Completed" (as such terms are defined in Exhibit B attached hereto) except</w:t>
        <w:br/>
        <w:t>for such work as Landlord is required to perform but cannot complete until</w:t>
        <w:br/>
        <w:t>Tenant performs necessary portions of construction work it has elected or is</w:t>
        <w:br/>
        <w:t>required to do; or (ii) thirty (30) days after the date Landlord notifies and</w:t>
        <w:br/>
        <w:t>permits Tenant to have early occupancy of part of the Premises as provided in</w:t>
        <w:br/>
        <w:t>PARA 12.5 hereof, which is estimated to be the date Landlord obtains</w:t>
        <w:br/>
        <w:t>possession of the Premises from the existing tenant (whose lease is scheduled</w:t>
        <w:br/>
        <w:t>to expire on February 14, 2000). To the extent the Commencement Date is</w:t>
        <w:br/>
        <w:t>delayed due to any `Tenant Delay" (as defined in Exhibit B attached hereto),</w:t>
        <w:br/>
        <w:t>then the calculation of the date under clause (i) above shall be deemed the</w:t>
        <w:br/>
        <w:t>date the Tenant Improvements would have been Substantially Completed (as</w:t>
        <w:br/>
        <w:t>defined in Exhibit B) but for such Tenant Delay, Tenant acknowledges that the</w:t>
        <w:br/>
        <w:t>Commencement Date may occur prior to the date the Tenant Improvements will be</w:t>
        <w:br/>
        <w:t>Substantially Completed or when Tenant may physically occupy the Premises.</w:t>
        <w:br/>
        <w:t>However, Landlord covenants and agrees to use its commercially reasonably</w:t>
        <w:br/>
        <w:t>efforts to construct the Tenant Improvements with due diligence.</w:t>
        <w:br/>
        <w:t>Notwithstanding the date for the Commencement Date provided above, Tenant may</w:t>
        <w:br/>
        <w:t>have early access to the Premises as provided in Section 2.5 hereof.</w:t>
        <w:br/>
        <w:br/>
        <w:t xml:space="preserve">        1.9    COMMON AREA. The term "Common Area" shall mean all areas and</w:t>
        <w:br/>
        <w:t>facilities within the Project that are not designated by Landlord for the</w:t>
        <w:br/>
        <w:t>exclusive use of Tenant or any other lessee or other occupant of the</w:t>
        <w:br/>
        <w:br/>
        <w:br/>
        <w:t xml:space="preserve">                                       1</w:t>
        <w:br/>
        <w:br/>
        <w:br/>
        <w:t>Project, including the parking areas, access and perimeter roads, pedestrian</w:t>
        <w:br/>
        <w:t>sidewalks, landscaped areas, trash enclosures, recreation areas and the like.</w:t>
        <w:br/>
        <w:br/>
        <w:t xml:space="preserve">        1.10   COMMON OPERATING EXPENSES. The term "Common Operating Expenses"</w:t>
        <w:br/>
        <w:t>is defined in PARA 8.2.</w:t>
        <w:br/>
        <w:br/>
        <w:t xml:space="preserve">        1.11   EFFECTIVE DATE. The term "Effective Date" shall mean the date the</w:t>
        <w:br/>
        <w:t>last signatory to this Lease whose execution is required to make it binding on</w:t>
        <w:br/>
        <w:t>the parties hereto shall have executed this Lease.</w:t>
        <w:br/>
        <w:br/>
        <w:t xml:space="preserve">        1.12   EVENT OF TENANT'S DEFAULT. The term "Event of Tenant's Default"</w:t>
        <w:br/>
        <w:t>is defined in PARA 13.1.</w:t>
        <w:br/>
        <w:br/>
        <w:t xml:space="preserve">        1.13   HAZARDOUS MATERIALS. The terms "Hazardous Materials" and</w:t>
        <w:br/>
        <w:t>"Hazardous Materials Laws" are defined in PARA 7.2E.</w:t>
        <w:br/>
        <w:br/>
        <w:t xml:space="preserve">        1.14   INSURED AND UNINSURED PERIL. The terms "Insured Peril" and</w:t>
        <w:br/>
        <w:t>"Uninsured Peril" are defined in PARA 11.2E.</w:t>
        <w:br/>
        <w:br/>
        <w:t xml:space="preserve">        1.15   LAW. The term "Law" shall mean any judicial decision, statute,</w:t>
        <w:br/>
        <w:t>constitution, ordinance, resolution, regulation, rule, administrative order, or</w:t>
        <w:br/>
        <w:t>other requirement of any municipal, county, state, federal or other government</w:t>
        <w:br/>
        <w:t>agency or authority having jurisdiction over the parties to this Lease or the</w:t>
        <w:br/>
        <w:t>Premises, or both, in effect either at the Effective Date or any time during the</w:t>
        <w:br/>
        <w:t>Lease Term, including, without limitation, any Hazardous Material Law (as</w:t>
        <w:br/>
        <w:t>defined in PARA 7.2E) and the Americans with Disabilities Act, 42 U.S.C.</w:t>
        <w:br/>
        <w:t>Sections 12101 ET. SEQ. and any rules, regulations, restrictions, guidelines,</w:t>
        <w:br/>
        <w:t>requirements or publications promulgated or published pursuant thereto.</w:t>
        <w:br/>
        <w:br/>
        <w:t xml:space="preserve">        1.16   LEASE. The term "Lease" shall mean the Summary and all elements</w:t>
        <w:br/>
        <w:t>of this Lease identified in SECTION T of the Summary, all of which are attached</w:t>
        <w:br/>
        <w:t>hereto and incorporated herein by this reference.</w:t>
        <w:br/>
        <w:br/>
        <w:t xml:space="preserve">        1.17   LEASE TERM. The term "Lease Term" shall mean the term of this</w:t>
        <w:br/>
        <w:t>Lease which shall commence on the Commencement Date and continue for the period</w:t>
        <w:br/>
        <w:t>specified in Section J of the Summary.</w:t>
        <w:br/>
        <w:br/>
        <w:t xml:space="preserve">        1.18   LENDER. The term "Lender" shall mean any beneficiary, mortgagee,</w:t>
        <w:br/>
        <w:t>secured party, lessor, or other holder of any Security instrument.</w:t>
        <w:br/>
        <w:br/>
        <w:t xml:space="preserve">        1.19   PERMITTED USE. The term "Permitted Use" shall mean the use</w:t>
        <w:br/>
        <w:t>specified in SECTION N of the Summary.</w:t>
        <w:br/>
        <w:br/>
        <w:t xml:space="preserve">        1.20   PREMISES. The term "Premises" shall mean that building area</w:t>
        <w:br/>
        <w:t>described in SECTION D of the Summary that is within the Building.</w:t>
        <w:br/>
        <w:br/>
        <w:t xml:space="preserve">        1.21   PROJECT. The term "Project" shall mean that real property and the</w:t>
        <w:br/>
        <w:t>improvements thereon which are specified in SECTION E, of the Summary, the</w:t>
        <w:br/>
        <w:t>aggregate gross leasable area of which is referred to herein as the "Project</w:t>
        <w:br/>
        <w:t>Gross Leasable Area."</w:t>
        <w:br/>
        <w:br/>
        <w:t xml:space="preserve">        1.22   PRIVATE RESTRICTIONS. The term "Private Restrictions" shall mean</w:t>
        <w:br/>
        <w:t>all recorded covenants, conditions and restrictions, private agreements,</w:t>
        <w:br/>
        <w:t>reciprocal easement agreements, and any other recorded instruments affecting the</w:t>
        <w:br/>
        <w:t>use of the Premises which (i) exist as of the Effective Date (and a copy of same</w:t>
        <w:br/>
        <w:t>have been previously delivered to Tenant), or (ii) are recorded after the</w:t>
        <w:br/>
        <w:t>Effective Date and are approved by Tenant.</w:t>
        <w:br/>
        <w:br/>
        <w:t xml:space="preserve">        1.23   REAL PROPERTY TAXES. The term "Real Property Taxes" is defined in</w:t>
        <w:br/>
        <w:t>PARA 8.3.</w:t>
        <w:br/>
        <w:br/>
        <w:t xml:space="preserve">        1.24   SCHEDULED COMMENCEMENT DATE. The term "Scheduled Commencement</w:t>
        <w:br/>
        <w:t>Date" shall mean the date specified in SECTION I of the Summary.</w:t>
        <w:br/>
        <w:br/>
        <w:t xml:space="preserve">        1.25   SECURITY INSTRUMENT. The term "Security Instrument" shall mean</w:t>
        <w:br/>
        <w:t>any underlying lease, mortgage or deed of trust which now or hereafter affects</w:t>
        <w:br/>
        <w:t>the Project, and any renewal, modification, consolidation, replacement or</w:t>
        <w:br/>
        <w:t>extension thereof.</w:t>
        <w:br/>
        <w:br/>
        <w:br/>
        <w:t xml:space="preserve">                               2</w:t>
        <w:br/>
        <w:br/>
        <w:br/>
        <w:br/>
        <w:t xml:space="preserve">        1.26   SUMMARY. The term "Summary" shall mean the Summary of Basic Lease</w:t>
        <w:br/>
        <w:t>Terms executed by Landlord and Tenant that is part of this Lease.</w:t>
        <w:br/>
        <w:br/>
        <w:t xml:space="preserve">        1.27   TENANT'S ALTERATIONS. The term "Tenant's Alterations" shall mean</w:t>
        <w:br/>
        <w:t>all improvements, additions, alterations, and fixtures installed in the Premises</w:t>
        <w:br/>
        <w:t>by Tenant at its expense which are not Trade Fixtures.</w:t>
        <w:br/>
        <w:br/>
        <w:t xml:space="preserve">        1.28   TENANT'S SHARE. The term "Tenant's Share" shall mean the</w:t>
        <w:br/>
        <w:t>percentage obtained by dividing Tenant's gross leasable area identified in</w:t>
        <w:br/>
        <w:t>SECTION D of the Summary by the Building Gross Leasable Area, which as of the</w:t>
        <w:br/>
        <w:t>Effective Date is the percentage identified in SECTION G of the Summary, and by</w:t>
        <w:br/>
        <w:t>the Project Gross Leasable Area, which as of the Effective Date is the</w:t>
        <w:br/>
        <w:t>percentage identified in SECTION G of the Summary.</w:t>
        <w:br/>
        <w:br/>
        <w:t xml:space="preserve">        1.29   TRADE FIXTURES. The term "Trade Fixtures" shall mean (i) Tenant's</w:t>
        <w:br/>
        <w:t>inventory, furniture, signs, and business equipment, and (ii) anything affixed</w:t>
        <w:br/>
        <w:t>to the Premises by Tenant at its expense for purposes of trade, manufacture,</w:t>
        <w:br/>
        <w:t>ornament or domestic use (except replacement of similar work or material</w:t>
        <w:br/>
        <w:t>originally installed by Landlord) which can be removed without material injury</w:t>
        <w:br/>
        <w:t>to the Premises unless such thing has, by the manner in which it is affixed,</w:t>
        <w:br/>
        <w:t>become an integral part of the Premises.</w:t>
        <w:br/>
        <w:br/>
        <w:t xml:space="preserve">                                    ARTICLE 2</w:t>
        <w:br/>
        <w:br/>
        <w:t xml:space="preserve">                      DEMISE, CONSTRUCTION, AND ACCEPTANCE</w:t>
        <w:br/>
        <w:br/>
        <w:t xml:space="preserve">        2.1    DEMISE OF PREMISES. Landlord hereby leases to Tenant, and Tenant</w:t>
        <w:br/>
        <w:t>leases from Landlord, for the Lease Term upon the terms and conditions of this</w:t>
        <w:br/>
        <w:t>Lease, the Premises for Tenant's own use in the conduct of Tenant's business</w:t>
        <w:br/>
        <w:t>together with (i) the non-exclusive right to use the number of Tenant's</w:t>
        <w:br/>
        <w:t>Allocated Parking Stalls within the Common Area (subject to the limitations set</w:t>
        <w:br/>
        <w:t>forth in PARA 4.5), and (ii) the non-exclusive right to use the Common Area for</w:t>
        <w:br/>
        <w:t>ingress to and egress from the Premises. Landlord reserves the use of the</w:t>
        <w:br/>
        <w:t>exterior walls, the roof and the area beneath and above the Premises, together</w:t>
        <w:br/>
        <w:t>with the right to install, maintain, use, and replace ducts, wires, conduits and</w:t>
        <w:br/>
        <w:t>pipes leading through the Premises in locations which will not materially</w:t>
        <w:br/>
        <w:t>interfere with Tenant's use of the Premises.</w:t>
        <w:br/>
        <w:br/>
        <w:t xml:space="preserve">        2.2    COMMENCEMENT DATE. The Lease Term shall commence on the</w:t>
        <w:br/>
        <w:t>Commencement Date as defined in PARA 1.8 hereof.</w:t>
        <w:br/>
        <w:br/>
        <w:t xml:space="preserve">        2.3    CONSTRUCTION OF IMPROVEMENTS. Landlord shall construct certain</w:t>
        <w:br/>
        <w:t>improvements that shall constitute or become part of the Premises if required</w:t>
        <w:br/>
        <w:t>by, and then in accordance with, the terms of EXHIBIT B.</w:t>
        <w:br/>
        <w:br/>
        <w:t xml:space="preserve">        2.4    DELIVERY AND ACCEPTANCE OF POSSESSION. The Scheduled Commencement</w:t>
        <w:br/>
        <w:t>Date is the date estimated by the parties that will be thirty (30) days after</w:t>
        <w:br/>
        <w:t>the date Landlord obtains possession of the Premises from the existing tenant.</w:t>
        <w:br/>
        <w:t>Since the Tenant Improvements may not be Substantially Completed by the</w:t>
        <w:br/>
        <w:t>Scheduled Commencement Date, Tenant will not be able to use all of the Premises</w:t>
        <w:br/>
        <w:t>while the Tenant Improvements are being constructed. Subject to the scope of the</w:t>
        <w:br/>
        <w:t>Tenant Improvements contained in the Construction Plans (as defined in Exhibit B</w:t>
        <w:br/>
        <w:t>attached hereto), the parties contemplate that Tenant will be able to occupy</w:t>
        <w:br/>
        <w:t>approximately one-half of the Premises while Landlord's contractor is</w:t>
        <w:br/>
        <w:t>constructing the Tenant Improvements in the remainder of the Premises. Tenant</w:t>
        <w:br/>
        <w:t>agrees to cooperate with Landlord's contractor in connection with the</w:t>
        <w:br/>
        <w:t>construction of the Tenant Improvements and not to interfere with the work of</w:t>
        <w:br/>
        <w:t>the contractor, including any work that may have to be done in the area of the</w:t>
        <w:br/>
        <w:t>Premises being occupied by Tenant. Tenant acknowledges and accepts the various</w:t>
        <w:br/>
        <w:t>inconveniences that may be associated with the use of any portion of the</w:t>
        <w:br/>
        <w:t>Premises and Common Areas during the construction of the Tenant Improvements,</w:t>
        <w:br/>
        <w:t>such as construction obstacles, noise and debris, the passage of work crews,</w:t>
        <w:br/>
        <w:t>uneven air conditioning service and other typical conditions incident to the</w:t>
        <w:br/>
        <w:t>construction of improvements. Tenant agrees that such inconveniences and</w:t>
        <w:br/>
        <w:t>annoyances shall not give Tenant any rights against Landlord. Tenant shall</w:t>
        <w:br/>
        <w:t>accept possession and enter into good faith occupancy of the entire Premises and</w:t>
        <w:br/>
        <w:t>commence the operation of its business therein within 30 days after the Tenant</w:t>
        <w:br/>
        <w:t>Improvements have been Substantially Completed. Tenant acknowledges that it has</w:t>
        <w:br/>
        <w:t>had an opportunity to conduct, and has conducted, such inspections of the</w:t>
        <w:br/>
        <w:t>Premises as it deems necessary to evaluate its condition. Except as otherwise</w:t>
        <w:br/>
        <w:t>specifically provided herein, Tenant agrees to accept possession of the Premises</w:t>
        <w:br/>
        <w:t>in its then existing condition, "as-is", including all patent defects, but</w:t>
        <w:br/>
        <w:t>excluding all latent defects, which Landlord shall promptly repair after receipt</w:t>
        <w:br/>
        <w:t>of written notice of such latent defect. Tenant agrees to provide notice</w:t>
        <w:br/>
        <w:br/>
        <w:t xml:space="preserve">                                    3</w:t>
        <w:br/>
        <w:br/>
        <w:br/>
        <w:br/>
        <w:t>to Landlord of any latent defects promptly after Tenant discovers such latent</w:t>
        <w:br/>
        <w:t>defect. Tenant's taking possession of any part of the Premises shall be</w:t>
        <w:br/>
        <w:t>deemed to be an acceptance by Tenant of any work of improvement done by</w:t>
        <w:br/>
        <w:t>Landlord in such part as complete and in accordance with the terms of this</w:t>
        <w:br/>
        <w:t>Lease except for defects of which Tenant has given Landlord written notice</w:t>
        <w:br/>
        <w:t>prior to the time Tenant takes possession, After the Commencement Date and</w:t>
        <w:br/>
        <w:t>Substantial Completion of the Tenant Improvements, Landlord and Tenant shall</w:t>
        <w:br/>
        <w:t>together execute an acceptance agreement in the form attached as EXHIBIT C,</w:t>
        <w:br/>
        <w:t>appropriately completed. Tenant's obligation to pay Base Monthly Rent and</w:t>
        <w:br/>
        <w:t>Additional Rent in accordance with this Lease shall not be excused or delayed</w:t>
        <w:br/>
        <w:t>because of Tenant's failure to execute such acceptance agreement.</w:t>
        <w:br/>
        <w:br/>
        <w:t xml:space="preserve">        2.5    EARLY OCCUPANCY. Landlord agrees that Tenant may have early</w:t>
        <w:br/>
        <w:t>occupancy of approximately one-half of the Premises in the area reasonably</w:t>
        <w:br/>
        <w:t>approved by Landlord where the majority of the work for Tenant Improvements will</w:t>
        <w:br/>
        <w:t>not be done to the extent such early occupancy is permitted under applicable</w:t>
        <w:br/>
        <w:t>law. Such right to early occupancy shall commence on the day following the date</w:t>
        <w:br/>
        <w:t>that Landlord obtains possession of the Premises from the existing tenant until</w:t>
        <w:br/>
        <w:t>the Commencement Date (the "Early Occupancy Period") and Landlord agrees to</w:t>
        <w:br/>
        <w:t>notify Tenant when such early occupancy is available. During the Early Occupancy</w:t>
        <w:br/>
        <w:t>Period, Tenant may use such portion of the Premises it may occupy early to</w:t>
        <w:br/>
        <w:t>install its Trade Fixtures and to extent permitted under applicable Law, for any</w:t>
        <w:br/>
        <w:t>use permitted under this Lease; provided, however, that Tenant does not</w:t>
        <w:br/>
        <w:t>interfere with the construction of the Tenant Improvements. During the Early</w:t>
        <w:br/>
        <w:t>Occupancy Period, all of the terms and provisions of the Lease shall apply,</w:t>
        <w:br/>
        <w:t>except the Lease Term shall not commence until the Commencement Date and Tenant</w:t>
        <w:br/>
        <w:t>shall not be required to pay any Base Monthly Rent or Tenant's Share of Common</w:t>
        <w:br/>
        <w:t>Operating Expenses; however, Tenant shall be obligated to pay for its utilities.</w:t>
        <w:br/>
        <w:br/>
        <w:t xml:space="preserve">                                    ARTICLE 3</w:t>
        <w:br/>
        <w:br/>
        <w:t xml:space="preserve">                                      RENT</w:t>
        <w:br/>
        <w:br/>
        <w:t xml:space="preserve">        3.1    BASE MONTHLY RENT. Commencing on the Commencement Date (but</w:t>
        <w:br/>
        <w:t>subject to the Free Rent Period) and continuing throughout the Lease Term,</w:t>
        <w:br/>
        <w:t>Tenant shall pay to Landlord the Base Monthly Rent set forth in SECTION K, of</w:t>
        <w:br/>
        <w:t>the Summary.</w:t>
        <w:br/>
        <w:br/>
        <w:t xml:space="preserve">        3.2    ADDITIONAL RENT. Commencing on the Commencement Date and</w:t>
        <w:br/>
        <w:t>continuing throughout the Lease Term, Tenant shall pay the following as</w:t>
        <w:br/>
        <w:t>additional rent (the "Additional Rent"): (i) any late charges or interest due</w:t>
        <w:br/>
        <w:t>Landlord pursuant to PARA 3.4; (ii) Tenant's Share of Common Operating Expenses</w:t>
        <w:br/>
        <w:t>as provided in PARA 8.1; (iii) Landlord's share of any Subrent received by</w:t>
        <w:br/>
        <w:t>Tenant upon certain assignments and sublettings as required by PARA 14.1; (iv)</w:t>
        <w:br/>
        <w:t>any legal fees and costs due Landlord pursuant to PARA 15.9; and (v) any other</w:t>
        <w:br/>
        <w:t>charges due Landlord pursuant to this Lease.</w:t>
        <w:br/>
        <w:br/>
        <w:t xml:space="preserve">        3.3    PAYMENT OF RENT. Concurrently with the execution of this Lease</w:t>
        <w:br/>
        <w:t>by both parties, Tenant shall pay to Landlord the amount set forth in SECTION</w:t>
        <w:br/>
        <w:t>L of the Summary as prepayment of rent for credit against the first</w:t>
        <w:br/>
        <w:t>installment(s) of Base Monthly Rent. All rent required to be paid in monthly</w:t>
        <w:br/>
        <w:t>installments shall be paid in advance on the first day of each calendar month</w:t>
        <w:br/>
        <w:t>during the Lease Term. If SECTION K of the Summary provides that the Base</w:t>
        <w:br/>
        <w:t>Monthly Rent is to be increased during the Lease Term and if the date of such</w:t>
        <w:br/>
        <w:t>increase does not fall on the first day of a calendar month, such increase</w:t>
        <w:br/>
        <w:t>shall become effective on the first day of the next calendar month. All rent</w:t>
        <w:br/>
        <w:t>shall be paid in lawful money of the United States, without any abatement,</w:t>
        <w:br/>
        <w:t>deduction or offset whatsoever (except as specifically provided in PARA 11.4</w:t>
        <w:br/>
        <w:t>and PARA 12.3), and without any prior demand therefor. Rent shall be paid to</w:t>
        <w:br/>
        <w:t>Landlord at its address set forth in SECTION Q of the Summary, or at such</w:t>
        <w:br/>
        <w:t>other place as Landlord may designate from time to time. Tenant's obligation</w:t>
        <w:br/>
        <w:t>to pay Base Monthly Rent and Tenant's Share of Common Operating Expenses</w:t>
        <w:br/>
        <w:t>shall be prorated at the commencement and expiration of the Lease Term.</w:t>
        <w:br/>
        <w:br/>
        <w:t xml:space="preserve">        3.4    LATE CHARGE, INTEREST AND QUARTERLY PAYMENTS.</w:t>
        <w:br/>
        <w:br/>
        <w:t xml:space="preserve">               (a)    LATE CHARGE. Tenant acknowledges that the late payment by</w:t>
        <w:br/>
        <w:t>Tenant of any installment of rent, or any other sum of money required to be paid</w:t>
        <w:br/>
        <w:t>by Tenant under this Lease, will cause Landlord to incur certain costs and</w:t>
        <w:br/>
        <w:t>expenses not contemplated under this Lease, the exact amount of such costs being</w:t>
        <w:br/>
        <w:t>extremely difficult and impractical to fix. Such costs and expenses will</w:t>
        <w:br/>
        <w:t>include, without limitation, attorneys' fees, administrative and collection</w:t>
        <w:br/>
        <w:t>costs, and processing and accounting expenses and other costs and expenses</w:t>
        <w:br/>
        <w:t>necessary and incidental thereto. If any Base Monthly Rent or Additional Rent is</w:t>
        <w:br/>
        <w:t>not received by Landlord from Tenant when due such payment is due, then Tenant</w:t>
        <w:br/>
        <w:t>shall immediately pay to Landlord a late charge equal to 10% of such delinquent</w:t>
        <w:br/>
        <w:t>rent as</w:t>
        <w:br/>
        <w:br/>
        <w:t xml:space="preserve">                                        4</w:t>
        <w:br/>
        <w:br/>
        <w:br/>
        <w:br/>
        <w:t>liquidated damages for Tenant's failure to make timely payment; provided,</w:t>
        <w:br/>
        <w:t>however, that Landlord agrees that Tenant shall not have to pay such late</w:t>
        <w:br/>
        <w:t>charge if it makes its payment in full within five (5) days after receipt of</w:t>
        <w:br/>
        <w:t>written notice from Landlord, except that this notice and cure period shall</w:t>
        <w:br/>
        <w:t>only be applicable for the first two times Tenant fails to pay any Base</w:t>
        <w:br/>
        <w:t>Monthly Rent or Additional Rent when due during each calendar year. If</w:t>
        <w:br/>
        <w:t>Landlord has provided two notices of a late payment or default during a</w:t>
        <w:br/>
        <w:t>calendar year, Landlord shall not be obligated to provide any notice</w:t>
        <w:br/>
        <w:t>thereafter for the remainder of such calendar year and such late charge shall</w:t>
        <w:br/>
        <w:t>be due if payment is not made when due without any grace period or notice. In</w:t>
        <w:br/>
        <w:t>no event shall this provision for a late charge be deemed to grant to Tenant</w:t>
        <w:br/>
        <w:t>a grace period or extension of time within which to pay any rent or prevent</w:t>
        <w:br/>
        <w:t>Landlord from exercising any right or remedy available to Landlord upon</w:t>
        <w:br/>
        <w:t>Tenant's failure to pay any rent due under this Lease in a timely fashion,</w:t>
        <w:br/>
        <w:t>including any right to terminate this Lease pursuant to PARA 13.2B.</w:t>
        <w:br/>
        <w:br/>
        <w:t xml:space="preserve">               (b)    INTEREST. If any rent remains delinquent for a period in</w:t>
        <w:br/>
        <w:t>excess of five (5) days then, in addition to such late charge, Tenant shall pay</w:t>
        <w:br/>
        <w:t>to Landlord interest on any rent that is not paid when due at the Agreed</w:t>
        <w:br/>
        <w:t>Interest Rate following the date such amount became due until paid.</w:t>
        <w:br/>
        <w:br/>
        <w:t xml:space="preserve">               (c)    QUARTERLY PAYMENTS. If Tenant during any six (6) month</w:t>
        <w:br/>
        <w:t>period shall be more than five (5) days delinquent in the payment of any rent or</w:t>
        <w:br/>
        <w:t>other amount payable by Tenant hereunder on three (3) or more occasions, then,</w:t>
        <w:br/>
        <w:t>notwithstanding anything herein to the contrary, Landlord may, by written notice</w:t>
        <w:br/>
        <w:t>to Tenant, elect to require Tenant to pay all Base Monthly Rent and Additional</w:t>
        <w:br/>
        <w:t>Rent quarterly in advance. Such right shall be in addition to and not in lieu of</w:t>
        <w:br/>
        <w:t>any other right or remedy available to Landlord hereunder or at law on account</w:t>
        <w:br/>
        <w:t>of Tenant's default hereunder</w:t>
        <w:br/>
        <w:br/>
        <w:t xml:space="preserve">        3.5    SECURITY DEPOSIT. On the Effective Date, Tenant shall deposit</w:t>
        <w:br/>
        <w:t>with Landlord the amount set forth in SECTION M of the Summary as security</w:t>
        <w:br/>
        <w:t>for the performance by Tenant of its obligations under this Lease, and not as</w:t>
        <w:br/>
        <w:t>prepayment of rent (the "Security Deposit"). Landlord may from time to time</w:t>
        <w:br/>
        <w:t>apply such portion of the Security Deposit as is reasonably necessary for the</w:t>
        <w:br/>
        <w:t>following purposes: (i) to remedy any default by Tenant in the payment of</w:t>
        <w:br/>
        <w:t>rent; (ii) to repair damage to the Premises caused by Tenant; (iii) to clean</w:t>
        <w:br/>
        <w:t>the Premises upon termination of the Lease; and (iv) to remedy any other</w:t>
        <w:br/>
        <w:t>default of Tenant to the extent permitted by Law and, in this regard, Tenant</w:t>
        <w:br/>
        <w:t>hereby waives any restriction on the uses to which the Security Deposit may</w:t>
        <w:br/>
        <w:t>be put contained in California Civil Code Section 1950.7. In the event the</w:t>
        <w:br/>
        <w:t>Security Deposit or any portion thereof is so used, Tenant agrees to pay to</w:t>
        <w:br/>
        <w:t>Landlord promptly upon demand an amount in cash sufficient to restore the</w:t>
        <w:br/>
        <w:t>Security Deposit to the full original amount. Landlord shall not be deemed a</w:t>
        <w:br/>
        <w:t>trustee of the Security Deposit, may use the Security Deposit in business,</w:t>
        <w:br/>
        <w:t>and shall not be required to segregate it from its general accounts. Tenant</w:t>
        <w:br/>
        <w:t>shall not be entitled to any interest on the Security Deposit. If Landlord</w:t>
        <w:br/>
        <w:t>transfers the Premises during the Lease Term, Landlord may pay the Security</w:t>
        <w:br/>
        <w:t>Deposit to any transferee of Landlord's interest in conformity with the</w:t>
        <w:br/>
        <w:t>provisions of California Civil Code Section 1950.7 and/or any successor</w:t>
        <w:br/>
        <w:t>statute, in which event the transferring Landlord will be released from all</w:t>
        <w:br/>
        <w:t>liability for the return of the Security Deposit.</w:t>
        <w:br/>
        <w:br/>
        <w:t xml:space="preserve">        3.6    ELECTRONIC PAYMENT. If Tenant has failed to pay Base Monthly Rent</w:t>
        <w:br/>
        <w:t>or Additional Rent three or more times as and when due, then Landlord shall have</w:t>
        <w:br/>
        <w:t>the right, on not less than thirty (30) days prior written notice to Tenant (the</w:t>
        <w:br/>
        <w:t>"Electronic Payment Notice"), to require Tenant to make subsequent payments of</w:t>
        <w:br/>
        <w:t>Monthly Base Rent and Additional Rent due pursuant to the terms of this Lease by</w:t>
        <w:br/>
        <w:t>means of a federal funds wire transfer or such other method of electronic funds</w:t>
        <w:br/>
        <w:t>transfer as may be required by Landlord in its sole and absolute discretion (the</w:t>
        <w:br/>
        <w:t>"Electronic Payment"). The Electronic Payment Notice shall set forth the proper</w:t>
        <w:br/>
        <w:t>bank ABA number, account number and designation of the account to which such</w:t>
        <w:br/>
        <w:t>Electronic Payment shall be made. Tenant shall promptly notify Landlord in</w:t>
        <w:br/>
        <w:t>writing of any additional information that will be required to establish and</w:t>
        <w:br/>
        <w:t>maintain Electronic Payment from Tenant's bank or financial institution.</w:t>
        <w:br/>
        <w:t>Landlord shall have the right, after at least ten (10) days prior written notice</w:t>
        <w:br/>
        <w:t>to Tenant, to change the name of the depository for receipt of any Electronic</w:t>
        <w:br/>
        <w:t>Payment and to discontinue payment of any sum by Electronic Payment.</w:t>
        <w:br/>
        <w:br/>
        <w:t xml:space="preserve">                                    ARTICLE 4</w:t>
        <w:br/>
        <w:br/>
        <w:t xml:space="preserve">                                 USE OF PREMISES</w:t>
        <w:br/>
        <w:br/>
        <w:t xml:space="preserve">        4.1    LIMITATION ON USE. Tenant shall use the Premises solely for the</w:t>
        <w:br/>
        <w:t>Permitted Use specified in SECTION N of the Summary. There shall not be any</w:t>
        <w:br/>
        <w:t>change in use without the prior written consent of Landlord which will not be</w:t>
        <w:br/>
        <w:t>unreasonably withheld. Tenant shall not do anything in or about the Premises</w:t>
        <w:br/>
        <w:t>which will (i) cause structural</w:t>
        <w:br/>
        <w:br/>
        <w:t xml:space="preserve">                                    5</w:t>
        <w:br/>
        <w:br/>
        <w:br/>
        <w:br/>
        <w:t>injury to the Building, or (ii) cause damage to any part of the Building</w:t>
        <w:br/>
        <w:t>except to the extent reasonably necessary for the installation of Tenant's</w:t>
        <w:br/>
        <w:t>Trade Fixtures and Tenant's Alterations, and then only in a manner which has</w:t>
        <w:br/>
        <w:t>been first approved by Landlord in writing. Tenant shall not operate any</w:t>
        <w:br/>
        <w:t>equipment within the Premises which will (i) materially damage the Building</w:t>
        <w:br/>
        <w:t>or the Common Area, (ii) overload existing electrical systems or other</w:t>
        <w:br/>
        <w:t>mechanical equipment servicing the Building, (iii) impair the efficient</w:t>
        <w:br/>
        <w:t>operation of the sprinkler system or the heating, ventilating or air</w:t>
        <w:br/>
        <w:t>conditioning ("HVAC") equipment within or servicing the Building, or (iv)</w:t>
        <w:br/>
        <w:t>damage, overload or corrode the sanitary sewer system. Tenant shall not</w:t>
        <w:br/>
        <w:t>attach, hang or suspend anything from the ceiling, roof, walls or columns of</w:t>
        <w:br/>
        <w:t>the Building or set any load on the floor in excess of the load limits for</w:t>
        <w:br/>
        <w:t>which such items are designed nor operate hard wheel forklifts within the</w:t>
        <w:br/>
        <w:t>Premises.</w:t>
        <w:br/>
        <w:br/>
        <w:t xml:space="preserve">           Any dust, fumes, or waste products generated by Tenant's use of</w:t>
        <w:br/>
        <w:t>the Premises shall be contained and disposed so that they do not (i) create</w:t>
        <w:br/>
        <w:t>an unreasonable fire or health hazard, (ii) damage the Premises, or (iii)</w:t>
        <w:br/>
        <w:t>result in the violation of any Law. Except as approved by Landlord, Tenant</w:t>
        <w:br/>
        <w:t>shall not change the exterior of the Building or install any equipment or</w:t>
        <w:br/>
        <w:t>antennas on or make any penetrations of the exterior or roof of the Building.</w:t>
        <w:br/>
        <w:t>Tenant shall not commit any waste in or about the Premises, and Tenant shall</w:t>
        <w:br/>
        <w:t>keep the Premises in a neat, clean, attractive and orderly condition, free of</w:t>
        <w:br/>
        <w:t>any nuisances. If Landlord designates a standard window covering for use</w:t>
        <w:br/>
        <w:t>throughout the Building, Tenant shall use this standard window coveting to</w:t>
        <w:br/>
        <w:t>cover all windows in the Premises, except that Tenant shall not be obligated</w:t>
        <w:br/>
        <w:t>to change its window coverings that Landlord previously approved unless</w:t>
        <w:br/>
        <w:t>Tenant elects to change such window coverings in the future. Tenant shall not</w:t>
        <w:br/>
        <w:t>conduct on any portion of the Premises or the Project any sale of any kind,</w:t>
        <w:br/>
        <w:t>including any public or private auction, fire sale, going-out-of-business</w:t>
        <w:br/>
        <w:t>sale, distress sale or other liquidation sale.</w:t>
        <w:br/>
        <w:br/>
        <w:t xml:space="preserve">        4.2    COMPLIANCE WITH REGULATIONS. Tenant shall not use the Premises in</w:t>
        <w:br/>
        <w:t>any manner which violates any Laws or Private Restrictions which affect the</w:t>
        <w:br/>
        <w:t>Premises. Tenant shall abide by and promptly observe and comply with all Laws</w:t>
        <w:br/>
        <w:t>and Private Restrictions. Tenant shall not use the Premises in any manner which</w:t>
        <w:br/>
        <w:t>will cause a cancellation of any insurance policy covering Tenant's Alterations</w:t>
        <w:br/>
        <w:t>or any improvements installed by Landlord at its expense or which poses an</w:t>
        <w:br/>
        <w:t>unreasonable risk of damage or injury to the Premises. Tenant shall not sell, or</w:t>
        <w:br/>
        <w:t>permit to be kept, used, or sold in or about the Premises any article which may</w:t>
        <w:br/>
        <w:t>be prohibited by the standard form of fire insurance policy. Tenant shall comply</w:t>
        <w:br/>
        <w:t>with all reasonable requirements of any insurance company, insurance</w:t>
        <w:br/>
        <w:t>underwriter, or Board of Fire Underwriters which are necessary to maintain the</w:t>
        <w:br/>
        <w:t>insurance coverage carried by either Landlord or Tenant pursuant to this Lease.</w:t>
        <w:br/>
        <w:t>Tenant shall not be deemed in breach of this section for failure to comply with</w:t>
        <w:br/>
        <w:t>an applicable Law if such non-compliance with such Law by Tenant is due to the</w:t>
        <w:br/>
        <w:t>failure of Landlord to perform its obligations under this Lease.</w:t>
        <w:br/>
        <w:br/>
        <w:t xml:space="preserve">        4.3    OUTSIDE AREAS. No materials, supplies, tanks or containers,</w:t>
        <w:br/>
        <w:t>equipment, finished products or semifinished products, raw materials, inoperable</w:t>
        <w:br/>
        <w:t>vehicles or articles of any nature shall be stored upon or permitted to remain</w:t>
        <w:br/>
        <w:t>outside of the Premises except in fully fenced and screened areas outside the</w:t>
        <w:br/>
        <w:t>Building which have been designed for such purpose and have been approved in</w:t>
        <w:br/>
        <w:t>writing by Landlord for such use by Tenant.</w:t>
        <w:br/>
        <w:br/>
        <w:t xml:space="preserve">        4.4    SIGNS. Tenant shall not place on any portion of the Premises any</w:t>
        <w:br/>
        <w:t>sign, placard, lettering in or on windows, banner, displays or other advertising</w:t>
        <w:br/>
        <w:t>or communicative material which is visible from the exterior of the Building</w:t>
        <w:br/>
        <w:t>without the prior written approval of Landlord. At its expense, Tenant may have</w:t>
        <w:br/>
        <w:t>its name placed on the existing monument sign for the Building, provided the</w:t>
        <w:br/>
        <w:t>design and location are approved by Landlord (which shall not be unreasonably</w:t>
        <w:br/>
        <w:t>withheld) and it complies with all Laws. All such approved signs shall strictly</w:t>
        <w:br/>
        <w:t>conform to all Laws, Private Restrictions, and Landlord's sign criteria then in</w:t>
        <w:br/>
        <w:t>effect and shall be installed at the expense of Tenant. Tenant shall maintain</w:t>
        <w:br/>
        <w:t>such signs in good condition and repair.</w:t>
        <w:br/>
        <w:br/>
        <w:t xml:space="preserve">        4.5    PARKING. Tenant is allocated and shall have the non-exclusive</w:t>
        <w:br/>
        <w:t>right to use not more than the number of Tenant's Allocated Parking Stalls</w:t>
        <w:br/>
        <w:t>contained within the Project described in SECTION H of the Summary for its</w:t>
        <w:br/>
        <w:t>use and the use of Tenant's Agents, the location of which may be designated</w:t>
        <w:br/>
        <w:t>from time to time by Landlord, but such designation shall be done in a</w:t>
        <w:br/>
        <w:t>non-discriminatory manner. Tenant shall not at any time use more parking</w:t>
        <w:br/>
        <w:t>spaces than the number so allocated to Tenant or park its vehicles or the</w:t>
        <w:br/>
        <w:t>vehicles of others in any portion of the Project not designated by Landlord</w:t>
        <w:br/>
        <w:t>as a non-exclusive parking area. Tenant shall not have the exclusive right to</w:t>
        <w:br/>
        <w:t>use any specific parking space. If Landlord grants to any other tenant the</w:t>
        <w:br/>
        <w:t>exclusive right to use any particular parking space(s), Tenant shall not use</w:t>
        <w:br/>
        <w:t>such spaces. Landlord reserves the right, after having given Tenant</w:t>
        <w:br/>
        <w:t>reasonable notice, to have any vehicles owned by Tenant or Tenant's Agents</w:t>
        <w:br/>
        <w:t>utilizing parking spaces in excess of the parking spaces allowed for Tenant's</w:t>
        <w:br/>
        <w:t>use to be towed away at Tenant's cost. All trucks and delivery vehicles shall</w:t>
        <w:br/>
        <w:t>be (i) parked at the rear of</w:t>
        <w:br/>
        <w:br/>
        <w:t xml:space="preserve">                                        6</w:t>
        <w:br/>
        <w:br/>
        <w:br/>
        <w:br/>
        <w:t>the Building, (ii) loaded and unloaded in a manner which does not interfere</w:t>
        <w:br/>
        <w:t>with the businesses of other occupants of the Project, and (iii) permitted to</w:t>
        <w:br/>
        <w:t>remain on the Project only so long as is reasonably necessary to complete</w:t>
        <w:br/>
        <w:t>loading and unloading. In the event Landlord elects or is required by any Law to</w:t>
        <w:br/>
        <w:t>limit or control parking in the Project, whether by validation of parking</w:t>
        <w:br/>
        <w:t>tickets or any other method, Tenant agrees to participate in such validation</w:t>
        <w:br/>
        <w:t>program under such reasonable rules and regulations as are from time to time</w:t>
        <w:br/>
        <w:t>established by Landlord, provided that there is no material resultant cost,</w:t>
        <w:br/>
        <w:t>expense or material inconvenience to Tenant. So long as Tenant is in occupancy</w:t>
        <w:br/>
        <w:t>at the Premises, Landlord agrees that it will not provide exclusive parking</w:t>
        <w:br/>
        <w:t>rights in the area immediately adjacent to the Premises to other parties (except</w:t>
        <w:br/>
        <w:t>as required by applicable Law) in an unreasonable discriminatory manner that</w:t>
        <w:br/>
        <w:t>will materially and adversely affect Tenant's parking rights under this section.</w:t>
        <w:br/>
        <w:br/>
        <w:t xml:space="preserve">        4.6    RULES AND REGULATIONS. Landlord may from time to time promulgate</w:t>
        <w:br/>
        <w:t>reasonable and nondiscriminatory rules and regulations applicable to all</w:t>
        <w:br/>
        <w:t>occupants of the Project for the care and orderly management of the Project and</w:t>
        <w:br/>
        <w:t>the safety of its tenants and invitees. Such rules and regulations shall be</w:t>
        <w:br/>
        <w:t>binding upon Tenant upon delivery of a copy thereof to Tenant, and Tenant agrees</w:t>
        <w:br/>
        <w:t>to abide by such rules and regulations. If there is a conflict between the rules</w:t>
        <w:br/>
        <w:t>and regulations and any of the provisions of this Lease, the provisions of this</w:t>
        <w:br/>
        <w:t>Lease shall prevail. Landlord shall not be responsible for the violation by any</w:t>
        <w:br/>
        <w:t>other tenant of the Project of any such rules and regulations. Landlord agrees</w:t>
        <w:br/>
        <w:t>to enforce such rules and regulations in a non-discriminatory manner against all</w:t>
        <w:br/>
        <w:t>similarly situated tenants.</w:t>
        <w:br/>
        <w:br/>
        <w:t xml:space="preserve">                                    ARTICLE 5</w:t>
        <w:br/>
        <w:br/>
        <w:t xml:space="preserve">                         TRADE FIXTURES AND ALTERATIONS</w:t>
        <w:br/>
        <w:br/>
        <w:t xml:space="preserve">        5.1    TRADE FIXTURES. Throughout the Lease Term, Tenant may provide and</w:t>
        <w:br/>
        <w:t>install, and shall maintain in good condition, any Trade Fixtures required in</w:t>
        <w:br/>
        <w:t>the conduct of its business in the Premises, except to the extent any Trade</w:t>
        <w:br/>
        <w:t>Fixture will use, generate, store or dispose of any Hn7ardous Material in which</w:t>
        <w:br/>
        <w:t>case the prior written consent of Landlord shall be required before such Trade</w:t>
        <w:br/>
        <w:t>Fixture may be installed. All Trade Fixtures shall remain Tenant's property.</w:t>
        <w:br/>
        <w:br/>
        <w:t xml:space="preserve">        5.2    TENANT'S ALTERATIONS. Construction by Tenant of Tenant's</w:t>
        <w:br/>
        <w:t>Alterations shall be governed by the following:</w:t>
        <w:br/>
        <w:br/>
        <w:t xml:space="preserve">               A.     Tenant shall not construct any Tenant's Alterations or</w:t>
        <w:br/>
        <w:t>otherwise alter the Premises without Landlord's prior written approval.</w:t>
        <w:br/>
        <w:t>Tenant shall be entitled, without Landlord's prior approval, to make Tenant's</w:t>
        <w:br/>
        <w:t>Alterations (i) which do not affect the structural or exterior parts or water</w:t>
        <w:br/>
        <w:t>tight character of the Building, and (ii) the reasonably estimated cost of</w:t>
        <w:br/>
        <w:t>which, plus the original cost of any part of the Premises removed or</w:t>
        <w:br/>
        <w:t>materially altered in connection with such Tenant's Alterations, together do</w:t>
        <w:br/>
        <w:t>not exceed the Permitted Tenant Alterations Limit specified in SECTION O of</w:t>
        <w:br/>
        <w:t>the Summary per work of improvement. In the event Landlord's approval for any</w:t>
        <w:br/>
        <w:t>Tenant's Alterations is required, Tenant shall not construct the Leasehold</w:t>
        <w:br/>
        <w:t>Improvement until Landlord has approved in writing the plans and</w:t>
        <w:br/>
        <w:t>specifications therefor, and such Tenant's Alterations shall be constructed</w:t>
        <w:br/>
        <w:t>substantially in compliance with such approved plans and specifications by a</w:t>
        <w:br/>
        <w:t>licensed contractor first approved by Landlord. All Tenant's Alterations</w:t>
        <w:br/>
        <w:t>constructed by Tenant shall be constructed by a licensed contractor in</w:t>
        <w:br/>
        <w:t>accordance with all Laws using new materials of good quality. If Landlord has</w:t>
        <w:br/>
        <w:t>not responded to Tenant's request for approval of any Tenant's Alterations</w:t>
        <w:br/>
        <w:t>within twenty (20) days after Landlord's receipt of such written request</w:t>
        <w:br/>
        <w:t>together with all other information required under this Lease, Tenant may</w:t>
        <w:br/>
        <w:t>provide a second written request and the failure of Landlord to respond to</w:t>
        <w:br/>
        <w:t>such second request within ten (10) days after receipt of same shall be</w:t>
        <w:br/>
        <w:t>deemed an approval of such proposed Tenant's Alteration.</w:t>
        <w:br/>
        <w:br/>
        <w:t xml:space="preserve">               B.     Tenant shall not commence construction of any Tenant's</w:t>
        <w:br/>
        <w:t>Alterations until (i) all required governmental approvals and permits have been</w:t>
        <w:br/>
        <w:t>obtained, (ii) all requirements regarding insurance imposed by this Lease have</w:t>
        <w:br/>
        <w:t>been satisfied, (iii) Tenant has given Landlord at least five days' prior</w:t>
        <w:br/>
        <w:t>written notice of its intention to commence such construction, and (iv) if</w:t>
        <w:br/>
        <w:t>reasonably requested by Landlord, Tenant has obtained contingent liability and</w:t>
        <w:br/>
        <w:t>broad form builders' risk insurance in an amount reasonably satisfactory to</w:t>
        <w:br/>
        <w:t>Landlord if there are any perils relating to the proposed construction not</w:t>
        <w:br/>
        <w:t>covered by insurance carried pursuant to Article 9.</w:t>
        <w:br/>
        <w:br/>
        <w:t xml:space="preserve">               C.     All Tenant's Alterations shall remain the property of</w:t>
        <w:br/>
        <w:t>Tenant during the Lease Term but shall not be altered or removed from the</w:t>
        <w:br/>
        <w:t>Premises, except as provided herein. At the expiration or sooner</w:t>
        <w:br/>
        <w:br/>
        <w:t xml:space="preserve">                                      7</w:t>
        <w:br/>
        <w:br/>
        <w:br/>
        <w:br/>
        <w:t>termination of the Lease Term, all Tenant's Alterations shall be surrendered</w:t>
        <w:br/>
        <w:t>to Landlord as part of the realty and shall then become Landlord's property,</w:t>
        <w:br/>
        <w:t>and Landlord shall have no obligation to reimburse Tenant for all or any</w:t>
        <w:br/>
        <w:t>portion of the value or cost thereof; provided, however, that if Landlord</w:t>
        <w:br/>
        <w:t>requires Tenant to remove any Tenant's Alterations, Tenant shall so remove</w:t>
        <w:br/>
        <w:t>such Tenant's Alterations prior to the expiration or sooner termination of</w:t>
        <w:br/>
        <w:t>the Lease Term. Notwithstanding the foregoing, Tenant shall not be obligated</w:t>
        <w:br/>
        <w:t>to remove any Tenant's Alterations with respect to which the following is</w:t>
        <w:br/>
        <w:t>true: (i) Tenant was required, or elected, to obtain the approval of Landlord</w:t>
        <w:br/>
        <w:t>to the installation of the Leasehold Improvement in question; (ii) at the</w:t>
        <w:br/>
        <w:t>time Tenant requested Landlord's approval, Tenant requested of Landlord in</w:t>
        <w:br/>
        <w:t>writing that Landlord inform Tenant of whether or not Landlord would require</w:t>
        <w:br/>
        <w:t>Tenant to remove such Leasehold Improvement at the expiration of the Lease</w:t>
        <w:br/>
        <w:t>Term; and (iii) at the time Landlord granted its approval, it did not inform</w:t>
        <w:br/>
        <w:t>Tenant that it would require Tenant to remove such Leasehold Improvement at</w:t>
        <w:br/>
        <w:t>the expiration of the Lease Term.</w:t>
        <w:br/>
        <w:br/>
        <w:t xml:space="preserve">        5.3    ALTERATIONS REQUIRED BY LAW. Tenant shall make any alteration,</w:t>
        <w:br/>
        <w:t>addition or change of any sort to the Premises that is required by any Law</w:t>
        <w:br/>
        <w:t>because of (i) Tenant's particular use or change of use of the Premises; (ii)</w:t>
        <w:br/>
        <w:t>Tenant's application for any permit or governmental approval; or (iii) Tenant's</w:t>
        <w:br/>
        <w:t>construction or installation of any Tenant's Alterations or Trade Fixtures. Any</w:t>
        <w:br/>
        <w:t>other alteration, addition, or change required by Law which is not the</w:t>
        <w:br/>
        <w:t>responsibility of Tenant pursuant to the foregoing shall be made by Landlord</w:t>
        <w:br/>
        <w:t>(subject to Landlord's right to reimbursement from Tenant specified in PARA</w:t>
        <w:br/>
        <w:t>5.4).</w:t>
        <w:br/>
        <w:br/>
        <w:t xml:space="preserve">        5.4    AMORTIZATION OF CERTAIN CAPITAL IMPROVEMENTS. Tenant shall pay</w:t>
        <w:br/>
        <w:t>Additional Rent in the event Landlord reasonably elects or is required to make</w:t>
        <w:br/>
        <w:t>any of the following kinds of capital improvements to the Project: (i) capital</w:t>
        <w:br/>
        <w:t>improvements required to be constructed in order to comply with any Law</w:t>
        <w:br/>
        <w:t>(excluding any Hazardous Materials Law) not in effect or applicable to the</w:t>
        <w:br/>
        <w:t>Project as of the Effective Date; (ii) modification of existing or construction</w:t>
        <w:br/>
        <w:t>of additional capital improvements or building service equipment for the purpose</w:t>
        <w:br/>
        <w:t>of reducing the consumption of utility services or Common Operating Expenses of</w:t>
        <w:br/>
        <w:t>the Project, but only to the extent of the amount of any savings in Common</w:t>
        <w:br/>
        <w:t>Operating Expenses; (iii) replacement of capital improvements or building</w:t>
        <w:br/>
        <w:t>service equipment existing as of the Effective Date when required because of</w:t>
        <w:br/>
        <w:t>normal wear and tear; and (iv) restoration of any part of the Building or Common</w:t>
        <w:br/>
        <w:t>Areas of the Project that has been damaged by any peril to the extent the cost</w:t>
        <w:br/>
        <w:t>thereof is not of a type covered by insurance proceeds actually recovered by</w:t>
        <w:br/>
        <w:t>Landlord up to a maximum amount per occurrence of 10% of the then replacement</w:t>
        <w:br/>
        <w:t>cost of the Project. The amount of Additional Rent Tenant is to pay with respect</w:t>
        <w:br/>
        <w:t>to each such capital improvement shall be determined as follows:</w:t>
        <w:br/>
        <w:br/>
        <w:t xml:space="preserve">               A.     All costs paid by Landlord to construct such improvements</w:t>
        <w:br/>
        <w:t>(including financing costs) shall be amortized over the useful life of such</w:t>
        <w:br/>
        <w:t>improvement (as reasonably determined by Landlord in accordance with generally</w:t>
        <w:br/>
        <w:t>accepted accounting principles) with interest on the unamortized balance at the</w:t>
        <w:br/>
        <w:t>then prevailing market rate Landlord would pay if it borrowed funds to construct</w:t>
        <w:br/>
        <w:t>such improvements from an institutional lender, and Landlord shall inform Tenant</w:t>
        <w:br/>
        <w:t>of the monthly amortization payment required to so amortize such costs, and</w:t>
        <w:br/>
        <w:t>shall also provide Tenant with the information upon which such determination is</w:t>
        <w:br/>
        <w:t>made.</w:t>
        <w:br/>
        <w:br/>
        <w:t xml:space="preserve">               B.     As Additional Rent, Tenant shall pay at the same time the</w:t>
        <w:br/>
        <w:t>Base Monthly Rent is due an amount equal to Tenant's Share of that portion of</w:t>
        <w:br/>
        <w:t>such monthly amortization payment fairly allocable to the Building (as</w:t>
        <w:br/>
        <w:t>reasonably determined by Landlord) for each month after such improvements are</w:t>
        <w:br/>
        <w:t>completed until the first to occur of (i) the expiration of the Lease Term (as</w:t>
        <w:br/>
        <w:t>it may be extended), or (ii) the end of the term over which such costs were</w:t>
        <w:br/>
        <w:t>amortized.</w:t>
        <w:br/>
        <w:br/>
        <w:t xml:space="preserve">        5.5    MECHANIC'S LIENS. Tenant shall keep the Project free from any</w:t>
        <w:br/>
        <w:t>liens and shall pay when due all bills arising out of any work performed,</w:t>
        <w:br/>
        <w:t>materials furnished, or obligations incurred by Tenant or Tenant's Agents</w:t>
        <w:br/>
        <w:t>relating to the Project. If any claim of lien is recorded (except those caused</w:t>
        <w:br/>
        <w:t>by Landlord or Landlord's Agents), Tenant shall bond against or discharge the</w:t>
        <w:br/>
        <w:t>same within 10 days after the same has been recorded against the Project. Should</w:t>
        <w:br/>
        <w:t>any lien be filed against the Project or any action be commenced affecting title</w:t>
        <w:br/>
        <w:t>to the Project, the party receiving notice of such lien or action shall</w:t>
        <w:br/>
        <w:t>immediately give the other party written notice thereof.</w:t>
        <w:br/>
        <w:br/>
        <w:t xml:space="preserve">        5.6    TAXES ON TENANT'S PROPERTY. Tenant shall pay before delinquency</w:t>
        <w:br/>
        <w:t>any and all taxes, assessments, license fees and public charges levied, assessed</w:t>
        <w:br/>
        <w:t>or imposed against Tenant or Tenant's estate in this Lease or the property of</w:t>
        <w:br/>
        <w:t>Tenant situated within the Premises which become due during the Lease Term. If</w:t>
        <w:br/>
        <w:t>any tax or other charge</w:t>
        <w:br/>
        <w:br/>
        <w:t xml:space="preserve">                                    8</w:t>
        <w:br/>
        <w:br/>
        <w:br/>
        <w:br/>
        <w:t>is assessed by any governmental agency because of the</w:t>
        <w:br/>
        <w:t>execution of this Lease, such tax shall be paid by Tenant. On demand by</w:t>
        <w:br/>
        <w:t>Landlord, Tenant shall furnish Landlord with satisfactory evidence of these</w:t>
        <w:br/>
        <w:t>payments.</w:t>
        <w:br/>
        <w:br/>
        <w:t xml:space="preserve">                                    ARTICLE 6</w:t>
        <w:br/>
        <w:br/>
        <w:t xml:space="preserve">                             REPAIR AND MAINTENANCE</w:t>
        <w:br/>
        <w:br/>
        <w:t xml:space="preserve">        6.1    TENANT'S OBLIGATION TO MAINTAIN. Except as otherwise provided in</w:t>
        <w:br/>
        <w:t>PARA 6.2, PARA 11.1., and PARA 12.3, Tenant shall be responsible for the</w:t>
        <w:br/>
        <w:t>following during the Lease Term:</w:t>
        <w:br/>
        <w:br/>
        <w:t xml:space="preserve">               A.     Tenant shall clean and maintain in good order, condition,</w:t>
        <w:br/>
        <w:t>and repair and replace when necessary the Premises and every part thereof,</w:t>
        <w:br/>
        <w:t>through regular inspections and servicing, including, but not limited to: (i)</w:t>
        <w:br/>
        <w:t>all plumbing and sewage facilities (including all sinks, toilets, faucets and</w:t>
        <w:br/>
        <w:t>drains), and all ducts, pipes, vents or other parts of the HVAC or plumbing</w:t>
        <w:br/>
        <w:t>system; (ii) all fixtures, interior walls, floors, carpets and ceilings; (iii)</w:t>
        <w:br/>
        <w:t>all windows, doors, entrances, plate glass, showcases and skylights (including</w:t>
        <w:br/>
        <w:t>cleaning both interior and exterior surfaces); (iv) all electrical facilities</w:t>
        <w:br/>
        <w:t>and all equipment (including all lighting fixtures, lamps, bulbs, tubes, fans,</w:t>
        <w:br/>
        <w:t>vents, exhaust equipment and systems); and (v) any automatic fire extinguisher</w:t>
        <w:br/>
        <w:t>equipment in the Premises.</w:t>
        <w:br/>
        <w:br/>
        <w:t xml:space="preserve">               B.     With respect to utility facilities serving the Premises</w:t>
        <w:br/>
        <w:t>(including electrical wiring and conduits, gas lines, water pipes, and plumbing</w:t>
        <w:br/>
        <w:t>and sewage fixtures and pipes), Tenant shall be responsible for the maintenance</w:t>
        <w:br/>
        <w:t>and repair of any such facilities which serve only the Premises, including all</w:t>
        <w:br/>
        <w:t>such facilities that are within the walls or floor, or on the roof of the</w:t>
        <w:br/>
        <w:t>Premises, and any part of such facility that is not within the Premises, but</w:t>
        <w:br/>
        <w:t>only up to the point where such facilities join a main or other junction (e.g.,</w:t>
        <w:br/>
        <w:t>sewer main or electrical transformer) from which such utility services are</w:t>
        <w:br/>
        <w:t>distributed to other parts of the Project as well as to the Premises. Tenant</w:t>
        <w:br/>
        <w:t>shall replace any damaged or broken glass in the Premises (including all</w:t>
        <w:br/>
        <w:t>interior and exterior doors and windows) with glass of the same kind, size and</w:t>
        <w:br/>
        <w:t>quality. Tenant shall repair any damage to the Premises (including exterior</w:t>
        <w:br/>
        <w:t>doors and windows) caused by vandalism or any unauthorized entry.</w:t>
        <w:br/>
        <w:br/>
        <w:t xml:space="preserve">               C.     Tenant shall (i) maintain, repair and replace when</w:t>
        <w:br/>
        <w:t>necessary all HVAC equipment which services only the Premises, and shall keep</w:t>
        <w:br/>
        <w:t>the same in good condition through regular inspection and servicing, and (ii)</w:t>
        <w:br/>
        <w:t>maintain continuously throughout the Lease Term a service contract for the</w:t>
        <w:br/>
        <w:t>maintenance of all such HVAC equipment with a licensed HVAC repair and</w:t>
        <w:br/>
        <w:t>maintenance contractor approved by Landlord, which contract provides for the</w:t>
        <w:br/>
        <w:t>periodic inspection and servicing of the HVAC equipment at least once every 60</w:t>
        <w:br/>
        <w:t>days during the Lease Term. Notwithstanding the foregoing, Landlord may elect at</w:t>
        <w:br/>
        <w:t>any time to assume responsibility for the maintenance, repair and replacement of</w:t>
        <w:br/>
        <w:t>such HVAC equipment which serves only the Premises Tenant shall maintain</w:t>
        <w:br/>
        <w:t>continuously throughout the Lease Term a service contract for the washing of all</w:t>
        <w:br/>
        <w:t>windows (both interior and exterior surfaces) in the Premises with a contractor</w:t>
        <w:br/>
        <w:t>approved by Landlord, which contract provides for the periodic washing of all</w:t>
        <w:br/>
        <w:t>such windows at least once every 90 days during the Lease Term. Tenant shall</w:t>
        <w:br/>
        <w:t>furnish Landlord with copies of all such service contracts, which shall provide</w:t>
        <w:br/>
        <w:t>that they may not be canceled or changed without at least 30 days' prior written</w:t>
        <w:br/>
        <w:t>notice to Landlord.</w:t>
        <w:br/>
        <w:br/>
        <w:t xml:space="preserve">               D.     All repairs and replacements required of Tenant shall</w:t>
        <w:br/>
        <w:t>be promptly made with new materials of like kind and quality. If the work</w:t>
        <w:br/>
        <w:t>affects the structural parts of the Building or if the estimated cost of any</w:t>
        <w:br/>
        <w:t>item of repair or replacement is in excess of the Permitted Tenant's</w:t>
        <w:br/>
        <w:t>Alterations Limit, then Tenant shall first obtain Landlord's written approval</w:t>
        <w:br/>
        <w:t>of the scope of the work, plans therefor, materials to be used, and the</w:t>
        <w:br/>
        <w:t>contractor.</w:t>
        <w:br/>
        <w:br/>
        <w:t xml:space="preserve">        6.2    LANDLORD'S OBLIGATION TO MAINTAIN. Landlord shall repair,</w:t>
        <w:br/>
        <w:t>maintain and operate the Common Area and repair and maintain the roof, exterior</w:t>
        <w:br/>
        <w:t>and structural parts of the building(s) located on the Project so that the same</w:t>
        <w:br/>
        <w:t>are kept in good order and repair. If there is central HVAC or other building</w:t>
        <w:br/>
        <w:t>service equipment and/or utility facilities serving portions of the Common Area</w:t>
        <w:br/>
        <w:t>and/or both the Premises and other parts of the Building, Landlord shall</w:t>
        <w:br/>
        <w:t>maintain and operate (and replace when necessary) such equipment. Landlord shall</w:t>
        <w:br/>
        <w:t>not be responsible for repairs required by an accident, fire or other peril or</w:t>
        <w:br/>
        <w:t>for damage caused to any part of the Project by any act or omission of Tenant or</w:t>
        <w:br/>
        <w:t>Tenant's Agents except as otherwise required by Article 11. Landlord may engage</w:t>
        <w:br/>
        <w:t>contractors of its choice to perform the obligations required of it by this</w:t>
        <w:br/>
        <w:t>Article, and the necessity of any expenditure to perform such obligations shall</w:t>
        <w:br/>
        <w:t>be at the sole discretion of Landlord.</w:t>
        <w:br/>
        <w:br/>
        <w:br/>
        <w:t xml:space="preserve">                                            9</w:t>
        <w:br/>
        <w:br/>
        <w:br/>
        <w:br/>
        <w:br/>
        <w:t xml:space="preserve">        6.3    CONTROL OF COMMON AREA. Landlord shall at all times have</w:t>
        <w:br/>
        <w:t>exclusive control of the Common Area. Landlord shall have the right, without the</w:t>
        <w:br/>
        <w:t>same constituting an actual or constructive eviction and without entitling</w:t>
        <w:br/>
        <w:t>Tenant to any abatement of rent, to: (i) close any part of the Common Area to</w:t>
        <w:br/>
        <w:t>whatever extent required in the opinion of Landlord's counsel to prevent a</w:t>
        <w:br/>
        <w:t>dedication thereof or the accrual of any prescriptive rights therein; (ii)</w:t>
        <w:br/>
        <w:t>temporarily close the Common Area to perform maintenance or for any other reason</w:t>
        <w:br/>
        <w:t>deemed sufficient by Landlord; (iii) change the shape, size, location and extent</w:t>
        <w:br/>
        <w:t>of the Common Area; (iv) eliminate from or add to the Project any land or</w:t>
        <w:br/>
        <w:t>improvement, including multi-deck parking structures; (v) make changes to the</w:t>
        <w:br/>
        <w:t>Common Area including, without limitation, changes in the location of driveways,</w:t>
        <w:br/>
        <w:t>entrances, passageways, doors and doorways, elevators, stairs, restrooms, exits,</w:t>
        <w:br/>
        <w:t>parking spaces, parking areas, sidewalks or the direction of the flow of traffic</w:t>
        <w:br/>
        <w:t>and the site of the Common Area; (vi) remove unauthorized persons from the</w:t>
        <w:br/>
        <w:t>Project; and/or (vii) change the name or address of the Building or Project.</w:t>
        <w:br/>
        <w:t>Tenant shall keep the Common Area clear of all obstructions created or permitted</w:t>
        <w:br/>
        <w:t>by Tenant. If in the opinion of Landlord unauthorized persons are using any of</w:t>
        <w:br/>
        <w:t>the Common Area by reason of the presence of Tenant in the Building, Tenant,</w:t>
        <w:br/>
        <w:t>upon demand of Landlord, shall restrain such unauthorized use by appropriate</w:t>
        <w:br/>
        <w:t>proceedings. In exercising any such rights regarding the Common Area, (i)</w:t>
        <w:br/>
        <w:t>Landlord shall make a reasonable effort to minimize any disruption to Tenant's</w:t>
        <w:br/>
        <w:t>business, and (ii) Landlord shall not exercise its rights to control the Common</w:t>
        <w:br/>
        <w:t>Area in a manner that would materially interfere with Tenant's use of the</w:t>
        <w:br/>
        <w:t>Premises without first obtaining Tenant's consent. Landlord shall have no</w:t>
        <w:br/>
        <w:t>obligation to provide guard services or other security measures for the benefit</w:t>
        <w:br/>
        <w:t>of the Project. Tenant assumes all responsibility for the protection of Tenant</w:t>
        <w:br/>
        <w:t>and Tenant's Agents from acts of third parties; provided, however, that nothing</w:t>
        <w:br/>
        <w:t>contained herein shall prevent Landlord, at its sole option, from providing</w:t>
        <w:br/>
        <w:t>security measures for the Project.</w:t>
        <w:br/>
        <w:br/>
        <w:t xml:space="preserve">                                    ARTICLE 7</w:t>
        <w:br/>
        <w:br/>
        <w:t xml:space="preserve">                          WASTE DISPOSAL AND UTILITIES</w:t>
        <w:br/>
        <w:br/>
        <w:t xml:space="preserve">        7.1    WASTE DISPOSAL. Tenant shall store its waste either inside the</w:t>
        <w:br/>
        <w:t>Premises or within outside trash enclosures that are fully fenced and</w:t>
        <w:br/>
        <w:t>screened in compliance with all Private Restrictions, and designed for such</w:t>
        <w:br/>
        <w:t>purpose. All entrances to such outside trash enclosures shall be kept closed,</w:t>
        <w:br/>
        <w:t>and waste shall be stored in such manner as not to be visible from the</w:t>
        <w:br/>
        <w:t>exterior of such outside enclosures. Tenant shall cause all of its waste to</w:t>
        <w:br/>
        <w:t>be regularly removed from the Premises at Tenant's sole cost. Tenant shall</w:t>
        <w:br/>
        <w:t>keep all fire corridors and mechanical equipment rooms in the Premises free</w:t>
        <w:br/>
        <w:t>and clear of all obstructions at all times.</w:t>
        <w:br/>
        <w:br/>
        <w:t xml:space="preserve">        7.2    HAZARDOUS MATERIALS. Landlord and Tenant agree as follows with</w:t>
        <w:br/>
        <w:t>respect to the existence or use of Hazardous Materials on the Project:</w:t>
        <w:br/>
        <w:br/>
        <w:t xml:space="preserve">               A.     Any handling, transportation, storage, treatment, disposal</w:t>
        <w:br/>
        <w:t>or use of Hazardous Materials by Tenant and Tenant's Agents after the Effective</w:t>
        <w:br/>
        <w:t>Date in or about the Project shall strictly comply with all applicable Hazardous</w:t>
        <w:br/>
        <w:t>Materials Laws. Tenant shall indemnify, defend upon demand with counsel</w:t>
        <w:br/>
        <w:t>reasonably acceptable to Landlord, and hold harmless Landlord from and against</w:t>
        <w:br/>
        <w:t>any liabilities, losses, claims, damages, lost profits, consequential damages,</w:t>
        <w:br/>
        <w:t>interest, penalties, fines, monetary sanctions, attorneys' fees, experts' fees,</w:t>
        <w:br/>
        <w:t>court costs, remediation costs, investigation costs, and other expenses which</w:t>
        <w:br/>
        <w:t>result from or arise in any manner whatsoever out of the use, storage,</w:t>
        <w:br/>
        <w:t>treatment, transportation, release, or disposal of Hazardous Materials on or</w:t>
        <w:br/>
        <w:t>about the Project by Tenant or Tenant's Agents after the Effective Date.</w:t>
        <w:br/>
        <w:br/>
        <w:t xml:space="preserve">               B.     If the presence of Hazardous Materials on the Project</w:t>
        <w:br/>
        <w:t>caused or permitted by Tenant or Tenant's Agents after the Effective Date</w:t>
        <w:br/>
        <w:t>results in contamination or deterioration of water or soil resulting in a level</w:t>
        <w:br/>
        <w:t>of contamination greater than the levels established as acceptable by any</w:t>
        <w:br/>
        <w:t>governmental agency having jurisdiction over such contamination, then Tenant</w:t>
        <w:br/>
        <w:t>shall promptly take any and all action necessary to investigate and remediate</w:t>
        <w:br/>
        <w:t>such contamination if required by Law or as a condition to the issuance or</w:t>
        <w:br/>
        <w:t>continuing effectiveness of any governmental approval which relates to the use</w:t>
        <w:br/>
        <w:t>of the Project or any part thereof. Tenant shall further be solely responsible</w:t>
        <w:br/>
        <w:t>for, and shall defend, indemnify and hold Landlord and its agents harmless from</w:t>
        <w:br/>
        <w:t>and against, all claims, costs and liabilities, including attorneys' fees and</w:t>
        <w:br/>
        <w:t>costs, arising out of or in connection with any investigation and remediation</w:t>
        <w:br/>
        <w:t>required hereunder to return the Project to its condition existing prior to the</w:t>
        <w:br/>
        <w:t>appearance of such Hazardous Materials. Landlord acknowledges and agrees that</w:t>
        <w:br/>
        <w:t>Tenant shall not be responsible for any contamination of the Project by</w:t>
        <w:br/>
        <w:t>Hazardous Materials by any third party other than Tenant's Agents. Landlord</w:t>
        <w:br/>
        <w:t>agrees that it shall not deposit, dispose, generate or use any Hazardous</w:t>
        <w:br/>
        <w:t>Materials in the Project in violation of the applicable</w:t>
        <w:br/>
        <w:br/>
        <w:t xml:space="preserve">                                         10</w:t>
        <w:br/>
        <w:br/>
        <w:br/>
        <w:br/>
        <w:t>Environmental Laws and that is shall otherwise comply with all Hazardous</w:t>
        <w:br/>
        <w:t>Material Laws at the Project to the extent required under applicable Law.</w:t>
        <w:br/>
        <w:br/>
        <w:t xml:space="preserve">               C.     Landlord and Tenant shall each give written notice to</w:t>
        <w:br/>
        <w:t>the other as soon as reasonably practicable of (i) any communication received</w:t>
        <w:br/>
        <w:t>from any governmental authority concerning Hazardous Materials which relates</w:t>
        <w:br/>
        <w:t>to the Project, and (ii) any contamination of the Project by Hazardous</w:t>
        <w:br/>
        <w:t>Materials which constitutes a violation of any Hazardous Materials Law.</w:t>
        <w:br/>
        <w:t>Tenant may use small quantities of household or office chemicals such as</w:t>
        <w:br/>
        <w:t>adhesives, lubricants, and cleaning fluids in order to conduct its business</w:t>
        <w:br/>
        <w:t>at the Premises and such other Hazardous Materials as are necessary for the</w:t>
        <w:br/>
        <w:t>operation of Tenant's business of which Landlord receives notice prior to</w:t>
        <w:br/>
        <w:t>such Hazardous Materials being brought onto the Premises and which Landlord</w:t>
        <w:br/>
        <w:t>consents in writing may be brought onto the Premises. At any time during the</w:t>
        <w:br/>
        <w:t>Lease Term, Tenant shall, within five days after written request therefor</w:t>
        <w:br/>
        <w:t>received from Landlord, disclose in writing all Hazardous Materials that are</w:t>
        <w:br/>
        <w:t>being used by Tenant on the Project, the nature of such use, and the manner</w:t>
        <w:br/>
        <w:t>of storage and disposal.</w:t>
        <w:br/>
        <w:br/>
        <w:t xml:space="preserve">               D.     Landlord may cause testing xxxxx to be installed on the</w:t>
        <w:br/>
        <w:t>Project, and may cause the ground water to be tested to detect the presence of</w:t>
        <w:br/>
        <w:t>Hazardous Material by the use of such tests as are then customarily used for</w:t>
        <w:br/>
        <w:t>such purposes. If Tenant so requests, Landlord shall supply Tenant with copies</w:t>
        <w:br/>
        <w:t>of such test results. The cost of such tests and of the installation,</w:t>
        <w:br/>
        <w:t>maintenance, repair and replacement of such xxxxx shall be paid by Tenant if</w:t>
        <w:br/>
        <w:t>such tests disclose the existence of facts which give rise to liability of</w:t>
        <w:br/>
        <w:t>Tenant pursuant to its indemnity given in PARA 7.2A and/or PARA 7.2B.</w:t>
        <w:br/>
        <w:br/>
        <w:t xml:space="preserve">               E.     As used herein, the term "Hazardous Material," means any</w:t>
        <w:br/>
        <w:t>hazardous or toxic substance, material or waste which is or becomes regulated by</w:t>
        <w:br/>
        <w:t>any local governmental authority, the State of California or the United States</w:t>
        <w:br/>
        <w:t>Government. The term "Hazardous Material," includes, without limitation,</w:t>
        <w:br/>
        <w:t>petroleum products, asbestos, PCB's, and any material or substance which is (i)</w:t>
        <w:br/>
        <w:t>listed under Article 9 or defined as hazardous or extremely hazardous pursuant</w:t>
        <w:br/>
        <w:t>to Article 11 of Title 22 of the California Administrative Code, Division 4,</w:t>
        <w:br/>
        <w:t>Chapter 20, (ii) defined as a "hazardous waste" pursuant to Section 1004 of the</w:t>
        <w:br/>
        <w:t>Federal Resource Conservation and Recovery Act, 42 U.S.C. 6901 et seq. (42</w:t>
        <w:br/>
        <w:t>U.S.C. 6903), or (iii) defined as a "hazardous substance" pursuant to Section</w:t>
        <w:br/>
        <w:t>101 of the Comprehensive Environmental Response; Compensation and Liability Act,</w:t>
        <w:br/>
        <w:t>42 U.S.C. 9601 et seq. (42 U.S.C. 9601). As used herein, the term "Hazardous</w:t>
        <w:br/>
        <w:t>Material Law" shall mean any statute, law, ordinance, or regulation of any</w:t>
        <w:br/>
        <w:t>governmental body or agency (including the U.S. Environmental Protection Agency,</w:t>
        <w:br/>
        <w:t>the California Regional Water Quality Control Board, and the California</w:t>
        <w:br/>
        <w:t>Department of Health Services) which regulates the use, storage, release or</w:t>
        <w:br/>
        <w:t>disposal of any Hazardous Material.</w:t>
        <w:br/>
        <w:br/>
        <w:t xml:space="preserve">               F.     The obligations of Landlord and Tenant under this PARA 7.2</w:t>
        <w:br/>
        <w:t>shall survive the expiration or earlier termination of the Lease Term. The</w:t>
        <w:br/>
        <w:t>rights and obligations of Landlord and Tenant with respect to issues relating to</w:t>
        <w:br/>
        <w:t>Hazardous Materials are exclusively established by this 917.2. In the event of</w:t>
        <w:br/>
        <w:t>any inconsistency between any other part of this Lease and this PARA 7.2, the</w:t>
        <w:br/>
        <w:t>terms of this PARA 7.2 shall control.</w:t>
        <w:br/>
        <w:br/>
        <w:t xml:space="preserve">        7.3    UTILITIES. Tenant shall promptly pay, as the same become due, all</w:t>
        <w:br/>
        <w:t>charges for water, gas, electricity, telephone, sewer service, waste pick-up and</w:t>
        <w:br/>
        <w:t>any other utilities, materials or services furnished directly to or used by</w:t>
        <w:br/>
        <w:t>Tenant on or about the Premises during the Lease Term, including, without</w:t>
        <w:br/>
        <w:t>limitation, (i) meter, use and/or connection fees, hook-up fees, or standby fee</w:t>
        <w:br/>
        <w:t>(excluding any connection fees or hook-up fees which relate to making the</w:t>
        <w:br/>
        <w:t>existing electrical, gas, and water service available to the Premises as of the</w:t>
        <w:br/>
        <w:t>Commencement Date), and (ii) penalties for discontinued or interrupted service.</w:t>
        <w:br/>
        <w:t>If any utility service is not separately metered to the Premises, then Tenant</w:t>
        <w:br/>
        <w:t>shall pay its pro rata share of the cost of such utility service with all others</w:t>
        <w:br/>
        <w:t>served by the service not separately metered. However, if Landlord determines</w:t>
        <w:br/>
        <w:t>that Tenant is using a disproportionate amount of any utility service not</w:t>
        <w:br/>
        <w:t>separately metered, then Landlord at its election may (i) periodically charge</w:t>
        <w:br/>
        <w:t>Tenant, as Additional Rent, a sum equal to Landlord's reasonable estimate of the</w:t>
        <w:br/>
        <w:t>cost of Tenant's excess use of such utility service, or (ii) install a separate</w:t>
        <w:br/>
        <w:t>meter (at Tenant's expense) to measure the utility service supplied to the</w:t>
        <w:br/>
        <w:t>Premises.</w:t>
        <w:br/>
        <w:br/>
        <w:t xml:space="preserve">        7.4    COMPLIANCE WITH GOVERNMENTAL REGULATIONS. Landlord and Tenant</w:t>
        <w:br/>
        <w:t>shall comply with all rules, regulations and requirements promulgated by</w:t>
        <w:br/>
        <w:t>national, state or local governmental agencies or utility suppliers concerning</w:t>
        <w:br/>
        <w:t>the use of utility services, including any rationing, limitation or other</w:t>
        <w:br/>
        <w:t>control, Tenant shall not be entitled to terminate this Lease nor to any</w:t>
        <w:br/>
        <w:t>abatement in rent by reason of such compliance.</w:t>
        <w:br/>
        <w:br/>
        <w:br/>
        <w:t xml:space="preserve">                                          11</w:t>
        <w:br/>
        <w:br/>
        <w:br/>
        <w:br/>
        <w:t xml:space="preserve">                                    ARTICLE 8</w:t>
        <w:br/>
        <w:br/>
        <w:t xml:space="preserve">                            COMMON OPERATING EXPENSES</w:t>
        <w:br/>
        <w:br/>
        <w:t xml:space="preserve">        8.1    TENANT'S OBLIGATION TO REIMBURSE. As Additional Rent, Tenant</w:t>
        <w:br/>
        <w:t>shall pay Tenant's Share (specified in SECTION G of the Summary) of all Common</w:t>
        <w:br/>
        <w:t>Operating Expenses; provided, however, if the Project contains more than one</w:t>
        <w:br/>
        <w:t>building, then Tenant shall pay Tenant's Share of all Common Operating Expenses</w:t>
        <w:br/>
        <w:t>fairly allocable to the Building, including (i) all Common Operating Expenses</w:t>
        <w:br/>
        <w:t>paid with respect to the maintenance, repair, replacement and use of the</w:t>
        <w:br/>
        <w:t>Building, and (ii) a proportionate share (based on the Building Gross Leasable</w:t>
        <w:br/>
        <w:t>Area as a percentage of the Project Gross Leasable Area) of all Common Operating</w:t>
        <w:br/>
        <w:t>Expenses which relate to the Project in general are not fairly allocable to any</w:t>
        <w:br/>
        <w:t>one building that is part of the Project Tenant shall pay such share of the</w:t>
        <w:br/>
        <w:t>actual Common Operating Expenses incurred or paid by Landlord but not</w:t>
        <w:br/>
        <w:t>theretofore billed to Tenant within 10 days after receipt of a written xxxx</w:t>
        <w:br/>
        <w:t>therefor from Landlord, on such periodic basis as Landlord shall designate, but</w:t>
        <w:br/>
        <w:t>in no event more frequently than once a month. Alternatively, Landlord may from</w:t>
        <w:br/>
        <w:t>time to time require that Tenant pay Tenant's Share of Common Operating Expenses</w:t>
        <w:br/>
        <w:t>in advance in estimated monthly installments, in accordance with the following.</w:t>
        <w:br/>
        <w:t>(I) Landlord shall deliver to Tenant Landlord's reasonable estimate of the</w:t>
        <w:br/>
        <w:t>Common Operating expenses it anticipates will be paid or incurred for the</w:t>
        <w:br/>
        <w:t>Landlord's fiscal year in question; (ii) during such Landlord's fiscal year</w:t>
        <w:br/>
        <w:t>Tenant shall pay such share of the estimated Common Operating Expenses in</w:t>
        <w:br/>
        <w:t>advance in monthly installments as required by Landlord due with the</w:t>
        <w:br/>
        <w:t>installments of Base Monthly Rent; and (iii) within 90 days after the end of</w:t>
        <w:br/>
        <w:t>each Landlord's fiscal year, Landlord shall furnish to Tenant a statement in</w:t>
        <w:br/>
        <w:t>reasonable detail of the actual Common Operating Expenses paid or incurred by</w:t>
        <w:br/>
        <w:t>Landlord during the just ended Landlord's fiscal year and thereupon there shall</w:t>
        <w:br/>
        <w:t>be an adjustment between Landlord and Tenant, with payment to Landlord or credit</w:t>
        <w:br/>
        <w:t>by Landlord against the next installment of Base Monthly Rent, as the case may</w:t>
        <w:br/>
        <w:t>require, within 10 days after delivery by Landlord to Tenant of said statement,</w:t>
        <w:br/>
        <w:t>so that Landlord shall receive the entire amount of Tenant's Share of all Common</w:t>
        <w:br/>
        <w:t>Operating Expenses for such Landlord's fiscal year and no more. Tenant shall</w:t>
        <w:br/>
        <w:t>have the right at its expense, exercisable upon reasonable prior written notice</w:t>
        <w:br/>
        <w:t>to Landlord, to inspect at Landlord's office during normal business hours</w:t>
        <w:br/>
        <w:t>Landlord's books and records as they relate to Common Operating Expenses. Such</w:t>
        <w:br/>
        <w:t>inspection must be within 30 days of Tenant's receipt of Landlord's annual</w:t>
        <w:br/>
        <w:t>statement for the same, and shall be limited to verification of the charges</w:t>
        <w:br/>
        <w:t>contained in such statement. Tenant may not withhold payment of such xxxx</w:t>
        <w:br/>
        <w:t>pending completion of such inspection.</w:t>
        <w:br/>
        <w:br/>
        <w:t xml:space="preserve">               Since the Project consists of multiple buildings, certain</w:t>
        <w:br/>
        <w:t>Common Operating Expenses may pertain to a particular building and other</w:t>
        <w:br/>
        <w:t>Common Operating Expenses to the Project as a whole (such as Common Operating</w:t>
        <w:br/>
        <w:t>Expenses for the Common Areas of the Project), Common Operating Expenses</w:t>
        <w:br/>
        <w:t>applicable to any particular building within the Project shall be allocated</w:t>
        <w:br/>
        <w:t>to the building in question whose tenants shall be responsible for payment of</w:t>
        <w:br/>
        <w:t>their respective proportionate shares in the pertinent building and other</w:t>
        <w:br/>
        <w:t>Common Operating Expenses applicable to the Project (such as the Common Areas</w:t>
        <w:br/>
        <w:t>of the Project) shall be charged to each building in the Project (including</w:t>
        <w:br/>
        <w:t>the Building) with the tenants in each such building being responsible for</w:t>
        <w:br/>
        <w:t>paying their respective proportionate shares in such building of such costs</w:t>
        <w:br/>
        <w:t>to the extent required under the applicable leases. Landlord shall in good</w:t>
        <w:br/>
        <w:t>faith attempt to allocate such Common Operating Expenses to the buildings</w:t>
        <w:br/>
        <w:t>(including the Building) and such allocation shall be binding on Tenant</w:t>
        <w:br/>
        <w:br/>
        <w:t xml:space="preserve">        8.2    COMMON OPERATING EXPENSES DEFINED. The term "Common Operating</w:t>
        <w:br/>
        <w:t>Expenses" shall mean the following:</w:t>
        <w:br/>
        <w:br/>
        <w:t xml:space="preserve">               A.     All costs and expenses paid or incurred by Landlord in</w:t>
        <w:br/>
        <w:t>doing the following (including payments to independent contractors providing</w:t>
        <w:br/>
        <w:t>services related to the performance of the following): (i) maintaining, cleaning</w:t>
        <w:br/>
        <w:t>and repairing the roof (including repair of leaks) and the exterior surfaces</w:t>
        <w:br/>
        <w:t>(including painting) of all buildings located on the Project; (ii) maintenance</w:t>
        <w:br/>
        <w:t>of the liability, fire, property damage, earthquake and other insurance covering</w:t>
        <w:br/>
        <w:t>the Project carried by Landlord pursuant to PARA 9.2 (including the prepayment</w:t>
        <w:br/>
        <w:t>of premiums for coverage of up to one year); (iii) maintaining, repairing and</w:t>
        <w:br/>
        <w:t>operating the HVAC equipment, utility facilities and other building service</w:t>
        <w:br/>
        <w:t>equipment; (iv) providing utilities to the Common Area (including lighting,</w:t>
        <w:br/>
        <w:t>trash removal and water for landscaping irrigation); (v) complying with all</w:t>
        <w:br/>
        <w:t>applicable Laws and Private Restrictions; (vi) operating, maintaining,</w:t>
        <w:br/>
        <w:t>repairing, cleaning, painting and restriping the Common Area; (vii) replacement</w:t>
        <w:br/>
        <w:t>or installation of lighting fixtures, directional or other signs and signals,</w:t>
        <w:br/>
        <w:t>irrigation systems, trees, shrubs, ground cover and other plant materials, and</w:t>
        <w:br/>
        <w:t>all landscaping in the Common Area; and (viii) providing security (provided,</w:t>
        <w:br/>
        <w:t>however, that Landlord shall not be obligated to provide security and if it</w:t>
        <w:br/>
        <w:t>does, Landlord may discontinue such service at any time and in</w:t>
        <w:br/>
        <w:br/>
        <w:t xml:space="preserve">                                   12</w:t>
        <w:br/>
        <w:br/>
        <w:br/>
        <w:br/>
        <w:t>any event Landlord shall not be responsible for any act or omission of any</w:t>
        <w:br/>
        <w:t>security personnel); and (ix) replacing the roof, replacing the HVAC system,</w:t>
        <w:br/>
        <w:t>and resurfacing of the parking and sidewalk areas in the Common Area (as</w:t>
        <w:br/>
        <w:t>opposed to re-sealing which shall be treated as an expense and included in</w:t>
        <w:br/>
        <w:t>Common Operating Expenses), the cost of which shall be amortized over the</w:t>
        <w:br/>
        <w:t>useful life of the improvement together with interest as provided in PARA 5.4</w:t>
        <w:br/>
        <w:t>hereof; and (x) other capital improvements as provided in PARA 5.4 hereof;</w:t>
        <w:br/>
        <w:br/>
        <w:t xml:space="preserve">               B.     The following costs: (i) Real Property Taxes as defined in</w:t>
        <w:br/>
        <w:t>PARA 8.3; (ii) the amount of any commercially reasonable "deductible" paid by</w:t>
        <w:br/>
        <w:t>Landlord with respect to damage caused by any Insured Peril; (iii) the cost to</w:t>
        <w:br/>
        <w:t>repair damage caused by an Uninsured Peril up to a maximum amount in any 12</w:t>
        <w:br/>
        <w:t>month period equal to 2% of the replacement cost of the buildings or other</w:t>
        <w:br/>
        <w:t>improvements damaged; and (iv) that portion of all compensation (including</w:t>
        <w:br/>
        <w:t>benefits and premiums for workers' compensation and other insurance) paid to or</w:t>
        <w:br/>
        <w:t>on behalf of employees of Landlord or its property manager at or below the grade</w:t>
        <w:br/>
        <w:t>of general or property manager but only to the extent they are involved in the</w:t>
        <w:br/>
        <w:t>performance of the work described by PARA 8.2A that is fairly allocable to the</w:t>
        <w:br/>
        <w:t>Project;</w:t>
        <w:br/>
        <w:br/>
        <w:t xml:space="preserve">               C.     Fees for management services rendered by either Landlord</w:t>
        <w:br/>
        <w:t>or a third party manager engaged by Landlord (which may be a party affiliated</w:t>
        <w:br/>
        <w:t>with Landlord), except that the total amount charged for management services and</w:t>
        <w:br/>
        <w:t>included in Tenant's Share of Common Operating Expenses shall not exceed the</w:t>
        <w:br/>
        <w:t>monthly rate of 5% of the Base Monthly Rent.</w:t>
        <w:br/>
        <w:br/>
        <w:t xml:space="preserve">               D.     All additional costs and expenses incurred by Landlord</w:t>
        <w:br/>
        <w:t>with respect to the operation, protection, maintenance, repair and replacement</w:t>
        <w:br/>
        <w:t>of the Project which would be considered a current expense (and not a capital</w:t>
        <w:br/>
        <w:t>expenditure) pursuant to generally accepted accounting principles.</w:t>
        <w:br/>
        <w:br/>
        <w:t xml:space="preserve">               E.     Common Operating Expenses shall not include any of the</w:t>
        <w:br/>
        <w:t>following:</w:t>
        <w:br/>
        <w:br/>
        <w:t xml:space="preserve">                      (1)    payments on any loans or ground leases affecting</w:t>
        <w:br/>
        <w:t>the Project;</w:t>
        <w:br/>
        <w:br/>
        <w:t xml:space="preserve">                      (2)    depreciation of any buildings within the Project;</w:t>
        <w:br/>
        <w:br/>
        <w:t xml:space="preserve">                      (3)    the cost of tenant improvements installed for the</w:t>
        <w:br/>
        <w:t>exclusive use of other tenants of the Project;</w:t>
        <w:br/>
        <w:br/>
        <w:t xml:space="preserve">                      (4)    Repairs or other work occasioned by any casualty of</w:t>
        <w:br/>
        <w:t>the type to the extent for which insurance is maintained by Landlord (or</w:t>
        <w:br/>
        <w:t>required under this Lease to be maintained by Landlord), and for which insurance</w:t>
        <w:br/>
        <w:t>recovery is obtained by Landlord, to the extent of the amount of the insurance</w:t>
        <w:br/>
        <w:t>recovery with Landlord agreeing to use its commercially reasonable efforts to</w:t>
        <w:br/>
        <w:t>obtain such recovery;</w:t>
        <w:br/>
        <w:br/>
        <w:t xml:space="preserve">                      (5)    Repairs or other work occasioned by the exercise of</w:t>
        <w:br/>
        <w:t>the right of eminent domain;</w:t>
        <w:br/>
        <w:br/>
        <w:t xml:space="preserve">                      (6)    Marketing costs, leasing commissions, finder's</w:t>
        <w:br/>
        <w:t>fees, attorney fees, costs and disbursements and other expenses incurred in</w:t>
        <w:br/>
        <w:t>connection with negotiations with prospective tenants or for the sale or</w:t>
        <w:br/>
        <w:t>refinancing of the Building or the Project, or legal fees incurred in connection</w:t>
        <w:br/>
        <w:t>with this Lease;</w:t>
        <w:br/>
        <w:br/>
        <w:t xml:space="preserve">                      (7)    Costs incurred due to violation by Landlord of this</w:t>
        <w:br/>
        <w:t>Lease;</w:t>
        <w:br/>
        <w:br/>
        <w:t xml:space="preserve">                      (8)    Amounts paid to subsidiaries or other affiliates of</w:t>
        <w:br/>
        <w:t>Landlord (i.e., persons or companies controlled by, under common control with,</w:t>
        <w:br/>
        <w:t>or which control, Landlord) for services on or to the Building, to the extent</w:t>
        <w:br/>
        <w:t>only that the costs of such services exceed competitive costs of such services</w:t>
        <w:br/>
        <w:t>were they not so rendered by a subsidiary or other affiliate of Landlord;</w:t>
        <w:br/>
        <w:br/>
        <w:t xml:space="preserve">                      (10)    Any costs, fines or penalties incurred due to</w:t>
        <w:br/>
        <w:t>violation by Landlord of any governmental rule or authority;</w:t>
        <w:br/>
        <w:br/>
        <w:t xml:space="preserve">                      (11)   Charitable or political contributions;</w:t>
        <w:br/>
        <w:br/>
        <w:br/>
        <w:t xml:space="preserve">                                     13</w:t>
        <w:br/>
        <w:br/>
        <w:br/>
        <w:br/>
        <w:t xml:space="preserve">                      (12)   Costs associated with the operation of the business</w:t>
        <w:br/>
        <w:t>of the entity which constitutes Landlord, as the same are distinguished from the</w:t>
        <w:br/>
        <w:t>costs of operation of the Building or the Project, including, without</w:t>
        <w:br/>
        <w:t>limitation, accounting (other than for an audit) and legal matters, costs of</w:t>
        <w:br/>
        <w:t>defending any lawsuits with any mortgagee, costs of selling, syndicating,</w:t>
        <w:br/>
        <w:t>financing, mortgaging or hypothecating any of Landlord's interest in the</w:t>
        <w:br/>
        <w:t>Building or the Project and costs of any disputes between Landlord and its</w:t>
        <w:br/>
        <w:t>employees;</w:t>
        <w:br/>
        <w:br/>
        <w:t xml:space="preserve">                      (13)   Costs for special services provide to other tenants</w:t>
        <w:br/>
        <w:t>of the Project and not provided, available or offered to Tenant; and</w:t>
        <w:br/>
        <w:br/>
        <w:t xml:space="preserve">                      (14)   Costs to remediate any Hazardous Materials at the</w:t>
        <w:br/>
        <w:t>Project.</w:t>
        <w:br/>
        <w:br/>
        <w:t xml:space="preserve">        8.3    REAL PROPERTY TAXES DEFINED. The term "Real Property Taxes" shall</w:t>
        <w:br/>
        <w:t>mean all taxes, assessments, levies, and other charges of any kind or nature</w:t>
        <w:br/>
        <w:t>whatsoever, general and special, foreseen and unforeseen (including all</w:t>
        <w:br/>
        <w:t>installments of principal and interest required to pay any existing or future</w:t>
        <w:br/>
        <w:t>general or special assessments for public improvements, services or benefits,</w:t>
        <w:br/>
        <w:t>and any increases resulting from reassessments resulting from a change in</w:t>
        <w:br/>
        <w:t>ownership, new construction, or any other cause), now or hereafter imposed by</w:t>
        <w:br/>
        <w:t>any governmental or quasigovernmental authority or special district having the</w:t>
        <w:br/>
        <w:t>direct or indirect power to tax or levy assessments, which are levied or</w:t>
        <w:br/>
        <w:t>assessed against, or with respect to the value, occupancy or use of all or any</w:t>
        <w:br/>
        <w:t>portion of the Project (as now constructed or as may at any time hereafter be</w:t>
        <w:br/>
        <w:t>constructed, altered, or otherwise changed) or Landlord's interest therein, the</w:t>
        <w:br/>
        <w:t>fixtures, equipment and other property of Landlord, real or personal, that are</w:t>
        <w:br/>
        <w:t>an integral part of and located on the Project, the gross receipts, income, or</w:t>
        <w:br/>
        <w:t>rentals from the Project, or the use of parking areas, public utilities, or</w:t>
        <w:br/>
        <w:t>energy within the Project, or Landlord's business of leasing the Project. If at</w:t>
        <w:br/>
        <w:t>any time during the Lease Term the method of taxation or assessment of the</w:t>
        <w:br/>
        <w:t>Project prevailing as of the Effective Date shall be altered so that in lieu of</w:t>
        <w:br/>
        <w:t>or in addition to any Real Property Tax described above there shall be levied,</w:t>
        <w:br/>
        <w:t>assessed or imposed (whether by reason of a change in the method of taxation or</w:t>
        <w:br/>
        <w:t>assessment, creation of a new tax or charge, or any other cause) an alternate or</w:t>
        <w:br/>
        <w:t>additional tax or charge (i) on the value, use or occupancy of the Project or</w:t>
        <w:br/>
        <w:t>Landlord's interest therein, or (ii) on or measured by the gross receipts,</w:t>
        <w:br/>
        <w:t>income or rentals from the Project, on Landlord's business of leasing the</w:t>
        <w:br/>
        <w:t>Project, or computed in any manner with respect to the operation of the Project,</w:t>
        <w:br/>
        <w:t>then any such tax or charge, however designated, shall be included within the</w:t>
        <w:br/>
        <w:t>meaning of the term "Real Property Taxes" for purposes of this Lease. If any</w:t>
        <w:br/>
        <w:t>Real Property Tax is based upon property or rents unrelated to the Project, then</w:t>
        <w:br/>
        <w:t>only that part of such Real Property Tax that is fairly allocable to the Project</w:t>
        <w:br/>
        <w:t>shall be included within the meaning of the term "Real Property Taxes".</w:t>
        <w:br/>
        <w:t>Notwithstanding the foregoing, the term "Real Property Taxes" shall not include</w:t>
        <w:br/>
        <w:t>estate, inheritance, transfer, gift or franchise taxes of Landlord or the</w:t>
        <w:br/>
        <w:t>federal or state net income tax imposed on Landlord's income from all sources.</w:t>
        <w:br/>
        <w:br/>
        <w:t xml:space="preserve">                                    ARTICLE 9</w:t>
        <w:br/>
        <w:br/>
        <w:t xml:space="preserve">                                    INSURANCE</w:t>
        <w:br/>
        <w:br/>
        <w:t xml:space="preserve">        9.1    TENANT'S INSURANCE. Tenant shall maintain insurance complying</w:t>
        <w:br/>
        <w:t>with all of the following:</w:t>
        <w:br/>
        <w:br/>
        <w:t xml:space="preserve">               A.     Tenant shall procure, pay for and keep in full force and</w:t>
        <w:br/>
        <w:t>effect the following:</w:t>
        <w:br/>
        <w:br/>
        <w:t xml:space="preserve">                      (1)    Commercial general liability insurance,</w:t>
        <w:br/>
        <w:t>including property damage, against liability for personal injury, bodily</w:t>
        <w:br/>
        <w:t>injury, death and damage to property occurring in or about, or resulting from</w:t>
        <w:br/>
        <w:t>an occurrence in or about, the Premises with combined single limit coverage</w:t>
        <w:br/>
        <w:t>of not less than the amount of Tenant's Liability Insurance Minimum specified</w:t>
        <w:br/>
        <w:t>in SECTION P of the Summary, which insurance shall contain a "contractual</w:t>
        <w:br/>
        <w:t>liability" endorsement insuring Tenant's performance of Tenant's obligation</w:t>
        <w:br/>
        <w:t>to indemnify Landlord contained in PARA 10.3;</w:t>
        <w:br/>
        <w:br/>
        <w:t xml:space="preserve">                      (2)    Fire and property damage insurance in so-called</w:t>
        <w:br/>
        <w:t>"all risk" form insuring Tenant's Trade Fixtures and Tenant's Alterations for</w:t>
        <w:br/>
        <w:t>the full actual replacement cost thereof;</w:t>
        <w:br/>
        <w:br/>
        <w:t xml:space="preserve">                      (3)    Business interruption insurance with limits of</w:t>
        <w:br/>
        <w:t>liability representing at least approximately six months of income, business</w:t>
        <w:br/>
        <w:t>auto liability covering owned, non-owned and hired vehicles with a limit of not</w:t>
        <w:br/>
        <w:t>less than $1,000,000 per accident, insurance protecting against liability under</w:t>
        <w:br/>
        <w:t>workers' compensation laws with limits at least as required by statute,</w:t>
        <w:br/>
        <w:t>insurance for all plate glass in the Premises, and such other insurance</w:t>
        <w:br/>
        <w:br/>
        <w:t xml:space="preserve">                                       14</w:t>
        <w:br/>
        <w:br/>
        <w:br/>
        <w:br/>
        <w:t>that is either (i) required by any Lender, or (ii) reasonably required by</w:t>
        <w:br/>
        <w:t>Landlord and customarily carried by tenants of similar property in similar</w:t>
        <w:br/>
        <w:t>businesses.</w:t>
        <w:br/>
        <w:br/>
        <w:t xml:space="preserve">               B.     Where applicable and required by Landlord, each policy of</w:t>
        <w:br/>
        <w:t>insurance required to be carried by Tenant pursuant to this PARA 9.1: (i) shall</w:t>
        <w:br/>
        <w:t>name Landlord and such other parties in interest as Landlord reasonably</w:t>
        <w:br/>
        <w:t>designates as additional insured; (ii) shall be primary insurance which provides</w:t>
        <w:br/>
        <w:t>that the insurer shall be liable for the full amount of the loss up to and</w:t>
        <w:br/>
        <w:t>including the total amount of liability set forth in the declarations without</w:t>
        <w:br/>
        <w:t>the right of contribution from any other insurance coverage of Landlord; (iii)</w:t>
        <w:br/>
        <w:t>shall be in a form satisfactory to Landlord; (iv) shall be carried with</w:t>
        <w:br/>
        <w:t>companies reasonably acceptable to Landlord; (v) shall provide that such policy</w:t>
        <w:br/>
        <w:t>shall not be subject to cancellation, lapse or change except after at least 30</w:t>
        <w:br/>
        <w:t>days prior written notice to Landlord so long as such provision of 30 days</w:t>
        <w:br/>
        <w:t>notice is reasonably obtainable, but in any event not less than 10 days prior</w:t>
        <w:br/>
        <w:t>written notice; (vi) shall not have a "deductible" in excess of such amount as</w:t>
        <w:br/>
        <w:t>is approved by Landlord; (vii) shall contain a cross liability endorsement; and</w:t>
        <w:br/>
        <w:t>(viii) shall contain a "severability" clause. If Tenant has in full force and</w:t>
        <w:br/>
        <w:t>effect a blanket policy of liability insurance with the same coverage for the</w:t>
        <w:br/>
        <w:t>Premises as described above, as well as other coverage of other premises and</w:t>
        <w:br/>
        <w:t>properties of Tenant, or in which Tenant has some interest, such blanket</w:t>
        <w:br/>
        <w:t>insurance shall satisfy the requirements of this PARA 9.1.</w:t>
        <w:br/>
        <w:br/>
        <w:t xml:space="preserve">               C.     A copy of each paid-up policy evidencing the insurance</w:t>
        <w:br/>
        <w:t>required to be carried by Tenant pursuant to this PARA 9.1 (appropriately</w:t>
        <w:br/>
        <w:t>authenticated by the insurer) or a certificate of the insurer, certifying that</w:t>
        <w:br/>
        <w:t>such policy has been issued, providing the coverage required by this PARA 9.1,</w:t>
        <w:br/>
        <w:t>and containing the provisions specified herein, shall be delivered to Landlord</w:t>
        <w:br/>
        <w:t>prior to the time Tenant or any of its Agents enters the Premises and upon</w:t>
        <w:br/>
        <w:t>renewal of such policies, but not less than 5 days prior to the expiration of</w:t>
        <w:br/>
        <w:t>the term of such coverage,. Landlord may, at any time, and from time to time,</w:t>
        <w:br/>
        <w:t>inspect and/or copy any and all insurance policies required to be procured by</w:t>
        <w:br/>
        <w:t>Tenant pursuant to this PARA 9.1. If any Lender or insurance advisor reasonably</w:t>
        <w:br/>
        <w:t>determines at any time that the amount of coverage required for any policy of</w:t>
        <w:br/>
        <w:t>insurance Tenant is to obtain pursuant to this PARA 9.1 is not adequate, then</w:t>
        <w:br/>
        <w:t>Tenant shall increase such coverage for such insurance to such amount as such</w:t>
        <w:br/>
        <w:t>Lender or insurance advisor reasonably deems adequate, not to exceed the level</w:t>
        <w:br/>
        <w:t>of coverage for such insurance commonly carried by comparable businesses</w:t>
        <w:br/>
        <w:t>similarly situated.</w:t>
        <w:br/>
        <w:br/>
        <w:t xml:space="preserve">        9.2    LANDLORD'S INSURANCE. Landlord shall have the following</w:t>
        <w:br/>
        <w:t>obligations and options regarding insurance:</w:t>
        <w:br/>
        <w:br/>
        <w:t xml:space="preserve">               A.     Landlord shall maintain a policy or policies of fire and</w:t>
        <w:br/>
        <w:t>property damage insurance in so-called "all risk" form insuring Landlord (and</w:t>
        <w:br/>
        <w:t>such others as Landlord may designate) against loss of rents for a period of not</w:t>
        <w:br/>
        <w:t>less than 12 months and from physical damage to the Project with coverage of not</w:t>
        <w:br/>
        <w:t>less than the full replacement cost thereof. Landlord may so insure the Project</w:t>
        <w:br/>
        <w:t>separately, or may insure the Project with other property owned by Landlord</w:t>
        <w:br/>
        <w:t>which Landlord elects to insure together under the same policy or policies.</w:t>
        <w:br/>
        <w:t>Landlord shall have the right, but not the obligation, in its sole and absolute</w:t>
        <w:br/>
        <w:t>discretion, to obtain insurance for such additional perils as Landlord deems</w:t>
        <w:br/>
        <w:t>appropriate, including, without limitation, coverage for damage by earthquake</w:t>
        <w:br/>
        <w:t>and/or flood. All such coverage shall contain "deductibles" which Landlord deems</w:t>
        <w:br/>
        <w:t>appropriate, which in the case of earthquake and flood insurance, may be up to</w:t>
        <w:br/>
        <w:t>10% of the replacement value of the property insured or such higher amount as is</w:t>
        <w:br/>
        <w:t>then commercially reasonable. Landlord shall not be required to cause such</w:t>
        <w:br/>
        <w:t>insurance to cover any Trade Fixtures or Tenant's Alterations of Tenant.</w:t>
        <w:br/>
        <w:br/>
        <w:t xml:space="preserve">               B.     Landlord may maintain a policy or policies of commercial</w:t>
        <w:br/>
        <w:t>general liability insurance insuring Landlord (and such others as are designated</w:t>
        <w:br/>
        <w:t>by Landlord) against liability for personal injury, bodily injury, death and</w:t>
        <w:br/>
        <w:t>damage to property occurring or resulting from an occurrence in, on or about the</w:t>
        <w:br/>
        <w:t>Project, with combined single limit coverage in such amount as Landlord from</w:t>
        <w:br/>
        <w:t>time to time determines is reasonably necessary for its protection.</w:t>
        <w:br/>
        <w:br/>
        <w:t xml:space="preserve">               C.     TENANT'S OBLIGATION TO REIMBURSE. If Landlord's insurance</w:t>
        <w:br/>
        <w:t>rates for the Building are increased at any time during the Lease Term as a</w:t>
        <w:br/>
        <w:t>result of the nature of Tenant's use of the Premises, Tenant shall reimburse</w:t>
        <w:br/>
        <w:t>Landlord for the full amount of such increase immediately upon receipt of a xxxx</w:t>
        <w:br/>
        <w:t>from Landlord therefor.</w:t>
        <w:br/>
        <w:br/>
        <w:br/>
        <w:t xml:space="preserve">                                         15</w:t>
        <w:br/>
        <w:br/>
        <w:br/>
        <w:br/>
        <w:t xml:space="preserve">        9.3    RELEASE AND WAIVER OF SUBROGATION. The parties hereto release</w:t>
        <w:br/>
        <w:t>each other, and their respective agents and employees, from any liability for</w:t>
        <w:br/>
        <w:t>injury to any person or damage to properly that is caused by or results from</w:t>
        <w:br/>
        <w:t>any risk insured against under any valid and collectible insurance policy</w:t>
        <w:br/>
        <w:t>carried or required to be carried by either of the parties which contains or</w:t>
        <w:br/>
        <w:t>could have contained if requested by the party that obtained such insurance a</w:t>
        <w:br/>
        <w:t>waiver of subrogation by the insurer and is in force at the time of such</w:t>
        <w:br/>
        <w:t>injury or damage; subject to the following limitations: (i) the foregoing</w:t>
        <w:br/>
        <w:t>provision shall not apply to the commercial general liability insurance</w:t>
        <w:br/>
        <w:t>described by subparagraphs PARA 9.1A and PARA 9.2B; (ii) such release shall</w:t>
        <w:br/>
        <w:t>apply to liability resulting from any risk insured against or covered by</w:t>
        <w:br/>
        <w:t>self-insurance maintained or provided by Tenant to satisfy the requirements</w:t>
        <w:br/>
        <w:t>of PARA 9.1 to the extent permitted by this Lease; and (iii) Tenant shall not</w:t>
        <w:br/>
        <w:t>be released from any such liability to the extent any damages resulting from</w:t>
        <w:br/>
        <w:t>such injury or damage are not covered by the recovery obtained by Landlord</w:t>
        <w:br/>
        <w:t>from such insurance, but only if the insurance in question permits such</w:t>
        <w:br/>
        <w:t>partial release in connection with obtaining a waiver of subrogation from the</w:t>
        <w:br/>
        <w:t>insurer. This release shall be in effect only so long as the applicable</w:t>
        <w:br/>
        <w:t>insurance policy contains a clause to the effect that this release shall not</w:t>
        <w:br/>
        <w:t>affect the right of the insured to recover under such policy. Each party</w:t>
        <w:br/>
        <w:t>shall use reasonable efforts to cause each insurance policy obtained by it to</w:t>
        <w:br/>
        <w:t>provide that the insurer waives all right of recovery by way of subrogation</w:t>
        <w:br/>
        <w:t>against the other party and its agents and employees in connection with any</w:t>
        <w:br/>
        <w:t>injury or damage covered by such policy. However, if any insurance policy</w:t>
        <w:br/>
        <w:t>cannot be obtained with such a waiver of subrogation, or if such waiver of</w:t>
        <w:br/>
        <w:t>subrogation is only available at additional cost and the party for whose</w:t>
        <w:br/>
        <w:t>benefit the waiver is to be obtained does not pay such additional cost, then</w:t>
        <w:br/>
        <w:t>the party obtaining such insurance shall notify the other party of that fact</w:t>
        <w:br/>
        <w:t>and thereupon shall be relieved of the obligation to obtain such waiver of</w:t>
        <w:br/>
        <w:t>subrogation rights from the insurer with respect to the particular insurance</w:t>
        <w:br/>
        <w:t>involved.</w:t>
        <w:br/>
        <w:br/>
        <w:t xml:space="preserve">                                   ARTICLE 10</w:t>
        <w:br/>
        <w:br/>
        <w:t xml:space="preserve">                LIMITATION ON LANDLORD'S LIABILITY AND INDEMNITY</w:t>
        <w:br/>
        <w:br/>
        <w:t xml:space="preserve">        10.1   LIMITATION ON LANDLORD'S LIABILITY. Landlord shall not be liable</w:t>
        <w:br/>
        <w:t>to Tenant, nor shall Tenant be entitled to terminate this Lease or to any</w:t>
        <w:br/>
        <w:t>abatement of rent (except as expressly provided otherwise herein), for any</w:t>
        <w:br/>
        <w:t>injury to Tenant or Tenant's Agents, damage to the property of Tenant or</w:t>
        <w:br/>
        <w:t>Tenant's Agents, or loss to Tenant's business resulting from any: (i) failure,</w:t>
        <w:br/>
        <w:t>interruption or installation of any HVAC or other utility system or service;</w:t>
        <w:br/>
        <w:t>(ii) failure to furnish or delay in furnishing any utilities or services when</w:t>
        <w:br/>
        <w:t>such failure or delay is caused by fire or other peril, the elements, labor</w:t>
        <w:br/>
        <w:t>disturbances of any character, or any other accidents or other conditions beyond</w:t>
        <w:br/>
        <w:t>the reasonable control of Landlord; (iii) limitation, curtailment, rationing or</w:t>
        <w:br/>
        <w:t>restriction on the use of water or electricity, gas or any other form of energy</w:t>
        <w:br/>
        <w:t>or any services or utility serving the Project; (iv) vandalism or forcible entry</w:t>
        <w:br/>
        <w:t>by unauthorized persons or the criminal act of any person; or (v) penetration of</w:t>
        <w:br/>
        <w:t>water into or onto any portion of the Premises or the Building through roof</w:t>
        <w:br/>
        <w:t>leaks or otherwise.</w:t>
        <w:br/>
        <w:br/>
        <w:t xml:space="preserve">        10.2   LIMITATION ON TENANT'S RECOURSE. If Landlord is a corporation,</w:t>
        <w:br/>
        <w:t>trust, partnership, joint venture, unincorporated association or other form of</w:t>
        <w:br/>
        <w:t>business entity: (i) the obligations of Landlord shall not constitute personal</w:t>
        <w:br/>
        <w:t>obligations of the officers, directors, trustees, partners, joint venturers,</w:t>
        <w:br/>
        <w:t>members, owners, stockholders, or other principals or representatives of such</w:t>
        <w:br/>
        <w:t>business entity; and (ii) Tenant shall not have recourse to the assets of such</w:t>
        <w:br/>
        <w:t>officers, directors, trustees, partners, joint venturers, members, owners,</w:t>
        <w:br/>
        <w:t>stockholders, principals or representatives except to the extent of their</w:t>
        <w:br/>
        <w:t>interest in the Project. Tenant shall have recourse only to the interest of</w:t>
        <w:br/>
        <w:t>Landlord in the Project for the satisfaction of the obligations of Landlord and</w:t>
        <w:br/>
        <w:t>shall not have recourse to any other assets of Landlord for the satisfaction of</w:t>
        <w:br/>
        <w:t>such obligations.</w:t>
        <w:br/>
        <w:br/>
        <w:t xml:space="preserve">        10.3   INDEMNIFICATION OF LANDLORD. Tenant shall hold harmless,</w:t>
        <w:br/>
        <w:t>indemnify and defend Landlord, and its employees, agents and contractors,</w:t>
        <w:br/>
        <w:t>with competent counsel reasonably satisfactory to Landlord (and Landlord</w:t>
        <w:br/>
        <w:t>agrees to accept counsel that any insurer requires be used), from all</w:t>
        <w:br/>
        <w:t>liability, penalties, losses, damages, costs, expenses, causes of action,</w:t>
        <w:br/>
        <w:t>claims and/or judgments arising by reason of any death, bodily injury,</w:t>
        <w:br/>
        <w:t>personal injury or property damage resulting from (i) any cause or causes</w:t>
        <w:br/>
        <w:t>whatsoever (other than the willful misconduct or gross negligence of Landlord</w:t>
        <w:br/>
        <w:t>of which Landlord has had notice and a reasonable time to cure, but which</w:t>
        <w:br/>
        <w:t>Landlord has failed to cure) occurring in or about or resulting from an</w:t>
        <w:br/>
        <w:t>occurrence in or about the Premises during the Lease Term, (ii) the</w:t>
        <w:br/>
        <w:t>negligence or willful misconduct of Tenant or its agents, employees and</w:t>
        <w:br/>
        <w:t>contractors, wherever the same may occur, or (iii) an Event of Tenant's</w:t>
        <w:br/>
        <w:t>Default, Landlord shall hold harmless, indemnify and defend Tenant from all</w:t>
        <w:br/>
        <w:t>liability, penalties, losses, damages, costs, expenses, causes of action,</w:t>
        <w:br/>
        <w:t>claims and/or judgments arising by reason of any death, bodily injury,</w:t>
        <w:br/>
        <w:t>personal injury or property damage resulting from the active negligence or</w:t>
        <w:br/>
        <w:t>willful misconduct of</w:t>
        <w:br/>
        <w:br/>
        <w:t xml:space="preserve">                                     16</w:t>
        <w:br/>
        <w:br/>
        <w:br/>
        <w:br/>
        <w:t>Landlord in the Common Areas. The provisions of this 110.3 shall survive the</w:t>
        <w:br/>
        <w:t>expiration or sooner termination of this Lease.</w:t>
        <w:br/>
        <w:br/>
        <w:t xml:space="preserve">                                   ARTICLE 11</w:t>
        <w:br/>
        <w:br/>
        <w:t xml:space="preserve">                               DAMAGE TO PREMISES</w:t>
        <w:br/>
        <w:br/>
        <w:t xml:space="preserve">        11.1   LANDLORD'S DUTY TO RESTORE. If the Premises are damaged by any</w:t>
        <w:br/>
        <w:t>peril after the Effective Date, Landlord shall restore the Premises unless the</w:t>
        <w:br/>
        <w:t>Lease is terminated by Landlord pursuant to PARA 11.2 or by Tenant pursuant to</w:t>
        <w:br/>
        <w:t>PARA 11.3. All insurance proceeds available from the fire and property damage</w:t>
        <w:br/>
        <w:t>insurance carried by Landlord pursuant to PARA 9.2 shall be paid to and become</w:t>
        <w:br/>
        <w:t>the property of Landlord. If this Lease is terminated pursuant to either</w:t>
        <w:br/>
        <w:t>PARA 11.2 or PARA 11.3, then all insurance proceeds available from insurance</w:t>
        <w:br/>
        <w:t>carried by Tenant which covers loss to property that is Landlord's property or</w:t>
        <w:br/>
        <w:t>would become Landlord's property on termination of this Lease shall be paid to</w:t>
        <w:br/>
        <w:t>and become the property of Landlord. If this Lease is not so terminated, then</w:t>
        <w:br/>
        <w:t>upon receipt of the insurance proceeds (if the loss is covered by insurance) and</w:t>
        <w:br/>
        <w:t>the issuance of all necessary governmental permits, Landlord shall commence and</w:t>
        <w:br/>
        <w:t>diligently prosecute to completion the restoration of the Premises, to the</w:t>
        <w:br/>
        <w:t>extent then allowed by Law, to substantially the same condition in which the</w:t>
        <w:br/>
        <w:t>Premises were immediately prior to such damage; provided, however, that</w:t>
        <w:br/>
        <w:t>Landlord's restoration obligation is limited to the extent of the applicable</w:t>
        <w:br/>
        <w:t>insurance proceeds it receives, Landlord's obligation to restore shall be</w:t>
        <w:br/>
        <w:t>limited to the Premises and interior improvements constructed by Landlord as</w:t>
        <w:br/>
        <w:t>they existed as of the Commencement Date, excluding any Tenant's Alterations,</w:t>
        <w:br/>
        <w:t>Trade Fixtures and/or personal property constructed or installed by Tenant in</w:t>
        <w:br/>
        <w:t>the Premises. Tenant shall forthwith replace or fully repair all Tenant's</w:t>
        <w:br/>
        <w:t>Alterations and Trade Fixtures installed by Tenant and existing at the time of</w:t>
        <w:br/>
        <w:t>such damage or destruction.</w:t>
        <w:br/>
        <w:br/>
        <w:t xml:space="preserve">        11.2   LANDLORD'S RIGHT TO TERMINATE. Landlord shall have the right to</w:t>
        <w:br/>
        <w:t>terminate this Lease in the event any of the following occurs, which right may</w:t>
        <w:br/>
        <w:t>be exercised only by delivery to Tenant of a written notice of election to</w:t>
        <w:br/>
        <w:t>terminate within 30 days after the date of such damage:</w:t>
        <w:br/>
        <w:br/>
        <w:t xml:space="preserve">               A.     The Premises are damaged by any peril and, in the</w:t>
        <w:br/>
        <w:t>reasonable opinion of Landlord's architect or construction consultant, the</w:t>
        <w:br/>
        <w:t>restoration of the Premises cannot be substantially completed within 270 days</w:t>
        <w:br/>
        <w:t>after the date of such damage; or</w:t>
        <w:br/>
        <w:br/>
        <w:t xml:space="preserve">               B.     The Building is damaged by an Uninsured Peril to such an</w:t>
        <w:br/>
        <w:t>extent that the estimated cost to restore exceeds 2% of the then actual</w:t>
        <w:br/>
        <w:t>replacement cost thereof; provided, however, that Landlord may not terminate</w:t>
        <w:br/>
        <w:t>this Lease pursuant to this PARA 11.2B if one or more tenants of the Project</w:t>
        <w:br/>
        <w:t>agree in writing to pay the amount by which the cost to restore the damage</w:t>
        <w:br/>
        <w:t>exceeds such amount and subsequently deposit such amount with Landlord within 30</w:t>
        <w:br/>
        <w:t>days after Landlord has notified Tenant of its election to terminate this Lease;</w:t>
        <w:br/>
        <w:br/>
        <w:t xml:space="preserve">               C.     The Premises are damaged by any peril within 12 months</w:t>
        <w:br/>
        <w:t>of the last day of the Lease Term to such an extent that the estimated cost</w:t>
        <w:br/>
        <w:t>to restore equals or exceeds an amount equal to six times the Base Monthly</w:t>
        <w:br/>
        <w:t>Rent then due; provided, however, that Landlord may not terminate this Lease</w:t>
        <w:br/>
        <w:t>pursuant to this PARA 11.2C if Tenant, at the time of such damage, has a then</w:t>
        <w:br/>
        <w:t>valid express written option to extend the Lease Term and Tenant exercises</w:t>
        <w:br/>
        <w:t>such option to extend the Lease Term within 15 days following the date of</w:t>
        <w:br/>
        <w:t>such damage; or</w:t>
        <w:br/>
        <w:br/>
        <w:t xml:space="preserve">               D.     Either the Project or the Building is damaged by any peril</w:t>
        <w:br/>
        <w:t>and, because of the Laws then in force, (i) cannot be restored at reasonable</w:t>
        <w:br/>
        <w:t>cost to substantially the same condition in which it was prior to such damage,</w:t>
        <w:br/>
        <w:t>or (ii) cannot be used for the same use being made thereof before such damage if</w:t>
        <w:br/>
        <w:t>restored as required by this Article.</w:t>
        <w:br/>
        <w:br/>
        <w:t xml:space="preserve">               E.     As used herein, the following terms shall have the</w:t>
        <w:br/>
        <w:t>following meanings: (i) the term "Insured Peril" shall mean a peril actually</w:t>
        <w:br/>
        <w:t>insured against (or required to be insured by Landlord under this Lease) for</w:t>
        <w:br/>
        <w:t>which the insurance proceeds actually received by Landlord are sufficient</w:t>
        <w:br/>
        <w:t>(except for any "deductible" amount specified by such insurance) to restore the</w:t>
        <w:br/>
        <w:t>Project under then existing building codes to the condition existing immediately</w:t>
        <w:br/>
        <w:t>prior to the damage and Landlord agrees to use its commercially reasonable</w:t>
        <w:br/>
        <w:t>efforts to collect such insurance proceeds (which efforts shall not be deemed to</w:t>
        <w:br/>
        <w:t>include the commencement of any litigation or arbitration or other action or</w:t>
        <w:br/>
        <w:t>proceeding against the insurance carrier or any lender); and (ii) the term</w:t>
        <w:br/>
        <w:t>"Uninsured Peril" shall mean any peril which is not an Insured Peril.</w:t>
        <w:br/>
        <w:t>Notwithstanding the foregoing, if the "deductible" for earthquake or</w:t>
        <w:br/>
        <w:br/>
        <w:t xml:space="preserve">                                    17</w:t>
        <w:br/>
        <w:br/>
        <w:br/>
        <w:br/>
        <w:t>flood insurance exceeds 2% of the replacement cost of the improvements</w:t>
        <w:br/>
        <w:t>insured, such peril shall be deemed an "Uninsured Peril".</w:t>
        <w:br/>
        <w:br/>
        <w:t xml:space="preserve">        11.3   TENANT'S RIGHT TO TERMINATE. If the Premises are damaged by any</w:t>
        <w:br/>
        <w:t>peril and Landlord does not elect to terminate this Lease or is not entitled to</w:t>
        <w:br/>
        <w:t>terminate this Lease pursuant to PARA 11.2, then as soon as reasonably</w:t>
        <w:br/>
        <w:t>practicable, but in no event later than 45 days after the date of the damage,</w:t>
        <w:br/>
        <w:t>Landlord shall furnish Tenant with the written opinion of Landlord's architect</w:t>
        <w:br/>
        <w:t>or construction consultant as to when the restoration work required of Landlord</w:t>
        <w:br/>
        <w:t>may be completed. Tenant shall have the right to terminate this Lease in the</w:t>
        <w:br/>
        <w:t>event any of the following occurs, which right may be exercised only by delivery</w:t>
        <w:br/>
        <w:t>to Landlord of a written notice of election to terminate within 10 business days</w:t>
        <w:br/>
        <w:t>after Tenant receives from Landlord the estimate of the time needed to complete</w:t>
        <w:br/>
        <w:t>such restoration.</w:t>
        <w:br/>
        <w:br/>
        <w:t xml:space="preserve">               A.     The Premises are damaged by any peril and, in the</w:t>
        <w:br/>
        <w:t>reasonable opinion of Landlord's architect or construction consultant, the</w:t>
        <w:br/>
        <w:t>restoration of the Premises cannot be substantially completed within 270 days</w:t>
        <w:br/>
        <w:t>after the date of such damage; or</w:t>
        <w:br/>
        <w:br/>
        <w:t xml:space="preserve">               B.     The Premises are damaged by any peril within 12 months of</w:t>
        <w:br/>
        <w:t>the last day of the Lease Term and, in the reasonable opinion of Landlord's</w:t>
        <w:br/>
        <w:t>architect or construction consultant, the restoration of the Premises cannot be</w:t>
        <w:br/>
        <w:t>substantially completed within 90 days after the date of such damage and such</w:t>
        <w:br/>
        <w:t>damage renders unusable more than 30% of the Premises.</w:t>
        <w:br/>
        <w:br/>
        <w:t xml:space="preserve">        11.4   ABATEMENT OF RENT. In the event of damage to the Premises which</w:t>
        <w:br/>
        <w:t>does not result in the termination of this Lease, the Base Monthly Rent and the</w:t>
        <w:br/>
        <w:t>Additional Rent shall be temporarily abated during the period of restoration in</w:t>
        <w:br/>
        <w:t>proportion to the degree to which Tenant's use of the Premises is impaired by</w:t>
        <w:br/>
        <w:t>such damage. Tenant shall not be entitled to any compensation or damages from</w:t>
        <w:br/>
        <w:t>Landlord for loss of Tenant's business or property or for any inconvenience or</w:t>
        <w:br/>
        <w:t>annoyance caused by such damage or restoration. Tenant hereby waives the</w:t>
        <w:br/>
        <w:t>provisions of California Civil Code Sections 1932(2) and 1933(4) and the</w:t>
        <w:br/>
        <w:t>provisions of any similar law hereinafter enacted.</w:t>
        <w:br/>
        <w:br/>
        <w:t xml:space="preserve">                                   ARTICLE 12</w:t>
        <w:br/>
        <w:br/>
        <w:t xml:space="preserve">                                  CONDEMNATION</w:t>
        <w:br/>
        <w:br/>
        <w:t xml:space="preserve">        12.1   LANDLORD'S TERMINATION RIGHT. Landlord shall have the right to</w:t>
        <w:br/>
        <w:t>terminate this Lease if, as a result of a taking by means of the exercise of the</w:t>
        <w:br/>
        <w:t>power of eminent domain (including a voluntary sale or transfer by Landlord to a</w:t>
        <w:br/>
        <w:t>condemnor under threat of condemnation), (i) all or any part of the Premises is</w:t>
        <w:br/>
        <w:t>so taken, (ii) more than 10% of the Building Leasable Area is so taken, or (iii)</w:t>
        <w:br/>
        <w:t>more than 50% of the Common Area is so taken. Any such right to terminate by</w:t>
        <w:br/>
        <w:t>Landlord must be exercised within a reasonable period of time, to be effective</w:t>
        <w:br/>
        <w:t>as of the date possession is taken by the condemnor.</w:t>
        <w:br/>
        <w:br/>
        <w:t xml:space="preserve">        12.2   TENANT'S TERMINATION RIGHT. Tenant shall have the right to</w:t>
        <w:br/>
        <w:t>terminate this Lease if, as a result of any taking by means of the exercise of</w:t>
        <w:br/>
        <w:t>the power of eminent domain (including any voluntary sale or transfer by</w:t>
        <w:br/>
        <w:t>Landlord to any condemnor under threat of condemnation), (i) 10% or more of the</w:t>
        <w:br/>
        <w:t>Premises is so taken and that part of the Premises that remains cannot be</w:t>
        <w:br/>
        <w:t>restored within a reasonable period of time and thereby made reasonably suitable</w:t>
        <w:br/>
        <w:t>for the continued operation of the Tenant's business, or (ii) there is a taking</w:t>
        <w:br/>
        <w:t>affecting the Common Area and, as a result of such taking, Landlord cannot</w:t>
        <w:br/>
        <w:t>provide parking spaces within reasonable walking distance of the Premises equal</w:t>
        <w:br/>
        <w:t>in number to at least 80% of the number of spaces allocated to Tenant by</w:t>
        <w:br/>
        <w:t>PARA 2.1, whether by rearrangement of the remaining parking areas in the Common</w:t>
        <w:br/>
        <w:t>Area (including construction of multi-deck parking structures or restriping for</w:t>
        <w:br/>
        <w:t>compact cars where permitted by Law) or by alternative parking facilities on</w:t>
        <w:br/>
        <w:t>other land. Tenant must exercise such right within a reasonable period of time,</w:t>
        <w:br/>
        <w:t>to be effective on the date that possession of that portion of the Premises or</w:t>
        <w:br/>
        <w:t>Common Area that is condemned is taken by the condemnor.</w:t>
        <w:br/>
        <w:br/>
        <w:t xml:space="preserve">        12.3   RESTORATION AND ABATEMENT OF RENT. If any part of the Premises or</w:t>
        <w:br/>
        <w:t>the Common Area is taken by condemnation and this Lease is not terminated, then</w:t>
        <w:br/>
        <w:t>Landlord shall restore the remaining portion of the Premises and Common Area and</w:t>
        <w:br/>
        <w:t>interior improvements constructed by Landlord as they existed as of the</w:t>
        <w:br/>
        <w:t>Commencement Date, excluding any Tenant's Alterations, Trade Fixtures and/or</w:t>
        <w:br/>
        <w:t>personal property constructed or installed by Tenant. Thereafter, except in the</w:t>
        <w:br/>
        <w:t>case of a temporary taking, as of the date possession is taken the Base Monthly</w:t>
        <w:br/>
        <w:t>Rent shall be reduced in the same proportion that the floor area of that part of</w:t>
        <w:br/>
        <w:t>the Premises so taken (less any addition thereto by reason of any</w:t>
        <w:br/>
        <w:t>reconstruction) bears to the original floor area of the Premises.</w:t>
        <w:br/>
        <w:br/>
        <w:t xml:space="preserve">                                         18</w:t>
        <w:br/>
        <w:br/>
        <w:br/>
        <w:br/>
        <w:t xml:space="preserve">        12.4   TEMPORARY TAKING. If any portion of the Premises is temporarily</w:t>
        <w:br/>
        <w:t>taken for one year or less, this Lease shall remain in effect If any portion of</w:t>
        <w:br/>
        <w:t>the Premises is temporarily taken by condemnation for a period which exceeds one</w:t>
        <w:br/>
        <w:t>year or which extends beyond the natural expiration of the Lease Term, and such</w:t>
        <w:br/>
        <w:t>taking materially and adversely affects Tenant's ability to use the Premises for</w:t>
        <w:br/>
        <w:t>the Permitted Use, then Tenant shall have the right to terminate this Lease,</w:t>
        <w:br/>
        <w:t>effective on the date possession is taken by the condemnor.</w:t>
        <w:br/>
        <w:br/>
        <w:t xml:space="preserve">        12.5   DIVISION OF CONDEMNATION AWARD. Any award made as a result of</w:t>
        <w:br/>
        <w:t>any condemnation of the Premises or the Common Area shall belong to and be</w:t>
        <w:br/>
        <w:t>paid to Landlord, and Tenant hereby assigns to Landlord all of its right,</w:t>
        <w:br/>
        <w:t>title and interest in any such award; provided, however, that Tenant shall be</w:t>
        <w:br/>
        <w:t>entitled to receive any condemnation award that is made directly to Tenant</w:t>
        <w:br/>
        <w:t>for the following so long as the award made to Landlord is not thereby</w:t>
        <w:br/>
        <w:t>reduced: (1) for the taking of personal property or Trade Fixtures belonging</w:t>
        <w:br/>
        <w:t>to Tenant, (ii) for the interruption of Tenant's business or its moving</w:t>
        <w:br/>
        <w:t>costs, (iii) for loss of Tenant's goodwill; or (iv) for any temporary taking</w:t>
        <w:br/>
        <w:t>where this Lease is not terminated as a result of such taking. The rights of</w:t>
        <w:br/>
        <w:t>Landlord and Tenant regarding any condemnation shall be determined as</w:t>
        <w:br/>
        <w:t>provided in this Article, and each party hereby waives the provisions of</w:t>
        <w:br/>
        <w:t>California Code of Civil Procedure Section 1265.130 and the provisions of any</w:t>
        <w:br/>
        <w:t>similar law hereinafter enacted allowing either party to petition the</w:t>
        <w:br/>
        <w:t>Superior Court to terminate this Lease in the event of a partial taking of</w:t>
        <w:br/>
        <w:t>the Premises.</w:t>
        <w:br/>
        <w:br/>
        <w:t xml:space="preserve">                                   ARTICLE 13</w:t>
        <w:br/>
        <w:br/>
        <w:t xml:space="preserve">                              DEFAULT AND REMEDIES</w:t>
        <w:br/>
        <w:br/>
        <w:t xml:space="preserve">        13.1   EVENTS OF TENANT'S DEFAULT. Tenant shall be in default of its</w:t>
        <w:br/>
        <w:t>obligations under this Lease if any of the following events occurs (an "Event of</w:t>
        <w:br/>
        <w:t>Tenant's Default"):</w:t>
        <w:br/>
        <w:br/>
        <w:t xml:space="preserve">               A.     Tenant shall have failed to pay Base Monthly Rent or</w:t>
        <w:br/>
        <w:t>Additional Rent when due, and such failure is not cured within 5 days after</w:t>
        <w:br/>
        <w:t>delivery of written notice from Landlord specifying such failure to pay; or</w:t>
        <w:br/>
        <w:br/>
        <w:t xml:space="preserve">               B.     Tenant shall have failed to perform any term, covenant, or</w:t>
        <w:br/>
        <w:t>condition of this Lease except those requiring the payment of Base Monthly Rent</w:t>
        <w:br/>
        <w:t>or Additional Rent, and Tenant shall have failed to cure such breach within 30</w:t>
        <w:br/>
        <w:t>days after written notice from Landlord specifying the nature of such breach</w:t>
        <w:br/>
        <w:t>where such breach could reasonably be cured within said 30 day period, or if</w:t>
        <w:br/>
        <w:t>such breach could not be reasonably cured within said 30 day period, Tenant</w:t>
        <w:br/>
        <w:t>shall have failed to commence such cure within said 30 day period and thereafter</w:t>
        <w:br/>
        <w:t>continue with due diligence to prosecute such cure to completion within such</w:t>
        <w:br/>
        <w:t>time period as is reasonably needed; or</w:t>
        <w:br/>
        <w:br/>
        <w:t xml:space="preserve">               C.     Tenant shall have sublet the Premises or assigned its</w:t>
        <w:br/>
        <w:t>interest in the Lease in violation of the provisions contained in Article 14; or</w:t>
        <w:br/>
        <w:br/>
        <w:t xml:space="preserve">               D.     Tenant shall have abandoned the Premises; or</w:t>
        <w:br/>
        <w:br/>
        <w:t xml:space="preserve">               E.     The occurrence of the following. (i) the making by Tenant</w:t>
        <w:br/>
        <w:t>of any general arrangements or assignments for the benefit of creditors; (ii)</w:t>
        <w:br/>
        <w:t>Tenant becomes a "debtor" as defined in 11 USC Section 101 or any successor</w:t>
        <w:br/>
        <w:t>statute thereto (unless, in the case of a petition filed against Tenant, the</w:t>
        <w:br/>
        <w:t>same is dismissed within 60 days); (iii) the appointment of a trustee or</w:t>
        <w:br/>
        <w:t>receiver to take possession of substantially all of Tenant's assets located at</w:t>
        <w:br/>
        <w:t>the Premises or of Tenant's interest in this Lease, where possession is not</w:t>
        <w:br/>
        <w:t>restored to Tenant within 30 days; or (iv) the attachment, execution or other</w:t>
        <w:br/>
        <w:t>judicial seizure of substantially all of Tenant's assets located at the Premises</w:t>
        <w:br/>
        <w:t>or of Tenant's interest in this Lease, where such seizure is not discharged</w:t>
        <w:br/>
        <w:t>within 30 days; provided, however, in the event that any provision of this</w:t>
        <w:br/>
        <w:t>Section 13.1E is contrary to any applicable Law, such provision shall be of no</w:t>
        <w:br/>
        <w:t>force or effect; or</w:t>
        <w:br/>
        <w:br/>
        <w:t xml:space="preserve">               F.     Tenant shall have failed to deliver documents required of</w:t>
        <w:br/>
        <w:t>it pursuant to PARA 15.4 or PARA 15.6 within the time periods specified therein;</w:t>
        <w:br/>
        <w:t>or</w:t>
        <w:br/>
        <w:br/>
        <w:t xml:space="preserve">               G.     Any two (2) failures by Tenant to observe and perform any</w:t>
        <w:br/>
        <w:t>provision of this Lease during any twelve (12) month period of the term, as such</w:t>
        <w:br/>
        <w:t>may be extended, shall constitute, at the option of Landlord, a separate and</w:t>
        <w:br/>
        <w:t>noncurable default.</w:t>
        <w:br/>
        <w:br/>
        <w:t xml:space="preserve">                                        19</w:t>
        <w:br/>
        <w:br/>
        <w:br/>
        <w:br/>
        <w:t xml:space="preserve">        Any written notice of default sent by Landlord to Tenant may be in a</w:t>
        <w:br/>
        <w:t>form required under applicable statutory or regulatory provisions (and no</w:t>
        <w:br/>
        <w:t>further notice shall be required should Landlord elect to terminate this Lease</w:t>
        <w:br/>
        <w:t>as set forth below).</w:t>
        <w:br/>
        <w:br/>
        <w:t xml:space="preserve">        13.2   LANDLORD'S REMEDIES. If an Event of Tenant's Default occurs,</w:t>
        <w:br/>
        <w:t>Landlord shall have the following remedies, in addition to all other rights and</w:t>
        <w:br/>
        <w:t>remedies provided by any Law or otherwise provided in this Lease, to which</w:t>
        <w:br/>
        <w:t>Landlord may resort cumulatively or in the alternative:</w:t>
        <w:br/>
        <w:br/>
        <w:t xml:space="preserve">               A.     Landlord may keep this Lease in effect and enforce by an</w:t>
        <w:br/>
        <w:t>action at law or in equity all of its rights and remedies under this Lease,</w:t>
        <w:br/>
        <w:t>including (i) the right to recover the rent and other sums as they become due by</w:t>
        <w:br/>
        <w:t>appropriate legal action, (ii) the right to make payments required of Tenant or</w:t>
        <w:br/>
        <w:t>perform Tenant's obligations and be reimbursed by Tenant for the cost thereof</w:t>
        <w:br/>
        <w:t>with interest at the Agreed Interest Rate from the date the sum is paid by</w:t>
        <w:br/>
        <w:t>Landlord until Landlord is reimbursed by Tenant, and (iii) the remedies of</w:t>
        <w:br/>
        <w:t>injunctive relief and specific performance to compel Tenant to perform its</w:t>
        <w:br/>
        <w:t>obligations under this Lease. Notwithstanding anything contained in this Lease,</w:t>
        <w:br/>
        <w:t>in the event of a breach of an obligation by Tenant which results in a condition</w:t>
        <w:br/>
        <w:t>which poses an imminent danger to safety of persons or damage to property, or a</w:t>
        <w:br/>
        <w:t>threat to insurance coverage, then if Tenant does not cure such breach within 3</w:t>
        <w:br/>
        <w:t>days after delivery to it of written notice from Landlord identifying the</w:t>
        <w:br/>
        <w:t>breach, Landlord may cure the breach of Tenant and be reimbursed by Tenant for</w:t>
        <w:br/>
        <w:t>the cost thereof with interest at the Agreed Interest Rate from the date the sum</w:t>
        <w:br/>
        <w:t>is paid by Landlord until Landlord is reimbursed by Tenant.</w:t>
        <w:br/>
        <w:br/>
        <w:t xml:space="preserve">               B.     Landlord may terminate this Lease by giving Tenant written</w:t>
        <w:br/>
        <w:t>notice of termination, in which event this Lease shall terminate on the date set</w:t>
        <w:br/>
        <w:t>forth for termination in such notice. Any termination under this PARA 13.2C</w:t>
        <w:br/>
        <w:t>shall not relieve Tenant from its obligation to pay sums then due Landlord or</w:t>
        <w:br/>
        <w:t>from any claim against Tenant for damages or rent previously accrued or then</w:t>
        <w:br/>
        <w:t>accruing. In no event shall any one or more of the following actions by</w:t>
        <w:br/>
        <w:t>Landlord, in the absence of a written election by Landlord to terminate this</w:t>
        <w:br/>
        <w:t>Lease, constitute a termination of this Lease: (i) appointment of a receiver or</w:t>
        <w:br/>
        <w:t>keeper in order to protect Landlord's interest hereunder; (ii) consent to any</w:t>
        <w:br/>
        <w:t>subletting of the Premises or assignment of this Lease by Tenant, whether</w:t>
        <w:br/>
        <w:t>pursuant to the provisions hereof or otherwise; or (iii) any other action by</w:t>
        <w:br/>
        <w:t>Landlord or Landlord's Agents intended to mitigate the adverse effects of any</w:t>
        <w:br/>
        <w:t>breach of this Lease by Tenant, including without limitation any action taken to</w:t>
        <w:br/>
        <w:t>maintain and preserve the Premises or any action taken to relet the Premises or</w:t>
        <w:br/>
        <w:t>any portions thereof to the extent such actions do not affect a termination of</w:t>
        <w:br/>
        <w:t>Tenant's right to possession of the Premises.</w:t>
        <w:br/>
        <w:br/>
        <w:t xml:space="preserve">               C.     In the event Tenant breaches this Lease and abandons</w:t>
        <w:br/>
        <w:t>the Premises, this Lease shall not terminate unless Landlord gives Tenant</w:t>
        <w:br/>
        <w:t>written notice of its election to so terminate this Lease. No act by or on</w:t>
        <w:br/>
        <w:t>behalf of Landlord intended to mitigate the adverse effect of such breach,</w:t>
        <w:br/>
        <w:t>including any efforts to lease the Premises, shall constitute a termination</w:t>
        <w:br/>
        <w:t>of Tenant's right to possession unless Landlord gives Tenant written notice</w:t>
        <w:br/>
        <w:t>of termination. Should Landlord not terminate this Lease by giving Tenant</w:t>
        <w:br/>
        <w:t>written notice, Landlord may enforce all its rights and remedies under this</w:t>
        <w:br/>
        <w:t>Lease, including the right to recover the rent as it becomes due under the</w:t>
        <w:br/>
        <w:t>Lease as provided in California Civil Code Section 1951.4.</w:t>
        <w:br/>
        <w:br/>
        <w:t xml:space="preserve">               D.     In the event Landlord terminates this Lease, Landlord</w:t>
        <w:br/>
        <w:t>shall be entitled, at Landlord's election, to damages in an amount as set forth</w:t>
        <w:br/>
        <w:t>in California Civil Code Section 1951.2 as in effect on the Effective Date. For</w:t>
        <w:br/>
        <w:t>purposes of computing damages pursuant to California Civil Code Section 1951.2,</w:t>
        <w:br/>
        <w:t>(i) an interest rate equal to the Agreed Interest Rate shall be used where</w:t>
        <w:br/>
        <w:t>permitted, and (ii) the term "rent" includes Base Monthly Rent and Additional</w:t>
        <w:br/>
        <w:t>Rent. Such damages shall include:</w:t>
        <w:br/>
        <w:br/>
        <w:t xml:space="preserve">                      (1)    The worth at the time of award of the amount by</w:t>
        <w:br/>
        <w:t>which the unpaid rent for the balance of the term after the time of award</w:t>
        <w:br/>
        <w:t>exceeds the amount of such rental loss that Tenant proves could be reasonably</w:t>
        <w:br/>
        <w:t>avoided, computed by discounting such amount at the discount rate of the Federal</w:t>
        <w:br/>
        <w:t>Reserve Bank of San Francisco at the time of award plus one percent (1%); and</w:t>
        <w:br/>
        <w:br/>
        <w:t xml:space="preserve">                      (2)    Any other amount necessary to compensate Landlord</w:t>
        <w:br/>
        <w:t>for all detriment proximately caused by Tenant's failure to perform Tenant's</w:t>
        <w:br/>
        <w:t>obligations under this Lease, or which in the ordinary course of things would be</w:t>
        <w:br/>
        <w:t>likely to result therefrom, including the following: (i) expenses for cleaning,</w:t>
        <w:br/>
        <w:t>repairing or</w:t>
        <w:br/>
        <w:br/>
        <w:t xml:space="preserve">                                      20</w:t>
        <w:br/>
        <w:br/>
        <w:br/>
        <w:br/>
        <w:t>restoring the Premises; (ii) expenses for altering, remodeling or otherwise</w:t>
        <w:br/>
        <w:t>improving the Premises for the purpose of reletting, including installation</w:t>
        <w:br/>
        <w:t>of leasehold improvements (whether such installation be funded by a reduction</w:t>
        <w:br/>
        <w:t>of rent, direct payment or allowance to a new tenant, or otherwise); (iii)</w:t>
        <w:br/>
        <w:t>broker's fees, advertising costs and other expenses of reletting the</w:t>
        <w:br/>
        <w:t>Premises; (iv) costs of carrying the Premises, such as taxes, insurance</w:t>
        <w:br/>
        <w:t>premiums, utilities and security precautions; (v) expenses in retaking</w:t>
        <w:br/>
        <w:t>possession of the Premises; and (vi) attorneys' fees and court costs incurred</w:t>
        <w:br/>
        <w:t>by Landlord in retaking possession of the Premises and in releasing the</w:t>
        <w:br/>
        <w:t>Premises or otherwise incurred as a result of Tenant's default.</w:t>
        <w:br/>
        <w:br/>
        <w:t xml:space="preserve">               E.     Nothing in this PARA 13.2 shall limit Landlord's right to</w:t>
        <w:br/>
        <w:t>indemnification from Tenant as provided in PARA 7.2 and PARA 10.3. Any notice</w:t>
        <w:br/>
        <w:t>given by Landlord in order to satisfy the requirements of PARA 13.1A or PARA</w:t>
        <w:br/>
        <w:t>13.1B above shall also satisfy the notice requirements of California Code of</w:t>
        <w:br/>
        <w:t>Civil Procedure Section 1161 regarding unlawful detainer proceedings.</w:t>
        <w:br/>
        <w:br/>
        <w:t xml:space="preserve">        13.3   WAIVER. One party's consent to or approval of any act by the</w:t>
        <w:br/>
        <w:t>other party requiring the first party's consent or approval shall not be deemed</w:t>
        <w:br/>
        <w:t>to waive or reader unnecessary the first party's consent to or approval of any</w:t>
        <w:br/>
        <w:t>subsequent similar act by the other party. The receipt by Landlord of any rent</w:t>
        <w:br/>
        <w:t>or payment with or without knowledge of the breach of any other provision hereof</w:t>
        <w:br/>
        <w:t>shall not be deemed a waiver of any such breach unless such waiver is in writing</w:t>
        <w:br/>
        <w:t>and signed by Landlord. No delay or omission in the exercise of any right or</w:t>
        <w:br/>
        <w:t>remedy accruing to either party upon any breach by the other party under this</w:t>
        <w:br/>
        <w:t>Lease shall impair such right or remedy or be construed as a waiver of any such</w:t>
        <w:br/>
        <w:t>breach theretofore or thereafter occurring. The waiver by either party of any</w:t>
        <w:br/>
        <w:t>breach of any provision of this Lease shall not be deemed to be a waiver of any</w:t>
        <w:br/>
        <w:t>subsequent breach of the same or of any other provisions herein contained.</w:t>
        <w:br/>
        <w:br/>
        <w:t xml:space="preserve">        13.4   LIMITATION ON EXERCISE OF RIGHTS. At any time that an Event of</w:t>
        <w:br/>
        <w:t>Tenant's Default has occurred and remains uncured, (i) it shall not be</w:t>
        <w:br/>
        <w:t>unreasonable for Landlord to deny or withhold any consent or approval requested</w:t>
        <w:br/>
        <w:t>of it by Tenant which Landlord would otherwise be obligated to give, and (ii)</w:t>
        <w:br/>
        <w:t>Tenant may not exercise any option to extend, right to terminate this Lease, or</w:t>
        <w:br/>
        <w:t>other right granted to it by this Lease which would otherwise be available to</w:t>
        <w:br/>
        <w:t>it.</w:t>
        <w:br/>
        <w:br/>
        <w:t xml:space="preserve">        13.5   WAIVER BY TENANT OF CERTAIN REMEDIES. Tenant waives the</w:t>
        <w:br/>
        <w:t>provisions of Sections 1932(1), 1941 and 1942 of the California Civil Code and</w:t>
        <w:br/>
        <w:t>any similar or successor law regarding Tenant's right to terminate this Lease or</w:t>
        <w:br/>
        <w:t>to make repairs and deduct the expenses of such repairs from the rent due under</w:t>
        <w:br/>
        <w:t>this Lease. Tenant hereby waives any right of redemption or relief from</w:t>
        <w:br/>
        <w:t>forfeiture under the laws of the State of California, or under any other present</w:t>
        <w:br/>
        <w:t>or future law, including the provisions of Sections 1174 and 1179 of the</w:t>
        <w:br/>
        <w:t>California Code of Civil Procedure.</w:t>
        <w:br/>
        <w:br/>
        <w:t xml:space="preserve">                                   ARTICLE 14</w:t>
        <w:br/>
        <w:br/>
        <w:t xml:space="preserve">                            ASSIGNMENT AND SUBLETTING</w:t>
        <w:br/>
        <w:br/>
        <w:t xml:space="preserve">        14.1   TRANSFER BY TENANT. The following provisions shall apply to any</w:t>
        <w:br/>
        <w:t>assignment, subletting or other transfer by Tenant or any subtenant or assignee</w:t>
        <w:br/>
        <w:t>or other successor in interest of the original Tenant (collectively referred to</w:t>
        <w:br/>
        <w:t>in this PARA 14.1 as "Tenant"):</w:t>
        <w:br/>
        <w:br/>
        <w:t xml:space="preserve">               A.     Tenant shall not do any of the following (collectively</w:t>
        <w:br/>
        <w:t>referred to herein as a "Transfer"), whether voluntarily, involuntarily or by</w:t>
        <w:br/>
        <w:t>operation of law, without the prior written consent of Landlord, which consent</w:t>
        <w:br/>
        <w:t>shall not be unreasonably withheld: (i) sublet all or any part of the Premises</w:t>
        <w:br/>
        <w:t>or allow it to be sublet, occupied or used by any person or entity other than</w:t>
        <w:br/>
        <w:t>Tenant; (ii) assign its interest in this Lease; (iii) mortgage or encumber the</w:t>
        <w:br/>
        <w:t>Lease (or otherwise use the Lease as a security device) in any manner; or (iv)</w:t>
        <w:br/>
        <w:t>materially amend or modify an assignment, sublease or other transfer that has</w:t>
        <w:br/>
        <w:t>been previously approved by Landlord. Tenant shall reimburse Landlord for all</w:t>
        <w:br/>
        <w:t>reasonable costs and attorneys' fees incurred by Landlord in connection with the</w:t>
        <w:br/>
        <w:t>evaluation, processing, and/or documentation of any requested Transfer, whether</w:t>
        <w:br/>
        <w:t>or not Landlord's consent is granted. Landlord's reasonable costs shall include</w:t>
        <w:br/>
        <w:t>the cost of any review or investigation performed by Landlord or consultant</w:t>
        <w:br/>
        <w:t>acting on Landlord's behalf of Hazardous Materials (as defined in Section 7.2E</w:t>
        <w:br/>
        <w:t>of this Lease) used, stored, released, or disposed of by the potential Subtenant</w:t>
        <w:br/>
        <w:t>or Assignee. Any Transfer so approved by Landlord shall not be effective until</w:t>
        <w:br/>
        <w:t>Tenant has delivered to Landlord an executed counterpart of the document</w:t>
        <w:br/>
        <w:t>evidencing the Transfer which (i) is in a form reasonably approved by Landlord,</w:t>
        <w:br/>
        <w:t>(ii) contains the same terms and conditions as stated in Tenant's notice given</w:t>
        <w:br/>
        <w:t>to Landlord pursuant to PARA 14.1 B, and (iii) in the case of an assignment of</w:t>
        <w:br/>
        <w:t>the Lease, contains the agreement of</w:t>
        <w:br/>
        <w:br/>
        <w:br/>
        <w:t xml:space="preserve">                                          21</w:t>
        <w:br/>
        <w:br/>
        <w:br/>
        <w:br/>
        <w:br/>
        <w:t>the proposed transferee to assume all obligations of Tenant under this Lease</w:t>
        <w:br/>
        <w:t>arising after the effective date of such Transfer and to remain jointly and</w:t>
        <w:br/>
        <w:t>severally liable therefor with Tenant Any attempted Transfer without</w:t>
        <w:br/>
        <w:t>Landlord's consent shall constitute an Event of Tenant's Default and shall be</w:t>
        <w:br/>
        <w:t>voidable at Landlord's option. Landlord's consent to any one Transfer shall</w:t>
        <w:br/>
        <w:t>not constitute a waiver of the provisions of this 114.1 as to any subsequent</w:t>
        <w:br/>
        <w:t>Transfer or a consent to any subsequent Transfer. No Transfer, even with the</w:t>
        <w:br/>
        <w:t>consent of Landlord, shall relieve Tenant of its personal and primary</w:t>
        <w:br/>
        <w:t>obligation to pay the rent and to perform all of the other obligations to be</w:t>
        <w:br/>
        <w:t>performed by Tenant hereunder. The acceptance of rent by Landlord from any</w:t>
        <w:br/>
        <w:t>person shall not be deemed to be a waiver by Landlord of any provision of</w:t>
        <w:br/>
        <w:t>this Lease nor to be a consent to any Transfer.</w:t>
        <w:br/>
        <w:br/>
        <w:t xml:space="preserve">               B.     At least 30 days before a proposed Transfer is to become</w:t>
        <w:br/>
        <w:t>effective, Tenant shall give Landlord written notice of the proposed terms of</w:t>
        <w:br/>
        <w:t>such Transfer and request Landlord's approval, which notice shall include the</w:t>
        <w:br/>
        <w:t>following: (i) the name and legal composition of the proposed transferee; (ii) a</w:t>
        <w:br/>
        <w:t>current financial statement of the transferee, financial statements of the</w:t>
        <w:br/>
        <w:t>transferee covering the preceding three years if the same exist, and (if</w:t>
        <w:br/>
        <w:t>available) an audited financial statement of the transferee for a period ending</w:t>
        <w:br/>
        <w:t>not more than one year prior to the proposed effective date of the Transfer, all</w:t>
        <w:br/>
        <w:t>of which statements are prepared in accordance with generally accepted</w:t>
        <w:br/>
        <w:t>accounting principles; (iii) the nature of the proposed transferee's business to</w:t>
        <w:br/>
        <w:t>be carried on in the Premises; (iv) all consideration to be given on account of</w:t>
        <w:br/>
        <w:t>the Transfer; (v) a current financial statement of Tenant; and (vi) an</w:t>
        <w:br/>
        <w:t>accurately filled out response to Landlord's standard hazardous materials</w:t>
        <w:br/>
        <w:t>questionnaire. Tenant shall provide to Landlord such other information as may be</w:t>
        <w:br/>
        <w:t>reasonably requested by Landlord within seven days after Landlord's receipt of</w:t>
        <w:br/>
        <w:t>such notice from Tenant. Landlord shall respond in writing to Tenant's request</w:t>
        <w:br/>
        <w:t>for Landlord's consent to a Transfer within the later of (i) 20 days of receipt</w:t>
        <w:br/>
        <w:t>of such request together with the required accompanying documentation, or (ii)</w:t>
        <w:br/>
        <w:t>10 days after Landlord's receipt of all information which Landlord reasonably</w:t>
        <w:br/>
        <w:t>requests within seven days after it receives Tenant's first notice regarding the</w:t>
        <w:br/>
        <w:t>Transfer in question. If Landlord fails to respond in writing within said</w:t>
        <w:br/>
        <w:t>period, then Tenant shall provide a second written notice to Landlord requesting</w:t>
        <w:br/>
        <w:t>such consent and if Landlord fails to respond within 7 days after receipt of</w:t>
        <w:br/>
        <w:t>such second notice, then Landlord will be deemed to have consented to such</w:t>
        <w:br/>
        <w:t>Transfer. Tenant shall immediately notify Landlord of any modification to the</w:t>
        <w:br/>
        <w:t>proposed terms of such Transfer, which shall also be subject Landlord's consent</w:t>
        <w:br/>
        <w:t>in accordance with the same process for obtaining Landlord's initial consent to</w:t>
        <w:br/>
        <w:t>such Transfer.</w:t>
        <w:br/>
        <w:br/>
        <w:t xml:space="preserve">               C.     In the event that Tenant seeks to make any Transfer,</w:t>
        <w:br/>
        <w:t>Landlord shall have the right to terminate this Lease or, in the case of a</w:t>
        <w:br/>
        <w:t>sublease of less than all of the Premises, terminate this Lease as to that</w:t>
        <w:br/>
        <w:t>part of the Premises proposed to be so sublet, either (i) on the condition</w:t>
        <w:br/>
        <w:t>that the proposed transferee immediately enter into a direct lease of the</w:t>
        <w:br/>
        <w:t>Premises with Landlord (or, in the case of a partial sublease, a lease for</w:t>
        <w:br/>
        <w:t>the portion proposed to be so sublet) on the same terms and conditions</w:t>
        <w:br/>
        <w:t>contained in Tenant's notice, or (ii) so that Landlord is thereafter free to</w:t>
        <w:br/>
        <w:t>lease the Premises (or, in the case of a partial sublease, the portion</w:t>
        <w:br/>
        <w:t>proposed to be so sublet) to whomever it pleases on whatever terms are</w:t>
        <w:br/>
        <w:t>acceptable to Landlord. If Landlord elects to so terminate this Lease, Tenant</w:t>
        <w:br/>
        <w:t>shall have the right to rescind its request for consent to the Transfer and</w:t>
        <w:br/>
        <w:t>not enter into or consummate the Transfer upon written notice to Landlord</w:t>
        <w:br/>
        <w:t>within five (5) days after receipt of notice from Landlord to recapture and</w:t>
        <w:br/>
        <w:t>terminate, in which case Landlord recapture and termination notice shall not</w:t>
        <w:br/>
        <w:t>be effective as to such initially proposed Transfer. In the event Landlord</w:t>
        <w:br/>
        <w:t>elects to so terminate this Lease, then (i) if such termination is</w:t>
        <w:br/>
        <w:t>conditioned upon the execution of a lease between Landlord and the proposed</w:t>
        <w:br/>
        <w:t>transferee, Tenant's obligations under this Lease shall not be terminated</w:t>
        <w:br/>
        <w:t>until such transferee executes a new lease with Landlord, enters into</w:t>
        <w:br/>
        <w:t>possession and commences the payment of rent, and (ii) if Landlord elects</w:t>
        <w:br/>
        <w:t>simply to terminate this Lease (or, in the case of a partial sublease,</w:t>
        <w:br/>
        <w:t>terminate this Lease as to the portion to be so sublet), the Lease shall so</w:t>
        <w:br/>
        <w:t>terminate in its entirety (or as to the space to be so sublet) fifteen (15)</w:t>
        <w:br/>
        <w:t>days after Landlord has notified Tenant in writing of such election. Upon</w:t>
        <w:br/>
        <w:t>such termination, Tenant shall be released from any further obligation under</w:t>
        <w:br/>
        <w:t>this Lease if it is terminated in its entirety, or shall be released from any</w:t>
        <w:br/>
        <w:t>further obligation under the Lease with respect to the space proposed to be</w:t>
        <w:br/>
        <w:t>sublet in the case of a proposed partial sublease. In the case of a partial</w:t>
        <w:br/>
        <w:t>termination of the Lease, the Base Monthly Rent and Tenant's Share shall be</w:t>
        <w:br/>
        <w:t>reduced to an amount which bears the same relationship to the original amount</w:t>
        <w:br/>
        <w:t>thereof as the area of that part of the Premises which remains subject to the</w:t>
        <w:br/>
        <w:t>Lease bears to the original area of the Premises. Landlord and Tenant shall</w:t>
        <w:br/>
        <w:t>execute a cancellation and release with respect to the Lease to effect such</w:t>
        <w:br/>
        <w:t>termination.</w:t>
        <w:br/>
        <w:br/>
        <w:t xml:space="preserve">                      Notwithstanding the foregoing, Landlord shall not have the</w:t>
        <w:br/>
        <w:t>right to recapture the portion of the Premises covered by any sublease that</w:t>
        <w:br/>
        <w:t>individually or in the aggregate of all subleases is for less than 20% of the</w:t>
        <w:br/>
        <w:t>square footage of the Premises if (i) such subleases are executed prior to the</w:t>
        <w:br/>
        <w:t>second annual anniversary of the</w:t>
        <w:br/>
        <w:br/>
        <w:t xml:space="preserve">                                      22</w:t>
        <w:br/>
        <w:br/>
        <w:br/>
        <w:br/>
        <w:t>Commencement Date of this Lease, and (ii) Tenant is occupying and actively</w:t>
        <w:br/>
        <w:t>conducting its business in the balance of the Premises. While such subleases</w:t>
        <w:br/>
        <w:t>shall not be subject to Landlord's right to recapture, they shall be subject</w:t>
        <w:br/>
        <w:t>to all of the other provisions of Article 14 of this Lease (any such sublease</w:t>
        <w:br/>
        <w:t>under this paragraph shall be referred to herein as a "Special Sublease").</w:t>
        <w:br/>
        <w:br/>
        <w:t xml:space="preserve">               D.     If Landlord consents to a Transfer proposed by Tenant,</w:t>
        <w:br/>
        <w:t>Tenant may enter into such Transfer, and if Tenant does so, the following shall</w:t>
        <w:br/>
        <w:t>apply:</w:t>
        <w:br/>
        <w:br/>
        <w:t xml:space="preserve">                      (1)    Tenant shall not be released of its liability for</w:t>
        <w:br/>
        <w:t>the performance of all of its obligations under the Lease.</w:t>
        <w:br/>
        <w:br/>
        <w:t xml:space="preserve">                      (2)    If Tenant assigns its interest in this Lease, then</w:t>
        <w:br/>
        <w:t>Tenant shall pay to Landlord 80% of all Subrent (as defined in PARA 14.1 D(5))</w:t>
        <w:br/>
        <w:t>received by Tenant over and above (i) the assignee's agreement to assume the</w:t>
        <w:br/>
        <w:t>obligations of Tenant under this Lease, and (ii) all Permitted Transfer Costs</w:t>
        <w:br/>
        <w:t>related to such assignment. In the case of assignment, the amount of Sublet owed</w:t>
        <w:br/>
        <w:t>to Landlord shall be paid to Landlord on the same basis, whether periodic or in</w:t>
        <w:br/>
        <w:t>lump sum, that such Subrent is paid to Tenant by the assignee. All Permitted</w:t>
        <w:br/>
        <w:t>Transfer Costs shall be amortized on a straight line basis over the term of such</w:t>
        <w:br/>
        <w:t>sublease (including any extension options) for purposes of calculating the</w:t>
        <w:br/>
        <w:t>amount due Landlord hereunder.</w:t>
        <w:br/>
        <w:br/>
        <w:t xml:space="preserve">                      (3)    If Tenant sublets any part of the Premises, then</w:t>
        <w:br/>
        <w:t>with respect to the space so subleased, Tenant shall pay to Landlord 80% of the</w:t>
        <w:br/>
        <w:t>positive difference, if any, between (i) all Subrent paid by the subtenant to</w:t>
        <w:br/>
        <w:t>Tenant, less (ii) the sum of all Base Monthly Rent and Additional Rent allocable</w:t>
        <w:br/>
        <w:t>to the space sublet and all Permitted Transfer Costs related to such sublease</w:t>
        <w:br/>
        <w:t>Such amount shall be paid to Landlord on the same basis, whether periodic or in</w:t>
        <w:br/>
        <w:t>lump sum, that such Subrent is paid to Tenant by its subtenant. All Permitted</w:t>
        <w:br/>
        <w:t>Transfer Costs shall be amortized on a straight line basis over the term of such</w:t>
        <w:br/>
        <w:t>sublease (including any extension options) for purposes of calculating the</w:t>
        <w:br/>
        <w:t>amount due Landlord hereunder.</w:t>
        <w:br/>
        <w:br/>
        <w:t xml:space="preserve">                      (4)    Tenant's obligations under this PARA 14.1D shall</w:t>
        <w:br/>
        <w:t>survive any Transfer, and Tenant's failure to perform its obligations</w:t>
        <w:br/>
        <w:t>hereunder shall be an Event of Tenant's Default. At the time Tenant makes any</w:t>
        <w:br/>
        <w:t>payment to Landlord required by this PARA 14.1D, Tenant shall deliver an</w:t>
        <w:br/>
        <w:t>itemized statement of the method by which the amount to which Landlord is</w:t>
        <w:br/>
        <w:t>entitled was calculated, certified by Tenant as true and correct. Landlord</w:t>
        <w:br/>
        <w:t>shall have the right at reasonable intervals to inspect Tenant's books and</w:t>
        <w:br/>
        <w:t>records relating to the payments due hereunder. Upon request therefor, Tenant</w:t>
        <w:br/>
        <w:t>shall deliver to Landlord copies of all bills, invoices or other documents</w:t>
        <w:br/>
        <w:t>upon which its calculations are based. Landlord may condition its approval of</w:t>
        <w:br/>
        <w:t>any Transfer upon obtaining a certification from both Tenant and the proposed</w:t>
        <w:br/>
        <w:t>transferee of all Subrent and other amounts that are to be paid to Tenant in</w:t>
        <w:br/>
        <w:t>connection with such Transfer.</w:t>
        <w:br/>
        <w:br/>
        <w:t xml:space="preserve">                      (5)    As used in this PARA 14.1D, the term "Subrent"</w:t>
        <w:br/>
        <w:t>shall mean any consideration of any kind received, or to be received, by Tenant</w:t>
        <w:br/>
        <w:t>as a result of the Transfer, if such sums are related to Tenant's interest in</w:t>
        <w:br/>
        <w:t>this Lease or in the Premises, including payments from or on behalf of the</w:t>
        <w:br/>
        <w:t>transferee (in excess of the then fair market value thereof) for Tenant's</w:t>
        <w:br/>
        <w:t>assets, fixtures, leasehold improvements, inventory, accounts, goodwill,</w:t>
        <w:br/>
        <w:t>equipment, furniture, and general intangibles. As used in this PARA 14.1D, the</w:t>
        <w:br/>
        <w:t>term "Permitted Transfer Costs" shall mean (i) all reasonable leasing</w:t>
        <w:br/>
        <w:t>commissions paid to third parties not affiliated with Tenant in order to obtain</w:t>
        <w:br/>
        <w:t>the Transfer in question, and (ii) all reasonable attorneys' fees incurred by</w:t>
        <w:br/>
        <w:t>Tenant with respect to the Transfer in question.</w:t>
        <w:br/>
        <w:br/>
        <w:t xml:space="preserve">               E.     If Tenant is a corporation, the following shall be deemed</w:t>
        <w:br/>
        <w:t>a voluntary assignment of Tenant's interest in this Lease: (i) any dissolution,</w:t>
        <w:br/>
        <w:t>merger, consolidation, or other reorganization of or affecting Tenant, whether</w:t>
        <w:br/>
        <w:t>or not Tenant is the surviving corporation; and (ii) if the capital stock of</w:t>
        <w:br/>
        <w:t>Tenant is not publicly traded, the sale or transfer to one person or entity (or</w:t>
        <w:br/>
        <w:t>to any group of related persons or entities) stock possessing more than 50% of</w:t>
        <w:br/>
        <w:t>the total combined voting power of all classes of Tenant's capital stock issued,</w:t>
        <w:br/>
        <w:t>outstanding and entitled to vote for the election of directors. If Tenant is a</w:t>
        <w:br/>
        <w:t>partnership, limited liability company or other entity any withdrawal or</w:t>
        <w:br/>
        <w:t>substitution (whether voluntary, involuntary or by operation of law, and whether</w:t>
        <w:br/>
        <w:t>occurring at one time or over a period of time) of any partner, member or other</w:t>
        <w:br/>
        <w:t>party owning 25% or more (cumulatively) of any interest in</w:t>
        <w:br/>
        <w:br/>
        <w:t xml:space="preserve">                                      23</w:t>
        <w:br/>
        <w:br/>
        <w:br/>
        <w:br/>
        <w:t>the capital or profits of the partnership, limited liability company or other</w:t>
        <w:br/>
        <w:t>entity or the dissolution of the partnership, limited liability company or</w:t>
        <w:br/>
        <w:t>other entity, shall be deemed a voluntary assignment of Tenant's interest in</w:t>
        <w:br/>
        <w:t>this Lease.</w:t>
        <w:br/>
        <w:br/>
        <w:t xml:space="preserve">               F.     Notwithstanding anything contained in PARA 14.1, so long</w:t>
        <w:br/>
        <w:t>as Tenant otherwise complies with the provisions of PARA 14.1 Tenant may</w:t>
        <w:br/>
        <w:t>sublease all or part of the Premises or assign its interest in this Lease to any</w:t>
        <w:br/>
        <w:t>corporation which controls, is controlled by, or is under common control with</w:t>
        <w:br/>
        <w:t>the original Tenant to this Lease by means of an ownership interest of more than</w:t>
        <w:br/>
        <w:t>50% (a "Permitted Transfer") without Landlord's prior written consent, and</w:t>
        <w:br/>
        <w:t>Landlord shall not be entitled to terminate the Lease pursuant to PARA 14.1C or</w:t>
        <w:br/>
        <w:t>to receive any part of any Subrent resulting therefrom that would otherwise be</w:t>
        <w:br/>
        <w:t>due it pursuant to PARA 14.1D.</w:t>
        <w:br/>
        <w:br/>
        <w:t xml:space="preserve">               G.     The consent of Landlord to a Transfer may not be</w:t>
        <w:br/>
        <w:t>unreasonably withheld, provided that it is agreed to be reasonable for Landlord</w:t>
        <w:br/>
        <w:t>to consider any of the following reasons, which list is not exclusive, in</w:t>
        <w:br/>
        <w:t>electing to deny consent:</w:t>
        <w:br/>
        <w:br/>
        <w:t xml:space="preserve">                      (1)    The financial strength, credit, character and</w:t>
        <w:br/>
        <w:t>business or professional standing of the proposed transferee at the time of the</w:t>
        <w:br/>
        <w:t>proposed Transfer is not at least equal to that of Tenant at the time of</w:t>
        <w:br/>
        <w:t>execution of this Lease, provided, however that this requirement shall not be</w:t>
        <w:br/>
        <w:t>applicable for any subtenant in a Special Sublease (as defined in PARA 14.1C);</w:t>
        <w:br/>
        <w:br/>
        <w:t xml:space="preserve">                      (2)    A proposed transferee who would significantly and</w:t>
        <w:br/>
        <w:t>adversely impact or affect the common facilities or the utility, efficiency or</w:t>
        <w:br/>
        <w:t>effectiveness of any utility or telecommunication system serving the Building or</w:t>
        <w:br/>
        <w:t>the Project;</w:t>
        <w:br/>
        <w:br/>
        <w:t xml:space="preserve">                      (3)    A proposed transferee whose occupancy will require</w:t>
        <w:br/>
        <w:t>a variation in the terms of this Lease (including, without limitation, a</w:t>
        <w:br/>
        <w:t>variation in the use clause);</w:t>
        <w:br/>
        <w:br/>
        <w:t xml:space="preserve">                      (4)    The existence of any default by Tenant under any</w:t>
        <w:br/>
        <w:t>provision of this Lease;</w:t>
        <w:br/>
        <w:br/>
        <w:t xml:space="preserve">                      (5)    A proposed transferee who is or is likely to be, or</w:t>
        <w:br/>
        <w:t>whose business is or is likely to be, subject to compliance with additional laws</w:t>
        <w:br/>
        <w:t>or other governmental requirements beyond those to which Tenant or Tenant's</w:t>
        <w:br/>
        <w:t>business is subject and which would require Landlord to construct or make</w:t>
        <w:br/>
        <w:t>improvements or changes to the Building or areas outside of the Premises;</w:t>
        <w:br/>
        <w:br/>
        <w:t xml:space="preserve">                      (6)    Either the proposed transferee, or any person or</w:t>
        <w:br/>
        <w:t>entity which directly or indirectly, controls, is controlled by, or is under</w:t>
        <w:br/>
        <w:t>common control with, the proposed transferee or an affiliate of the proposed</w:t>
        <w:br/>
        <w:t>transferee, (i) occupies space in the Building at the time of the request for</w:t>
        <w:br/>
        <w:t>consent, or (ii) is negotiating with Landlord to lease space in the Building or</w:t>
        <w:br/>
        <w:t>in the Project at such time;</w:t>
        <w:br/>
        <w:br/>
        <w:t xml:space="preserve">                      (7)    the proposed Transferee is a governmental agency or</w:t>
        <w:br/>
        <w:t>unit or an existing tenant in the Project;</w:t>
        <w:br/>
        <w:br/>
        <w:t xml:space="preserve">                      (8)    The proposed transferee's use would materially</w:t>
        <w:br/>
        <w:t>increase the expenses associated with operating, maintaining and repairing the</w:t>
        <w:br/>
        <w:t>Building or the Project;</w:t>
        <w:br/>
        <w:br/>
        <w:t xml:space="preserve">                      (9)    The rent proposed to be charged by Tenant to the</w:t>
        <w:br/>
        <w:t>proposed transferee during the term of such Transfer, calculated using a present</w:t>
        <w:br/>
        <w:t>value analysis, is less than ninety-five percent (95%) of the rent then being</w:t>
        <w:br/>
        <w:t>quoted by Landlord, at the proposed time of such Transfer, for comparable space</w:t>
        <w:br/>
        <w:t>in the Building or any other building in the Project for a comparable term,</w:t>
        <w:br/>
        <w:t>calculated using a present value system, or</w:t>
        <w:br/>
        <w:br/>
        <w:t xml:space="preserve">                      (10)   the proposed Transferee will use, store or handle</w:t>
        <w:br/>
        <w:t>Hazardous Materials (defined below) in or about the Premises of a type, nature</w:t>
        <w:br/>
        <w:t>or quantity not then acceptable to Landlord.</w:t>
        <w:br/>
        <w:br/>
        <w:br/>
        <w:t xml:space="preserve">                                    24</w:t>
        <w:br/>
        <w:br/>
        <w:br/>
        <w:br/>
        <w:br/>
        <w:t xml:space="preserve">               H.     REASONABLE RESTRICTION. The restrictions on Transfer</w:t>
        <w:br/>
        <w:t>described in this Lease are acknowledged by Tenant to be reasonable for all</w:t>
        <w:br/>
        <w:t>purposes, including, without limitation, the provisions of California Civil Code</w:t>
        <w:br/>
        <w:t>(the "Code") Section 1951.4(b)(2).</w:t>
        <w:br/>
        <w:br/>
        <w:t xml:space="preserve">        14.2   TRANSFER BY LANDLORD. Landlord and its successors in interest</w:t>
        <w:br/>
        <w:t>shall have the right to transfer their interest in this Lease and the Project</w:t>
        <w:br/>
        <w:t>at any time and to any person or entity. In the event of any such transfer,</w:t>
        <w:br/>
        <w:t>the Landlord originally named herein (and, in the case of any subsequent</w:t>
        <w:br/>
        <w:t>transfer, the transferor) from the date of such transfer, shall be</w:t>
        <w:br/>
        <w:t>automatically relieved, without any further act by any person or entity, of</w:t>
        <w:br/>
        <w:t>all liability for the performance of the obligations of the Landlord</w:t>
        <w:br/>
        <w:t>hereunder which may accrue after the date of such transfer. After the date of</w:t>
        <w:br/>
        <w:t>any such transfer, the term "Landlord" as used herein shall mean the</w:t>
        <w:br/>
        <w:t>transferee of such interest in the Premises.</w:t>
        <w:br/>
        <w:br/>
        <w:t xml:space="preserve">                                   ARTICLE 15</w:t>
        <w:br/>
        <w:br/>
        <w:t xml:space="preserve">                               GENERAL PROVISIONS</w:t>
        <w:br/>
        <w:br/>
        <w:t xml:space="preserve">        15.1   LANDLORD'S RIGHT TO ENTER. Landlord and its agents may enter the</w:t>
        <w:br/>
        <w:t>Premises at any reasonable time after giving at least 24 hours' prior notice to</w:t>
        <w:br/>
        <w:t>Tenant (and immediately in the case of emergency) for the purpose of: (i)</w:t>
        <w:br/>
        <w:t>inspecting the same; (ii)"posting notices of non-responsibility, (iii) supplying</w:t>
        <w:br/>
        <w:t>any service to be provided by Landlord to Tenant; (iv) showing the Premises to</w:t>
        <w:br/>
        <w:t>prospective purchasers, mortgagees or tenants; (v) making necessary alterations,</w:t>
        <w:br/>
        <w:t>additions or repairs; (vi) performing Tenant's obligations when Tenant has</w:t>
        <w:br/>
        <w:t>failed to do so after written notice from Landlord; (vii) placing upon the</w:t>
        <w:br/>
        <w:t>Premises ordinary "for lease" signs or "for sale" signs; and (viii) responding</w:t>
        <w:br/>
        <w:t>to an emergency. Landlord shall have the right to use any and all means Landlord</w:t>
        <w:br/>
        <w:t>may deem necessary and proper to enter the Premises in an emergency. Any entry</w:t>
        <w:br/>
        <w:t>into the Premises obtained by Landlord in accordance with this PARA 15.1 shall</w:t>
        <w:br/>
        <w:t>not be a forcible or unlawful entry into, or a detainer of, the Premises, or an</w:t>
        <w:br/>
        <w:t>eviction, actual or constructive, of Tenant from the Premises, provided that</w:t>
        <w:br/>
        <w:t>Landlord exercises its rights of entry in a commercially reasonable manner so as</w:t>
        <w:br/>
        <w:t>to not unreasonably interfere with Tenant's use and occupancy of the Premises;</w:t>
        <w:br/>
        <w:t>however, Landlord shall not be obligated to perform work outside of normal</w:t>
        <w:br/>
        <w:t>business hours or incur any additional costs in connection therewith.</w:t>
        <w:br/>
        <w:br/>
        <w:t xml:space="preserve">        15.2   SURRENDER OF THE PREMISES. Upon the expiration or sooner</w:t>
        <w:br/>
        <w:t>termination of this Lease, Tenant shall vacate and surrender the Premises to</w:t>
        <w:br/>
        <w:t>Landlord in the same condition as existed at the Commencement Date, except</w:t>
        <w:br/>
        <w:t>for (i) reasonable wear and tear, (ii) damage caused by any peril or</w:t>
        <w:br/>
        <w:t>condemnation, and (iii) contamination by Hazardous Materials for which Tenant</w:t>
        <w:br/>
        <w:t>is not responsible pursuant to PARA 7.2A or PARA 7.2B. In this regard, normal</w:t>
        <w:br/>
        <w:t>wear and tear shall be construed to mean wear and tear caused to the Premises</w:t>
        <w:br/>
        <w:t>by the natural aging process which occurs in spite of prudent application of</w:t>
        <w:br/>
        <w:t>the reasonable standards for maintenance, repair and janitorial practices,</w:t>
        <w:br/>
        <w:t>and does not include items of neglected or deferred maintenance. In any</w:t>
        <w:br/>
        <w:t>event, Tenant shall cause the following to be done prior to the expiration or</w:t>
        <w:br/>
        <w:t>the sooner termination of this Lease: (i) all interior walls shall be painted</w:t>
        <w:br/>
        <w:t>or cleaned so that they appear freshly painted; (ii) all tiled floors shall</w:t>
        <w:br/>
        <w:t>be cleaned and waxed; (iii) all carpets shall be cleaned and shampooed; (iv)</w:t>
        <w:br/>
        <w:t>all broken, marred, stained or nonconforming acoustical ceiling tiles shall</w:t>
        <w:br/>
        <w:t>be replaced; (v) all interior and exterior windows shall be washed; (vi) the</w:t>
        <w:br/>
        <w:t>HVAC system shall be serviced by a reputable and licensed service firm and</w:t>
        <w:br/>
        <w:t>left in good operating condition and repair as so certified by such firm; and</w:t>
        <w:br/>
        <w:t>(vii) the plumbing and electrical systems and lighting shall be placed in</w:t>
        <w:br/>
        <w:t>good order and repair (including replacement of any burned out, discolored or</w:t>
        <w:br/>
        <w:t>broken light bulbs, ballasts, or lenses). Tenant shall, prior to the</w:t>
        <w:br/>
        <w:t>expiration or sooner termination of this Lease, (i) remove any Tenant's</w:t>
        <w:br/>
        <w:t>Alterations which Tenant is required to remove pursuant to PARA 5.2C and</w:t>
        <w:br/>
        <w:t>repair all damage caused by such removal, and (ii) return the Premises or any</w:t>
        <w:br/>
        <w:t>part thereof to its original configuration existing as of the time the</w:t>
        <w:br/>
        <w:t>Premises were delivered to Tenant. If the Premises are not so surrendered at</w:t>
        <w:br/>
        <w:t>the termination of this Lease, Tenant shall be liable to Landlord for all</w:t>
        <w:br/>
        <w:t>reasonable costs incurred by Landlord in returning the Premises to the</w:t>
        <w:br/>
        <w:t>required condition, plus interest on all costs incurred at the Agreed</w:t>
        <w:br/>
        <w:t>Interest Rate. Tenant shall indemnify Landlord against loss or liability</w:t>
        <w:br/>
        <w:t>resulting from delay by Tenant in so surrendering the Premises, including,</w:t>
        <w:br/>
        <w:t>without limitation, any claims made by any succeeding tenant or losses to</w:t>
        <w:br/>
        <w:t>Landlord due to lost opportunities to lease to succeeding tenants.</w:t>
        <w:br/>
        <w:br/>
        <w:t xml:space="preserve">        15.3   HOLDING OVER. This Lease shall terminate without further notice</w:t>
        <w:br/>
        <w:t>at the expiration of the Lease Term. Any holding over by Tenant after expiration</w:t>
        <w:br/>
        <w:t>of the Lease Term shall not constitute a renewal or extension of the Lease or</w:t>
        <w:br/>
        <w:t>give Tenant any rights in or to the Premises except as expressly provided in</w:t>
        <w:br/>
        <w:t>this Lease. Any holding over after such expiration with the written consent of</w:t>
        <w:br/>
        <w:t>Landlord shall be construed to be a tenancy from month to</w:t>
        <w:br/>
        <w:br/>
        <w:br/>
        <w:t xml:space="preserve">                                          25</w:t>
        <w:br/>
        <w:br/>
        <w:br/>
        <w:br/>
        <w:t>month on the same terms and conditions herein specified insofar as applicable</w:t>
        <w:br/>
        <w:t>except that Base Monthly Rent shall be increased to an amount equal to 150%</w:t>
        <w:br/>
        <w:t>of the greater of (a) the Base Monthly Rent payable during the last full</w:t>
        <w:br/>
        <w:t>calendar month of the Lease Term, or (b) the then prevailing fair market rent.</w:t>
        <w:br/>
        <w:br/>
        <w:t xml:space="preserve">        15.4   SUBORDINATION. The following provisions shall govern the</w:t>
        <w:br/>
        <w:t>relationship of this Lease to any Security Instrument:</w:t>
        <w:br/>
        <w:br/>
        <w:t xml:space="preserve">               A.     The Lease is subject and subordinate to all. Security</w:t>
        <w:br/>
        <w:t>Instruments existing as of the Effective Date, However, if any Lender so</w:t>
        <w:br/>
        <w:t>requires, this Lease shall become prior and superior to any such Security</w:t>
        <w:br/>
        <w:t>Instrument;</w:t>
        <w:br/>
        <w:br/>
        <w:t xml:space="preserve">               B.     At Landlord's election, this Lease shall become subject</w:t>
        <w:br/>
        <w:t>and subordinate to any Security Instrument created after the Effective Date.</w:t>
        <w:br/>
        <w:t>Notwithstanding such subordination, Tenant's right to quiet possession of the</w:t>
        <w:br/>
        <w:t>Premises shall not be disturbed so long as Tenant is not in default and performs</w:t>
        <w:br/>
        <w:t>all of its obligations under this Lease, unless this Lease is otherwise</w:t>
        <w:br/>
        <w:t>terminated pursuant to its terms.</w:t>
        <w:br/>
        <w:br/>
        <w:t xml:space="preserve">               C.     Tenant shall upon request execute any document or</w:t>
        <w:br/>
        <w:t>instrument required by any Lender to make this Lease either prior or subordinate</w:t>
        <w:br/>
        <w:t>to a Security Instrument, which may include such other matters as the Lender</w:t>
        <w:br/>
        <w:t>customarily and reasonably requires in connection with such agreements,</w:t>
        <w:br/>
        <w:t>including provisions that the Lender not be liable for (i) the return of any</w:t>
        <w:br/>
        <w:t>security deposit unless the Lender receives it from Landlord, and (ii) any</w:t>
        <w:br/>
        <w:t>defaults on the part of Landlord occurring prior to the time the Lender takes</w:t>
        <w:br/>
        <w:t>possession of the Project in connection with the enforcement of its Security</w:t>
        <w:br/>
        <w:t>Instrument, except for defaults in the performance of repair and maintenance</w:t>
        <w:br/>
        <w:t>obligations by Landlord under this Lease which continue to exist after the date</w:t>
        <w:br/>
        <w:t>the Lender so takes possession of the Project and has received notice of such</w:t>
        <w:br/>
        <w:t>defaults (which shall be subject to the applicable cure periods for such Under).</w:t>
        <w:br/>
        <w:t>Tenant's failure to execute any such document or instrument within 10 days after</w:t>
        <w:br/>
        <w:t>written demand therefor shall constitute an Event of Tenant's Default.</w:t>
        <w:br/>
        <w:br/>
        <w:t xml:space="preserve">               D.     SNDA. Landlord has informed Tenant that the Project is</w:t>
        <w:br/>
        <w:t>currently encumbered by a Security Instrument. At Tenant's sole cost and</w:t>
        <w:br/>
        <w:t>expense, Landlord shall request the beneficiary (or its servicer) of the</w:t>
        <w:br/>
        <w:t>existing Security Instrument that encumbers the Premises as of the date</w:t>
        <w:br/>
        <w:t>hereof issue its subordination, nondisturbance and attornment agreement</w:t>
        <w:br/>
        <w:t>("SNDA"), pursuant to which such beneficiary agrees to recognize this Lease</w:t>
        <w:br/>
        <w:t>in the event of default under such Security Instrument or sale under such</w:t>
        <w:br/>
        <w:t>Security Instrument, so long as Tenant is not in default hereunder.</w:t>
        <w:br/>
        <w:t>Landlord's sole obligation under this section is to request such SNDA. Tenant</w:t>
        <w:br/>
        <w:t>is responsible for paying all costs and expenses for such SNDA, including,</w:t>
        <w:br/>
        <w:t>without limitation, the lender attorneys' fees and disbursements. Obtaining</w:t>
        <w:br/>
        <w:t>the SNDA is not a condition precedent or subsequent to the Lease, nor a</w:t>
        <w:br/>
        <w:t>breach of Landlord's obligation. The failure of such lender to issue its SNDA</w:t>
        <w:br/>
        <w:t>shall not relieve Tenant of any of its obligations under the Lease.</w:t>
        <w:br/>
        <w:br/>
        <w:t xml:space="preserve">        15.5   MORTGAGEE PROTECTION AND ATTORNMENT. In the event of any default</w:t>
        <w:br/>
        <w:t>on the part of the Landlord, Tenant will use reasonable efforts to give notice</w:t>
        <w:br/>
        <w:t>by certified mail to any Lender whose name has been provided to Tenant and, so</w:t>
        <w:br/>
        <w:t>long as Tenant's use and occupancy is no being materially affected by such</w:t>
        <w:br/>
        <w:t>default, shall offer such Lender a reasonable opportunity to cure the default,</w:t>
        <w:br/>
        <w:t>including time to obtain possession of the Premises by power of sale or judicial</w:t>
        <w:br/>
        <w:t>foreclosure or other appropriate legal proceedings, if such should prove</w:t>
        <w:br/>
        <w:t>necessary to effect a cure. Tenant shall attorn to any purchaser of the Premises</w:t>
        <w:br/>
        <w:t>at any foreclosure sale or private sale conducted pursuant to any Security</w:t>
        <w:br/>
        <w:t>Instrument encumbering the Premises, or to any grantee or transferee designated</w:t>
        <w:br/>
        <w:t>in any deed given in lieu of foreclosure, who agrees with Tenant to be bound as</w:t>
        <w:br/>
        <w:t>Landlord under this Lease.</w:t>
        <w:br/>
        <w:br/>
        <w:t xml:space="preserve">        15.6   ESTOPPEL CERTIFICATES AND FINANCIAL STATEMENTS. At all times</w:t>
        <w:br/>
        <w:t>during the Lease Term, each party agrees, following any request by the other</w:t>
        <w:br/>
        <w:t>party, promptly to execute and deliver to the requesting party within 15 days</w:t>
        <w:br/>
        <w:t>following delivery of such request an estoppel certificate: (i) certifying that</w:t>
        <w:br/>
        <w:t>this Lease is unmodified and in full force and effect or, if modified, stating</w:t>
        <w:br/>
        <w:t>the nature of such modification and certifying that this Lease, as so modified,</w:t>
        <w:br/>
        <w:t>is in full force and effect, (ii) stating the date to which the rent and other</w:t>
        <w:br/>
        <w:t>charges are paid in advance, if any, (iii) acknowledging that there are not, to</w:t>
        <w:br/>
        <w:t>the certifying party's knowledge, any uncured defaults on the part of any party</w:t>
        <w:br/>
        <w:t>hereunder or, if there are uncured defaults, specifying the nature of such</w:t>
        <w:br/>
        <w:t>defaults, and (iv) certifying such other information about the Lease as may be</w:t>
        <w:br/>
        <w:t>reasonably required by the requesting party. A failure to deliver an estoppel</w:t>
        <w:br/>
        <w:br/>
        <w:br/>
        <w:t xml:space="preserve">                                      26</w:t>
        <w:br/>
        <w:br/>
        <w:br/>
        <w:br/>
        <w:t>certificate within 15 days after delivery of a request therefor shall be a</w:t>
        <w:br/>
        <w:t>conclusive admission that, as of the date of the request for such statement: (i)</w:t>
        <w:br/>
        <w:t>this Lease is unmodified except as may be represented by the requesting party in</w:t>
        <w:br/>
        <w:t>said request and is in full force and effect, (ii) there are no uncured defaults</w:t>
        <w:br/>
        <w:t>in the requesting party's performance, and (iii) no rent has been paid more than</w:t>
        <w:br/>
        <w:t>30 days in advance. At any time during the Lease Term Tenant shall, upon 15</w:t>
        <w:br/>
        <w:t>days' prior written notice from Landlord, provide Tenant's most recent financial</w:t>
        <w:br/>
        <w:t>statement and financial statements covering the 24 month period prior to the</w:t>
        <w:br/>
        <w:t>date of such most recent financial statement to any existing Lender or to any</w:t>
        <w:br/>
        <w:t>potential Lender or buyer of the Premises. Such statements shall be prepared in</w:t>
        <w:br/>
        <w:t>accordance with generally accepted accounting principles and, if such is the</w:t>
        <w:br/>
        <w:t>normal practice of Tenant, shall be audited by an independent certified public</w:t>
        <w:br/>
        <w:t>accountant.</w:t>
        <w:br/>
        <w:br/>
        <w:t xml:space="preserve">        15.7   INTENTIONALLY DELETED.</w:t>
        <w:br/>
        <w:br/>
        <w:t xml:space="preserve">        15.8   NOTICES. Any notice required or desired to be given regarding</w:t>
        <w:br/>
        <w:t>this Lease shall be in writing and may be given by personal delivery, by courier</w:t>
        <w:br/>
        <w:t>service, or by mail. A notice shall be deemed to have been given (i) on the</w:t>
        <w:br/>
        <w:t>third business day after mailing if such notice was deposited in the United</w:t>
        <w:br/>
        <w:t>States mail, certified or registered, postage prepaid, addressed to the party to</w:t>
        <w:br/>
        <w:t>be served at its Address for Notices specified in SECTION Q or SECTION R of the</w:t>
        <w:br/>
        <w:t>Summary (as applicable), (ii) when delivered if given by personal delivery, and</w:t>
        <w:br/>
        <w:t>(iii) in all other cases when actually received at the party's Address for</w:t>
        <w:br/>
        <w:t>Notices. Either party may change its address by giving notice of the same in</w:t>
        <w:br/>
        <w:t>accordance with this PARA 15.8, provided, however, that any address to which</w:t>
        <w:br/>
        <w:t>notices may be sent must be a California address.</w:t>
        <w:br/>
        <w:br/>
        <w:t xml:space="preserve">        15.9   ATTORNEYS' FEES. In the event either Landlord or Tenant shall</w:t>
        <w:br/>
        <w:t>bring any action or legal proceeding for an alleged breach of any provision of</w:t>
        <w:br/>
        <w:t>this Lease, to recover rent, to terminate this Lease or otherwise to enforce,</w:t>
        <w:br/>
        <w:t>protect or establish any term or covenant of this Lease, the prevailing party</w:t>
        <w:br/>
        <w:t>shall be entitled to recover as a part of such action or proceeding, or in a</w:t>
        <w:br/>
        <w:t>separate action brought for that purpose, reasonable attorneys' fees, court</w:t>
        <w:br/>
        <w:t>costs, and experts' fees as may be fixed by the court.</w:t>
        <w:br/>
        <w:br/>
        <w:t xml:space="preserve">        15.10  CORPORATE AUTHORITY. Each entity executing this Lease on behalf</w:t>
        <w:br/>
        <w:t>of such entity represents and warrants to the other that the person signing on</w:t>
        <w:br/>
        <w:t>behalf of such entity is duly authorized to execute and deliver this Lease on</w:t>
        <w:br/>
        <w:t>behalf of such entity in accordance with organizational documents for such</w:t>
        <w:br/>
        <w:t>entity and that this Lease is binding upon such entity in accordance with its</w:t>
        <w:br/>
        <w:t>terms, and that the entity has full right and authority to enter into this</w:t>
        <w:br/>
        <w:t>Lease.</w:t>
        <w:br/>
        <w:br/>
        <w:t xml:space="preserve">        15.11  MISCELLANEOUS. Should any provision of this Lease prove to be</w:t>
        <w:br/>
        <w:t>invalid or illegal, such invalidity or illegality shall in no way affect, impair</w:t>
        <w:br/>
        <w:t>or invalidate any other provision hereof, and such remaining provisions shall</w:t>
        <w:br/>
        <w:t>remain in full force and effect. Time is of the essence with respect to the</w:t>
        <w:br/>
        <w:t>performance of every provision of this Lease in which time of performance is a</w:t>
        <w:br/>
        <w:t>factor. The captions used in this Lease are for convenience only and shall not</w:t>
        <w:br/>
        <w:t>be considered in the construction or interpretation of any provision hereof. Any</w:t>
        <w:br/>
        <w:t>executed copy of this Lease shall be deemed an original for all purposes. This</w:t>
        <w:br/>
        <w:t>Lease shall, subject to the provisions regarding assignment, apply to and bind</w:t>
        <w:br/>
        <w:t>the respective heirs, successors, executors, administrators and assigns of</w:t>
        <w:br/>
        <w:t>Landlord and Tenant. "Party" shall mean Landlord or Tenant, as the context</w:t>
        <w:br/>
        <w:t>implies. This Lease shall be construed and enforced in accordance with the laws</w:t>
        <w:br/>
        <w:t>of the State of California. The language in all parts of this Lease shall in all</w:t>
        <w:br/>
        <w:t>cases be construed as a whole according to its fair meaning, and not strictly</w:t>
        <w:br/>
        <w:t>for or against either Landlord or Tenant. When the context of this Lease</w:t>
        <w:br/>
        <w:t>requires, the neuter gender includes the masculine, the feminine, a partnership</w:t>
        <w:br/>
        <w:t>or corporation or joint venture, and the singular includes the plural. The terms</w:t>
        <w:br/>
        <w:t>"shall", "will" and "agree" are mandatory. The term "may" is permissive. When a</w:t>
        <w:br/>
        <w:t>party is required to do something by this Lease, it shall do so at its sole cost</w:t>
        <w:br/>
        <w:t>and expense without right of reimbursement from the other party unless a</w:t>
        <w:br/>
        <w:t>provision of this Lease expressly requires reimbursement. Landlord and Tenant</w:t>
        <w:br/>
        <w:t>agree that (i) the gross leasable area of the Premises includes any enclosed</w:t>
        <w:br/>
        <w:t>atriums, depressed loading docks, covered entrances or egresses, and covered</w:t>
        <w:br/>
        <w:t>loading areas, (ii) each has had an opportunity to determine to its satisfaction</w:t>
        <w:br/>
        <w:t>the actual area of the Project and the Premises, (iii) all measurements of area</w:t>
        <w:br/>
        <w:t>contained in this Lease are conclusively agreed to be correct and binding upon</w:t>
        <w:br/>
        <w:t>the parties, even if a subsequent measurement of any one of these areas</w:t>
        <w:br/>
        <w:t>determines that it is more or less than the amount of area reflected in this</w:t>
        <w:br/>
        <w:t>Lease, and (iv) any such subsequent determination that the area is more or less</w:t>
        <w:br/>
        <w:t>than shown in this Lease shall not result in a change in any of the computations</w:t>
        <w:br/>
        <w:t>of rent, improvement allowances, or other matters described in this Lease where</w:t>
        <w:br/>
        <w:t>area is a factor. Where a party hereto is obligated not to perform any act, such</w:t>
        <w:br/>
        <w:t>party is also obligated to</w:t>
        <w:br/>
        <w:br/>
        <w:t xml:space="preserve">                                      27</w:t>
        <w:br/>
        <w:br/>
        <w:br/>
        <w:br/>
        <w:t>restrain any others within its control from performing said act, including</w:t>
        <w:br/>
        <w:t>the Agents of such party. Landlord shall not become or be deemed a partner or</w:t>
        <w:br/>
        <w:t>a joint venturer with Tenant by reason of the provisions of this Lease.</w:t>
        <w:br/>
        <w:br/>
        <w:t xml:space="preserve">        15.12  TERMINATION BY EXERCISE OF RIGHT. If this Lease is terminated</w:t>
        <w:br/>
        <w:t>pursuant to its terms by the proper exercise of a right to terminate</w:t>
        <w:br/>
        <w:t>specifically granted to Landlord or Tenant by this Lease, then this Lease shall</w:t>
        <w:br/>
        <w:t>terminate 30 days after the date the right to terminate is properly</w:t>
        <w:br/>
        <w:t>exercised (unless another date is specified in that part of the Lease creating</w:t>
        <w:br/>
        <w:t>the right, in which event the date so specified for termination shall prevail),</w:t>
        <w:br/>
        <w:t>the rent and all other charges due hereunder shall be prorated as of the date of</w:t>
        <w:br/>
        <w:t>termination, and neither Landlord nor Tenant shall have any further rights or</w:t>
        <w:br/>
        <w:t>obligations under this Lease except for those that have accrued prior to the</w:t>
        <w:br/>
        <w:t>date of termination or those obligations which this Lease specifically provides</w:t>
        <w:br/>
        <w:t>are to survive termination. This PARA 15.12 does not apply to a termination of</w:t>
        <w:br/>
        <w:t>this Lease by either party as a result of a default by the other xxxxx.</w:t>
        <w:br/>
        <w:br/>
        <w:t xml:space="preserve">        15.13  BROKERAGE COMMISSIONS. Each party hereto (i) represents and</w:t>
        <w:br/>
        <w:t>warrants to the other that it has not had any dealings with any real estate</w:t>
        <w:br/>
        <w:t>brokers, leasing agents or salesmen, or incurred any obligations for the payment</w:t>
        <w:br/>
        <w:t>of real estate brokerage commissions or finder's fees which would be earned or</w:t>
        <w:br/>
        <w:t>due and payable by reason of the execution of this Lease, other than to the</w:t>
        <w:br/>
        <w:t>Retained Real Estate Brokers described in Section S of the Summary, and (ii)</w:t>
        <w:br/>
        <w:t>agrees to indemnify, defend, and hold harmless the other party from any claim</w:t>
        <w:br/>
        <w:t>for any such commission or fees which result from the actions of the</w:t>
        <w:br/>
        <w:t>indemnifying xxxxx. Landlord shall be responsible for the payment of any</w:t>
        <w:br/>
        <w:t>commission owed to the Retained Real Estate Brokers if there is a separate</w:t>
        <w:br/>
        <w:t>written commission agreement between Landlord and the Retained Real Estate</w:t>
        <w:br/>
        <w:t>Brokers for the payment of a commission as a result of the execution of this</w:t>
        <w:br/>
        <w:t>Lease.</w:t>
        <w:br/>
        <w:br/>
        <w:t xml:space="preserve">        15.14  FORCE MAJEURE. Any prevention, delay or stoppage due to strikes,</w:t>
        <w:br/>
        <w:t>lock-outs, inclement weather, labor disputes, inability to obtain labor,</w:t>
        <w:br/>
        <w:t>materials, fuels or reasonable substitutes therefor, governmental restrictions,</w:t>
        <w:br/>
        <w:t>regulations, controls, action or inaction, civil commotion, fire or other acts</w:t>
        <w:br/>
        <w:t>of God, and other causes beyond the reasonable control of either party (except</w:t>
        <w:br/>
        <w:t>financial inability) shall excuse the performance by such party, for a period</w:t>
        <w:br/>
        <w:t>equal to the period of any said prevention, delay or stoppage, of any obligation</w:t>
        <w:br/>
        <w:t>hereunder.</w:t>
        <w:br/>
        <w:br/>
        <w:t xml:space="preserve">        15.15  ENTIRE AGREEMENT. This Lease constitutes the entire agreement</w:t>
        <w:br/>
        <w:t>between the parties, and there are no binding agreements or representations</w:t>
        <w:br/>
        <w:t>between the parties except as expressed herein. Tenant acknowledges that neither</w:t>
        <w:br/>
        <w:t>Landlord nor Landlord's Agents has made any legally binding representation or</w:t>
        <w:br/>
        <w:t>warranty as to any matter except those expressly set forth herein, including any</w:t>
        <w:br/>
        <w:t>warranty as to (i) whether the Premises may be used for Tenant's intended use</w:t>
        <w:br/>
        <w:t>under existing Law, (ii) the suitability of the Premises or the Project for the</w:t>
        <w:br/>
        <w:t>conduct of Tenant's business, or (iii) the condition of any improvements. There</w:t>
        <w:br/>
        <w:t>are no oral agreements between Landlord and Tenant affecting this Lease, and</w:t>
        <w:br/>
        <w:t>this Lease supersedes and cancels any and all previous negotiations,</w:t>
        <w:br/>
        <w:t>arrangements, brochures, agreements and understandings, if any, between Landlord</w:t>
        <w:br/>
        <w:t>and Tenant or displayed by Landlord to Tenant with respect to the subject matter</w:t>
        <w:br/>
        <w:t>of this Lease. This instrument shall not be legally binding until it is executed</w:t>
        <w:br/>
        <w:t>by both Landlord and Tenant. No subsequent change or addition to this Lease</w:t>
        <w:br/>
        <w:t>shall be binding unless in writing and signed by Landlord and Tenant.</w:t>
        <w:br/>
        <w:br/>
        <w:t xml:space="preserve">                                       28</w:t>
        <w:br/>
        <w:br/>
        <w:br/>
        <w:t xml:space="preserve">     IN WITNESS WHEREOF, Landlord and Tenant have executed this Lease with the</w:t>
        <w:br/>
        <w:t>intent to be legally bound thereby, to be effective as of the Effective Date,</w:t>
        <w:br/>
        <w:br/>
        <w:t>LANDLORD:                                       TENANT:</w:t>
        <w:br/>
        <w:br/>
        <w:t>By:   SILICON VALLEY PROPERTIES, LLC,           By:    NEW FOCUS, INC.</w:t>
        <w:br/>
        <w:t xml:space="preserve">      a Delaware limited liability company             a California corporation</w:t>
        <w:br/>
        <w:br/>
        <w:t>By:   Divco West Group, LLC,                           By:/s/ Xxxxxx Xxxx</w:t>
        <w:br/>
        <w:t xml:space="preserve">      a Delaware limited liability company                ----------------------</w:t>
        <w:br/>
        <w:t xml:space="preserve">      Its Agent                                        Name: Xxxxxx Xxxx</w:t>
        <w:br/>
        <w:t xml:space="preserve">                                                             -------------------</w:t>
        <w:br/>
        <w:t xml:space="preserve">                                                       Title: V.P. Operations</w:t>
        <w:br/>
        <w:t xml:space="preserve">                                                              ------------------</w:t>
        <w:br/>
        <w:br/>
        <w:t xml:space="preserve">      By:/s/ Xxxxx Xxxxxxxx                     Dated: December 23, 1999</w:t>
        <w:br/>
        <w:t xml:space="preserve">         --------------------------</w:t>
        <w:br/>
        <w:t xml:space="preserve">      Name: Xxxxx Xxxxxxxx</w:t>
        <w:br/>
        <w:t xml:space="preserve">      Its: President</w:t>
        <w:br/>
        <w:br/>
        <w:t>Date: December __ , 1999</w:t>
        <w:br/>
        <w:br/>
        <w:t xml:space="preserve">                                       29</w:t>
        <w:br/>
        <w:br/>
        <w:br/>
        <w:t xml:space="preserve">                                   EXHIBIT "A"</w:t>
        <w:br/>
        <w:br/>
        <w:t xml:space="preserve">                                    Site Plan</w:t>
        <w:br/>
        <w:br/>
        <w:t xml:space="preserve">                                    [GRAPHIC]</w:t>
        <w:br/>
        <w:br/>
        <w:br/>
        <w:br/>
        <w:t xml:space="preserve">                                    EXHIBIT B</w:t>
        <w:br/>
        <w:br/>
        <w:t xml:space="preserve">                       WORK LETTER FOR TENANT IMPROVEMENTS</w:t>
        <w:br/>
        <w:br/>
        <w:t xml:space="preserve">        1.     DEFINED TERMS. All defined terms referred to in this Exhibit</w:t>
        <w:br/>
        <w:t>shall have the same meaning as defined in that certain Lease by and between</w:t>
        <w:br/>
        <w:t>Silicon Valley Properties, LLC, a Delaware limited liability company, as</w:t>
        <w:br/>
        <w:t>Landlord, and New Focus, Inc., a California corporation, as Tenant (the "Lease")</w:t>
        <w:br/>
        <w:t>to which this Exhibit is a part, except where expressly defined to the contrary.</w:t>
        <w:br/>
        <w:br/>
        <w:t xml:space="preserve">        2.     CONSTRUCTION OF THE TENANT IMPROVEMENTS. Landlord shall construct</w:t>
        <w:br/>
        <w:t>the Tenant Improvements in accordance with this exhibit and the construction</w:t>
        <w:br/>
        <w:t>contract to be executed by Landlord and its contractor(s). The construction</w:t>
        <w:br/>
        <w:t>contract for constructing the Tenant Improvements and the contractor(s) to</w:t>
        <w:br/>
        <w:t>perform the work shall be approved and/or selected, as the case may be, by</w:t>
        <w:br/>
        <w:t>Landlord at its sole and absolute discretion without the consent of Tenant.</w:t>
        <w:br/>
        <w:br/>
        <w:t xml:space="preserve">        3.     ADDITIONAL DEFINITIONS. Each of the following terms shall have</w:t>
        <w:br/>
        <w:t>the following meaning:</w:t>
        <w:br/>
        <w:br/>
        <w:t xml:space="preserve">               "CONSTRUCTION BUDGET"- A estimate of the Construction Costs for</w:t>
        <w:br/>
        <w:t>the Tenant Improvements prepared by Landlord after or in connection with the</w:t>
        <w:br/>
        <w:t>preparation of the Construction Plans.</w:t>
        <w:br/>
        <w:br/>
        <w:t xml:space="preserve">               "CONSTRUCTION COSTS"- All costs and expenses approved by Landlord</w:t>
        <w:br/>
        <w:t>to construct the Tenant Improvements, including all fees and expenses for:</w:t>
        <w:br/>
        <w:br/>
        <w:t xml:space="preserve">                      (a)    architectural/space planning services utilized by</w:t>
        <w:br/>
        <w:t>Landlord in the preparation of any space plan;</w:t>
        <w:br/>
        <w:br/>
        <w:t xml:space="preserve">                      (b)    architects, engineers and consultants in the</w:t>
        <w:br/>
        <w:t>preparation of the Preliminary Plans, Construction Plans, including mechanical,</w:t>
        <w:br/>
        <w:t>electrical, plumbing and structural drawings and of all other aspects of the</w:t>
        <w:br/>
        <w:t>Construction Plans, and for processing governmental applications and</w:t>
        <w:br/>
        <w:t>applications for payment, observing construction of the work, and other</w:t>
        <w:br/>
        <w:t>customary engineering, architectural, interior design and space planning</w:t>
        <w:br/>
        <w:t>services;</w:t>
        <w:br/>
        <w:br/>
        <w:t xml:space="preserve">                      (c)    surveys, reports, environmental and other tests and</w:t>
        <w:br/>
        <w:t>investigations of the site and any improvements thereon;</w:t>
        <w:br/>
        <w:br/>
        <w:t xml:space="preserve">                      (d)    labor, materials, equipment and fixtures supplied</w:t>
        <w:br/>
        <w:t>by the general contractor, its subcontractors and/or materialmen;</w:t>
        <w:br/>
        <w:br/>
        <w:t xml:space="preserve">                      (e)    the furnishing and installation of all heating,</w:t>
        <w:br/>
        <w:t>ventilation and air conditioning duct work, terminal boxes, distributing</w:t>
        <w:br/>
        <w:t>defusers and accessories required for completing the heating, ventilation and</w:t>
        <w:br/>
        <w:t>air-conditioning system in the Premises, including costs of meter and key</w:t>
        <w:br/>
        <w:t>control for after-hour usage, if required by Landlord;</w:t>
        <w:br/>
        <w:br/>
        <w:t xml:space="preserve">                      (f)    all electrical circuits, wiring, lighting fixtures,</w:t>
        <w:br/>
        <w:t>and tube outlets furnished and installed throughout the Premises, including</w:t>
        <w:br/>
        <w:t>costs of meter and key control for after-hour electrical power usage;</w:t>
        <w:br/>
        <w:br/>
        <w:t xml:space="preserve">                      (g)    all window and floor coverings in the Premises;</w:t>
        <w:br/>
        <w:br/>
        <w:t xml:space="preserve">                                        1</w:t>
        <w:br/>
        <w:br/>
        <w:br/>
        <w:t xml:space="preserve">                      (h)    all fire and life safety control systems , such as</w:t>
        <w:br/>
        <w:t>fire walls, sprinklers and fire alarms, including piping, wiring and accessories</w:t>
        <w:br/>
        <w:t>installed within the Premises;</w:t>
        <w:br/>
        <w:br/>
        <w:t xml:space="preserve">                      (i)    all plumbing, fixtures, pipes and accessories</w:t>
        <w:br/>
        <w:t>installed within the Premises;</w:t>
        <w:br/>
        <w:br/>
        <w:t xml:space="preserve">                      (j)    fees charged by the city and/or county where the</w:t>
        <w:br/>
        <w:t>Building is located (including, without limitation, fees for building permits</w:t>
        <w:br/>
        <w:t>and plan checks) required for the Tenant improvement work in the Premises;</w:t>
        <w:br/>
        <w:br/>
        <w:t xml:space="preserve">                      (k)    supervision and administration expense, including</w:t>
        <w:br/>
        <w:t>the construction supervision fee payable to Landlord's agent and property</w:t>
        <w:br/>
        <w:t>manager and/or representative equal to seven (7%) of the Construction Costs;</w:t>
        <w:br/>
        <w:br/>
        <w:t xml:space="preserve">                      (l)    all taxes, fees, charges and levies by governmental</w:t>
        <w:br/>
        <w:t>and quasi-governmental agencies for authorization, approvals, licenses and</w:t>
        <w:br/>
        <w:t>permits; and all sales, use and excise taxes for the materials supplied and</w:t>
        <w:br/>
        <w:t>services rendered in connection with the installation and construction of the</w:t>
        <w:br/>
        <w:t>Tenant Improvements; and</w:t>
        <w:br/>
        <w:br/>
        <w:t xml:space="preserve">                      (m)    all costs and expenses incurred to comply with all</w:t>
        <w:br/>
        <w:t>laws, rules, regulations or ordinances of any governmental authority for any</w:t>
        <w:br/>
        <w:t>work at the Building or Project in order to construct the Tenant Improvements.</w:t>
        <w:br/>
        <w:br/>
        <w:t xml:space="preserve">               The term Construction Costs shall not include any fees, costs,</w:t>
        <w:br/>
        <w:t>expenses, compensation or other consideration payable to Tenant, or any of its</w:t>
        <w:br/>
        <w:t>officers, directors, employees or affiliates, or the cost of any of Tenant's</w:t>
        <w:br/>
        <w:t>furniture, artifacts, trade fixtures, telephone and computer systems and related</w:t>
        <w:br/>
        <w:t>facilities, or equipment.</w:t>
        <w:br/>
        <w:br/>
        <w:t xml:space="preserve">               "CONSTRUCTION PLANS" - The complete plans and specifications for</w:t>
        <w:br/>
        <w:t>the construction of the Tenant Improvements consisting of all architectural,</w:t>
        <w:br/>
        <w:t>engineering, mechanical and electrical drawings and specifications which are</w:t>
        <w:br/>
        <w:t>required to obtain all building permits, licenses and certificates from the</w:t>
        <w:br/>
        <w:t>applicable governmental authority(ies) for the construction of the Tenant</w:t>
        <w:br/>
        <w:t>Improvements. The Construction Plans shall be prepared by duly licensed and/or</w:t>
        <w:br/>
        <w:t>registered architectural and/or engineering professionals selected by Landlord</w:t>
        <w:br/>
        <w:t>in its sole and absolute discretion, and in all respects shall be in substantial</w:t>
        <w:br/>
        <w:t>compliance with all applicable laws, rules, regulations, building codes for the</w:t>
        <w:br/>
        <w:t>city and county where the Building is located.</w:t>
        <w:br/>
        <w:br/>
        <w:t xml:space="preserve">               "FORCE MAJEURE DELAYS" - Any delay, other than a Tenant Delay,</w:t>
        <w:br/>
        <w:t>by Landlord in completing the Tenant Improvements by reason of (i) any</w:t>
        <w:br/>
        <w:t>strike, lockout or other labor trouble or industrial disturbance (whether or</w:t>
        <w:br/>
        <w:t>not on the part of the employees of either party hereto), (ii) governmental</w:t>
        <w:br/>
        <w:t>preemption of priorities or other controls in connection with a national or</w:t>
        <w:br/>
        <w:t>other public emergency, civil disturbance, riot, war, sabotage, blockade,</w:t>
        <w:br/>
        <w:t>embargo, inability to secure customary materials, supplies or labor through</w:t>
        <w:br/>
        <w:t>ordinary sources by reason of regulation or order of any government or</w:t>
        <w:br/>
        <w:t>regulatory body, or (iii) shortages of fuel, materials, supplies or labor,</w:t>
        <w:br/>
        <w:t>(iv) lightning, earthquake, fire, storm, tornado, flood, washout explosion,</w:t>
        <w:br/>
        <w:t>inclement weather or any other similar industry-wide or Building-wide cause</w:t>
        <w:br/>
        <w:t>beyond the reasonable control of Landlord, or (v) any other cause, whether</w:t>
        <w:br/>
        <w:t>similar or dissimilar to the above, beyond Landlord's reasonable control. The</w:t>
        <w:br/>
        <w:t>time for performance of any obligation of Landlord to construct Landlord's</w:t>
        <w:br/>
        <w:t>work under this Work Letter or the Lease shall be extended at Landlord's</w:t>
        <w:br/>
        <w:t>election by the period of any delay caused by any of the foregoing events.</w:t>
        <w:br/>
        <w:br/>
        <w:t xml:space="preserve">                                         2</w:t>
        <w:br/>
        <w:br/>
        <w:br/>
        <w:br/>
        <w:t xml:space="preserve">        "LANDLORD'S ALLOWANCE" - The amount of $519,850.00 to be paid by</w:t>
        <w:br/>
        <w:t>Landlord for the Construction Costs for the Tenant Improvements, which sum shall</w:t>
        <w:br/>
        <w:t>be paid directly to the contracting parties entitled to payment. Any unused</w:t>
        <w:br/>
        <w:t>portion of Landlord's Allowance for the Tenant Improvements shall remain the</w:t>
        <w:br/>
        <w:t>property of Landlord, and Tenant shall have no interest in said funds.</w:t>
        <w:br/>
        <w:br/>
        <w:t xml:space="preserve">        "SUBSTANTIAL COMPLETION," "SUBSTANTIALLY COMPLETE," "SUBSTANTIALLY</w:t>
        <w:br/>
        <w:t>COMPLETED" - The terms Substantial Completion, Substantially Completed and</w:t>
        <w:br/>
        <w:t>Substantially Complete shall mean when the following have occurred or would have</w:t>
        <w:br/>
        <w:t>occurred but for Tenant Delays:</w:t>
        <w:br/>
        <w:br/>
        <w:t xml:space="preserve">                      (a)    Landlord has delivered to Tenant a written notice</w:t>
        <w:br/>
        <w:t>stating that the Tenant Improvements have been Substantially Completed</w:t>
        <w:br/>
        <w:t>substantially in accordance with the Construction Plans, except "punch list"</w:t>
        <w:br/>
        <w:t>items which may be completed without materially impairing Tenant's use of the</w:t>
        <w:br/>
        <w:t>Premises or a material portion thereof; and</w:t>
        <w:br/>
        <w:br/>
        <w:t xml:space="preserve">                      (b)    Landlord has obtained from the appropriate</w:t>
        <w:br/>
        <w:t>governmental authority a temporary, conditional or final certificate of</w:t>
        <w:br/>
        <w:t>occupancy or signed building permit (or equivalent), if one is required, for the</w:t>
        <w:br/>
        <w:t>Tenant improvements permitting occupancy of the Premises by Tenant,</w:t>
        <w:br/>
        <w:br/>
        <w:t xml:space="preserve">               "TENANT DELAY" - Any delay incurred by Landlord in the completion</w:t>
        <w:br/>
        <w:t>of the Tenant Improvements due to (i) a delay by Tenant, or by any person</w:t>
        <w:br/>
        <w:t>employed or engaged by Tenant, in approving or delivering to Landlord any plans,</w:t>
        <w:br/>
        <w:t>schedules or information, including, without limitation, the Preliminary Plans</w:t>
        <w:br/>
        <w:t>and the Construction Plans beyond the applicable time period set forth in this</w:t>
        <w:br/>
        <w:t>Exhibit, if any; (ii) a delay in the performance of work in the Premises by</w:t>
        <w:br/>
        <w:t>Tenant or any person employed by Tenant; (iii) any changes requested by Tenant</w:t>
        <w:br/>
        <w:t>in or to previously approved work or in the Construction Plans; (iv) requests</w:t>
        <w:br/>
        <w:t>for materials and finishes which are not readily available, and/or delays in</w:t>
        <w:br/>
        <w:t>delivery of any materials specified by Tenant through change orders; (v) the</w:t>
        <w:br/>
        <w:t>failure of Tenant to pay as and when due under this Work Letter all Construction</w:t>
        <w:br/>
        <w:t>Costs and other costs and expenses to construct the Tenant Improvements in</w:t>
        <w:br/>
        <w:t>excess of Landlord's Allowance; (vi) interference with the construction of the</w:t>
        <w:br/>
        <w:t>Tenant Improvements; (vii) any delay attributable to the failure of Tenant to</w:t>
        <w:br/>
        <w:t>pay, when due, any amounts required to be paid by Tenant pursuant to this</w:t>
        <w:br/>
        <w:t>Exhibit or otherwise provided in the Lease.</w:t>
        <w:br/>
        <w:br/>
        <w:t xml:space="preserve">               "TENANT IMPROVEMENTS" - The improvements to be installed by</w:t>
        <w:br/>
        <w:t>Landlord in the Premises substantially in accordance with the Construction</w:t>
        <w:br/>
        <w:t>Plans.</w:t>
        <w:br/>
        <w:br/>
        <w:t xml:space="preserve">        4.     PREPARATION OF PRELIMINARY PLANS AND CONSTRUCTION PLANS.</w:t>
        <w:br/>
        <w:br/>
        <w:t xml:space="preserve">               4.1    PRELIMINARY PLANS. Concurrent with its execution of the</w:t>
        <w:br/>
        <w:t>Lease, Tenant shall submit to Landlord or its architect or designer all</w:t>
        <w:br/>
        <w:t>additional information, including occupancy requirements for the Tenant</w:t>
        <w:br/>
        <w:t>Improvements in the Premises ("Information"), necessary to enable the architect,</w:t>
        <w:br/>
        <w:t>designer or contractor to prepare a preliminary plans for the Tenant</w:t>
        <w:br/>
        <w:t>Improvements containing all demising walls, corridors, entrances, exits, doors,</w:t>
        <w:br/>
        <w:t>interior partitions, and the locations of all offices, conference rooms,</w:t>
        <w:br/>
        <w:t>computer rooms, and other rooms and layout Landlord shall be entitled to rely</w:t>
        <w:br/>
        <w:t>upon all plans, drawings and information supplied by or for Tenant in preparing</w:t>
        <w:br/>
        <w:t>the preliminary plans. Landlord shall cause the architect to prepare the</w:t>
        <w:br/>
        <w:t>preliminary plans as soon as is commercially reasonable after the architect's</w:t>
        <w:br/>
        <w:t>receipt of the Information. Within five (5) days after receipt of the</w:t>
        <w:br/>
        <w:t>preliminary plans, Tenant shall notify Landlord in writing that (i) Tenant</w:t>
        <w:br/>
        <w:t>approved such preliminary plans; or (ii) Tenant disapproves such preliminary</w:t>
        <w:br/>
        <w:t>plans in the particular instances specified by Tenant in such notice (including,</w:t>
        <w:br/>
        <w:t>without limitation, the specific changes requested by Tenant), but such</w:t>
        <w:br/>
        <w:t>disapproval shall constitute a Tenant Delay. Tenant shall not unreasonably</w:t>
        <w:br/>
        <w:t>withhold its approval to the preliminary plans. The failure of Tenant to provide</w:t>
        <w:br/>
        <w:t>such written notice within said five (5) day period shall be deemed as</w:t>
        <w:br/>
        <w:br/>
        <w:t xml:space="preserve">                                     3</w:t>
        <w:br/>
        <w:br/>
        <w:br/>
        <w:br/>
        <w:t>approval by Tenant of such preliminary plans. The preliminary plans approved</w:t>
        <w:br/>
        <w:t>by the parties as provided above shall be referred to as the "Preliminary</w:t>
        <w:br/>
        <w:t>Plans."</w:t>
        <w:br/>
        <w:br/>
        <w:t xml:space="preserve">               4.2    CONSTRUCTION PLANS. After approval of the Preliminary</w:t>
        <w:br/>
        <w:t>Plans, Landlord shall cause the architect to prepare as soon as is commercially</w:t>
        <w:br/>
        <w:t>reasonable the Construction Plans for the construction of the Tenant</w:t>
        <w:br/>
        <w:t>Improvements and deliver the same to Tenant as soon as reasonably possible.</w:t>
        <w:br/>
        <w:t>Within five (5) days after receipt of the Construction Plans, Tenant shall</w:t>
        <w:br/>
        <w:t>notify Landlord in writing that (i) Tenant approved the Construction Plans; or</w:t>
        <w:br/>
        <w:t>(ii) Tenant disapproves the Construction Plans because they vary in design from</w:t>
        <w:br/>
        <w:t>the Preliminary Plans approved by Landlord and Tenant in the particular</w:t>
        <w:br/>
        <w:t>instances specified by Tenant in such notice (including, without limitation, the</w:t>
        <w:br/>
        <w:t>specific changes requested by Tenant), but such disapproval shall constitute a</w:t>
        <w:br/>
        <w:t>Tenant Delay. The failure of Tenant to provide such written notice within said</w:t>
        <w:br/>
        <w:t>five (5) day period shall be deemed as approval by Tenant of such plans.</w:t>
        <w:br/>
        <w:br/>
        <w:t xml:space="preserve">        5.     APPROVAL OF THE CONSTRUCTION BUDGET. After approval of the</w:t>
        <w:br/>
        <w:t>Construction Plans by Landlord and Tenant as provided above, Landlord shall</w:t>
        <w:br/>
        <w:t>prepare the Construction Budget for the Construction Costs as soon as is</w:t>
        <w:br/>
        <w:t>commercially reasonable. The Construction Budget shall not be subject to the</w:t>
        <w:br/>
        <w:t>prior written approval of Tenant, unless the estimated Construction Costs exceed</w:t>
        <w:br/>
        <w:t>the amount of Landlord's Allowance. If the Construction Budget reflects</w:t>
        <w:br/>
        <w:t>Construction Costs in excess of Landlord's Allowance, Landlord shall deliver a</w:t>
        <w:br/>
        <w:t>copy of such Construction Budget to Tenant for its review and approval, which</w:t>
        <w:br/>
        <w:t>shall not be unreasonably withheld. Tenant shall notify Landlord in writing</w:t>
        <w:br/>
        <w:t>within five (5) days after receipt of the Construction Budget that (a) Tenant</w:t>
        <w:br/>
        <w:t>approves the Construction Budget, or (b) that Tenant disapproves of the</w:t>
        <w:br/>
        <w:t>Construction Budget because it varies from the Construction Plans or contains</w:t>
        <w:br/>
        <w:t>specific costs not contained within the meaning of Construction Costs. Such</w:t>
        <w:br/>
        <w:t>disapproval shall constitute a Tenant Delay. The failure of Tenant to provide</w:t>
        <w:br/>
        <w:t>such written notice within said five (5) day period shall be deemed an approval</w:t>
        <w:br/>
        <w:t>by Tenant.</w:t>
        <w:br/>
        <w:br/>
        <w:t xml:space="preserve">        6.     BUILDING PERMITS. After approval by Landlord and Tenant of the</w:t>
        <w:br/>
        <w:t>Construction Plans and Construction Budget as provided above, Landlord or its</w:t>
        <w:br/>
        <w:t>contractor shall submit as soon as is commercially reasonable the</w:t>
        <w:br/>
        <w:t>Construction Plans to the appropriate governmental body for plan checking and</w:t>
        <w:br/>
        <w:t>a building permit. Landlord, with Tenant's cooperation, shall cause to be</w:t>
        <w:br/>
        <w:t>made any change in the Construction Plans necessary to obtain the building</w:t>
        <w:br/>
        <w:t>permit and to the extent the aggregate amount of the Construction Costs</w:t>
        <w:br/>
        <w:t>exceeds the amount of Landlord's Allowance, Tenant shall be responsible for</w:t>
        <w:br/>
        <w:t>such additional costs, notwithstanding the amount previously specified in the</w:t>
        <w:br/>
        <w:t>Construction Budget approved by Landlord and Tenant.</w:t>
        <w:br/>
        <w:br/>
        <w:t xml:space="preserve">        7.     PAYMENT. Landlord shall pay for the Construction Costs for the</w:t>
        <w:br/>
        <w:t>Tenant Improvements, not to exceed the amount of Landlord's Allowance, Tenant</w:t>
        <w:br/>
        <w:t>acknowledges and agrees that it shall be responsible for payment of all</w:t>
        <w:br/>
        <w:t>Construction Costs in excess of Landlord's Allowance and shall pay to Landlord</w:t>
        <w:br/>
        <w:t>within ten (10) days after request from Landlord the amount of such excess</w:t>
        <w:br/>
        <w:t>Construction Costs.</w:t>
        <w:br/>
        <w:br/>
        <w:t xml:space="preserve">        8.     CHANGES. Any changes in the Construction Plans or Construction</w:t>
        <w:br/>
        <w:t>Budget, including, without limitation, any changes required by any applicable</w:t>
        <w:br/>
        <w:t>law, rule, regulation or ordinance, shall require the prior written consent of</w:t>
        <w:br/>
        <w:t>Landlord in its sole and absolute discretion. Any changes requested by Tenant</w:t>
        <w:br/>
        <w:t>and approved by Landlord shall be prepared by Landlord's architect, engineer or</w:t>
        <w:br/>
        <w:t>contractor. The cost of such changes, including the cost to revise the</w:t>
        <w:br/>
        <w:t>Construction Plans, obtain any additional permits and construct any additional</w:t>
        <w:br/>
        <w:t>improvements required as a result thereof, and the cost for materials and labor,</w:t>
        <w:br/>
        <w:t>and all other additional costs incurred by Landlord from resulting delays in</w:t>
        <w:br/>
        <w:t>completing the Tenant Improvements, shall be paid out of Landlord's Allowance</w:t>
        <w:br/>
        <w:t>(only to the extent funds are available and not committed for payment of other</w:t>
        <w:br/>
        <w:t>Construction Costs). If such costs for changes exceed the</w:t>
        <w:br/>
        <w:br/>
        <w:t xml:space="preserve">                                 4</w:t>
        <w:br/>
        <w:br/>
        <w:br/>
        <w:br/>
        <w:t>Landlord's Allowance, such excess costs shall be paid by Tenant, at its sole</w:t>
        <w:br/>
        <w:t>cost and expense, to Landlord within ten (10) days after Tenant's receipt of</w:t>
        <w:br/>
        <w:t>notice from Landlord. If Landlord does not receive such payment within said</w:t>
        <w:br/>
        <w:t>ten (10) day period, Landlord shall have the right, in addition to any other</w:t>
        <w:br/>
        <w:t>rights or remedies available under the Lease, at law or in equity, to (i)</w:t>
        <w:br/>
        <w:t>discontinue all or any portion of the work until it receives said payment;</w:t>
        <w:br/>
        <w:t>(ii) proceed with the other work not affected by such change until such</w:t>
        <w:br/>
        <w:t>payment is received; (iii) proceed with the work contemplated with such</w:t>
        <w:br/>
        <w:t>change; or (iv) proceed with the work without making such change; in which</w:t>
        <w:br/>
        <w:t>case the commencement or completion of such work shall not be deemed a waiver</w:t>
        <w:br/>
        <w:t>of Tenant's obligation to pay for same or any additional costs or expenses</w:t>
        <w:br/>
        <w:t>incurred as a result thereof. Any delay caused as a result of such a change</w:t>
        <w:br/>
        <w:t>or request for a change shall constitute a Tenant Delay. The cost of a change</w:t>
        <w:br/>
        <w:t>order and any resulting delay in connection and additional cost incurred as a</w:t>
        <w:br/>
        <w:t>result thereof shall be determined by Landlord's architect, which</w:t>
        <w:br/>
        <w:t>determination shall be binding upon the parties.</w:t>
        <w:br/>
        <w:br/>
        <w:t xml:space="preserve">                                        5</w:t>
        <w:br/>
        <w:br/>
        <w:br/>
        <w:t xml:space="preserve">                                   EXHIBIT "C"</w:t>
        <w:br/>
        <w:br/>
        <w:t xml:space="preserve">                              ACCEPTANCE AGREEMENT</w:t>
        <w:br/>
        <w:br/>
        <w:t xml:space="preserve">     This Acceptance Agreement is made as of _________, 2000, by and between the</w:t>
        <w:br/>
        <w:t>parties hereto with regard to that Lease dated __________, 19___ (the "Lease")</w:t>
        <w:br/>
        <w:t>by and between Silicon Valley Properties, LLC, a Delaware limited liability</w:t>
        <w:br/>
        <w:t>company, as Landlord ("Landlord"), and New Focus, Inc., a California</w:t>
        <w:br/>
        <w:t>corporation, as Tenant ("Tenant"), affecting those premises commonly known as</w:t>
        <w:br/>
        <w:t>0000 Xxxxxxxx Xxxxxx, Xxx Xxxx, Xxxxxxxxxx. The parties hereto agree as follows:</w:t>
        <w:br/>
        <w:br/>
        <w:t>1.   All of the Tenant improvements (as defined in Exhibit B to the Lease)</w:t>
        <w:br/>
        <w:t xml:space="preserve">     required to be constructed by landlord by the Lease have been completed in</w:t>
        <w:br/>
        <w:t xml:space="preserve">     accordance with the terms of the Lease and are hereby accepted by Tenant</w:t>
        <w:br/>
        <w:br/>
        <w:t>2.   The Commencement Date of the Lease Term is ___________, 19__, and the Lease</w:t>
        <w:br/>
        <w:t xml:space="preserve">     Term for the Premises shall expire on _____________, _____, unless sooner</w:t>
        <w:br/>
        <w:t xml:space="preserve">     terminated according to the terms of the Lease.</w:t>
        <w:br/>
        <w:br/>
        <w:t>LANDLORD:                                       TENANT:</w:t>
        <w:br/>
        <w:br/>
        <w:t>By:   SILICON VALLEY PROPERTIES, LLC,           By:    NEW FOCUS, INC.</w:t>
        <w:br/>
        <w:t xml:space="preserve">      a Delaware limited liability company             a California corporation</w:t>
        <w:br/>
        <w:br/>
        <w:t>By:   Divco West Group, LLC,                           By:</w:t>
        <w:br/>
        <w:t xml:space="preserve">      a Delaware limited liability company                ----------------------</w:t>
        <w:br/>
        <w:t xml:space="preserve">      Its Agent                                        Name:</w:t>
        <w:br/>
        <w:t xml:space="preserve">                                                             -------------------</w:t>
        <w:br/>
        <w:t xml:space="preserve">                                                       Title:</w:t>
        <w:br/>
        <w:t xml:space="preserve">                                                              ------------------</w:t>
        <w:br/>
        <w:br/>
        <w:t xml:space="preserve">      By:                                              By:</w:t>
        <w:br/>
        <w:t xml:space="preserve">         --------------------------                       ----------------------</w:t>
        <w:br/>
        <w:t xml:space="preserve">      Name: Xxxxx Xxxxxxxx                             Name:</w:t>
        <w:br/>
        <w:t xml:space="preserve">      Its: President                                        -------------------</w:t>
        <w:br/>
        <w:t xml:space="preserve">                                                       Title:</w:t>
        <w:br/>
        <w:t xml:space="preserve">                                                              ------------------</w:t>
        <w:br/>
        <w:br/>
        <w:t>Dated:                                          Dated:</w:t>
        <w:br/>
        <w:t xml:space="preserve">      -----------------------------                   --------------------------</w:t>
        <w:br/>
        <w:br/>
        <w:t xml:space="preserve">                                        1</w:t>
        <w:br/>
        <w:br/>
        <w:br/>
        <w:t xml:space="preserve">                                 ADDENDUM NO. 1</w:t>
        <w:br/>
        <w:br/>
        <w:t xml:space="preserve">     This ADDENDUM NO. 1 (this "Addendum") is made in connection with and is a</w:t>
        <w:br/>
        <w:t>part of that certain Lease, dated as of December 23, 1999, by and between</w:t>
        <w:br/>
        <w:t>SILICON VALLEY PROPERTIES LLC, a Delaware limited liability company, as</w:t>
        <w:br/>
        <w:t>Landlord, and NEW FOCUS, INC., a California corporation, as Tenant, (the</w:t>
        <w:br/>
        <w:t>"Lease").</w:t>
        <w:br/>
        <w:br/>
        <w:t xml:space="preserve">     1.     DEFINITIONS AND CONFLICT. All capitalized terms referred to in this</w:t>
        <w:br/>
        <w:t>Addendum shall have the same meaning as provided in the Lease, except as</w:t>
        <w:br/>
        <w:t>expressly provided to the contrary in this Addendum. In case of any conflict</w:t>
        <w:br/>
        <w:t>between any term or provision of the Lease and any exhibits attached thereto and</w:t>
        <w:br/>
        <w:t>this Addendum, this Addendum shall control.</w:t>
        <w:br/>
        <w:br/>
        <w:t xml:space="preserve">     2.     LETTER OF CREDIT SECURITY DEPOSIT. Pursuant to the terms of the</w:t>
        <w:br/>
        <w:t>Lease, a Security Deposit of $1,184,794.40 is required from Tenant. In lieu of</w:t>
        <w:br/>
        <w:t>depositing cash for the full amount of the Security Deposit, Tenant shall have</w:t>
        <w:br/>
        <w:t>the right to deposit a letter of credit for up to the required amount of the</w:t>
        <w:br/>
        <w:t>Security Deposit so long as at all times the amount of the Letter of Credit and</w:t>
        <w:br/>
        <w:t>the cash portion of the Security Deposit equals the required amount of the</w:t>
        <w:br/>
        <w:t>Security Deposit. Said letter of credit shall be in the form of an irrevocable,</w:t>
        <w:br/>
        <w:t>unconditional and clean standby letter of credit and otherwise in the form set</w:t>
        <w:br/>
        <w:t>forth below (the "Letter of Credit"). The term Security Deposit shall mean the</w:t>
        <w:br/>
        <w:t>cash portion of the Security Deposit and the Letter of Credit.</w:t>
        <w:br/>
        <w:br/>
        <w:t xml:space="preserve">            2.1  FORM OF LETTER OF CREDIT. The Letter of Credit shall be</w:t>
        <w:br/>
        <w:t>issued by a national bank acceptable to Landlord in its reasonable</w:t>
        <w:br/>
        <w:t>discretion, with offices in the San Francisco Bay Area that will accept and</w:t>
        <w:br/>
        <w:t>pay on any draw on the Letter of Credit. The Letter of Credit shall be issued</w:t>
        <w:br/>
        <w:t>for a term of at least twelve (12) months (with a term during the last year</w:t>
        <w:br/>
        <w:t>of the Lease Term of at least one full month following the expiration of the</w:t>
        <w:br/>
        <w:t>Lease Term) and shall be in a form and with such content acceptable to</w:t>
        <w:br/>
        <w:t>Landlord in its sole and absolute discretion. Any Letter of Credit that</w:t>
        <w:br/>
        <w:t>Tenant delivers to Landlord in replacement of an existing Letter of Credit</w:t>
        <w:br/>
        <w:t>shall be in an amount equal to the replaced Letter of Credit (prior to any</w:t>
        <w:br/>
        <w:t>draws) so that the cash and Letter of Credit together equal the amount of the</w:t>
        <w:br/>
        <w:t>Security Deposit specified in the Lease. Any such replacement Letter of</w:t>
        <w:br/>
        <w:t>Credit shall be delivered to and received by Landlord no later than thirty</w:t>
        <w:br/>
        <w:t>(30) days prior to the expiration of the term of the Letter of Credit then in</w:t>
        <w:br/>
        <w:t>effect. If Tenant fails to deposit a replacement Letter of Credit or renew</w:t>
        <w:br/>
        <w:t>the expiring Letter of Credit, Landlord shall have the right to draw upon the</w:t>
        <w:br/>
        <w:t>expiring Letter of Credit for the full amount thereof and hold the same as</w:t>
        <w:br/>
        <w:t>Security Deposit; provided, however, that if Tenant provides a replacement</w:t>
        <w:br/>
        <w:t>Letter of Credit that meets the requirements of this section, Landlord shall</w:t>
        <w:br/>
        <w:t>promptly return to Tenant in cash that amount of the Letter of Credit that</w:t>
        <w:br/>
        <w:t>had been drawn upon by Landlord. The Letter of Credit shall expressly permit</w:t>
        <w:br/>
        <w:t>full and partial draws. If for any reason the Letter of Credit does not</w:t>
        <w:br/>
        <w:t>permit partial draws, then Landlord shall have the right to make a full draw</w:t>
        <w:br/>
        <w:t>on the Letter of Credit, notwithstanding that the full amount may not be</w:t>
        <w:br/>
        <w:t>required to cure any default by Tenant. The Letter of Credit shall designate</w:t>
        <w:br/>
        <w:t>Landlord as beneficiary and shall be transferable by beneficiary to any</w:t>
        <w:br/>
        <w:t>transferee, successor, and assign (including any lender of Landlord) at no</w:t>
        <w:br/>
        <w:t>cost or expense to beneficiary. The Letter of Credit shall provide that it</w:t>
        <w:br/>
        <w:t>may be drawn by Landlord (or its assignee) upon presentation by Landlord to</w:t>
        <w:br/>
        <w:t>the issuing bank (at its offices in the San Francisco Bay Area) of a sight</w:t>
        <w:br/>
        <w:t>draft(s), together with a written statement executed by Landlord stating that</w:t>
        <w:br/>
        <w:t>the amount requested is due Landlord under the Lease. The amount of the draw</w:t>
        <w:br/>
        <w:t>requested by Landlord shall be payable by the bank without further inquiry or</w:t>
        <w:br/>
        <w:t>any other documentation or further action required of the bank, Landlord, or</w:t>
        <w:br/>
        <w:t>Tenant. All costs and expenses to obtain the Letter of Credit and all</w:t>
        <w:br/>
        <w:t>renewals shall be borne by Tenant.</w:t>
        <w:br/>
        <w:br/>
        <w:t xml:space="preserve">                                        1</w:t>
        <w:br/>
        <w:br/>
        <w:br/>
        <w:t xml:space="preserve">            If the Letter of Credit is drawn upon by Landlord, Tenant shall,</w:t>
        <w:br/>
        <w:t>within ten (10) days after written demand therefor, deposit cash with Landlord</w:t>
        <w:br/>
        <w:t>in an amount sufficient to restore the Security Deposit to amount required under</w:t>
        <w:br/>
        <w:t>the Lease and this Addendum. The use, application or retention of the Letter of</w:t>
        <w:br/>
        <w:t>Credit, or any portion thereof, by Landlord shall not prevent Landlord from</w:t>
        <w:br/>
        <w:t>exercising any other right or remedy provided by this Lease or by law, it being</w:t>
        <w:br/>
        <w:t>intended that Landlord shall not first be required to use all or any part of the</w:t>
        <w:br/>
        <w:t>Letter of Credit or cash portion of the Security Deposit, and such use shall not</w:t>
        <w:br/>
        <w:t>operate as a limitation on any recovery to which Landlord may otherwise be</w:t>
        <w:br/>
        <w:t>entitled. Tenant shall not be entitled to any interest on the cash portion of</w:t>
        <w:br/>
        <w:t>the Security Deposit. The exercise of any rights of Landlord to the Security</w:t>
        <w:br/>
        <w:t>Deposit shall not constitute a waiver of nor relieve Tenant from any liability</w:t>
        <w:br/>
        <w:t>or obligation for any default by Tenant. If Landlord draws upon the entire</w:t>
        <w:br/>
        <w:t>amount of the Letter of Credit, Tenant may deliver a replacement Letter of</w:t>
        <w:br/>
        <w:t>Credit to Landlord, instead of depositing cash with Landlord, equal to the</w:t>
        <w:br/>
        <w:t>original amount of the Letter of Credit.</w:t>
        <w:br/>
        <w:br/>
        <w:t xml:space="preserve">            2.2  REDUCTION AFTER TIME. The amount of the Security Deposit may be</w:t>
        <w:br/>
        <w:t>reduced to (a) $710,876.64 after the first annual anniversary of the</w:t>
        <w:br/>
        <w:t>Commencement, (b) $473,917.76 after the second annual anniversary of the</w:t>
        <w:br/>
        <w:t>Commencement Date, (c) $236,958.88 after the third anniversary of the</w:t>
        <w:br/>
        <w:t>Commencement Date, and (b) $118,479.44 after the fourth annual anniversary of</w:t>
        <w:br/>
        <w:t>the Commencement Date; provided that a default or breach by Tenant of any</w:t>
        <w:br/>
        <w:t>provision of the Lease does not exist and no such default or breach occurred</w:t>
        <w:br/>
        <w:t>during the year immediately prior to the effective date of the reduction under</w:t>
        <w:br/>
        <w:t>this section. If Tenant is entitled to reduce the amount of the Security Deposit</w:t>
        <w:br/>
        <w:t>pursuant to this paragraph and Tenant delivers to Landlord written notice of its</w:t>
        <w:br/>
        <w:t>request to so reduce the amount of the Security Deposit, then Tenant may, not</w:t>
        <w:br/>
        <w:t>less than (10) days after Landlord's receipt of such notice, either obtain and</w:t>
        <w:br/>
        <w:t>deliver a new or amended Letter of Credit to replaced or amend, as the case may</w:t>
        <w:br/>
        <w:t>be, the then existing Letter of Credit, in an amount equal to requirement amount</w:t>
        <w:br/>
        <w:t>of the Security Deposit.</w:t>
        <w:br/>
        <w:br/>
        <w:t xml:space="preserve">     3.     EXPANSION SPACE. San Xxxx Technology Properties, LLC, a Delaware</w:t>
        <w:br/>
        <w:t>corporation ("SJT") owns the building located at 0000 Xxxxx Xxxxxx, Xxxxx Xxxxx,</w:t>
        <w:br/>
        <w:t>Xxxxxxxxxx that contains approximately 110,778 square feet of space (the</w:t>
        <w:br/>
        <w:t>"Expansion Space"). The Expansion Space is currently leased to Stryker</w:t>
        <w:br/>
        <w:t>Corporation pursuant to a separate lease between Stryker Corporation, as tenant,</w:t>
        <w:br/>
        <w:t>and SJT, a landlord (the "Stryker Lease"), SJT is currently indirectly</w:t>
        <w:br/>
        <w:t>affiliated or related to Landlord.</w:t>
        <w:br/>
        <w:br/>
        <w:t xml:space="preserve">            3.1  FIRST OFFER RIGHT. If Tenant is not in default of any term</w:t>
        <w:br/>
        <w:t>or provision of the Lease, Tenant shall have the right only during the</w:t>
        <w:br/>
        <w:t>initial Lease Term (not any extended term) of the Lease to lease the</w:t>
        <w:br/>
        <w:t>Expansion Space solely in accordance with the terms of this section 3 and all</w:t>
        <w:br/>
        <w:t>subsections hereof; provided, however, that such expansion right shall not be</w:t>
        <w:br/>
        <w:t>applicable to (i) a renewal or extension, whether by exercise of any option</w:t>
        <w:br/>
        <w:t>or right by the existing tenant under the Stryker Lease, or any assignee of</w:t>
        <w:br/>
        <w:t>such existing tenant, or by agreement by the parties to the Stryker Lease in</w:t>
        <w:br/>
        <w:t>each such party's sole and absolute discretion, even if no option or right to</w:t>
        <w:br/>
        <w:t>extend or renew was otherwise available, or (ii) any lease of all or any</w:t>
        <w:br/>
        <w:t>portion of the Expansion Space pursuant to any expansion options or similar</w:t>
        <w:br/>
        <w:t>rights granted to any other existing tenant pursuant to its lease. The</w:t>
        <w:br/>
        <w:t>foregoing right of first offer to expand automatically shall terminate and be</w:t>
        <w:br/>
        <w:t>of no further force or effect if for any reason (a) the building containing</w:t>
        <w:br/>
        <w:t>the Expansion Space currently owned by SJT or any portion of the Project</w:t>
        <w:br/>
        <w:t>owned by Landlord is sold, transferred or otherwise disposed of by said</w:t>
        <w:br/>
        <w:t>owner, whether voluntarily or by condemnation or threat thereof or</w:t>
        <w:br/>
        <w:t>foreclosure, trustee sale or deed in lieu thereof, or (b) if the manager or</w:t>
        <w:br/>
        <w:t>managing member of SJT and Landlord is not affiliated with Divco West Group,</w:t>
        <w:br/>
        <w:t>LLC, the agent for Landlord. Tenant covenants and agrees to execute any</w:t>
        <w:br/>
        <w:t>agreement, in recordable form, further evidence such termination when</w:t>
        <w:br/>
        <w:t>requested by Landlord or SJT, or their respective successors and assigns.</w:t>
        <w:br/>
        <w:br/>
        <w:br/>
        <w:t xml:space="preserve">                                        2</w:t>
        <w:br/>
        <w:br/>
        <w:br/>
        <w:t xml:space="preserve">            3.2  EXPANSION RIGHT PROCEDURE. If the Expansion Space will be</w:t>
        <w:br/>
        <w:t>available for lease, as determined by SJT in its sole and absolute discretion,</w:t>
        <w:br/>
        <w:t>at any time during the six month period following delivery of the Expansion</w:t>
        <w:br/>
        <w:t>Notice (hereinafter defined), Landlord shall notify Tenant that the Expansion</w:t>
        <w:br/>
        <w:t>Space will be available for lease by Tenant on the rental rates and all other</w:t>
        <w:br/>
        <w:t>terms and provisions contained in the notice by Landlord or SJT, which terms and</w:t>
        <w:br/>
        <w:t>provisions may differ from those contained in the Lease (the "Expansion</w:t>
        <w:br/>
        <w:t>Notice"). Tenant shall have seven (7) calendar days within which to provide</w:t>
        <w:br/>
        <w:t>written notice to Landlord that Tenant elects to lease such Expansion Space on</w:t>
        <w:br/>
        <w:t>the terms contained in the Expansion Notice. If Landlord does not receive such</w:t>
        <w:br/>
        <w:t>written notice within said time period, then it shall be conclusively deemed an</w:t>
        <w:br/>
        <w:t>election by Tenant not to lease such Expansion Space. If Tenant provides written</w:t>
        <w:br/>
        <w:t>notice of acceptance of the Expansion Notice but makes any change in the terms</w:t>
        <w:br/>
        <w:t>for the lease of the Expansion Space contained in the Expansion Notice, then it</w:t>
        <w:br/>
        <w:t>shall be deemed a rejection of the Expansion Notice. Tenant acknowledges and</w:t>
        <w:br/>
        <w:t>agrees that the rental rates and other terms for the lease of the Expansion</w:t>
        <w:br/>
        <w:t>Space will be controlled by SJT in its sole and absolute discretion.</w:t>
        <w:br/>
        <w:br/>
        <w:t xml:space="preserve">            3.3  EFFECT OF NON-ACCEPTANCE. If Tenant does not accept the offer</w:t>
        <w:br/>
        <w:t>to lease the Expansion Space contained in the Expansion Notice, SJT shall be</w:t>
        <w:br/>
        <w:t>free to lease all or any portion of the Expansion Space to any other party on</w:t>
        <w:br/>
        <w:t>such terms proposed in the Expansion Notice, or on any other terms which may be</w:t>
        <w:br/>
        <w:t>different than the terms in the Expansion Space, and this right of first offer</w:t>
        <w:br/>
        <w:t>to lease the Expansion Space shall be null and void and of no further force and</w:t>
        <w:br/>
        <w:t>effect, notwithstanding that SJT may or may not actually lease all or any</w:t>
        <w:br/>
        <w:t>portion of the Expansion Space to other parties. Tenant acknowledge that SJT</w:t>
        <w:br/>
        <w:t>shall have the right to lease portions of the Expansion Space to different</w:t>
        <w:br/>
        <w:t>parties.</w:t>
        <w:br/>
        <w:br/>
        <w:t xml:space="preserve">            3.4  ELECTION TO EXPAND. If Tenant elects to expand as provided</w:t>
        <w:br/>
        <w:t>under section 3 and its subsections of this Amendment, Tenant shall enter into a</w:t>
        <w:br/>
        <w:t>new lease with SJT separate and apart from the Lease, but on the terms contained</w:t>
        <w:br/>
        <w:t>in the Expansion Notice. Tenant shall execute and deliver such new lease,</w:t>
        <w:br/>
        <w:t>substantially in the form of the Lease or the lease form then being used by SJT,</w:t>
        <w:br/>
        <w:t>within ten (10) days after receipt of the proposed lease form from SJT.</w:t>
        <w:br/>
        <w:br/>
        <w:t xml:space="preserve">            3.5  RIGHT PERSONAL. The foregoing right of first offer set forth</w:t>
        <w:br/>
        <w:t>in section 3 and all subsections thereof is personal to the original party</w:t>
        <w:br/>
        <w:t>signing the Lease as Tenant, but may not be transferred or assigned to or</w:t>
        <w:br/>
        <w:t>exercised by any assignee, sublessor other transferee under a Transfer.</w:t>
        <w:br/>
        <w:br/>
        <w:t xml:space="preserve">                                       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