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10.25</w:t>
        <w:br/>
        <w:br/>
        <w:br/>
        <w:t xml:space="preserve">         STANDARD INDUSTRIAL/COMMERCIAL MULTI-TENANT LEASE--MODIFIED NET</w:t>
        <w:br/>
        <w:t xml:space="preserve">                   AMERICAN INDUSTRIAL REAL ESTATE ASSOCIATION</w:t>
        <w:br/>
        <w:br/>
        <w:t xml:space="preserve">                                     [LOGO]</w:t>
        <w:br/>
        <w:br/>
        <w:t>1.  Basic Provisions ("Basic Provisions").</w:t>
        <w:br/>
        <w:br/>
        <w:t xml:space="preserve">    1.1 Parties: This Lease ("Lease"), dated for reference purposes only,</w:t>
        <w:br/>
        <w:t>November 24, 1997, is made by and between XXX-00000 Xxxxxxx Xxxxxx, LLC, a</w:t>
        <w:br/>
        <w:t>Delaware limited liability company ("Lessor") and Collateral Therapeutics, Inc.,</w:t>
        <w:br/>
        <w:t>a California corporation ("Lessee"), (collectively the "Parties," or</w:t>
        <w:br/>
        <w:t>individually a "Party").</w:t>
        <w:br/>
        <w:br/>
        <w:t xml:space="preserve">    1.2 (a) Premises: That certain portion of the Building, including all</w:t>
        <w:br/>
        <w:t>improvements therein or to be provided by Lessor under the terms of this Lease,</w:t>
        <w:br/>
        <w:t>commonly known by the street address of 00000 Xxxxxxx Xxxxxx, located in the</w:t>
        <w:br/>
        <w:t>City of San Diego, County of San Diego, State of California, with zip code</w:t>
        <w:br/>
        <w:t>92121, as outlined on Exhibit A attached hereto ("Premises"). The "Building" is</w:t>
        <w:br/>
        <w:t>that certain building containing the Premises and generally described as</w:t>
        <w:br/>
        <w:t>(describe briefly the nature of the Building): Single story building containing</w:t>
        <w:br/>
        <w:t>approximately 18,532 square feet. In addition to Lessee's rights to use and</w:t>
        <w:br/>
        <w:t>occupy the Premises as hereinafter specified, Lessee shall have non-exclusive</w:t>
        <w:br/>
        <w:t>rights to the Common Areas (as defined in Paragraph 2.7 below) as hereinafter</w:t>
        <w:br/>
        <w:t>specified, but shall not have any rights to the roof, exterior walls or utility</w:t>
        <w:br/>
        <w:t>raceways of the Building or to any other buildings in the Industrial Center. The</w:t>
        <w:br/>
        <w:t>Premises, the Building, the Common Areas, the land upon which they are located,</w:t>
        <w:br/>
        <w:t>along with all other buildings and improvements thereon, are herein collectively</w:t>
        <w:br/>
        <w:t>referred to as the "Industrial Center." (Also see Paragraph 2.)</w:t>
        <w:br/>
        <w:br/>
        <w:t xml:space="preserve">    1.2 (b) Parking: See Addendum unreserved vehicle parking spaces ("Unreserved</w:t>
        <w:br/>
        <w:t>Parking Spaces"); and See Addendum reserved vehicle parking spaces ("Reserved</w:t>
        <w:br/>
        <w:t>Parking Spaces"). (Also see Paragraph 2.8.)</w:t>
        <w:br/>
        <w:br/>
        <w:t xml:space="preserve">    1.3 Term: Five years and Zero months ("Original Term") commencing See</w:t>
        <w:br/>
        <w:t>Addendum ("Commencement Date") and ending See Addendum ("Expiration Date").</w:t>
        <w:br/>
        <w:t>(Also see Paragraph 3.)</w:t>
        <w:br/>
        <w:br/>
        <w:t xml:space="preserve">    1.4 Early Possession: See Addendum ("Early Possession Date"). (Also see</w:t>
        <w:br/>
        <w:t>Paragraphs 3.2 and 3.3.)</w:t>
        <w:br/>
        <w:br/>
        <w:t xml:space="preserve">    1.5 Base Rent: $1.65 per rsf per month ("Base Rent"), payable on the first</w:t>
        <w:br/>
        <w:t>day of each month commencing on the Commencement Date (Also see Paragraph 4.)</w:t>
        <w:br/>
        <w:br/>
        <w:t>[X] If this box is checked, this Lease provides for the Base Rent to be adjusted</w:t>
        <w:br/>
        <w:t>per Addendum to Lease attached hereto.</w:t>
        <w:br/>
        <w:br/>
        <w:t xml:space="preserve">    1.6 (a) Base Rent Paid Upon Execution: $18,150 as Base Rent for the period</w:t>
        <w:br/>
        <w:t>first month.</w:t>
        <w:br/>
        <w:br/>
        <w:t xml:space="preserve">    1.6 (b) Lessee's Share of Common Area Operating Expenses: 59.36 percent</w:t>
        <w:br/>
        <w:t>(59.36%) ("Lessee's Share") as determined by [ ] pro rata square footage of the</w:t>
        <w:br/>
        <w:t>Premises as compared to the total square footage of the Building or [ ] other</w:t>
        <w:br/>
        <w:t>criteria as described in Addendum ____.</w:t>
        <w:br/>
        <w:br/>
        <w:t xml:space="preserve">    1.7 Security Deposit: $See Addendum ("Security Deposit"). (Also see</w:t>
        <w:br/>
        <w:t>Paragraph 5.)</w:t>
        <w:br/>
        <w:br/>
        <w:t xml:space="preserve">    1.8 Permitted Use: General office use and research and development subject</w:t>
        <w:br/>
        <w:t>to zoning ordinances, Applicable Laws and existing covenants, conditions &amp;</w:t>
        <w:br/>
        <w:t>restrictions ("Permitted Use") (Also see Paragraph 6.)</w:t>
        <w:br/>
        <w:br/>
        <w:t xml:space="preserve">    1.9 Insuring Party. Lessor is the "Insuring Party." (Also see Paragraph 8.)</w:t>
        <w:br/>
        <w:br/>
        <w:t xml:space="preserve">    1.10 (a) Real Estate Brokers. The following real estate broker(s)</w:t>
        <w:br/>
        <w:t>(collectively, the "Brokers") and brokerage relationships exist in this</w:t>
        <w:br/>
        <w:t>transaction and are consented to by the Parties (check applicable boxes):</w:t>
        <w:br/>
        <w:br/>
        <w:t xml:space="preserve">[X] IPC Commercial Real Estate represents Lessor exclusively </w:t>
        <w:br/>
        <w:t>("Lessor's Broker");</w:t>
        <w:br/>
        <w:br/>
        <w:t xml:space="preserve">[X] IPC Commercial Real Estate represents Lessee exclusively </w:t>
        <w:br/>
        <w:t>("Lessee's Broker"); or</w:t>
        <w:br/>
        <w:br/>
        <w:t xml:space="preserve">[  ] __________________ represents both Lessor and Lessee ("Dual Agency"). </w:t>
        <w:br/>
        <w:t>(Also see Paragraph 15.)</w:t>
        <w:br/>
        <w:br/>
        <w:t xml:space="preserve">         (b)  [DELETED]</w:t>
        <w:br/>
        <w:br/>
        <w:t xml:space="preserve">    1.11 Guarantor. The obligations of the Lessee under this Lease are to be</w:t>
        <w:br/>
        <w:t>guaranteed by None ("Guarantor"). (Also see Paragraph 37.) ----</w:t>
        <w:br/>
        <w:br/>
        <w:t xml:space="preserve">    1.12 Addenda and Exhibits. Attached hereto is an Addendum or Addenda</w:t>
        <w:br/>
        <w:t>consisting of Paragraphs ____ through ____, and Exhibits ____ through ____, all</w:t>
        <w:br/>
        <w:t>of which constitute a part of this Lease.</w:t>
        <w:br/>
        <w:br/>
        <w:t>2.  Premises, Parking and Common Areas.</w:t>
        <w:br/>
        <w:br/>
        <w:t xml:space="preserve">    2.1 Letting. Lessor hereby leases to Lessee, and Lessee hereby leases from</w:t>
        <w:br/>
        <w:t>Lessor, the Premises, for the term, at the rental, and upon all of the terms,</w:t>
        <w:br/>
        <w:t>covenants and conditions set forth in this Lease. Unless otherwise provided</w:t>
        <w:br/>
        <w:t>herein, any statement of square footage set forth in this Lease, or that may</w:t>
        <w:br/>
        <w:t>have been used in calculating rental and/or Common Area Operating Expenses, is</w:t>
        <w:br/>
        <w:t>an approximation which Lessor and Lessee agree is reasonable and the rental and</w:t>
        <w:br/>
        <w:t>Lessee's Share (as defined in Paragraph 1.6(b)) based thereon is not subject to</w:t>
        <w:br/>
        <w:t>revision whether or not the actual square footage is more or less.</w:t>
        <w:br/>
        <w:br/>
        <w:t xml:space="preserve">    2.2  [DELETED]</w:t>
        <w:br/>
        <w:br/>
        <w:t xml:space="preserve">    2.3  [DELETED]</w:t>
        <w:br/>
        <w:br/>
        <w:t xml:space="preserve">    2.4 Acceptance of Premises. Lessee hereby acknowledges: (a) that it has been</w:t>
        <w:br/>
        <w:t>advised by the Broker(s) to satisfy itself with respect to the condition of the</w:t>
        <w:br/>
        <w:t>Premises (including but not limited to the electrical and fire sprinkler</w:t>
        <w:br/>
        <w:t>systems, security, environmental aspects, seismic and earthquake requirements,</w:t>
        <w:br/>
        <w:t>and compliance with the Americans with Disabilities Act and applicable zoning,</w:t>
        <w:br/>
        <w:t>municipal, county, state and federal laws, ordinances and regulations and any</w:t>
        <w:br/>
        <w:t>covenants or restrictions of record (collectively, "Applicable Laws") and the</w:t>
        <w:br/>
        <w:t>present and future suitability of the Premises for Lessee's intended use; (b)</w:t>
        <w:br/>
        <w:t>that Lessee has made such investigation as it deems necessary with reference to</w:t>
        <w:br/>
        <w:t>such matters, is satisfied with reference thereto, and assumes all</w:t>
        <w:br/>
        <w:t>responsibility therefore as the same relate to Lessee's occupancy of the</w:t>
        <w:br/>
        <w:t>Premises and/or the terms of this Lease; and (c) that neither Lessor, nor any of</w:t>
        <w:br/>
        <w:t>Lessor's agents, has made any oral or written representations or warranties with</w:t>
        <w:br/>
        <w:t>respect to said matters other than as set forth in this Lease.</w:t>
        <w:br/>
        <w:br/>
        <w:t xml:space="preserve">    2.5  [DELETED]</w:t>
        <w:br/>
        <w:br/>
        <w:t xml:space="preserve">    2.6 Vehicle Parking. Lessee shall be entitled to use the number of</w:t>
        <w:br/>
        <w:t>Unreserved Parking Spaces and Reserved Parking Spaces specified in Paragraph</w:t>
        <w:br/>
        <w:t>1.2(b) on those portions of the Common Areas designated from time to time by</w:t>
        <w:br/>
        <w:t>Lessor for parking. Lessee shall not use more parking spaces than said number</w:t>
        <w:br/>
        <w:t>Said parking spaces shall be used for parking by vehicles no larger than</w:t>
        <w:br/>
        <w:t>full-size passenger automobiles or pick-up trucks, herein called "Permitted Size</w:t>
        <w:br/>
        <w:t>Vehicles." Vehicles other than Permitted Size Vehicles shall be parked and</w:t>
        <w:br/>
        <w:t>loaded or unloaded as directed by Lessor in the Rules and Regulations (as</w:t>
        <w:br/>
        <w:t>defined in Paragraph 40) issued by Lessor.</w:t>
        <w:br/>
        <w:t>(Also see Paragraph 2.9.)</w:t>
        <w:br/>
        <w:br/>
        <w:t xml:space="preserve">         (a) Lessee shall not permit or allow any vehicles that belong to or are</w:t>
        <w:br/>
        <w:t>controlled by Lessee or Lessee's employees, suppliers, shippers, customers,</w:t>
        <w:br/>
        <w:t>contractors or invitees to be loaded, unloaded, or parked in areas other than</w:t>
        <w:br/>
        <w:t>those designated by Lessor for such activities.</w:t>
        <w:br/>
        <w:br/>
        <w:t xml:space="preserve">         (b) If Lessee permits or allows any of the prohibited activities</w:t>
        <w:br/>
        <w:t>described in this Paragraph 2.6, then Lessor shall have the right, without</w:t>
        <w:br/>
        <w:t>notice, in addition to such other rights and remedies that it may have, to</w:t>
        <w:br/>
        <w:t>remove or tow away the vehicle involved and charge the cost to Lessee, which</w:t>
        <w:br/>
        <w:t>cost shall be immediately payable upon demand by Lessor.</w:t>
        <w:br/>
        <w:br/>
        <w:t xml:space="preserve">         (c) Lessor shall at the Commencement Date of this Lease, provide the</w:t>
        <w:br/>
        <w:t>parking facilities required by Applicable Law.</w:t>
        <w:br/>
        <w:br/>
        <w:t xml:space="preserve">    2.7 Common Areas - Definition. The term "Common Areas" is defined as all</w:t>
        <w:br/>
        <w:t>areas and facilities outside the Premises and within the exterior boundary line</w:t>
        <w:br/>
        <w:t>of the Industrial Center and interior utility raceways within the Premises that</w:t>
        <w:br/>
        <w:t>are provided and designated by the Lessor from time to time for the general</w:t>
        <w:br/>
        <w:t>non-exclusive use of Lessor, Lessee and other lessees of the Industrial Center</w:t>
        <w:br/>
        <w:t>and their respective employees, suppliers, shippers, customers, contractors and</w:t>
        <w:br/>
        <w:t>invitees, including parking areas, loading and unloading areas, trash areas,</w:t>
        <w:br/>
        <w:t>roadways, sidewalks, walkways, parkways, driveways and landscaped areas.</w:t>
        <w:br/>
        <w:br/>
        <w:br/>
        <w:t xml:space="preserve">                                                     Initials:    /s/ illegible</w:t>
        <w:br/>
        <w:t xml:space="preserve">                                                                  --------------</w:t>
        <w:br/>
        <w:br/>
        <w:br/>
        <w:t xml:space="preserve">    2.8 Common Areas - Lessee's Rights. Lessor hereby grants to Lessee, for the</w:t>
        <w:br/>
        <w:t>benefit of Lessee and its employees, suppliers, shippers, contractors, customers</w:t>
        <w:br/>
        <w:t>and invitees, during the term of this Lease, the non-exclusive right to use, in</w:t>
        <w:br/>
        <w:t>common with others entitled to such use, the Common Areas as they exist from</w:t>
        <w:br/>
        <w:t>time to time, subject to any rights, powers, and privileges reserved by Lessor</w:t>
        <w:br/>
        <w:t>under the terms hereof or under the terms of any rules and regulations or</w:t>
        <w:br/>
        <w:t>restrictions governing the use of the Industrial Center. Under no circumstances</w:t>
        <w:br/>
        <w:t>shall the right herein granted to use the Common Areas be deemed to include the</w:t>
        <w:br/>
        <w:t>right to store any property, temporarily or permanently, in the Common Areas.</w:t>
        <w:br/>
        <w:t>Any such storage shall be permitted only by the prior written consent of Lessor</w:t>
        <w:br/>
        <w:t>or Lessor's designated agent, which consent may be revoked at any time. In the</w:t>
        <w:br/>
        <w:t>event that any unauthorized storage shall occur then Lessor shall have the</w:t>
        <w:br/>
        <w:t>right, without notice, in addition to such other rights and remedies that it may</w:t>
        <w:br/>
        <w:t>have, to remove the property and charge the cost to Lessee, which cost shall be</w:t>
        <w:br/>
        <w:t>immediately payable upon demand by Lessor.</w:t>
        <w:br/>
        <w:br/>
        <w:t xml:space="preserve">    2.9 Common Areas - Rules and Regulations. Lessor or such other person(s) as</w:t>
        <w:br/>
        <w:t>Lessor may appoint shall have the exclusive control and management of the Common</w:t>
        <w:br/>
        <w:t>Areas and shall have the right, from time to time, to establish, modify, amend</w:t>
        <w:br/>
        <w:t>and enforce reasonable Rules and Regulations with respect thereto in accordance</w:t>
        <w:br/>
        <w:t>with Paragraph 40. Lessee agrees to abide by and conform to all such Rules and</w:t>
        <w:br/>
        <w:t>Regulations, and to cause its employees, suppliers, shippers, customers,</w:t>
        <w:br/>
        <w:t>contractors and invitees to so abide and conform. Lessor shall not be</w:t>
        <w:br/>
        <w:t>responsible to Lessee for the non-compliance with said rules and regulations by</w:t>
        <w:br/>
        <w:t>other lessees of the Industrial Center.</w:t>
        <w:br/>
        <w:br/>
        <w:t xml:space="preserve">    2.10 Common Areas - Changes. Lessor shall have the right, in Lessor's sole</w:t>
        <w:br/>
        <w:t>discretion, from time to time:</w:t>
        <w:br/>
        <w:br/>
        <w:t xml:space="preserve">         (a) To make changes to the Common Areas, including, without limitation,</w:t>
        <w:br/>
        <w:t>changes in the location, size, shape and number of driveways, entrances, parking</w:t>
        <w:br/>
        <w:t>spaces, parking areas, loading and unloading areas, ingress, egress, direction</w:t>
        <w:br/>
        <w:t>of traffic, landscaped areas, walkways and utility raceways;</w:t>
        <w:br/>
        <w:br/>
        <w:t xml:space="preserve">         (b) To close temporarily any of the Common Areas for maintenance</w:t>
        <w:br/>
        <w:t>purposes so long as reasonable access to the Premises remains available;</w:t>
        <w:br/>
        <w:br/>
        <w:t xml:space="preserve">         (c) To designate other land outside the boundaries of the Industrial</w:t>
        <w:br/>
        <w:t>Center to be a part of the Common Areas;</w:t>
        <w:br/>
        <w:br/>
        <w:t xml:space="preserve">         (d) To add additional buildings and improvements to the Common Areas;</w:t>
        <w:br/>
        <w:br/>
        <w:t xml:space="preserve">         (e) To use the Common Areas while engaged in making additional</w:t>
        <w:br/>
        <w:t>improvements, repairs or alterations to the Industrial Center, or any portion</w:t>
        <w:br/>
        <w:t>thereof; and</w:t>
        <w:br/>
        <w:br/>
        <w:t xml:space="preserve">         (f) To do and perform such other acts and make such other changes in,</w:t>
        <w:br/>
        <w:t>to or with respect to the Common Areas and Industrial Center as Lessor may, in</w:t>
        <w:br/>
        <w:t>the exercise of sound business judgment, deem to be appropriate.</w:t>
        <w:br/>
        <w:br/>
        <w:t>3.  Term.</w:t>
        <w:br/>
        <w:br/>
        <w:t xml:space="preserve">    3.1 Term. The Commencement Date, Expiration Date and Original Term of this</w:t>
        <w:br/>
        <w:t>Lease are as specified in Paragraph 1.3.</w:t>
        <w:br/>
        <w:br/>
        <w:t xml:space="preserve">    3.2 Early Possession. If an Early Possession Date is specified in Paragraph</w:t>
        <w:br/>
        <w:t>1.4 and if Lessee totally or partially occupies the Premises after the Early</w:t>
        <w:br/>
        <w:t>Possession Date but prior to the Commencement Date, the obligation to pay Base</w:t>
        <w:br/>
        <w:t>Rent shall be abated for the period of such early occupancy. All other terms of</w:t>
        <w:br/>
        <w:t>this Lease, however, (including but not limited to the obligations to pay</w:t>
        <w:br/>
        <w:t>Lessee's Share of Common Area Operating Expenses and to carry the insurance</w:t>
        <w:br/>
        <w:t>required by Paragraph 8) shall be in effect during such period. Any such early</w:t>
        <w:br/>
        <w:t>possession shall not affect nor advance the Expiration Date of the Original</w:t>
        <w:br/>
        <w:t>Term.</w:t>
        <w:br/>
        <w:br/>
        <w:t xml:space="preserve">    3.3 Delay in Possession. If for any reason Lessor cannot deliver possession</w:t>
        <w:br/>
        <w:t>of the Premises to Lessee by the Early Possession Date, if one is specified in</w:t>
        <w:br/>
        <w:t>Paragraph 1.4, or if no Early Possession Date is specified, by the Commencement</w:t>
        <w:br/>
        <w:t>Date, Lessor shall not be subject to any liability therefor, nor shall such</w:t>
        <w:br/>
        <w:t>failure affect the validity of this Lease, or the obligations of Lessee</w:t>
        <w:br/>
        <w:t>hereunder, or extend the term hereof, but in such case, Lessee shall not, except</w:t>
        <w:br/>
        <w:t>as otherwise provided herein, be obligated to pay rent or perform any other</w:t>
        <w:br/>
        <w:t>obligation of Lessee under the terms of this Lease until Lessor delivers</w:t>
        <w:br/>
        <w:t>possession of the Premises to Lessee. If possession of the Premises is not</w:t>
        <w:br/>
        <w:t>delivered to Lessee within sixty (60) days after the Commencement Date, Lessee</w:t>
        <w:br/>
        <w:t>may, at its option, by notice in writing to Lessor within ten (10) days after</w:t>
        <w:br/>
        <w:t>the end of said sixty (60) day period, cancel this Lease, in which event the</w:t>
        <w:br/>
        <w:t>parties shall be discharged from all obligations hereunder; provided further,</w:t>
        <w:br/>
        <w:t>however, that if such written notice of Lessee is not received by Lessor within</w:t>
        <w:br/>
        <w:t>said ten (10) day period, Lessee's right to cancel this Lease hereunder shall</w:t>
        <w:br/>
        <w:t>terminate and be of no further force or effect. Except as may be otherwise</w:t>
        <w:br/>
        <w:t>provided, and regardless of when the Original Term actually commences, if</w:t>
        <w:br/>
        <w:t>possession is not tendered to Lessee when required by this Lease and Lessee does</w:t>
        <w:br/>
        <w:t>not terminate this Lease, as aforesaid, the period free of the obligation to pay</w:t>
        <w:br/>
        <w:t>Base Rent, if any, that Lessee would otherwise have enjoyed shall run from the</w:t>
        <w:br/>
        <w:t>date of delivery of possession and continue for a period equal to the period</w:t>
        <w:br/>
        <w:t>during which the Lessee would have otherwise enjoyed under the terms hereof, but</w:t>
        <w:br/>
        <w:t>minus any days of delay caused by the acts, changes or omissions of Lessee.</w:t>
        <w:br/>
        <w:br/>
        <w:t>4.  Rent.</w:t>
        <w:br/>
        <w:br/>
        <w:t xml:space="preserve">    4.1 Base Rent. Lessee shall pay Base Rent and other rent or charges, as the</w:t>
        <w:br/>
        <w:t>same may be adjusted from time to time, to Lessor in lawful money of the United</w:t>
        <w:br/>
        <w:t>States, without offset or deduction, on or before the day on which it is due</w:t>
        <w:br/>
        <w:t>under the terms of this Lease. Base Rent and all other rent and charges for any</w:t>
        <w:br/>
        <w:t>period during the term hereof which is for less than one full month shall be</w:t>
        <w:br/>
        <w:t>prorated based upon the actual number of days of the month involved. Payment of</w:t>
        <w:br/>
        <w:t>Base Rent and other charges shall be made to Lessor at its address stated herein</w:t>
        <w:br/>
        <w:t>or to such other persons or at such other addresses as Lessor may from time to</w:t>
        <w:br/>
        <w:t>time designate in writing to Lessee.</w:t>
        <w:br/>
        <w:br/>
        <w:t xml:space="preserve">    4.2 Common Area Operating Expenses. Lessee shall pay to Lessor during the</w:t>
        <w:br/>
        <w:t>term hereof, in addition to the Base Rent, Lessee's Share (as specified in</w:t>
        <w:br/>
        <w:t>Paragraph 1.6(b)) of all Common Area Operating Expenses, as hereinafter defined,</w:t>
        <w:br/>
        <w:t>during each calendar year of the term of this Lease, in accordance with the</w:t>
        <w:br/>
        <w:t>following provisions:</w:t>
        <w:br/>
        <w:br/>
        <w:t xml:space="preserve">         (a) "Common Area Operating Expenses" are defined, for purposes of this</w:t>
        <w:br/>
        <w:t>Lease, as all costs incurred by Lessor relating to the ownership and operation</w:t>
        <w:br/>
        <w:t>of the Industrial Center, including, but not limited to, the following:</w:t>
        <w:br/>
        <w:br/>
        <w:t xml:space="preserve">            (i) The operation, repair and maintenance, in neat, clean, good</w:t>
        <w:br/>
        <w:t>order and condition, of the following:</w:t>
        <w:br/>
        <w:br/>
        <w:t xml:space="preserve">                  (aa) The Common Areas, including parking areas, loading and</w:t>
        <w:br/>
        <w:t>unloading areas, trash areas, roadways, sidewalks, walkways, parkways,</w:t>
        <w:br/>
        <w:t>driveways, landscaped areas, striping, bumpers, irrigation systems, Common Area</w:t>
        <w:br/>
        <w:t>lighting facilities, fences and gates, elevators and roof.</w:t>
        <w:br/>
        <w:br/>
        <w:t xml:space="preserve">                  (bb) Exterior signs and any tenant directories.</w:t>
        <w:br/>
        <w:br/>
        <w:t xml:space="preserve">                  (cc) Fire detection and sprinkler systems.</w:t>
        <w:br/>
        <w:br/>
        <w:t xml:space="preserve">            (ii) The cost of water, gas, electricity and telephone to service</w:t>
        <w:br/>
        <w:t>the Common Areas.</w:t>
        <w:br/>
        <w:br/>
        <w:t xml:space="preserve">            (iii) Trash disposal, property management and security services and</w:t>
        <w:br/>
        <w:t>the costs of any environmental inspections.</w:t>
        <w:br/>
        <w:br/>
        <w:t xml:space="preserve">            (iv) Reserves set aside for maintenance and repair of Common Areas.</w:t>
        <w:br/>
        <w:br/>
        <w:t xml:space="preserve">            (v) Real Property Taxes (as defined in Paragraph 10.2) to be paid by</w:t>
        <w:br/>
        <w:t>Lessor for the Building and the Common Areas under Paragraph 10 hereof.</w:t>
        <w:br/>
        <w:br/>
        <w:t xml:space="preserve">            (vi) The cost of the premiums for the insurance policies maintained</w:t>
        <w:br/>
        <w:t>by Lessor under Paragraph 8 hereof.</w:t>
        <w:br/>
        <w:br/>
        <w:t xml:space="preserve">            (vii) Any deductible portion of an insured loss concerning the</w:t>
        <w:br/>
        <w:t>Building or the Common Areas.</w:t>
        <w:br/>
        <w:br/>
        <w:t xml:space="preserve">            (viii) Any other services to be provided by Lessor that are stated</w:t>
        <w:br/>
        <w:t>elsewhere in this Lease to be a Common Area Operating Expense.</w:t>
        <w:br/>
        <w:br/>
        <w:t xml:space="preserve">         (b) Any Common Area Operating Expenses and Real Property Taxes that are</w:t>
        <w:br/>
        <w:t>specifically attributable to the Building or to any other building in the</w:t>
        <w:br/>
        <w:t>Industrial Center or to the operation, repair and maintenance thereof, shall be</w:t>
        <w:br/>
        <w:t>allocated entirely to the Building or to such other building. However, any</w:t>
        <w:br/>
        <w:t>Common Area Operating Expenses and Real Property Taxes that are not specifically</w:t>
        <w:br/>
        <w:t>attributable to the Building or to any other building or to the operation,</w:t>
        <w:br/>
        <w:t>repair and maintenance thereof, shall be equitably allocated by Lessor to all</w:t>
        <w:br/>
        <w:t>buildings in the Industrial Center.</w:t>
        <w:br/>
        <w:br/>
        <w:t xml:space="preserve">         (c) The inclusion of the improvements, facilities and services set</w:t>
        <w:br/>
        <w:t>forth in Subparagraph 4.2(a) shall not be deemed to impose any obligation upon</w:t>
        <w:br/>
        <w:t>Lessor to either have said improvements or facilities or to provide those</w:t>
        <w:br/>
        <w:t>services unless the Industrial Center already has the same, Lessor already</w:t>
        <w:br/>
        <w:t>provides the services, or Lessor has agreed elsewhere in this Lease to provide</w:t>
        <w:br/>
        <w:t>the same or some of them.</w:t>
        <w:br/>
        <w:br/>
        <w:t xml:space="preserve">         (d) Lessee's Share of Common Area Operating Expenses shall be payable</w:t>
        <w:br/>
        <w:t>by Lessee within ten (10) days after a reasonably detailed statement of actual</w:t>
        <w:br/>
        <w:t>expenses is presented to Lessee by Lessor. At Lessor's option, however, an</w:t>
        <w:br/>
        <w:t>amount may be estimated by Lessor from time to time of Lessee's Share of annual</w:t>
        <w:br/>
        <w:t>Common Area Operating Expenses and the same shall be payable monthly or</w:t>
        <w:br/>
        <w:t>quarterly, as Lessor shall designate, during each 12-month period of the Lease</w:t>
        <w:br/>
        <w:t>term, on the same day as the Base Rent is due hereunder. Lessor shall deliver to</w:t>
        <w:br/>
        <w:t>Lessee within sixty (60) days after the expiration of each calendar year a</w:t>
        <w:br/>
        <w:t>reasonably detailed statement showing Lessee's Share of the actual Common Area</w:t>
        <w:br/>
        <w:t>Operating Expenses incurred during the preceding year. If Lessee's payments</w:t>
        <w:br/>
        <w:t>under this Paragraph 4.2(d) during said preceding year exceed Lessee's Share as</w:t>
        <w:br/>
        <w:t>indicated on said statement, Lessee shall be credited the amount of such</w:t>
        <w:br/>
        <w:t>over-payment against</w:t>
        <w:br/>
        <w:br/>
        <w:t xml:space="preserve">                                                     Initials:    /s/ illegible</w:t>
        <w:br/>
        <w:t xml:space="preserve">                                                                  --------------</w:t>
        <w:br/>
        <w:t>MULTI-TENANT--MODIFIED NET</w:t>
        <w:br/>
        <w:t>(C)American Industrial Real Estate Association 1993               /s/ illegible</w:t>
        <w:br/>
        <w:t xml:space="preserve">                                                                  --------------</w:t>
        <w:br/>
        <w:br/>
        <w:t xml:space="preserve">                                        2</w:t>
        <w:br/>
        <w:br/>
        <w:br/>
        <w:t>Lessee's Share of Common Area Operating Expenses next becoming due. If Lessee's</w:t>
        <w:br/>
        <w:t>payments under this Paragraph 4.2(d) during said preceding year were less than</w:t>
        <w:br/>
        <w:t>Lessee's Share as indicated on said statement, Lessee shall pay to Lessor the</w:t>
        <w:br/>
        <w:t>amount of the deficiency within ten (10) days after delivery by Lessor to Lessee</w:t>
        <w:br/>
        <w:t>of said statement.</w:t>
        <w:br/>
        <w:br/>
        <w:t>5. Security Deposit. Lessee shall deposit with Lessor upon Lessee's execution</w:t>
        <w:br/>
        <w:t>hereof the Security Deposit set forth in Paragraph 1.7 as security for Lessee's</w:t>
        <w:br/>
        <w:t>faithful performance of Lessee's obligations under this Lease. If Lessee fails</w:t>
        <w:br/>
        <w:t>to pay Base Rent or other rent or charges due hereunder, or otherwise Defaults</w:t>
        <w:br/>
        <w:t>under this Lease (as defined in Paragraph 13.1), Lessor may use, apply or retain</w:t>
        <w:br/>
        <w:t>all or any portion of said Security Deposit for the payment of any amount due</w:t>
        <w:br/>
        <w:t>Lessor or to reimburse or compensate Lessor for any liability, cost, expense,</w:t>
        <w:br/>
        <w:t>loss or damage (including attorneys' fees) which Lessor may suffer or incur by</w:t>
        <w:br/>
        <w:t>reason thereof. If Lessor uses or applies all or any portion of said Security</w:t>
        <w:br/>
        <w:t>Deposit, Lessee shall within ten (10) days after written request therefore</w:t>
        <w:br/>
        <w:t>deposit monies with Lessor sufficient to restore said Security Deposit to the</w:t>
        <w:br/>
        <w:t>full amount required by this Lease. Any time the Base Rent increases during the</w:t>
        <w:br/>
        <w:t>term of this Lease, Lessee shall, upon written request from Lessor, deposit</w:t>
        <w:br/>
        <w:t>additional monies with Lessor as an addition to the Security Deposit so that the</w:t>
        <w:br/>
        <w:t>total amount of the Security Deposit shall at all times bear the same proportion</w:t>
        <w:br/>
        <w:t>to the then current Base Rent as the initial Security Deposit bears to the</w:t>
        <w:br/>
        <w:t>initial Base Rent set forth in Paragraph 1.5. Lessor shall not be required to</w:t>
        <w:br/>
        <w:t>keep all or any part of the Security Deposit separate from its general accounts.</w:t>
        <w:br/>
        <w:t>Lessor shall, at the expiration or earlier termination of the term hereof and</w:t>
        <w:br/>
        <w:t>after Lessee has vacated the Premises, return to Lessee (or, at Lessor's option,</w:t>
        <w:br/>
        <w:t>to the last assignee, if any, of Lessee's interest herein), that portion of the</w:t>
        <w:br/>
        <w:t>Security Deposit not used or applied by Lessor. Unless otherwise expressly</w:t>
        <w:br/>
        <w:t>agreed in writing by Lessor, no part of the Security Deposit shall be considered</w:t>
        <w:br/>
        <w:t>to be held in trust, to bear interest or other increment for its use, or to be</w:t>
        <w:br/>
        <w:t>prepayment for any monies to be paid by Lessee under this Lease.</w:t>
        <w:br/>
        <w:br/>
        <w:t>6.  Use.</w:t>
        <w:br/>
        <w:br/>
        <w:t xml:space="preserve">    6.1  Permitted Use.</w:t>
        <w:br/>
        <w:br/>
        <w:t xml:space="preserve">         (a) Lessee shall use and occupy the Premises only for the Permitted Use</w:t>
        <w:br/>
        <w:t>set forth in Paragraph 1.8, or any other legal use which is reasonably</w:t>
        <w:br/>
        <w:t>comparable thereto, and for no other purpose. Lessee shall not use or permit the</w:t>
        <w:br/>
        <w:t>use of the Premises in a manner that is unlawful, creates waste or a nuisance,</w:t>
        <w:br/>
        <w:t>or that disturbs owners and/or occupants of, or causes damage to the Premises or</w:t>
        <w:br/>
        <w:t>neighboring premises or properties.</w:t>
        <w:br/>
        <w:br/>
        <w:t xml:space="preserve">         (b) Lessor hereby agrees to not unreasonably withhold or delay its</w:t>
        <w:br/>
        <w:t>consent to any written request by Lessee, Lessee's assignees or subtenants, and</w:t>
        <w:br/>
        <w:t>by prospective assignees and subtenants of Lessee, its assignees and subtenants,</w:t>
        <w:br/>
        <w:t>for a modification of said Permitted Use, so long as the same will not impair</w:t>
        <w:br/>
        <w:t>the structural integrity of the improvements on the Premises or in the Building</w:t>
        <w:br/>
        <w:t>or the mechanical or electrical systems therein, does not conflict with uses by</w:t>
        <w:br/>
        <w:t>other lessees, is not significantly more burdensome to the Premises or the</w:t>
        <w:br/>
        <w:t>Building and the improvements thereon, and is otherwise permissible pursuant to</w:t>
        <w:br/>
        <w:t>this Paragraph 6. If Lessor elects to withhold such consent, Lessor shall within</w:t>
        <w:br/>
        <w:t>five (5) business days after such request give a written notification of same,</w:t>
        <w:br/>
        <w:t>which notice shall include an explanation of Lessor's reasonable objections to</w:t>
        <w:br/>
        <w:t>the change in use.</w:t>
        <w:br/>
        <w:br/>
        <w:t xml:space="preserve">    6.2  DELETED</w:t>
        <w:br/>
        <w:br/>
        <w:t xml:space="preserve">    6.3 Lessee's Compliance with Requirements. Lessee shall, at Lessee's sole</w:t>
        <w:br/>
        <w:t>cost and expense, fully, diligently and in a timely manner, comply with all</w:t>
        <w:br/>
        <w:t>"Applicable Requirements," which term is used in this Lease to mean all laws,</w:t>
        <w:br/>
        <w:t>rules, regulations, ordinances, directives, covenants, easements and</w:t>
        <w:br/>
        <w:t>restrictions of record, permits, the requirements of any applicable fire</w:t>
        <w:br/>
        <w:t>insurance underwriter or rating bureau, and the recommendations of Lessor's</w:t>
        <w:br/>
        <w:t>engineers and/or consultants, relating in any manner to the Premises (including</w:t>
        <w:br/>
        <w:t>but not limited to matters pertaining to (i) industrial hygiene, (ii)</w:t>
        <w:br/>
        <w:t>environmental conditions on, in, under or about the Premises, including soil and</w:t>
        <w:br/>
        <w:t>groundwater conditions, and (iii) the use, generation, manufacture, production,</w:t>
        <w:br/>
        <w:t>installation, maintenance, removal, transportation, storage, spill, or release</w:t>
        <w:br/>
        <w:t>of any Hazardous Substance), now in effect or which may hereafter come into</w:t>
        <w:br/>
        <w:t>effect. Lessee shall, within five (5) days after receipt of Lessor's written</w:t>
        <w:br/>
        <w:t>request, provide Lessor with copies of all documents and information, including</w:t>
        <w:br/>
        <w:t>but not limited to permits, registrations, manifests, applications, reports and</w:t>
        <w:br/>
        <w:t>certificates, evidencing Lessee's compliance with any Applicable Requirements</w:t>
        <w:br/>
        <w:t>specified by Lessor, and shall immediately upon receipt, notify Lessor in</w:t>
        <w:br/>
        <w:t>writing (with copies of any documents involved) of any threatened or actual</w:t>
        <w:br/>
        <w:t>claim, notice, citation, warning, complaint or report pertaining to or involving</w:t>
        <w:br/>
        <w:t>failure by Lessee or the Premises to comply with any Applicable Requirements.</w:t>
        <w:br/>
        <w:br/>
        <w:t xml:space="preserve">    6.4 Inspection; Compliance with Law. Lessor, Lessor's agents, employees,</w:t>
        <w:br/>
        <w:t>contractors and designated representatives, and the holders of any mortgages,</w:t>
        <w:br/>
        <w:t>deeds of trust or ground leases on the Premises ("Lenders") shall have the right</w:t>
        <w:br/>
        <w:t>to enter the Premises at any time in the case of an emergency, and otherwise at</w:t>
        <w:br/>
        <w:t>reasonable times, for the purpose of inspecting the condition of the Premises</w:t>
        <w:br/>
        <w:t>and for verifying compliance by Lessee with this Lease and all Applicable</w:t>
        <w:br/>
        <w:t>Requirements (as defined in Paragraph 6.3), and Lessor shall be entitled to</w:t>
        <w:br/>
        <w:t>employ experts and/or consultants in connection therewith to advise Lessor with</w:t>
        <w:br/>
        <w:t>respect to Lessee's activities, including but not limited to Lessee's</w:t>
        <w:br/>
        <w:t>installation, operation, use, monitoring, maintenance, or removal of any</w:t>
        <w:br/>
        <w:t>Hazardous Substance on or from the Premises. The costs and expenses of any such</w:t>
        <w:br/>
        <w:t>inspections shall be paid by the party requesting same, unless a Default or</w:t>
        <w:br/>
        <w:t>Breach of this Lease by Lessee or a violation of Applicable Requirements or a</w:t>
        <w:br/>
        <w:t>contamination, caused or materially contributed to by Lessee, is found to exist</w:t>
        <w:br/>
        <w:t>or to be imminent, or unless the inspection is requested or ordered by a</w:t>
        <w:br/>
        <w:t>governmental authority as the result of any such existing or imminent violation</w:t>
        <w:br/>
        <w:t>or contamination. In such case, Lessee shall upon request reimburse Lessor or</w:t>
        <w:br/>
        <w:t>Lessor's Lender, as the case may be, for the costs and expenses of such</w:t>
        <w:br/>
        <w:t>inspections.</w:t>
        <w:br/>
        <w:br/>
        <w:t>7. Maintenance, Repairs, Utility Installations, Trade Fixtures and Alterations.</w:t>
        <w:br/>
        <w:br/>
        <w:t xml:space="preserve">         7.1 Lessee's Obligations.</w:t>
        <w:br/>
        <w:br/>
        <w:t xml:space="preserve">         (a) Subject to the provisions of Paragraphs 2.2 (Condition), 2.3</w:t>
        <w:br/>
        <w:t>(Compliance with Covenants, Restrictions and Building Code), 7.2 (Lessor's</w:t>
        <w:br/>
        <w:t>Obligations, 9 (Damage or Destruction), and 14 (Condemnation), Lessee shall, at</w:t>
        <w:br/>
        <w:t>Lessee's sole cost and expense and at all times, keep the Premises and every</w:t>
        <w:br/>
        <w:t>part thereof in good order, condition and repair (whether or not such portion of</w:t>
        <w:br/>
        <w:t>the Premises requiring repair, or the means of repairing the same, are</w:t>
        <w:br/>
        <w:t>reasonably or readily accessible to Lessee, and whether or not the need for such</w:t>
        <w:br/>
        <w:t>repairs occurs as a result of Lessee's use, any prior use, the elements or the</w:t>
        <w:br/>
        <w:t>age of such portion of the Premises), including, without limiting the generality</w:t>
        <w:br/>
        <w:t>of the foregoing, all equipment or facilities specifically serving the Premises,</w:t>
        <w:br/>
        <w:t>such as plumbing, heating, air conditioning, ventilating, electrical, lighting</w:t>
        <w:br/>
        <w:t>facilities, boilers, fired or unfired pressure vessels, fire hose connections if</w:t>
        <w:br/>
        <w:t>within the Premises, fixtures, interior walls, interior surfaces of exterior</w:t>
        <w:br/>
        <w:t>walls, ceilings, floors, windows, doors, plate glass, and skylights, but</w:t>
        <w:br/>
        <w:t>excluding any items which are the responsibility of Lessor pursuant to Paragraph</w:t>
        <w:br/>
        <w:t>7.2 below. Lessee, in keeping the Premises in good order, condition and repair,</w:t>
        <w:br/>
        <w:t>shall exercise and perform good maintenance practices. Lessee's obligations</w:t>
        <w:br/>
        <w:t>shall include restorations, replacements or renewals when necessary to keep the</w:t>
        <w:br/>
        <w:t>Premises and all improvements thereon or a part thereof in good order, condition</w:t>
        <w:br/>
        <w:t>and state of repair.</w:t>
        <w:br/>
        <w:br/>
        <w:t xml:space="preserve">         (b) Lessee shall, at Lessee's sole cost and expense, procure and</w:t>
        <w:br/>
        <w:t>maintain a contract, with copies to Lessor, in customary form and substance for</w:t>
        <w:br/>
        <w:t>and with a contractor specializing and experienced in the inspection,</w:t>
        <w:br/>
        <w:t>maintenance and service of the heating, air conditioning and ventilation system</w:t>
        <w:br/>
        <w:t>for the Premises.</w:t>
        <w:br/>
        <w:t>[Remainder of paragraph deleted.]</w:t>
        <w:br/>
        <w:br/>
        <w:t xml:space="preserve">         (c) If Lessee fails to perform Lessee's obligations under this</w:t>
        <w:br/>
        <w:t>Paragraph 7.1, Lessor may enter upon the Premises after ten (10) days' prior</w:t>
        <w:br/>
        <w:t>written notice to Lessee (except in the case of an emergency, in which case no</w:t>
        <w:br/>
        <w:t>notice shall be required), perform such obligations on Lessee's behalf, and put</w:t>
        <w:br/>
        <w:t>the Premises in good order, condition and repair, in accordance with Paragraph</w:t>
        <w:br/>
        <w:t>13.2 below.</w:t>
        <w:br/>
        <w:br/>
        <w:t xml:space="preserve">    7.2 Lessor's Obligations. Subject to the provisions of Paragraphs 2.2</w:t>
        <w:br/>
        <w:t>(Condition), 2.3 (Compliance with Covenants, Restrictions and Building Code),</w:t>
        <w:br/>
        <w:t>4.2 (Common Area Operating Expenses), 6 (Use), 7.1 (Lessee's Obligations), 9</w:t>
        <w:br/>
        <w:t>(Damage or Destruction) and 14 (Condemnation), Lessor, subject to reimbursement</w:t>
        <w:br/>
        <w:t>pursuant to Paragraph 4.2, shall keep in good order, condition and repair the</w:t>
        <w:br/>
        <w:t>foundations, exterior walls, structural condition of interior bearing walls,</w:t>
        <w:br/>
        <w:t>exterior roof, fire sprinkler and/or standpipe and hose (if located in the</w:t>
        <w:br/>
        <w:t>Common Areas) or other automatic fire extinguishing system including fire alarm</w:t>
        <w:br/>
        <w:t>and/or smoke detection systems and equipment, fire hydrants, parking lots,</w:t>
        <w:br/>
        <w:t>walkways, parkways, driveways, landscaping, fences, signs and utility systems</w:t>
        <w:br/>
        <w:t>serving the Common Areas and all parts thereof, as well as providing the</w:t>
        <w:br/>
        <w:t>services for which there is a Common Area Operating Expense pursuant to</w:t>
        <w:br/>
        <w:t>Paragraph 4.2. Lessor shall not be obligated to paint the exterior or interior</w:t>
        <w:br/>
        <w:t>surfaces of exterior walls nor shall Lessor be obligated to maintain, repair or</w:t>
        <w:br/>
        <w:t>replace windows, doors or plate glass of the Premises. Lessee expressly waives</w:t>
        <w:br/>
        <w:t>the benefit of any statute now or hereafter in effect which would otherwise</w:t>
        <w:br/>
        <w:t>afford Lessee the right to make repairs at Lessor's expense or to terminate this</w:t>
        <w:br/>
        <w:t>Lease because of Lessor's failure to keep the Building, Industrial Center or</w:t>
        <w:br/>
        <w:t>Common Areas in good order, condition and repair.</w:t>
        <w:br/>
        <w:br/>
        <w:t xml:space="preserve">    7.3  Utility Installations, Trade Fixtures, Alterations.</w:t>
        <w:br/>
        <w:br/>
        <w:t xml:space="preserve">         (a) Definitions; Consent Required. The term "Utility Installations" is</w:t>
        <w:br/>
        <w:t>used in this Lease to refer to all air lines, power panels, electrical</w:t>
        <w:br/>
        <w:t>distribution, security, fire protection systems, communications systems,</w:t>
        <w:br/>
        <w:t>lighting fixtures, heating, ventilating and air conditioning equipment,</w:t>
        <w:br/>
        <w:t>plumbing, and fencing in, on or about the Premises. The term "Trade Fixtures"</w:t>
        <w:br/>
        <w:t>shall mean Lessee's machinery and equipment which can be removed without doing</w:t>
        <w:br/>
        <w:t>material damage to the Premises. The term "Alterations" shall mean any</w:t>
        <w:br/>
        <w:t>modification of the improvements on the Premises which are provided by Lessor</w:t>
        <w:br/>
        <w:t>under the terms of this Lease, other than</w:t>
        <w:br/>
        <w:br/>
        <w:br/>
        <w:t xml:space="preserve">                                                     Initials:    /s/ illegible</w:t>
        <w:br/>
        <w:t xml:space="preserve">                                                                  --------------</w:t>
        <w:br/>
        <w:t>MULTI-TENANT--MODIFIED NET</w:t>
        <w:br/>
        <w:t>(C)American Industrial Real Estate Association 1993               /s/ illegible</w:t>
        <w:br/>
        <w:t xml:space="preserve">                                                                  --------------</w:t>
        <w:br/>
        <w:t xml:space="preserve">                                        3</w:t>
        <w:br/>
        <w:br/>
        <w:br/>
        <w:br/>
        <w:t>Utility Installations or Trade Fixtures. "Lessee-Owned Alterations and/or</w:t>
        <w:br/>
        <w:t>Utility Installations" are defined as Alterations and/or Utility Installations</w:t>
        <w:br/>
        <w:t>made by Lessee that are not yet owned by Lessor pursuant to Paragraph 7.4(a).</w:t>
        <w:br/>
        <w:t>Lessee shall not make nor cause to be made any Alterations or Utility</w:t>
        <w:br/>
        <w:t>Installations in, on, under or about the Premises without Lessor's prior written</w:t>
        <w:br/>
        <w:t>consent. Lessee may, however, make non-structural Utility Installations to the</w:t>
        <w:br/>
        <w:t>interior of the Premises (excluding the roof) without Lessor's consent but upon</w:t>
        <w:br/>
        <w:t>notice to Lessor, so long as they are not visible from the outside of the</w:t>
        <w:br/>
        <w:t>Premises, do not involve puncturing, relocating or removing the roof or any</w:t>
        <w:br/>
        <w:t>existing walls, or changing or interfering with the fire sprinkler or fire</w:t>
        <w:br/>
        <w:t>detection systems and the cumulative cost thereof during the term of this Lease</w:t>
        <w:br/>
        <w:t>as extended does not exceed $2,500.00.</w:t>
        <w:br/>
        <w:br/>
        <w:t xml:space="preserve">         (b) Consent. Any Alterations or Utility Installations that Lessee shall</w:t>
        <w:br/>
        <w:t>desire to make and which require the consent of the Lessor shall be presented to</w:t>
        <w:br/>
        <w:t>Lessor in written form with detailed plans. All consents given by Lessor,</w:t>
        <w:br/>
        <w:t>whether by virtue of Paragraph 7.3(a) or by subsequent specific consent, shall</w:t>
        <w:br/>
        <w:t>be deemed conditioned upon: (i) Lessee's acquiring all applicable permits</w:t>
        <w:br/>
        <w:t>required by governmental authorities; (ii) the furnishing of copies of such</w:t>
        <w:br/>
        <w:t>permits together with a copy of the plans and specifications for the Alteration</w:t>
        <w:br/>
        <w:t>or Utility Installation to Lessor prior to commencement of the work thereon; and</w:t>
        <w:br/>
        <w:t>(iii) the compliance by Lessee with all conditions of said permits in a prompt</w:t>
        <w:br/>
        <w:t>and expeditious manner. Any Alterations or Utility Installations by Lessee</w:t>
        <w:br/>
        <w:t>during the term of this Lease shall be done in a good and workmanlike manner,</w:t>
        <w:br/>
        <w:t>with good and sufficient materials, and be in compliance with all Applicable</w:t>
        <w:br/>
        <w:t>Requirements. Lessee shall promptly upon completion thereof furnish Lessor with</w:t>
        <w:br/>
        <w:t>as-built plans and specifications therefor. Lessor may, (but without obligation</w:t>
        <w:br/>
        <w:t>to do so) condition its consent to any requested Alteration or Utility</w:t>
        <w:br/>
        <w:t>Installation that costs $2,500.00 or more upon Lessee's providing Lessor with a</w:t>
        <w:br/>
        <w:t>lien and completion bond in an amount equal to one and one-half times the</w:t>
        <w:br/>
        <w:t>estimated cost of such Alteration or Utility Installation.</w:t>
        <w:br/>
        <w:br/>
        <w:t xml:space="preserve">         (c) Lien Protection. Lessee shall pay when due all claims for labor or</w:t>
        <w:br/>
        <w:t>materials furnished or alleged to have been furnished to or for Lessee at or for</w:t>
        <w:br/>
        <w:t>use on the Premises, which claims are or may be secured by any mechanic's or</w:t>
        <w:br/>
        <w:t>materialmen's lien against the Premises or any interest therein. Lessee shall</w:t>
        <w:br/>
        <w:t>give Lessor not less than ten (10) days' notice prior to the commencement of any</w:t>
        <w:br/>
        <w:t>work in, on, or about the Premises, and Lessor shall have the right to post</w:t>
        <w:br/>
        <w:t>notices of non- responsibility in or on the Premises as provided by law. If</w:t>
        <w:br/>
        <w:t>Lessee shall, in good faith, contest the validity of any such lien, claim or</w:t>
        <w:br/>
        <w:t>demand, then Lessee shall, at its sole expense, defend and protect itself,</w:t>
        <w:br/>
        <w:t>Lessor and the Premises against the same and shall pay and satisfy any such</w:t>
        <w:br/>
        <w:t>adverse judgment that may be rendered thereon before the enforcement thereof</w:t>
        <w:br/>
        <w:t>against the Lessor or the Premises. If Lessor shall require, Lessee shall</w:t>
        <w:br/>
        <w:t>furnish to Lessor a surety bond satisfactory to Lessor in an amount equal to one</w:t>
        <w:br/>
        <w:t>and one-half times the amount of such contested lien claim or demand,</w:t>
        <w:br/>
        <w:t>indemnifying Lessor against liability for the same, as required by law for the</w:t>
        <w:br/>
        <w:t>holding of the Premises free from the effect of such lien or claim. In addition,</w:t>
        <w:br/>
        <w:t>Lessor may require Lessee to pay Lessor's attorneys' fees and costs in</w:t>
        <w:br/>
        <w:t>participating in such action if Lessor shall decide it is to its best interest</w:t>
        <w:br/>
        <w:t>to do so.</w:t>
        <w:br/>
        <w:br/>
        <w:t xml:space="preserve">    7.4  Ownership, Removal, Surrender, and Restoration.</w:t>
        <w:br/>
        <w:br/>
        <w:t xml:space="preserve">         (a) Ownership. Subject to Lessor's right to require their removal and</w:t>
        <w:br/>
        <w:t>to cause Lessee to become the owner thereof as hereinafter provided in this</w:t>
        <w:br/>
        <w:t>Paragraph 7.4, all Alterations and Utility Installations made to the Premises by</w:t>
        <w:br/>
        <w:t>Lessee shall be the property of and owned by Lessee, but considered a part of</w:t>
        <w:br/>
        <w:t>the Premises. Lessor may, at any time and at its option, elect in writing to</w:t>
        <w:br/>
        <w:t>Lessee to be the owner of all or any specified part of the Lessee-Owned</w:t>
        <w:br/>
        <w:t>Alterations and Utility Installations. Unless otherwise instructed per</w:t>
        <w:br/>
        <w:t>Subparagraph 7.4(b) hereof, all Lessee-Owned and Utility Installations shall, at</w:t>
        <w:br/>
        <w:t>the expiration or earlier termination of this Lease, become the property of</w:t>
        <w:br/>
        <w:t>Lessor and remain upon the Premises and be surrendered with the Premises by</w:t>
        <w:br/>
        <w:t>Lessee.</w:t>
        <w:br/>
        <w:br/>
        <w:t xml:space="preserve">         (b) Removal. Unless otherwise agreed in writing, Lessor may require</w:t>
        <w:br/>
        <w:t>that any or all Lessee-Owned Alterations or Utility Installations be removed by</w:t>
        <w:br/>
        <w:t>the expiration or earlier termination of this Lease, notwithstanding that their</w:t>
        <w:br/>
        <w:t>installation may have been consented to by Lessor. Lessor may require the</w:t>
        <w:br/>
        <w:t>removal at any time of all or any part of any Alterations or Utility</w:t>
        <w:br/>
        <w:t>Installations made without the required consent of Lessor.</w:t>
        <w:br/>
        <w:br/>
        <w:t xml:space="preserve">         (c) Surrender/Restoration. Lessee shall surrender the Premises by the</w:t>
        <w:br/>
        <w:t>end of the last day of the Lease term or any earlier termination date, clean and</w:t>
        <w:br/>
        <w:t>free of debris and in good operating order, condition and state of repair,</w:t>
        <w:br/>
        <w:t>ordinary wear and tear excepted. Ordinary wear and tear shall not include any</w:t>
        <w:br/>
        <w:t>damage or deterioration that would have been prevented by good maintenance</w:t>
        <w:br/>
        <w:t>practice or by Lessee performing all of its obligations under this Lease. Except</w:t>
        <w:br/>
        <w:t>as otherwise agreed or specified herein, the Premises, as surrendered, shall</w:t>
        <w:br/>
        <w:t>include the Alterations and Utility Installations. The obligation of Lessee</w:t>
        <w:br/>
        <w:t>shall include the repair of any damage occasioned by the installation,</w:t>
        <w:br/>
        <w:t>maintenance or removal of Lessee's Trade Fixtures, furnishings, equipment, and</w:t>
        <w:br/>
        <w:t>Lessee-Owned Alterations and Utility Installations, as well as the removal of</w:t>
        <w:br/>
        <w:t>any storage tank installed by or for Lessee, and the removal, replacement, or</w:t>
        <w:br/>
        <w:t>remediation of any soil, material or ground water contaminated by Lessee, all as</w:t>
        <w:br/>
        <w:t>may then be required by Applicable Requirements and/or good practice. Lessee's</w:t>
        <w:br/>
        <w:t>Trade Fixtures shall remain the property of Lessee and shall be removed by</w:t>
        <w:br/>
        <w:t>Lessee subject to its obligation to repair and restore the Premises per this</w:t>
        <w:br/>
        <w:t>Lease.</w:t>
        <w:br/>
        <w:br/>
        <w:t>8.  Insurance; Indemnity.</w:t>
        <w:br/>
        <w:br/>
        <w:t xml:space="preserve">    8.1 Payment of Premiums. The cost of the premiums for the insurance policies</w:t>
        <w:br/>
        <w:t>maintained by Lessor under this Paragraph 8 shall be a Common Area Operating</w:t>
        <w:br/>
        <w:t>Expense pursuant to Paragraph 4.2 hereof. Premiums for policy periods commencing</w:t>
        <w:br/>
        <w:t>prior to, or extending beyond, the term of this Lease shall be prorated to</w:t>
        <w:br/>
        <w:t>coincide with the corresponding Commencement Date or Expiration Date.</w:t>
        <w:br/>
        <w:br/>
        <w:t xml:space="preserve">    8.2  Liability Insurance.</w:t>
        <w:br/>
        <w:br/>
        <w:t xml:space="preserve">         (a) Carried by Lessee. Lessee shall obtain and keep in force during the</w:t>
        <w:br/>
        <w:t>term of this Lease a Commercial General Liability policy of insurance protecting</w:t>
        <w:br/>
        <w:t>Lessee, Lessor and any Lender(s) whose names have been provided to Lessee in</w:t>
        <w:br/>
        <w:t>writing (as additional insureds) against claims for bodily injury, personal</w:t>
        <w:br/>
        <w:t>injury and property damage based upon, involving or arising out of the</w:t>
        <w:br/>
        <w:t>ownership, use, occupancy or maintenance of the Premises and all areas</w:t>
        <w:br/>
        <w:t>appurtenant thereto. Such insurance shall be on an occurrence basis providing</w:t>
        <w:br/>
        <w:t>single limit coverage in an amount not less than $1,000,000 per occurrence with</w:t>
        <w:br/>
        <w:t>an "Additional Insured-Managers or Lessors of Premises" endorsement and contain</w:t>
        <w:br/>
        <w:t>the "Amendment of the Pollution Exclusion" endorsement for damage caused by</w:t>
        <w:br/>
        <w:t>heat, smoke or fumes from a hostile fire. The policy shall not contain any</w:t>
        <w:br/>
        <w:t>intra-insured exclusions as between insured persons or organizations, but shall</w:t>
        <w:br/>
        <w:t>include coverage for liability assumed under this Lease as an "Insured contract"</w:t>
        <w:br/>
        <w:t>for the performance of Lessee's indemnity obligations under this Lease. The</w:t>
        <w:br/>
        <w:t>limits of said insurance required by this Lease or as carried by Lessee shall</w:t>
        <w:br/>
        <w:t>not, however, limit the liability of Lessee nor relieve Lessee of any obligation</w:t>
        <w:br/>
        <w:t>hereunder. All insurance to be carried by Lessee shall be primary to and not</w:t>
        <w:br/>
        <w:t>contributory with any similar insurance carried by Lessor, whose insurance shall</w:t>
        <w:br/>
        <w:t>be considered excess insurance only.</w:t>
        <w:br/>
        <w:br/>
        <w:t xml:space="preserve">         (b) Carried by Lessor. Lessor shall also maintain liability insurance</w:t>
        <w:br/>
        <w:t>described in Paragraph 8.2(a) above, in addition to and not in lieu of, the</w:t>
        <w:br/>
        <w:t>insurance required to be maintained by Lessee. Lessee shall not be named as an</w:t>
        <w:br/>
        <w:t>additional insured therein.</w:t>
        <w:br/>
        <w:br/>
        <w:t xml:space="preserve">    8.3  Property Insurance-Building, Improvements and Rental Value.</w:t>
        <w:br/>
        <w:br/>
        <w:t xml:space="preserve">         (a) Building and Improvements. Lessor shall obtain and keep in force</w:t>
        <w:br/>
        <w:t>during the term of this Lease a policy or policies in the name of Lessor, with</w:t>
        <w:br/>
        <w:t>loss payable to Lessor and to any Lender(s), insuring against loss or damage to</w:t>
        <w:br/>
        <w:t>the Premises. Such insurance shall be for full replacement cost, as the same</w:t>
        <w:br/>
        <w:t>shall exist from time to time, or the amount required by any Lender(s), but in</w:t>
        <w:br/>
        <w:t>no event more than the commercially reasonable and available insurable value</w:t>
        <w:br/>
        <w:t>thereof of if, by reason of the unique nature or age of the improvements</w:t>
        <w:br/>
        <w:t>involved, such latter amount is less than full replacement cost. Lessee-Owned</w:t>
        <w:br/>
        <w:t>Alterations and Utilities Installations, Trade Fixtures and Lessee's personal</w:t>
        <w:br/>
        <w:t>property shall be insured by Lessee pursuant to Paragraph 8.4. If the coverage</w:t>
        <w:br/>
        <w:t>is available and commercially appropriate, Lessor's policy or policies shall</w:t>
        <w:br/>
        <w:t>insure against all risks of direct physical loss or damage (except the perils of</w:t>
        <w:br/>
        <w:t>flood and/or earthquake unless required by a Lender), including coverage for any</w:t>
        <w:br/>
        <w:t>additional costs resulting from debris removal and reasonable amounts of</w:t>
        <w:br/>
        <w:t>coverage for the enforcement of any ordinance or law regulating the</w:t>
        <w:br/>
        <w:t>reconstruction or replacement of any undamaged sections of the Building required</w:t>
        <w:br/>
        <w:t>to be demolished or removed by reason of the enforcement of any building,</w:t>
        <w:br/>
        <w:t>zoning, safety or land use laws as the result of a covered loss, but not</w:t>
        <w:br/>
        <w:t>including plate glass insurance. Said policy or policies shall also contain an</w:t>
        <w:br/>
        <w:t>agreed valuation provision in lieu of any co-insurance clause, waiver of</w:t>
        <w:br/>
        <w:t>subrogation, and inflation guard protection causing an increase in the annual</w:t>
        <w:br/>
        <w:t>property insurance coverage amount by a factor of not less than the adjusted</w:t>
        <w:br/>
        <w:t>U.S. Department of Labor Consumer Price Index for All Urban Consumers for the</w:t>
        <w:br/>
        <w:t>city nearest to where the Premises are located.</w:t>
        <w:br/>
        <w:br/>
        <w:t xml:space="preserve">         (b) Rental Value. Lessor shall also obtain and keep in force during the</w:t>
        <w:br/>
        <w:t>term of this Lease a policy or policies in the name of Lessor, with loss payable</w:t>
        <w:br/>
        <w:t>to Lessor and any Lender(s), insuring the loss of the full rental and other</w:t>
        <w:br/>
        <w:t>charges payable by all lessees of the Building to Lessor for one year (including</w:t>
        <w:br/>
        <w:t>all Real Property Taxes, Insurance Costs, all Common Area Operating Expenses and</w:t>
        <w:br/>
        <w:t>any scheduled rental increases). Said insurance may provide that in the event</w:t>
        <w:br/>
        <w:t>the Lease is terminated by reason of an insured loss, the period of indemnity</w:t>
        <w:br/>
        <w:t>for such coverage shall be extended beyond the date of the completion of repairs</w:t>
        <w:br/>
        <w:t>or replacement of the Premises, to provide for one full year's loss of rental</w:t>
        <w:br/>
        <w:t>revenues from the date of any such loss. Said insurance shall contain an agreed</w:t>
        <w:br/>
        <w:t>valuation provision in lieu of any co-insurance clause, and the amount of</w:t>
        <w:br/>
        <w:t>coverage shall be adjusted annually to reflect the projected rental income, Real</w:t>
        <w:br/>
        <w:t>Property Taxes, insurance premium costs and other expenses, if any, otherwise</w:t>
        <w:br/>
        <w:t>payable, for the next 12-month period. Common Area Operating Expenses shall</w:t>
        <w:br/>
        <w:t>include any deductible amount in the event of such loss.</w:t>
        <w:br/>
        <w:br/>
        <w:br/>
        <w:t xml:space="preserve">                                                     Initials:    /s/ illegible</w:t>
        <w:br/>
        <w:t xml:space="preserve">                                                                  --------------</w:t>
        <w:br/>
        <w:t>MULTI-TENANT--MODIFIED NET</w:t>
        <w:br/>
        <w:t>(C)American Industrial Real Estate Association 1993               /s/ illegible</w:t>
        <w:br/>
        <w:t xml:space="preserve">                                                                  --------------</w:t>
        <w:br/>
        <w:br/>
        <w:t xml:space="preserve">                                        4</w:t>
        <w:br/>
        <w:br/>
        <w:br/>
        <w:t xml:space="preserve">         (c) Adjacent Premises. Lessee shall pay for any increase in the</w:t>
        <w:br/>
        <w:t>premiums for the property insurance of the Building and for the Common Areas or</w:t>
        <w:br/>
        <w:t>other buildings in the Industrial Center if said increase is caused by Lessee's</w:t>
        <w:br/>
        <w:t>acts, omissions, use or occupancy of the Premises.</w:t>
        <w:br/>
        <w:br/>
        <w:t xml:space="preserve">         (d) Lessee's Improvements. Since Lessor is the Insuring Party, Lessor</w:t>
        <w:br/>
        <w:t>shall not be required to insure Lessee-Owned Alterations and Utility</w:t>
        <w:br/>
        <w:t>Installations unless the item in question has become the property of Lessor</w:t>
        <w:br/>
        <w:t>under the terms of this Lease.</w:t>
        <w:br/>
        <w:br/>
        <w:t xml:space="preserve">    8.4 Lessee's Property Insurance. Subject to the requirements of Paragraph</w:t>
        <w:br/>
        <w:t>8.5, Lessee at its cost shall either by separate policy or, at Lessor's option,</w:t>
        <w:br/>
        <w:t>by endorsement to a policy already carried, maintain insurance coverage on all</w:t>
        <w:br/>
        <w:t>of Lessee's personal property, Trade Fixtures and Lessee-Owned Alterations and</w:t>
        <w:br/>
        <w:t>Utility Installations in, on, or about the Premises similar in coverage to that</w:t>
        <w:br/>
        <w:t>carried by Lessor as the Insuring Party under Paragraph 8.3(a). Such insurance</w:t>
        <w:br/>
        <w:t>shall be full replacement cost coverage with a deductible not to exceed $1,000</w:t>
        <w:br/>
        <w:t>per occurrence. The proceeds from any such insurance shall be used by Lessee for</w:t>
        <w:br/>
        <w:t>the replacement of personal property and the restoration of Trade Fixtures and</w:t>
        <w:br/>
        <w:t>Lessee-Owned Alterations and Utility Installations. Upon request from Lessor,</w:t>
        <w:br/>
        <w:t>Lessee shall provide Lessor with written evidence that such insurance is in</w:t>
        <w:br/>
        <w:t>force.</w:t>
        <w:br/>
        <w:br/>
        <w:t xml:space="preserve">    8.5 Insurance Policies. Insurance required hereunder shall be in companies</w:t>
        <w:br/>
        <w:t>duly licensed to transact business in the state where the Premises are located,</w:t>
        <w:br/>
        <w:t>and maintaining during the policy term a "General Policyholders Rating" of at</w:t>
        <w:br/>
        <w:t>least B+, V, or such other rating as may be required by a Lender, as set forth</w:t>
        <w:br/>
        <w:t>in the most current issue of "Best's Insurance Guide." Lessee shall not do or</w:t>
        <w:br/>
        <w:t>permit to be done anything which shall invalidate the insurance policies</w:t>
        <w:br/>
        <w:t>referred to in this Paragraph 8. Lessee shall cause to be delivered to Lessor,</w:t>
        <w:br/>
        <w:t>within seven (7) days after the earlier of the Early Possession Date or the</w:t>
        <w:br/>
        <w:t>Commencement Date, certified copies of, or certificates evidencing the existence</w:t>
        <w:br/>
        <w:t>and amounts of, the insurance required under Paragraph 8.2(a) and 8.4. No such</w:t>
        <w:br/>
        <w:t>policy shall be cancellable or subject to modification except after thirty (30)</w:t>
        <w:br/>
        <w:t>days' prior written notice to Lessor. Lessee shall at least thirty (30) days</w:t>
        <w:br/>
        <w:t>prior to the expiration of such policies, furnish Lessor with evidence of</w:t>
        <w:br/>
        <w:t>renewals or "insurance binders" evidencing renewal thereof, or Lessor may order</w:t>
        <w:br/>
        <w:t>such insurance and charge the cost thereof to Lessee, which amount shall be</w:t>
        <w:br/>
        <w:t>payable by Lessee to Lessor upon demand.</w:t>
        <w:br/>
        <w:br/>
        <w:t xml:space="preserve">    8.6 Waiver of Subrogation. Without affecting any other rights or remedies,</w:t>
        <w:br/>
        <w:t>Lessee and Lessor each hereby release and relieve the other, and waive their</w:t>
        <w:br/>
        <w:t>entire right to recover damages (whether in contract or in tort) against the</w:t>
        <w:br/>
        <w:t>other, for loss or damage to their property arising out of or incident to the</w:t>
        <w:br/>
        <w:t>perils required to be insured against under Paragraph 8. The effect of such</w:t>
        <w:br/>
        <w:t>releases and waivers of the right to recover damages shall not be limited by the</w:t>
        <w:br/>
        <w:t>amount of insurance carried or required, or by any deductibles applicable</w:t>
        <w:br/>
        <w:t>thereto. Lessor and Lessee agree to have their respective insurance companies</w:t>
        <w:br/>
        <w:t>issuing property damage insurance waive any right to subrogation that such</w:t>
        <w:br/>
        <w:t>companies may have against Lessor to Lessee, as the case may be, so long as the</w:t>
        <w:br/>
        <w:t>insurance is not invalidated thereby.</w:t>
        <w:br/>
        <w:br/>
        <w:t xml:space="preserve">    8.7 Indemnity. Except for Lessor's negligence and/or breach of express</w:t>
        <w:br/>
        <w:t>warranties, Lessee shall indemnify, protect, defend and hold harmless the</w:t>
        <w:br/>
        <w:t>Premises, Lessor and its agents, Lessor's master or ground lessor, partners and</w:t>
        <w:br/>
        <w:t>Lenders, from and against any and all claims, loss of rents and/or damages,</w:t>
        <w:br/>
        <w:t>costs, liens, judgments, penalties, loss of permits, attorneys' and consultants'</w:t>
        <w:br/>
        <w:t>fees, expenses and/or liabilities arising out of, involving, or in connection</w:t>
        <w:br/>
        <w:t>with, the occupancy of the Premises by Lessee, the conduct of Lessee's business,</w:t>
        <w:br/>
        <w:t>any act, omission or neglect of Lessee, its agents, contractors, employees or</w:t>
        <w:br/>
        <w:t>invitees, and out of any Default or Breach by Lessee in the performance in a</w:t>
        <w:br/>
        <w:t>timely manner of any obligation on Lessee's part to be performed under this</w:t>
        <w:br/>
        <w:t>Lease. The foregoing shall include, but not be limited to, the defense or</w:t>
        <w:br/>
        <w:t>pursuit of any claim or any action or proceeding involved therein, and whether</w:t>
        <w:br/>
        <w:t>or not (in the case of claims made against Lessor) litigated and/or reduced to</w:t>
        <w:br/>
        <w:t>judgment. In case any action or proceeding be brought against Lessor by reason</w:t>
        <w:br/>
        <w:t>of any of the foregoing matters, Lessee upon notice from Lessor shall defend the</w:t>
        <w:br/>
        <w:t>same at Lessee's expense by counsel reasonably satisfactory to Lessor and Lessor</w:t>
        <w:br/>
        <w:t>shall cooperate with Lessee in such defense. Lessor need not have first paid any</w:t>
        <w:br/>
        <w:t>such claim in order to be so indemnified.</w:t>
        <w:br/>
        <w:br/>
        <w:t xml:space="preserve">    8.8 Exemption of Lessor from Liability. Lessor shall not be liable for</w:t>
        <w:br/>
        <w:t>injury or damage to the person or goods, wares, merchandise or other property of</w:t>
        <w:br/>
        <w:t>Lessee, Lessee's employees, contractors, invitees, customers, or any other</w:t>
        <w:br/>
        <w:t>person in or about the Premises, whether such damage or injury is caused by or</w:t>
        <w:br/>
        <w:t>results form fire, steam, electricity, gas, water or rain, or from the breakage,</w:t>
        <w:br/>
        <w:t>leakage, obstruction or other defects of pipes, fire sprinklers, wires,</w:t>
        <w:br/>
        <w:t>appliances, plumbing, air conditioning or lighting fixtures, or from any other</w:t>
        <w:br/>
        <w:t>cause, whether said injury or damage results from conditions arising upon the</w:t>
        <w:br/>
        <w:t>Premises or upon other portions of the Building of which the Premises are a</w:t>
        <w:br/>
        <w:t>part, from other sources or places, and regardless of whether the cause of such</w:t>
        <w:br/>
        <w:t>damage or injury or the means of repairing the same is accessible or not. Lessor</w:t>
        <w:br/>
        <w:t>shall not be liable for any damages arising from any act or neglect of any other</w:t>
        <w:br/>
        <w:t>lessee of Lessor nor from the failure by Lessor to enforce the provisions of any</w:t>
        <w:br/>
        <w:t>other lease in the Industrial Center. Notwithstanding Lessor's negligence or</w:t>
        <w:br/>
        <w:t>breach of this Lease, Lessor shall under no circumstances be liable for injury</w:t>
        <w:br/>
        <w:t>to Lessee's business or for any loss of income or profit therefrom.</w:t>
        <w:br/>
        <w:br/>
        <w:t>9.  Damage or Destruction.</w:t>
        <w:br/>
        <w:br/>
        <w:t xml:space="preserve">    9.1 Definitions.</w:t>
        <w:br/>
        <w:br/>
        <w:t xml:space="preserve">         (a) "Premises Partial Damage" shall mean damage or destruction to the</w:t>
        <w:br/>
        <w:t>Premises, other than Lessee-Owned Alterations and Utility Installations, the</w:t>
        <w:br/>
        <w:t>repair cost of which damage or destruction is less than fifty percent (50%) of</w:t>
        <w:br/>
        <w:t>the then Replacement Cost (as defined in Paragraph 9.1(d)) of the Premises</w:t>
        <w:br/>
        <w:t>(excluding Lessee- Owned Alterations and Utility Installations and Trade</w:t>
        <w:br/>
        <w:t>Fixtures) immediately prior to such damage or destruction.</w:t>
        <w:br/>
        <w:br/>
        <w:t xml:space="preserve">         (b) "Premises Total Destruction" shall mean damage or destruction to</w:t>
        <w:br/>
        <w:t>the Premises, other than Lessee-Owned Alterations and Utility Installations, the</w:t>
        <w:br/>
        <w:t>repair cost of which damage or destruction is less than fifty percent (50%) or</w:t>
        <w:br/>
        <w:t>more of the then Replacement Cost of the Premises (excluding Lessee-Owned</w:t>
        <w:br/>
        <w:t>Alterations and Utility Installations and Trade Fixtures) immediately prior to</w:t>
        <w:br/>
        <w:t>such damage or destruction. In addition, damage or destruction to the Building,</w:t>
        <w:br/>
        <w:t>other than Lessee- Owned Alterations and Utility Installations and Trade</w:t>
        <w:br/>
        <w:t>Fixtures of any lessees of the Building, the cost of which damage or destruction</w:t>
        <w:br/>
        <w:t>is fifty percent (50%) or more of the then Replacement Cost (excluding</w:t>
        <w:br/>
        <w:t>Lessee-Owned Alterations and Utility Installations and Trade Fixtures of any</w:t>
        <w:br/>
        <w:t>lessees of the Building) of the Building shall, at the option of Lessor, be</w:t>
        <w:br/>
        <w:t>deemed to be Premises Total Destruction.</w:t>
        <w:br/>
        <w:br/>
        <w:t xml:space="preserve">         (c) "Insured Less" shall mean damage or destruction to the Premises,</w:t>
        <w:br/>
        <w:t>other than Lessee-Owned Alterations and Utility Installations and Trade</w:t>
        <w:br/>
        <w:t>Fixtures, which was caused by an event required to be covered by the insurance</w:t>
        <w:br/>
        <w:t>described in Paragraph 8.3(a) irrespective of any deductible amounts or coverage</w:t>
        <w:br/>
        <w:t>limits involved.</w:t>
        <w:br/>
        <w:br/>
        <w:t xml:space="preserve">         (d) "Replacement Cost" shall mean the cost to repair or rebuild the</w:t>
        <w:br/>
        <w:t>improvements owned by Lessor at the time of the occurrence to their condition</w:t>
        <w:br/>
        <w:t>existing immediately prior thereto, including demolition, debris removal and</w:t>
        <w:br/>
        <w:t>upgrading required by the operation of applicable building codes, ordinances or</w:t>
        <w:br/>
        <w:t>laws, and without deduction for depreciation.</w:t>
        <w:br/>
        <w:br/>
        <w:t xml:space="preserve">         (e) "Hazardous Substance Condition" shall mean the occurrence or</w:t>
        <w:br/>
        <w:t>discovery of a condition involving the presence of,or a contamination by, a</w:t>
        <w:br/>
        <w:t>Hazardous Substance as defined in Paragraph 6.2(a), in, on, or under the</w:t>
        <w:br/>
        <w:t>Premises.</w:t>
        <w:br/>
        <w:br/>
        <w:t xml:space="preserve">    9.2 Premises Partial Damage - Insured Loss. If Premises Partial Damage that</w:t>
        <w:br/>
        <w:t>is an Insured Loss occurs, then Lessor shall, at Lessor's expense, repair such</w:t>
        <w:br/>
        <w:t>damage (but not Lessee's Trade Fixtures or Lessee-Owned Alterations and Utility</w:t>
        <w:br/>
        <w:t>Installations) as soon as reasonably possible and this Lease shall continue in</w:t>
        <w:br/>
        <w:t>full force and effect. In the event, however, that there is a shortage of</w:t>
        <w:br/>
        <w:t>insurance proceeds and such shortage is due to the fact that, by reason of the</w:t>
        <w:br/>
        <w:t>unique nature of the improvements in the Premises, full replacement cost</w:t>
        <w:br/>
        <w:t>insurance coverage was not commercially reasonable and available, Lessor shall</w:t>
        <w:br/>
        <w:t>have no obligation to pay for the shortage in insurance proceeds or to fully</w:t>
        <w:br/>
        <w:t>restore the unique aspects of the Premises unless Lessee provides Lessor with</w:t>
        <w:br/>
        <w:t>the funds to cover same, or adequate assurance thereof, within ten (10) days</w:t>
        <w:br/>
        <w:t>following receipt of written notice of such shortage and request therefor. If</w:t>
        <w:br/>
        <w:t>Lessor receives said funds or adequate assurance thereof within said ten (10)</w:t>
        <w:br/>
        <w:t>day period, Lessor shall complete them as soon as reasonably possible and this</w:t>
        <w:br/>
        <w:t>Lease shall remain in full force and effect. If Lessor does not receive such</w:t>
        <w:br/>
        <w:t>funds or assurance within said period, Lessor may nevertheless elect by written</w:t>
        <w:br/>
        <w:t>notice to Lessee within ten (10) days thereafter to make such restoration and</w:t>
        <w:br/>
        <w:t>repair as is commercially reasonable with Lessor paying any shortage in</w:t>
        <w:br/>
        <w:t>proceeds, in which case this Lease shall remain in full force and effect. If</w:t>
        <w:br/>
        <w:t>Lessor does not receive such funds or assurance within such ten (10) day period,</w:t>
        <w:br/>
        <w:t>and if Lessor does not so elect to restore and repair, then this Lease shall</w:t>
        <w:br/>
        <w:t>terminate sixty (60) days following the occurrence of the damage or destruction.</w:t>
        <w:br/>
        <w:t>Unless otherwise agreed, Lessee shall in no event have any right to</w:t>
        <w:br/>
        <w:t>reimbursement from Lessor for any funds contributed by Lessee to repair any such</w:t>
        <w:br/>
        <w:t>damage or destruction. Premises Partial Damage due to flood or earthquake shall</w:t>
        <w:br/>
        <w:t>be subject to Paragraph 9.3 rather than Paragraph 9.2, notwithstanding that</w:t>
        <w:br/>
        <w:t>there may be some insurance coverage, but the net proceeds of any such insurance</w:t>
        <w:br/>
        <w:t>shall be made available for the repairs if made by either Party.</w:t>
        <w:br/>
        <w:br/>
        <w:t xml:space="preserve">    9.3 Partial Damage - Uninsured Loss. If Premises Partial Damage that is not</w:t>
        <w:br/>
        <w:t>an Insured Loss occurs, unless caused by a negligent or willful act of Lessee</w:t>
        <w:br/>
        <w:t>(in which event Lessee shall make the repairs at Lessee's expense and this Lease</w:t>
        <w:br/>
        <w:t>shall continue in full force and effect), Lessor may at Lessor's option, either</w:t>
        <w:br/>
        <w:t>(i) repair such damage as soon as reasonably possible at Lessor's expense, in</w:t>
        <w:br/>
        <w:t>which event this Lease shall continue in full force and effect, or (ii) give</w:t>
        <w:br/>
        <w:t>written notice to Lessee within thirty (30) days after receipt by Lessor of</w:t>
        <w:br/>
        <w:t>knowledge of the occurrence of such damage of Lessor's desire to terminate this</w:t>
        <w:br/>
        <w:t>Lease as of the date sixty (60) days following the date of such notice. In the</w:t>
        <w:br/>
        <w:t>event Lessor elects to give such notice of Lessor's intention to terminate this</w:t>
        <w:br/>
        <w:t>Lease, Lessee shall have the right within ten (10) days after the receipt of</w:t>
        <w:br/>
        <w:t>such notice to give written notice to Lessor of Lessee's commitment to pay for</w:t>
        <w:br/>
        <w:t>the repair of such damage totally at Lessee's expense</w:t>
        <w:br/>
        <w:br/>
        <w:t xml:space="preserve">                                                     Initials:    /s/ illegible</w:t>
        <w:br/>
        <w:t xml:space="preserve">                                                                  --------------</w:t>
        <w:br/>
        <w:t>MULTI-TENANT--MODIFIED NET</w:t>
        <w:br/>
        <w:t>(C)American Industrial Real Estate Association 1993               /s/ illegible</w:t>
        <w:br/>
        <w:t xml:space="preserve">                                                                  --------------</w:t>
        <w:br/>
        <w:br/>
        <w:t xml:space="preserve">                                        5</w:t>
        <w:br/>
        <w:br/>
        <w:br/>
        <w:t>and without reimbursement from Lessor, Lessee shall provide Lessor with the</w:t>
        <w:br/>
        <w:t>required funds or satisfactory assurance thereof within thirty (30) days</w:t>
        <w:br/>
        <w:t>following such commitment from Lessee. In such event this Lease shall continue</w:t>
        <w:br/>
        <w:t>in full force and effect, and Lessor shall proceed to make such repairs as soon</w:t>
        <w:br/>
        <w:t>as reasonably possible after the required funds are available. If Lessee does</w:t>
        <w:br/>
        <w:t>not give such notice and provide the funds or assurance thereof within the times</w:t>
        <w:br/>
        <w:t>specified above, this Lease shall terminate as of the date specified in Lessor's</w:t>
        <w:br/>
        <w:t>notice of termination.</w:t>
        <w:br/>
        <w:br/>
        <w:t xml:space="preserve">    9.4 Total Destruction. Notwithstanding any other provision hereof, if</w:t>
        <w:br/>
        <w:t>Premises Total Destruction occurs (including any destruction required by any</w:t>
        <w:br/>
        <w:t>authorized public authority), this Lease shall terminate sixty (60) days</w:t>
        <w:br/>
        <w:t>following the date of such Premises Total Destruction, whether or not the damage</w:t>
        <w:br/>
        <w:t>or destruction is an Insured Loss or was caused by a negligent or willful act of</w:t>
        <w:br/>
        <w:t>Lessee. In the event, however, that the damage or destruction was caused by</w:t>
        <w:br/>
        <w:t>Lessee, Lessor shall have the right to recover Lessor's damages from Lessee</w:t>
        <w:br/>
        <w:t>except as released and waived in Paragraph 9.7.</w:t>
        <w:br/>
        <w:br/>
        <w:t xml:space="preserve">    9.5 Damage Near End of Term. If at any time during the last six (6) months</w:t>
        <w:br/>
        <w:t>of the term of this Lease there is damage for which the cost to repair exceeds</w:t>
        <w:br/>
        <w:t>one month's Base Rent, whether or not an Insured Loss, Lessor may, at Lessor's</w:t>
        <w:br/>
        <w:t>option, terminate this Lease effective sixty (60) days following the date of</w:t>
        <w:br/>
        <w:t>occurrence of such damage by giving written notice to Lessee of Lessor's</w:t>
        <w:br/>
        <w:t>election to do so within thirty (30) days after the date of occurrence of such</w:t>
        <w:br/>
        <w:t>damage. Provided, however, if Lessee at that time has an exercisable option to</w:t>
        <w:br/>
        <w:t>extend this Lease or to purchase the Premises, then Lessee may preserve this</w:t>
        <w:br/>
        <w:t>Lease by (a) exercising such option, and (b) providing Lessor with any shortage</w:t>
        <w:br/>
        <w:t>in insurance proceeds (or adequate assurance thereof) needed to make the repairs</w:t>
        <w:br/>
        <w:t>on or before the earlier of (i) the date which is ten (10) days after Lessee's</w:t>
        <w:br/>
        <w:t>receipt of Lessor's written notice purporting to terminate this Lease, or (ii)</w:t>
        <w:br/>
        <w:t>the day prior to the date upon which such option expires. If Lessee duly</w:t>
        <w:br/>
        <w:t>exercises such option during such period and provides Lessor with funds (or</w:t>
        <w:br/>
        <w:t>adequate assurance thereof) to cover any shortage in insurance proceeds, Lessor</w:t>
        <w:br/>
        <w:t>shall, at Lessor's expense repair such damage as soon as reasonably possible and</w:t>
        <w:br/>
        <w:t>this Lease shall continue in full force and effect. If Lessee fails to exercise</w:t>
        <w:br/>
        <w:t>such option and provide such funds or assurance during such period, then this</w:t>
        <w:br/>
        <w:t>Lease shall terminate as of the date set forth in the first sentence of this</w:t>
        <w:br/>
        <w:t>Paragraph 9.5.</w:t>
        <w:br/>
        <w:br/>
        <w:t xml:space="preserve">    9.6  Abatement of Rent; Lessee's Remedies.</w:t>
        <w:br/>
        <w:br/>
        <w:t xml:space="preserve">         (a) In the event of (i) Premises Partial Damage or (ii) Hazardous</w:t>
        <w:br/>
        <w:t>Substance Condition for which Lessee is not legally responsible, the Base Rent,</w:t>
        <w:br/>
        <w:t>Common Area Operating Expenses and other charges, if any, payable by Lessee</w:t>
        <w:br/>
        <w:t>hereunder for the period during which such damage or condition, its repair,</w:t>
        <w:br/>
        <w:t>remediation or restoration continues, shall be abated in proportion to the</w:t>
        <w:br/>
        <w:t>degree to which Lessee's use of the Premises is impaired, but not in excess of</w:t>
        <w:br/>
        <w:t>proceeds from insurance required to be carried under Paragraph 8.3(b). Except</w:t>
        <w:br/>
        <w:t>for abatement of Base Rent, Common Area Operating Expenses and other charges, if</w:t>
        <w:br/>
        <w:t>any, as aforesaid, all other obligations of Lessee hereunder shall be performed</w:t>
        <w:br/>
        <w:t>by Lessee, and Lessee shall have no claim against Lessor for any damage suffered</w:t>
        <w:br/>
        <w:t>by reason of any such damage, destruction, repair, remediation or restoration.</w:t>
        <w:br/>
        <w:br/>
        <w:t xml:space="preserve">         (b) If Lessor shall be obligated to repair or restore the Premises</w:t>
        <w:br/>
        <w:t>under the provisions of this Paragraph 9 and shall not commence, in a</w:t>
        <w:br/>
        <w:t>substantial and meaningful way, the repair or restoration of the Premises within</w:t>
        <w:br/>
        <w:t>ninety (90) days after such obligation shall accrue, Lessee may, at any time</w:t>
        <w:br/>
        <w:t>prior to the commencement of such repair or restoration, give written notice to</w:t>
        <w:br/>
        <w:t>Lessor and to any Lenders of which Lessee has actual notice of Lessee's election</w:t>
        <w:br/>
        <w:t>to terminate this Lease on a date not less than sixty (60) days following the</w:t>
        <w:br/>
        <w:t>giving of such notice. If Lessee give such notice to Lessor and such Lenders and</w:t>
        <w:br/>
        <w:t>such repair or restoration is not commenced within thirty (30) days after</w:t>
        <w:br/>
        <w:t>receipt of such notice, this Lease shall terminate as of the date specified in</w:t>
        <w:br/>
        <w:t>said notice. If Lessor or a Lender commences the repair or restoration of the</w:t>
        <w:br/>
        <w:t>Premises within thirty (30) days after the receipt of such notice, this Lease</w:t>
        <w:br/>
        <w:t>shall continue in full force and effect. "Commence" as used in this Paragraph</w:t>
        <w:br/>
        <w:t>9.6 shall mean either the unconditional authorization of the preparation of the</w:t>
        <w:br/>
        <w:t>required plans, or the beginning of the actual work on the Premises, whichever</w:t>
        <w:br/>
        <w:t>occurs first.</w:t>
        <w:br/>
        <w:br/>
        <w:t xml:space="preserve">    9.7  [Deleted]</w:t>
        <w:br/>
        <w:br/>
        <w:t xml:space="preserve">    9.8 Termination - Advance Payments. Upon termination of this Lease pursuant</w:t>
        <w:br/>
        <w:t>to this Paragraph 9, Lessor shall return to Lessee any advance payment made by</w:t>
        <w:br/>
        <w:t>Lessee to Lessor and so much of Lessee's Security Deposit as has not been, or is</w:t>
        <w:br/>
        <w:t>not then required to be, used by Lessor under the terms of this Lease.</w:t>
        <w:br/>
        <w:br/>
        <w:t xml:space="preserve">    9.9 Waiver of Statutes. Lessor and Lessee agree that the terms of this Lease</w:t>
        <w:br/>
        <w:t>shall govern the effect of any damage to or destruction of the Premises and the</w:t>
        <w:br/>
        <w:t>Building with respect to the termination of this Lease and hereby waive the</w:t>
        <w:br/>
        <w:t>provisions of any present or future statute to the extent it is inconsistent</w:t>
        <w:br/>
        <w:t>herewith.</w:t>
        <w:br/>
        <w:br/>
        <w:t>10. Real Property Taxes.</w:t>
        <w:br/>
        <w:br/>
        <w:t xml:space="preserve">    10.1 Payment of Taxes. Lessor shall pay the Real Property Taxes, as defined</w:t>
        <w:br/>
        <w:t>in Paragraph 10.2, applicable to the Industrial Center, and except as otherwise</w:t>
        <w:br/>
        <w:t>provided in Paragraph 10.3, any such amounts shall be included in the</w:t>
        <w:br/>
        <w:t>calculation of Common Area Operating Expenses in accordance with the provisions</w:t>
        <w:br/>
        <w:t>of Paragraph 4.2.</w:t>
        <w:br/>
        <w:br/>
        <w:t xml:space="preserve">    10.2 Real Property Tax Definition. As used herein, the term "Real Property</w:t>
        <w:br/>
        <w:t>Taxes" shall include any form of real estate tax or assessment, general,</w:t>
        <w:br/>
        <w:t>special, ordinary or extraordinary, and any license fee, commercial rental tax,</w:t>
        <w:br/>
        <w:t>improvement bond or bonds, levy or tax (other than inheritance, personal income</w:t>
        <w:br/>
        <w:t>or estate taxes) imposed upon the Industrial Center by any authority having the</w:t>
        <w:br/>
        <w:t>direct or indirect power to tax, including any city, state or federal</w:t>
        <w:br/>
        <w:t>government, or any school, agricultural, sanitary, fire, street, drainage, or</w:t>
        <w:br/>
        <w:t>other improvement district thereof, levied against any legal or equitable</w:t>
        <w:br/>
        <w:t>interest of Lessor in the Industrial Center or any portion thereof, Lessor's</w:t>
        <w:br/>
        <w:t>right to rent or other income therefrom, and/or Lessor's business of leasing the</w:t>
        <w:br/>
        <w:t>Premises. The term "Real Property Taxes" shall also include any tax, fee, levy,</w:t>
        <w:br/>
        <w:t>assessment or charge, or any increase therein, imposed by reason of events</w:t>
        <w:br/>
        <w:t>occurring, or changes in Applicable Law taking effect, during the term of this</w:t>
        <w:br/>
        <w:t>Lease, including but not limited to a change in the ownership of the Industrial</w:t>
        <w:br/>
        <w:t>Center or in the Improvements thereon, the execution of this Lease, or any</w:t>
        <w:br/>
        <w:t>modification, amendment or transfer thereof, and whether or not contemplated by</w:t>
        <w:br/>
        <w:t>the Parties. In calculating Real Property Taxes for any calendar year, the Real</w:t>
        <w:br/>
        <w:t>Property Taxes for any real estate tax year shall be included in the calculation</w:t>
        <w:br/>
        <w:t>of Real Property Taxes for such calendar year based upon the number of days</w:t>
        <w:br/>
        <w:t>which such calendar year and tax year have in common.</w:t>
        <w:br/>
        <w:br/>
        <w:t xml:space="preserve">    10.3 Additional Improvements. Common Area Operating Expenses shall not</w:t>
        <w:br/>
        <w:t>include Real Property Taxes specified in the tax assessor's records and work</w:t>
        <w:br/>
        <w:t>sheets as being caused by additional improvements placed upon the Industrial</w:t>
        <w:br/>
        <w:t>Center by other lessees or by Lessor for the exclusive enjoyment of such other</w:t>
        <w:br/>
        <w:t>lessees. Notwithstanding Paragraph 10.1 hereof, Lessee shall, however, pay to</w:t>
        <w:br/>
        <w:t>Lessor at the time Common Area Operating Expenses are payable under Paragraph</w:t>
        <w:br/>
        <w:t>4.2, the entirety of any increase in Real Property Taxes if assessed solely by</w:t>
        <w:br/>
        <w:t>reason of Alterations, Trade Fixtures or Utility Installations placed upon the</w:t>
        <w:br/>
        <w:t>Premises by Lessee or at Lessee's request.</w:t>
        <w:br/>
        <w:br/>
        <w:t xml:space="preserve">    10.4 Joint Assessment. If the Building is not separately assessed, Real</w:t>
        <w:br/>
        <w:t>Property Taxes allocated to the Building shall be an equitable proportion of the</w:t>
        <w:br/>
        <w:t>Real Property Taxes for all of the land and improvements included within the tax</w:t>
        <w:br/>
        <w:t>parcel assessed, such proportion to be determined by Lessor from the respective</w:t>
        <w:br/>
        <w:t>valuations assigned in the assessor's work sheets or such other information as</w:t>
        <w:br/>
        <w:t>may be reasonably available. Lessor's reasonable determination thereof, in good</w:t>
        <w:br/>
        <w:t>faith, shall be conclusive.</w:t>
        <w:br/>
        <w:br/>
        <w:t xml:space="preserve">    10.5 Lessee's Property Taxes. Lessee shall pay prior to delinquency all</w:t>
        <w:br/>
        <w:t>taxes assessed against and levied upon Lessee-Owned Alterations and Utility</w:t>
        <w:br/>
        <w:t>Installations, Trade Fixtures, furnishings, equipment and all personal property</w:t>
        <w:br/>
        <w:t>of Lessee contained in the Premises or stored within the Industrial Center. When</w:t>
        <w:br/>
        <w:t>possible, Lessee shall cause its Lessee-Owned Alterations and Utility</w:t>
        <w:br/>
        <w:t>Installations, Trade Fixtures, furnishings, equipment and all other personal</w:t>
        <w:br/>
        <w:t>property to be assessed and billed separately from the real property of Lessor.</w:t>
        <w:br/>
        <w:t>If any of Lessee's said property shall be assessed with Lessor's real property,</w:t>
        <w:br/>
        <w:t>Lessee shall pay Lessor the taxes attributable to Lessee's property within ten</w:t>
        <w:br/>
        <w:t>(10) days after receipt of a written statement setting forth the taxes</w:t>
        <w:br/>
        <w:t>applicable to Lessee's property.</w:t>
        <w:br/>
        <w:br/>
        <w:t>11. Utilities. Lessee shall pay directly for all utilities and services supplied</w:t>
        <w:br/>
        <w:t>to the Premises, including but not limited to electricity, telephone, security,</w:t>
        <w:br/>
        <w:t>gas and cleaning of the Premises, together with any taxes thereon. If any such</w:t>
        <w:br/>
        <w:t>utilities or services are not separately metered to the Premises or separately</w:t>
        <w:br/>
        <w:t>billed to the Premises, Lessee shall pay to Lessor a reasonable proportion to be</w:t>
        <w:br/>
        <w:t>determined by Lessor of all such charges jointly metered or billed with other</w:t>
        <w:br/>
        <w:t>premises in the Building, in the manner and within the time periods set forth in</w:t>
        <w:br/>
        <w:t>Paragraph 4.2(d).</w:t>
        <w:br/>
        <w:br/>
        <w:t>12. Assignment and Subletting.</w:t>
        <w:br/>
        <w:br/>
        <w:t xml:space="preserve">    12.1 Lessor's Consent Required.</w:t>
        <w:br/>
        <w:br/>
        <w:t xml:space="preserve">         (a) Lessee shall not voluntarily or by operation of law assign,</w:t>
        <w:br/>
        <w:t>transfer, mortgage or otherwise transfer or encumber (collectively, "assign") or</w:t>
        <w:br/>
        <w:t>sublet all or any part of Lessee's interest in this Lease or in the Premises</w:t>
        <w:br/>
        <w:t>without Lessor's prior written consent given under and subject to the terms of</w:t>
        <w:br/>
        <w:t>Paragraph 36.</w:t>
        <w:br/>
        <w:br/>
        <w:t xml:space="preserve">         (b) A change in the control of Lessee shall constitute an assignment</w:t>
        <w:br/>
        <w:t>requiring Lessor's consent. The transfer, on a cumulative basis, of twenty-five</w:t>
        <w:br/>
        <w:t>percent (25%) or more of the voting control of Lessee shall constitute a change</w:t>
        <w:br/>
        <w:t>in control for this purpose.</w:t>
        <w:br/>
        <w:br/>
        <w:br/>
        <w:t xml:space="preserve">                                                     Initials:    /s/ illegible</w:t>
        <w:br/>
        <w:t xml:space="preserve">                                                                  --------------</w:t>
        <w:br/>
        <w:t>MULTI-TENANT--MODIFIED NET</w:t>
        <w:br/>
        <w:t>(C)American Industrial Real Estate Association 1993               /s/ illegible</w:t>
        <w:br/>
        <w:t xml:space="preserve">                                                                  --------------</w:t>
        <w:br/>
        <w:br/>
        <w:t xml:space="preserve">                                        6</w:t>
        <w:br/>
        <w:br/>
        <w:br/>
        <w:br/>
        <w:br/>
        <w:br/>
        <w:br/>
        <w:t xml:space="preserve">         (c) The involvement of Lessee or its assets in any transaction, or</w:t>
        <w:br/>
        <w:t>series of transactions (by way of merger, sale, acquisition, financing,</w:t>
        <w:br/>
        <w:t>refinancing, transfer, leveraged buy-out or otherwise), whether or not a formal</w:t>
        <w:br/>
        <w:t>assignment or hypothecation of this Lease or Lessee's assets occurs, which</w:t>
        <w:br/>
        <w:t>results or will result in a reduction of the Net Worth of Lessee, as hereinafter</w:t>
        <w:br/>
        <w:t>defined, by an amount equal to or greater than twenty-five percent (25%) of such</w:t>
        <w:br/>
        <w:t>Net Worth of Lessee as it was represented to Lessor at the time of full</w:t>
        <w:br/>
        <w:t>execution and delivery of this Lease or at the time of the most recent</w:t>
        <w:br/>
        <w:t>assignment to which Lessor has consented, or as it exists immediately prior to</w:t>
        <w:br/>
        <w:t>said transaction or transactions constituting such reduction, at whichever time</w:t>
        <w:br/>
        <w:t>said Net Worth of Lessee was or is greater, shall be considered an assignment of</w:t>
        <w:br/>
        <w:t>this Lease by Lessee to which Lessor may reasonably withhold its consent. "Net</w:t>
        <w:br/>
        <w:t>Worth of Lessee" for purposes of this Lease shall be the net worth of Lessee</w:t>
        <w:br/>
        <w:t>(excluding any Guarantors) established under generally accepted accounting</w:t>
        <w:br/>
        <w:t>principles consistently applied.</w:t>
        <w:br/>
        <w:br/>
        <w:t xml:space="preserve">         (d) An assignment or subletting of Lessee's interest in this Lease</w:t>
        <w:br/>
        <w:t>without Lessor's specific prior written consent shall, at Lessor's option, be a</w:t>
        <w:br/>
        <w:t>Default curable after notice per Paragraph 13.1, or a non-curable Breach without</w:t>
        <w:br/>
        <w:t>the necessity of any notice and grace period. If Lessor elects to treat such</w:t>
        <w:br/>
        <w:t>unconsented to assignment or subletting as a non-curable Breach, Lessor shall</w:t>
        <w:br/>
        <w:t>have the right to either: (i) terminate this Lease, or (ii) upon thirty (30)</w:t>
        <w:br/>
        <w:t>days' written notice ("Lessor's Notice"), increase the monthly Base Rent for the</w:t>
        <w:br/>
        <w:t>Premises to the greater of the then fair market rental value of the Premises, as</w:t>
        <w:br/>
        <w:t>reasonably determined by Lessor, or one hundred ten percent (110%) of the Base</w:t>
        <w:br/>
        <w:t>Rent then in effect. Pending determination of the new fair market rental value,</w:t>
        <w:br/>
        <w:t>if disputed by Lessee, Lessee shall pay the amount set forth in Lessor's Notice,</w:t>
        <w:br/>
        <w:t>with any overpayment credited against the next installment(s) of Base Rent</w:t>
        <w:br/>
        <w:t>coming due, and any underpayment for the period retroactively to the effective</w:t>
        <w:br/>
        <w:t>date of the adjustment being due and payable immediately upon the determination</w:t>
        <w:br/>
        <w:t>thereof. Further, in the event of such Breach and rental adjustment, (i) the</w:t>
        <w:br/>
        <w:t>purchase price of any option to purchase the Premises held by Lessee shall be</w:t>
        <w:br/>
        <w:t>subject to similar adjustment to the then fair market value as reasonably</w:t>
        <w:br/>
        <w:t>determined by Lessor (without the Lease being considered an encumbrance or any</w:t>
        <w:br/>
        <w:t>deduction for depreciation or obsolescence, and considering the Premises at its</w:t>
        <w:br/>
        <w:t>highest and best use and in good condition) or one hundred ten percent (110%) of</w:t>
        <w:br/>
        <w:t>the price previously in effect, (ii) any index-oriented rental or price</w:t>
        <w:br/>
        <w:t>adjustment formulas contained in this Lease shall be adjusted to require that</w:t>
        <w:br/>
        <w:t>the base index be determined with reference to the index applicable to the time</w:t>
        <w:br/>
        <w:t>of such adjustment, and (iii) any fixed rental adjustments scheduled during the</w:t>
        <w:br/>
        <w:t>remainder of the Lease term shall be increased in the same ratio as the new</w:t>
        <w:br/>
        <w:t>rental bears to the Base Rent in effect immediately prior to the adjustment</w:t>
        <w:br/>
        <w:t>specified in Lessor's Notice.</w:t>
        <w:br/>
        <w:br/>
        <w:t xml:space="preserve">         (e) Lessee's remedy for any breach of this Paragraph 12.1 by Lessor</w:t>
        <w:br/>
        <w:t>shall be limited to compensatory damages and/or injunctive relief.</w:t>
        <w:br/>
        <w:br/>
        <w:t xml:space="preserve">    12.2 Terms and Conditions Applicable to Assignment and Subletting.</w:t>
        <w:br/>
        <w:br/>
        <w:t xml:space="preserve">         (a) Regardless of Lessor's consent, any assignment or subletting shall</w:t>
        <w:br/>
        <w:t>not (i) be effective without the express written assumption by such assignee or</w:t>
        <w:br/>
        <w:t>sublessee of the obligations of Lessee under this Lease, (ii) release Lessee of</w:t>
        <w:br/>
        <w:t>any obligations hereunder, nor (iii) alter the primary liability of Lessee for</w:t>
        <w:br/>
        <w:t>the payment of Base Rent and other sums due Lessor hereunder or for the</w:t>
        <w:br/>
        <w:t>performance of any other obligations to be performed by Lessee under this Lease.</w:t>
        <w:br/>
        <w:br/>
        <w:t xml:space="preserve">         (b) Lessor may accept any rent or performance of Lessee's obligations</w:t>
        <w:br/>
        <w:t>from any person other than Lessee pending approval or disapproval of an</w:t>
        <w:br/>
        <w:t>assignment. Neither a delay in the approval or disapproval of such assignment</w:t>
        <w:br/>
        <w:t>nor the acceptance of any rent for performance shall constitute a waiver or</w:t>
        <w:br/>
        <w:t>estoppel of Lessor's right to exercise its remedies for the Default or Breach by</w:t>
        <w:br/>
        <w:t>Lessee of any of the terms, covenants or conditions of this Lease.</w:t>
        <w:br/>
        <w:br/>
        <w:t xml:space="preserve">         (c) The consent of Lessor to any assignment or subletting shall not</w:t>
        <w:br/>
        <w:t>constitute a consent to any subsequent assignment or subletting by Lessee or to</w:t>
        <w:br/>
        <w:t>any subsequent or successive assignment or subletting by the assignee or</w:t>
        <w:br/>
        <w:t>sublessee. However, Lessor may consent to subsequent sublettings and assignments</w:t>
        <w:br/>
        <w:t>of the sublease or any amendments or modifications thereto without notifying</w:t>
        <w:br/>
        <w:t>Lessee or anyone else liable under this Lease or the sublease and without</w:t>
        <w:br/>
        <w:t>obtaining their consent, and such action shall not relieve such persons from</w:t>
        <w:br/>
        <w:t>liability under this Lease or the sublease.</w:t>
        <w:br/>
        <w:br/>
        <w:t xml:space="preserve">         (d) In the event of any Default or Breach of Lessee's obligation under</w:t>
        <w:br/>
        <w:t>this Lease, Lessor may proceed directly against Lessee, any Guarantors or anyone</w:t>
        <w:br/>
        <w:t>else responsible for the performance of the Lessee's obligations under this</w:t>
        <w:br/>
        <w:t>Lease, including any sublessee, without first exhausting Lessor's remedies</w:t>
        <w:br/>
        <w:t>against any other person or entity responsible therefor to Lessor, or any</w:t>
        <w:br/>
        <w:t>security held by Lessor.</w:t>
        <w:br/>
        <w:br/>
        <w:t xml:space="preserve">         (e) Each request for consent to an assignment or subletting shall be in</w:t>
        <w:br/>
        <w:t>writing, accompanied by information relevant to Lessor's determination as to the</w:t>
        <w:br/>
        <w:t>financial and operational responsibility and appropriateness of the proposed</w:t>
        <w:br/>
        <w:t>assignee or sublessee, including but not limited to the intended use and/or</w:t>
        <w:br/>
        <w:t>required modification of the Premises, if any, together with a non-refundable</w:t>
        <w:br/>
        <w:t>deposit of $1,000 or ten percent (10%) of the monthly Base Rent applicable to</w:t>
        <w:br/>
        <w:t>the portion of the Premises which is the subject of the proposed assignment or</w:t>
        <w:br/>
        <w:t>sublease, whichever is greater, as reasonable consideration for Lessor's</w:t>
        <w:br/>
        <w:t>considering and processing the request for consent. Lessee agrees to provide</w:t>
        <w:br/>
        <w:t>Lessor with such other or additional information and/or documentation as may be</w:t>
        <w:br/>
        <w:t>reasonably requested by Lessor.</w:t>
        <w:br/>
        <w:br/>
        <w:t xml:space="preserve">         (f) Any assignee of, or sublessee under, this Lease shall, by reason of</w:t>
        <w:br/>
        <w:t>accepting such assignment or entering into such sublease, be deemed, for the</w:t>
        <w:br/>
        <w:t>benefit of Lessor, to have assumed and agreed to conform and comply with each</w:t>
        <w:br/>
        <w:t>and every term, covenant, condition and obligation herein to be observed or</w:t>
        <w:br/>
        <w:t>performed by Lessee during the term of said assignment or sublease, other than</w:t>
        <w:br/>
        <w:t>such obligations as are contrary to or inconsistent with provisions of an</w:t>
        <w:br/>
        <w:t>assignment or sublease to which Lessor has specifically consented in writing.</w:t>
        <w:br/>
        <w:br/>
        <w:t xml:space="preserve">         (g) [DELETED]</w:t>
        <w:br/>
        <w:br/>
        <w:t xml:space="preserve">         (h) Lessor, as a condition to giving its consent to any assignment or</w:t>
        <w:br/>
        <w:t>subletting, may require that the amount and adjustment schedule of the rent</w:t>
        <w:br/>
        <w:t>payable under this Lease be adjusted to what is then the market value and/or</w:t>
        <w:br/>
        <w:t>adjustment schedule for property similar to the Premises as then constituted, as</w:t>
        <w:br/>
        <w:t>determined by Lessor.</w:t>
        <w:br/>
        <w:br/>
        <w:t xml:space="preserve">    12.3 Additional Terms and Conditions Applicable to Subletting. The following</w:t>
        <w:br/>
        <w:t>terms and conditions shall apply to any subletting by Lessee of all or any part</w:t>
        <w:br/>
        <w:t>of the Premises and shall be deemed included in all subleases under this Lease</w:t>
        <w:br/>
        <w:t>whether or not expressly incorporated therein:</w:t>
        <w:br/>
        <w:br/>
        <w:t xml:space="preserve">         (a) Lessee hereby assigns and transfers to Lessor all of Lessee's</w:t>
        <w:br/>
        <w:t>interest in all rentals and income arising from any sublease of all or a portion</w:t>
        <w:br/>
        <w:t>of the Premises heretofore or hereafter made by Lessee, and Lessor may collect</w:t>
        <w:br/>
        <w:t>such rent and income and apply same toward Lessee's obligations under this</w:t>
        <w:br/>
        <w:t>Lease; provided, however, that until a Breach (as defined in Paragraph 13.1)</w:t>
        <w:br/>
        <w:t>shall occur in the performance of Lessee's obligations under this Lease, Lessee</w:t>
        <w:br/>
        <w:t>may, except as otherwise provided in this Lease, receive, collect and enjoy the</w:t>
        <w:br/>
        <w:t>rents accruing under such sublease. Lessor shall not, by reason of the foregoing</w:t>
        <w:br/>
        <w:t>provision or any other assignment of such sublease to Lessor, not by reason of</w:t>
        <w:br/>
        <w:t>the collection of the rents from a sublessee, be deemed liable to the sublessee</w:t>
        <w:br/>
        <w:t>for any failure of Lessee to perform and comply with any of Lessee's obligations</w:t>
        <w:br/>
        <w:t>to such sublessee under such Sublease. Lessee hereby irrevocably authorizes and</w:t>
        <w:br/>
        <w:t>directs any such sublessee, upon receipt of a written notice from Lessor stating</w:t>
        <w:br/>
        <w:t>that a Breach exists in the performance of Lessee's obligations under this</w:t>
        <w:br/>
        <w:t>Lease, to pay to Lessor the rents and other charges due and to become due under</w:t>
        <w:br/>
        <w:t>the sublease. Sublessee shall rely upon any such statement and request from</w:t>
        <w:br/>
        <w:t>Lessor and shall pay such rents and other charges to Lessor without any</w:t>
        <w:br/>
        <w:t>obligation or right to inquire as to whether such Breach exists and</w:t>
        <w:br/>
        <w:t>notwithstanding any notice from or claim from Lessee to the contrary. Lessee</w:t>
        <w:br/>
        <w:t>shall have no right or claim against such sublessee, or, until the Breach has</w:t>
        <w:br/>
        <w:t>been cured, against Lessor, for any such rents and other charges so paid by said</w:t>
        <w:br/>
        <w:t>sublessee to Lessor.</w:t>
        <w:br/>
        <w:br/>
        <w:t xml:space="preserve">         (b) In the event of a Breach by Lessee in the performance of its</w:t>
        <w:br/>
        <w:t>obligations under this Lease, Lessor, at its option and without any obligation</w:t>
        <w:br/>
        <w:t>to do so, may require any sublessee to attorn to Lessor, in which event Lessor</w:t>
        <w:br/>
        <w:t>shall undertake the obligations of the sublessor under such sublease from the</w:t>
        <w:br/>
        <w:t>time of the exercise of said option to the expiration of such sublease;</w:t>
        <w:br/>
        <w:t>provided, however, Lessor shall not be liable for any prepaid rents or security</w:t>
        <w:br/>
        <w:t>deposit paid by such sublessee to such sublessor or for any other prior defaults</w:t>
        <w:br/>
        <w:t>or breaches of such sublessor under such sublease.</w:t>
        <w:br/>
        <w:br/>
        <w:t xml:space="preserve">         (c) Any matter or thing requiring the consent of the sublessor under a</w:t>
        <w:br/>
        <w:t>sublease shall also require the consent of Lessor herein.</w:t>
        <w:br/>
        <w:br/>
        <w:t xml:space="preserve">         (d) No sublessee under a sublease approved by Lessor shall further</w:t>
        <w:br/>
        <w:t>assign or sublet all or any part of the Premises without Lessor's prior written</w:t>
        <w:br/>
        <w:t>consent.</w:t>
        <w:br/>
        <w:br/>
        <w:t xml:space="preserve">         (e) Lessor shall deliver a copy of any notice of Default or Breach by</w:t>
        <w:br/>
        <w:t>Lessee to the sublessee, who shall have the right to cure the Default of Lessee</w:t>
        <w:br/>
        <w:t>within the grace period, if any, specified in such notice. The sublessee shall</w:t>
        <w:br/>
        <w:t>have a right of reimbursement and offset from and against Lessee for any such</w:t>
        <w:br/>
        <w:t>Defaults cured by the sublessee.</w:t>
        <w:br/>
        <w:br/>
        <w:t>13. Default; Breach; Remedies.</w:t>
        <w:br/>
        <w:br/>
        <w:t xml:space="preserve">    13.1 Default; Breach. Lessor and Lessee agree that if an attorney is</w:t>
        <w:br/>
        <w:t>consulted by Lessor in connection with a Lessee Default or Breach (as</w:t>
        <w:br/>
        <w:t>hereinafter defined), $350.00 is a reasonable minimum sum per such occurrence</w:t>
        <w:br/>
        <w:t>for legal services and costs in the preparation and service of a notice of</w:t>
        <w:br/>
        <w:t>Default, and that Lessor may include the cost of such services and costs in said</w:t>
        <w:br/>
        <w:t>notice as rent due and payable to cure said default. A "Default" by Lessee is</w:t>
        <w:br/>
        <w:t>defined as a failure by Lessee to observe, comply with or perform any of the</w:t>
        <w:br/>
        <w:t>terms, covenants, conditions or rules applicable to Lessee under this Lease. A</w:t>
        <w:br/>
        <w:t>"Breach" by Lessee is defined as the</w:t>
        <w:br/>
        <w:br/>
        <w:br/>
        <w:t xml:space="preserve">                                                         Initials:/s/ illegible</w:t>
        <w:br/>
        <w:t>MULTI-TENANT--MODIFIED NET                                        -------------</w:t>
        <w:br/>
        <w:br/>
        <w:t>(C)American Industrial Real Estate Association 1993               /s/ illegible</w:t>
        <w:br/>
        <w:t xml:space="preserve">                                                                  -------------</w:t>
        <w:br/>
        <w:t xml:space="preserve">                                        7</w:t>
        <w:br/>
        <w:br/>
        <w:br/>
        <w:br/>
        <w:br/>
        <w:br/>
        <w:t>occurrence of any one or more of the following Defaults, and, where a grace</w:t>
        <w:br/>
        <w:t>period for cure after notice is specified herein, the failure by Lessee to cure</w:t>
        <w:br/>
        <w:t>such Default prior to the expiration of the applicable grace period, and shall</w:t>
        <w:br/>
        <w:t>entitle Lessor to pursue the remedies set forth in Paragraphs 13.2 and/or 13.3:</w:t>
        <w:br/>
        <w:br/>
        <w:t xml:space="preserve">         (a) The vacating of the Premises without the intention to reoccupy the</w:t>
        <w:br/>
        <w:t>same, or the abandonment of the Premises.</w:t>
        <w:br/>
        <w:br/>
        <w:t xml:space="preserve">         (b) Except as expressly otherwise provided in this Lease, the failure</w:t>
        <w:br/>
        <w:t>by Lessee to make any payment of Base Rent, Lessee's Share of Common Area</w:t>
        <w:br/>
        <w:t>Operating Expenses, or any other monetary payment required to be made by Lessee</w:t>
        <w:br/>
        <w:t>hereunder as and when due, the failure by Lessee to provide Lessor with</w:t>
        <w:br/>
        <w:t>reasonable evidence of insurance or surety bond required under this Lease, or</w:t>
        <w:br/>
        <w:t>the failure of Lessee to fulfill any obligation under this Lease which endangers</w:t>
        <w:br/>
        <w:t>or threatens life or property, where such failure continues for a period of</w:t>
        <w:br/>
        <w:t>three (3) days following written notice thereof by or on behalf of Lessor to</w:t>
        <w:br/>
        <w:t>Lessee.</w:t>
        <w:br/>
        <w:br/>
        <w:t xml:space="preserve">         (c) Except as expressly otherwise provided in this Lease, the failure</w:t>
        <w:br/>
        <w:t>by Lessee to provide Lessor with reasonably written evidence (in duly executed</w:t>
        <w:br/>
        <w:t>original form, if applicable) of (i) compliance with Applicable Requirements per</w:t>
        <w:br/>
        <w:t>Paragraph 6.3, (ii) the inspection, maintenance and service contracts required</w:t>
        <w:br/>
        <w:t>under Paragraph 7.1(b), (iii) the rescission of an unauthorized assignment or</w:t>
        <w:br/>
        <w:t>subletting per Paragraph 12.1, (iv) a Tenancy Statement per Paragraphs 16 or 37,</w:t>
        <w:br/>
        <w:t>(v) the subordination or non-subordination of this Lease per Paragraph 30; (vi)</w:t>
        <w:br/>
        <w:t>the guaranty of the performance of Lessee's obligations under this Lease if</w:t>
        <w:br/>
        <w:t>required under Paragraphs 1.11 and 37, (vii) the execution of any document</w:t>
        <w:br/>
        <w:t>requested under Paragraph 42 (easements), or (viii) any other documentation or</w:t>
        <w:br/>
        <w:t>information which Lessor may reasonably require of Lessee under the terms of</w:t>
        <w:br/>
        <w:t>this Lease, where any such failure continues for a period of ten (10) days</w:t>
        <w:br/>
        <w:t>following written notice by or on behalf of Lessor to Lessee.</w:t>
        <w:br/>
        <w:br/>
        <w:t xml:space="preserve">         (d) A Default by Lessee as to the terms, covenants, conditions or</w:t>
        <w:br/>
        <w:t>provisions of this Lease, or of the rules adopted under Paragraph 40 hereof that</w:t>
        <w:br/>
        <w:t>are to be observed, complied with or performed by Lessee, other than those</w:t>
        <w:br/>
        <w:t>described in Subparagraphs 13.1(a), (b) or (c), above, where such Default</w:t>
        <w:br/>
        <w:t>continues for a period of thirty (30) days after written notice thereof by or on</w:t>
        <w:br/>
        <w:t>behalf of Lessor to Lessee; provided, however, that if the nature of Lessee's</w:t>
        <w:br/>
        <w:t>Default is such that more than thirty (30) days are reasonably required for its</w:t>
        <w:br/>
        <w:t>cure, then it shall not be deemed to be a Breach of this Lease by Lessee if</w:t>
        <w:br/>
        <w:t>Lessee commences such cure within said thirty (30) day period and thereafter</w:t>
        <w:br/>
        <w:t>diligently prosecutes such cure to completion.</w:t>
        <w:br/>
        <w:br/>
        <w:t xml:space="preserve">         (e) The occurrence of any of the following events: (i) the making by</w:t>
        <w:br/>
        <w:t>Lessee of any general arrangement or assignment for the benefit of creditors;</w:t>
        <w:br/>
        <w:t>(ii) Lessee's becoming a "debtor" as defined in 11 U.S. Code Section 101 or any</w:t>
        <w:br/>
        <w:t>successor statute thereto (unless, in the case of a petition filed against</w:t>
        <w:br/>
        <w:t>Lessee, the same is dismissed within sixty (60) days; (iii) the appointment of a</w:t>
        <w:br/>
        <w:t>trustee or receiver to take possession of substantially all of Lessee's assets</w:t>
        <w:br/>
        <w:t>located at the Premises or of Lessee's interest in this Lease, where possession</w:t>
        <w:br/>
        <w:t>is not restored to Lessee within thirty (30) days; or (iv) the attachment,</w:t>
        <w:br/>
        <w:t>execution or other judicial seizure of substantially all of Lessee's assets</w:t>
        <w:br/>
        <w:t>located at the Premises or of Lessee's interest in this Lease, where such</w:t>
        <w:br/>
        <w:t>seizure is not discharged within thirty (30) days; provided, however, in the</w:t>
        <w:br/>
        <w:t>event that any provisions of this Subparagraph 13.1(e) is contrary to any</w:t>
        <w:br/>
        <w:t>applicable law, such provision shall be of no force or effect, and shall not</w:t>
        <w:br/>
        <w:t>affect the validity of the remaining provisions.</w:t>
        <w:br/>
        <w:br/>
        <w:t xml:space="preserve">         (f) The discovery by Lessor that any financial statement of Lessee or</w:t>
        <w:br/>
        <w:t>of any Guarantor, given to Lessor by Lessee or any Guarantor, was materially</w:t>
        <w:br/>
        <w:t>false.</w:t>
        <w:br/>
        <w:br/>
        <w:t xml:space="preserve">         (g) If the performance of Lessee's obligations under this Lease is</w:t>
        <w:br/>
        <w:t>guaranteed: (i) the death of a Guarantor, (ii) the termination of a Guarantor's</w:t>
        <w:br/>
        <w:t>liability with respect to this Lease other than in accordance with the terms of</w:t>
        <w:br/>
        <w:t>such guaranty, (iii) a Guarantor's becoming insolvent or the subject of a</w:t>
        <w:br/>
        <w:t>bankruptcy filing, (iv) a Guarantor's refusal to honor the guaranty, or (v) a</w:t>
        <w:br/>
        <w:t>Guarantor's breach of its guaranty obligation on an anticipatory breach basis,</w:t>
        <w:br/>
        <w:t>and Lessee's failure, within sixty (60) days following written notice by or on</w:t>
        <w:br/>
        <w:t>behalf of Lessor to Lessee of any such event, to provide Lessor with written</w:t>
        <w:br/>
        <w:t>alternative assurances of security, which, when coupled with the then existing</w:t>
        <w:br/>
        <w:t>resources of Lessee, equals or exceeds the combined financial resources of</w:t>
        <w:br/>
        <w:t>Lessee and the Guarantors that existed at the time of execution of this Lease.</w:t>
        <w:br/>
        <w:br/>
        <w:t xml:space="preserve">    13.2 Remedies. If Lessee fails to perform any affirmative duty or obligation</w:t>
        <w:br/>
        <w:t>of Lessee under this Lease, within ten (10) days after written notice to Lessee</w:t>
        <w:br/>
        <w:t>(or in case of an emergency, without notice), Lessor may at its option (but</w:t>
        <w:br/>
        <w:t>without obligation to do so), perform such duty or obligation on Lessee's</w:t>
        <w:br/>
        <w:t>behalf, including but not limited to the obtaining of reasonably required bonds,</w:t>
        <w:br/>
        <w:t>insurance policies, or government licenses, permits or approvals. The costs and</w:t>
        <w:br/>
        <w:t>expenses of any such performance by Lessor shall be due and payable by Lessee to</w:t>
        <w:br/>
        <w:t>Lessor upon invoice therefor. If any check given to Lessor by Lessee shall not</w:t>
        <w:br/>
        <w:t>be honored by the bank upon which it is drawn, Lessor, at its own option, may</w:t>
        <w:br/>
        <w:t>require all future payments to be made under this Lease by Lessee to be made</w:t>
        <w:br/>
        <w:t>only by cashier's check. In the event of a Breach of this Lease by Lessee (as</w:t>
        <w:br/>
        <w:t>defined in Paragraph 13.1), with or without further notice of demand, and</w:t>
        <w:br/>
        <w:t>without limiting Lessor in the exercise of any right or remedy which Lessor may</w:t>
        <w:br/>
        <w:t>have by reason of such Breach, Lessor may:</w:t>
        <w:br/>
        <w:br/>
        <w:t xml:space="preserve">         (a) Terminate Lessee's right to possession of the Premises by any</w:t>
        <w:br/>
        <w:t>lawful means, in which case this Lease and the term hereof shall terminate and</w:t>
        <w:br/>
        <w:t>Lessee shall immediately surrender possession of the Premises to Lessor. In such</w:t>
        <w:br/>
        <w:t>event Lessor shall be entitled to recover from Lessee: (i) the worth at the time</w:t>
        <w:br/>
        <w:t>of the award of the unpaid rent which had been earned at the time of</w:t>
        <w:br/>
        <w:t>termination; (ii) the worth at the time of award of the amount by which the</w:t>
        <w:br/>
        <w:t>unpaid rent which would have been earned after termination until the time of</w:t>
        <w:br/>
        <w:t>award exceeds the amount of such rental loss that the Lessee proves could have</w:t>
        <w:br/>
        <w:t>been reasonably avoided; (iii) the worth at the time of award of the amount by</w:t>
        <w:br/>
        <w:t>which the unpaid rent for the balance of the term after the time of award</w:t>
        <w:br/>
        <w:t>exceeds the amount of such rental loss that the Lessee proves could be</w:t>
        <w:br/>
        <w:t>reasonably avoided; and (iv) any other amount necessary to compensate Lessor for</w:t>
        <w:br/>
        <w:t>all the detriment proximately caused by the Lessee's failure to perform its</w:t>
        <w:br/>
        <w:t>obligations under this Lease or which in the ordinary course of things would be</w:t>
        <w:br/>
        <w:t>likely to result therefrom, including but not limited to the cost of recovering</w:t>
        <w:br/>
        <w:t>possession of the Premises, expenses of reletting, including necessary</w:t>
        <w:br/>
        <w:t>renovation and alteration of the Premises, reasonable attorneys' fees, and that</w:t>
        <w:br/>
        <w:t>portion of any leasing commission paid by Lessor in connection with this Lease</w:t>
        <w:br/>
        <w:t>applicable to the unexpired term of this Lease. The worth at the time of award</w:t>
        <w:br/>
        <w:t>of the amount referred to in provision (iii) of the immediately preceding</w:t>
        <w:br/>
        <w:t>sentence shall be computed by discounting such amount at the discount rate of</w:t>
        <w:br/>
        <w:t>the Federal Reserve Bank of San Francisco or the Federal Reserve Bank District</w:t>
        <w:br/>
        <w:t>in which the Premises are located at the time of award plus one percent (1%).</w:t>
        <w:br/>
        <w:t>Efforts by Lessor to mitigate damages caused by Lessee's Default or Breach of</w:t>
        <w:br/>
        <w:t>this Lease shall not waive Lessor's right to recover damages under this</w:t>
        <w:br/>
        <w:t>Paragraph 13.2. If termination of this Lease is obtained through the provisional</w:t>
        <w:br/>
        <w:t>remedy of unlawful detainer, Lessor shall have the right to recover in such</w:t>
        <w:br/>
        <w:t>proceeding the unpaid rent and damages as are recoverable therein, or Lessor may</w:t>
        <w:br/>
        <w:t>reserve the right to recover all or any part thereof in a separate suit for such</w:t>
        <w:br/>
        <w:t>rent and/or damages. If a notice and grace period required under Subparagraph</w:t>
        <w:br/>
        <w:t>13.1(b), (c) or (d) was not previously given, a notice to pay rent or quit, or</w:t>
        <w:br/>
        <w:t>to perform or quit, as the case may be, given to Lessee under any statute</w:t>
        <w:br/>
        <w:t>authorizing the forfeiture of leases for unlawful detainer shall also constitute</w:t>
        <w:br/>
        <w:t>the applicable notice for grace period purposes required by Subparagraph</w:t>
        <w:br/>
        <w:t>13.1(b), (c) or (d). In such case, the applicable grace period under the</w:t>
        <w:br/>
        <w:t>unlawful detainer statute shall run concurrently after the one such statutory</w:t>
        <w:br/>
        <w:t>notice, and the failure of Lessee to cure the Default within the greater of the</w:t>
        <w:br/>
        <w:t>two (2) such grace periods shall constitute both an unlawful detainer and a</w:t>
        <w:br/>
        <w:t>Breach of this Lease entitling Lessor to the remedies provided for in this Lease</w:t>
        <w:br/>
        <w:t>and/or by said statute.</w:t>
        <w:br/>
        <w:br/>
        <w:t xml:space="preserve">         (b) Continue the Lease and Lessee's right to possession in effect (in</w:t>
        <w:br/>
        <w:t>California Civil Code Section 1951.4) after Lessee's Breach and recover the rent</w:t>
        <w:br/>
        <w:t>as it becomes due, provided Lessee has the right to sublet or assign, subject</w:t>
        <w:br/>
        <w:t>only to reasonable limitations. Lessor and Lessee agree that the limitations on</w:t>
        <w:br/>
        <w:t>assignment and subletting in this Lease are reasonable. Acts of maintenance or</w:t>
        <w:br/>
        <w:t>preservation, efforts to relet the Premises, or the appointment of a receiver to</w:t>
        <w:br/>
        <w:t>protect the Lessor's interest under this Lease, shall not constitute a</w:t>
        <w:br/>
        <w:t>termination of the Lessee's right to possession.</w:t>
        <w:br/>
        <w:br/>
        <w:t xml:space="preserve">         (c) Pursue any other remedy now or hereafter available to Lessor under</w:t>
        <w:br/>
        <w:t>the laws or judicial decisions of the state wherein the Premises are located.</w:t>
        <w:br/>
        <w:br/>
        <w:t xml:space="preserve">         (d) The expiration or termination of this Lease and/or the termination</w:t>
        <w:br/>
        <w:t>of Lessee's right to possession shall not relieve Lessee from liability under</w:t>
        <w:br/>
        <w:t>any indemnity provisions of this Lease as to matters occurring during the term</w:t>
        <w:br/>
        <w:t>hereof or by reason of Lessee's occupancy of the Premises.</w:t>
        <w:br/>
        <w:br/>
        <w:t xml:space="preserve">    13.3 Inducement Recapture in Event of Breach. Any agreement by Lessor for</w:t>
        <w:br/>
        <w:t>free or abated rent or other charges applicable to the Premises, or for the</w:t>
        <w:br/>
        <w:t>giving or paying by Lessor to or for Lessee of any cash or other bonus,</w:t>
        <w:br/>
        <w:t>inducement or consideration for Lessee's entering into this Lease, all of which</w:t>
        <w:br/>
        <w:t>concessions are hereinafter referred to as "Inducement Provisions: shall be</w:t>
        <w:br/>
        <w:t>deemed conditioned upon Lessee's full and faithful performance of all of the</w:t>
        <w:br/>
        <w:t>terms, covenants and conditions of this Lease to be performed or observed by</w:t>
        <w:br/>
        <w:t>Lessee during the term hereof as the same may be extended. Upon the occurrence</w:t>
        <w:br/>
        <w:t>of a Breach (as defined in Paragraph 13.1) of this Lease by Lessee, any such</w:t>
        <w:br/>
        <w:t>Inducement Provision shall automatically be deemed deleted from this Lease and</w:t>
        <w:br/>
        <w:t>of no further force or effect, and any rent, other charge, bonus, inducement or</w:t>
        <w:br/>
        <w:t>consideration theretofore abated, given or paid by Lessor under such an</w:t>
        <w:br/>
        <w:t>Inducement Provision shall be immediately due and payable by Lessee to Lessor,</w:t>
        <w:br/>
        <w:t>and recoverable by Lessor, as additional rent due under this Lease,</w:t>
        <w:br/>
        <w:t>notwithstanding any subsequent cure of said Breach by Lessee. The acceptance by</w:t>
        <w:br/>
        <w:t>Lessor of rent or the cure of the Breach which initiated the operation of this</w:t>
        <w:br/>
        <w:t>Paragraph 13.3 shall not be deemed a waiver by Lessor of the provisions of this</w:t>
        <w:br/>
        <w:t>Paragraph 13.3 unless specifically so stated in writing by Lessor at the time of</w:t>
        <w:br/>
        <w:t>such acceptance.</w:t>
        <w:br/>
        <w:br/>
        <w:t xml:space="preserve">    13.4 Late Charges. Lessee hereby acknowledges that late payment by Lessee to</w:t>
        <w:br/>
        <w:t>Lessor of rent and other sums due hereunder will cause Lessor to incur costs not</w:t>
        <w:br/>
        <w:t>contemplated by this Lease, the exact amount of which will be extremely</w:t>
        <w:br/>
        <w:t>difficult to ascertain. Such costs include, but are not limited to, processing</w:t>
        <w:br/>
        <w:t>and accounting charges, and late charges which may be imposed upon Lessor by the</w:t>
        <w:br/>
        <w:t>terms of any ground lease, mortgage or deed of trust covering the Premises.</w:t>
        <w:br/>
        <w:t>Accordingly, if any installment of rent or other sum due from Lessee shall not</w:t>
        <w:br/>
        <w:t>be received by Lessor or Lessor's designee within ten (10) days after such</w:t>
        <w:br/>
        <w:t>amount shall be due, then, without any requirement for notice to Lessee, Lessee</w:t>
        <w:br/>
        <w:t>shall pay to Lessor a late charge equal to six percent (6%) of such overdue</w:t>
        <w:br/>
        <w:t>amount. The parties hereby agree</w:t>
        <w:br/>
        <w:br/>
        <w:br/>
        <w:t xml:space="preserve">                                                         Initials:/s/ illegible</w:t>
        <w:br/>
        <w:t>MULTI-TENANT--MODIFIED NET                                        -------------</w:t>
        <w:br/>
        <w:br/>
        <w:t>(C)American Industrial Real Estate Association 1993               /s/ illegible</w:t>
        <w:br/>
        <w:t xml:space="preserve">                                                                  -------------</w:t>
        <w:br/>
        <w:t xml:space="preserve">                                        8</w:t>
        <w:br/>
        <w:br/>
        <w:br/>
        <w:br/>
        <w:br/>
        <w:br/>
        <w:t>that such late charge represents a fair and reasonable estimate of the costs</w:t>
        <w:br/>
        <w:t>Lessor will incur by reason of late payment by Lessee. Acceptance of such late</w:t>
        <w:br/>
        <w:t>charge by Lessor shall in no event constitute a waiver of Lessee's Default or</w:t>
        <w:br/>
        <w:t>Breach with respect to such overdue amount, nor prevent Lessor from exercising</w:t>
        <w:br/>
        <w:t>any of the rights and remedies granted hereunder. In the event that a late</w:t>
        <w:br/>
        <w:t>charge is payable hereunder, whether or not collected, for three (3) consecutive</w:t>
        <w:br/>
        <w:t>installments of Base Rent, then notwithstanding Paragraph 4.1 or any other</w:t>
        <w:br/>
        <w:t>provision of this Lease to the contrary, Base Rent shall, at Lessor's option,</w:t>
        <w:br/>
        <w:t>become due and payable quarterly in advance.</w:t>
        <w:br/>
        <w:br/>
        <w:t xml:space="preserve">    13.5 Breach by Lessor. Lessor shall not be deemed in breach of this Lease</w:t>
        <w:br/>
        <w:t>unless Lessor fails within a reasonable time to perform an obligation required</w:t>
        <w:br/>
        <w:t>to be performed by Lessor. For purposes of this Paragraph 13.5, a reasonable</w:t>
        <w:br/>
        <w:t>time shall in no event be less than thirty (30) days after receipt by Lessor,</w:t>
        <w:br/>
        <w:t>and by any Lender(s) whose name and address shall have been furnished to Lessee</w:t>
        <w:br/>
        <w:t>in writing for such purpose, of written notice specifying wherein such</w:t>
        <w:br/>
        <w:t>obligation of Lessor has not been performed; provided, however, that if the</w:t>
        <w:br/>
        <w:t>nature of Lessor's obligation is such that more than thirty (30) days after such</w:t>
        <w:br/>
        <w:t>notice are reasonably required for its performance, then Lessor shall not be in</w:t>
        <w:br/>
        <w:t>breach of this Lease if performance is commenced within such thirty (30) day</w:t>
        <w:br/>
        <w:t>period and thereafter diligently pursued to completion.</w:t>
        <w:br/>
        <w:br/>
        <w:t>14. Condemnation. If the Premises or any portion thereof are taken under the</w:t>
        <w:br/>
        <w:t>power of eminent domain or sold under the threat of the exercise of said power</w:t>
        <w:br/>
        <w:t>(all of which are herein called "condemnation"), this Lease shall terminate as</w:t>
        <w:br/>
        <w:t>to the part so taken as of the date the condemning authority takes title or</w:t>
        <w:br/>
        <w:t>possession, whichever first occurs. If more than ten percent (10%) of the floor</w:t>
        <w:br/>
        <w:t>area of the Premises, or more than twenty-five percent (25%) of the portion of</w:t>
        <w:br/>
        <w:t>the Common Areas designated for Lessee's parking, is taken by condemnation,</w:t>
        <w:br/>
        <w:t>Lessee may at Lessee's option, to be exercised in writing within ten (10) days</w:t>
        <w:br/>
        <w:t>after Lessor shall have given Lessee written notice of such taking (or in the</w:t>
        <w:br/>
        <w:t>absence of such notice, within ten (10) days after the condemning authority</w:t>
        <w:br/>
        <w:t>shall have taken possession) terminate this Lease as of the date the condemning</w:t>
        <w:br/>
        <w:t>authority takes possession. If Lessee does not terminate this Lease in</w:t>
        <w:br/>
        <w:t>accordance with the foregoing, this Lease shall remain in full force and effect</w:t>
        <w:br/>
        <w:t>as to the portion of the Premises remaining, except that the Base Rent shall be</w:t>
        <w:br/>
        <w:t>reduced in the same proportion as the rentable floor area of the Premises taken</w:t>
        <w:br/>
        <w:t>bears to the total rentable floor area of the Premises. No reduction of Base</w:t>
        <w:br/>
        <w:t>Rent shall occur if the condemnation does not apply to any portion of the</w:t>
        <w:br/>
        <w:t>Premises. Any award for the taking of all or any part of the Premises under the</w:t>
        <w:br/>
        <w:t>power of eminent domain or any payment made under threat of the exercise of such</w:t>
        <w:br/>
        <w:t>power shall be the property of Lessor, whether such award shall be made as</w:t>
        <w:br/>
        <w:t>compensation for diminution of value of the leasehold or for the taking of the</w:t>
        <w:br/>
        <w:t>fee, or as severance damages; provided, however, that Lessee shall be entitled</w:t>
        <w:br/>
        <w:t>to any compensation, separately awarded to Lessee for Lessee's relocation</w:t>
        <w:br/>
        <w:t>expenses and/or loss of Lessee's Trade Fixtures. In the event that this Lease is</w:t>
        <w:br/>
        <w:t>not terminated by reason of such condemnation, Lessor shall to the extent of its</w:t>
        <w:br/>
        <w:t>net severance damages received, over and above Lessee's Share of the legal and</w:t>
        <w:br/>
        <w:t>other expenses incurred by Lessor in the condemnation matter, repair any damage</w:t>
        <w:br/>
        <w:t>to the Premises caused by such condemnation authority. Lessee shall be</w:t>
        <w:br/>
        <w:t>responsible for the payment of any amount in excess of such net severance</w:t>
        <w:br/>
        <w:t>damages required to complete such repair.</w:t>
        <w:br/>
        <w:br/>
        <w:t>15. Brokers' Fees.</w:t>
        <w:br/>
        <w:br/>
        <w:t xml:space="preserve">    15.1 Procuring Cause. The Broker(s) named in Paragraph 1.10 is/are the</w:t>
        <w:br/>
        <w:t>procuring cause of this Lease.</w:t>
        <w:br/>
        <w:br/>
        <w:t xml:space="preserve">    15.2 Additional Terms. Unless Lessor and Broker(s) have otherwise agreed in</w:t>
        <w:br/>
        <w:t>writing, Lessor agrees that: (a) if Lessee exercises any Option (as defined in</w:t>
        <w:br/>
        <w:t>Paragraph 39.1) granted under this Lease or any Option subsequently granted, or</w:t>
        <w:br/>
        <w:t>(b) if Lessee acquires any rights to the Premises or other premises in which</w:t>
        <w:br/>
        <w:t>Lessor has an interest, or (c) if Lessee remains in possession of the Premises</w:t>
        <w:br/>
        <w:t>with the consent of Lessor after the expiration of the term of this Lease after</w:t>
        <w:br/>
        <w:t>having failed to exercise an Option,or (d) if said Brokers are the procuring</w:t>
        <w:br/>
        <w:t>cause of any other lease or sale entered into between the Parties pertaining to</w:t>
        <w:br/>
        <w:t>the Premises and/or any adjacent property in which Lessor has an interest, or</w:t>
        <w:br/>
        <w:t>(e) if Base Rent is increased, whether by agreement or operation of an</w:t>
        <w:br/>
        <w:t>escalation clause herein, then as to any of said transactions, Lessor shall pay</w:t>
        <w:br/>
        <w:t>said Broker(s) a fee in accordance with the schedules of said Broker(s) in</w:t>
        <w:br/>
        <w:t>effect at the time of the execution of this Lease.</w:t>
        <w:br/>
        <w:br/>
        <w:t xml:space="preserve">    15.3 Assumption of Obligations. Any buyer or transferee of Lessor's interest</w:t>
        <w:br/>
        <w:t>in this Lease, whether such transfer is by agreement or by operation of law,</w:t>
        <w:br/>
        <w:t>shall be deemed to have assumed Lessor's obligation under this Paragraph 15.</w:t>
        <w:br/>
        <w:t>Each Broker shall be an intended third party beneficiary of the provisions of</w:t>
        <w:br/>
        <w:t>Paragraph 1.10 and of this Paragraph 15 to the extent of its interest in any</w:t>
        <w:br/>
        <w:t>commission arising from this Lease and may enforce that right directly against</w:t>
        <w:br/>
        <w:t>Lessor and its successors.</w:t>
        <w:br/>
        <w:br/>
        <w:t xml:space="preserve">    15.4 Representations and Warranties. Lessee and Lessor each represent and</w:t>
        <w:br/>
        <w:t>warrant to the other that it has had no dealings with any person, firm, broker</w:t>
        <w:br/>
        <w:t>or finder other than as named in Paragraph 1.10(a) in connection with the</w:t>
        <w:br/>
        <w:t>negotiation of this Lease and/or the consummation of the transaction</w:t>
        <w:br/>
        <w:t>contemplated hereby, and that no broker, or other person, firm or entity other</w:t>
        <w:br/>
        <w:t>than said named Broker(s) is entitled to any commission of finder's fee in</w:t>
        <w:br/>
        <w:t>connection with said transaction. Lessee and Lessor do each hereby agree to</w:t>
        <w:br/>
        <w:t>indemnify,protect, defend and hold the other harmless from and against liability</w:t>
        <w:br/>
        <w:t>for compensation or charges which may be claimed by any such unnamed broker,</w:t>
        <w:br/>
        <w:t>finder or other similar party by reason of any dealings or actions of the</w:t>
        <w:br/>
        <w:t>indemnifying Party, including any costs, expenses, and/or attorneys' fees</w:t>
        <w:br/>
        <w:t>reasonably incurred with respect thereto.</w:t>
        <w:br/>
        <w:br/>
        <w:t>16. Tenancy and Financial Statements.</w:t>
        <w:br/>
        <w:br/>
        <w:t xml:space="preserve">    16.1 Tenancy Statement. Each Party (as "Responding Party") shall within ten</w:t>
        <w:br/>
        <w:t>(10) days after written notice from the other Party (the "Requesting Party")</w:t>
        <w:br/>
        <w:t>execute, acknowledge and deliver to the Requesting Party a statement in writing</w:t>
        <w:br/>
        <w:t>in a form similar to the then most current "Tenancy Statement" form published by</w:t>
        <w:br/>
        <w:t>the American Industrial Real Estate Association, plus such additional</w:t>
        <w:br/>
        <w:t>information, confirmation and/or statements as may be reasonably requested by</w:t>
        <w:br/>
        <w:t>the Requesting Party.</w:t>
        <w:br/>
        <w:br/>
        <w:t xml:space="preserve">    16.2 Financial Statement. If Lessor desires to finance, refinance, or sell</w:t>
        <w:br/>
        <w:t>the Premises or the Building, or any part thereof, Lessee and all Guarantors</w:t>
        <w:br/>
        <w:t>shall deliver to any potential lender or purchaser designated by Lessor such</w:t>
        <w:br/>
        <w:t>financial statements of Lessee and such Guarantors as may be reasonably required</w:t>
        <w:br/>
        <w:t>by such lender or purchaser, including but not limited to Lessee's financial</w:t>
        <w:br/>
        <w:t>statements for the past three (3) years. All such financial statements shall be</w:t>
        <w:br/>
        <w:t>received by Lessor and such lender or purchaser in confidence and shall be used</w:t>
        <w:br/>
        <w:t>only for the purposes herein set forth.</w:t>
        <w:br/>
        <w:br/>
        <w:t>17. Lessor's Liability. The term "Lessor" as used herein shall mean the owner or</w:t>
        <w:br/>
        <w:t>owners at the time in question of the fee title to the Premises. In the event of</w:t>
        <w:br/>
        <w:t>a transfer of Lessor's title or interest in the Premises or in this Lease,</w:t>
        <w:br/>
        <w:t>Lessor shall deliver to the transferee or assignee (in cash or by credit) any</w:t>
        <w:br/>
        <w:t>unused Security Deposit held by Lessor at the time of such transfer or</w:t>
        <w:br/>
        <w:t>assignment. Except as provided in Paragraph 15.3, upon such transfer or</w:t>
        <w:br/>
        <w:t>assignment and delivery of the Security Deposit, as aforesaid, the prior Lessor</w:t>
        <w:br/>
        <w:t>shall be relieved of all liability with respect to the obligations and/or</w:t>
        <w:br/>
        <w:t>covenants under this Lease thereafter to be performed by the Lessor. Subject to</w:t>
        <w:br/>
        <w:t>the foregoing, the obligations and/or covenants in this Lease to be performed by</w:t>
        <w:br/>
        <w:t>the Lessor shall be binding only upon the Lessor as hereinabove defined.</w:t>
        <w:br/>
        <w:br/>
        <w:t>18. Severability. The invalidity of any provision of this Lease, as determined</w:t>
        <w:br/>
        <w:t>by a court of competent jurisdiction, shall in no way affect the validity of any</w:t>
        <w:br/>
        <w:t>other provision hereof.</w:t>
        <w:br/>
        <w:br/>
        <w:t>19. Interest on Past-Due Obligations. Any monetary payment due Lessor hereunder,</w:t>
        <w:br/>
        <w:t>other than late charges, not received by Lessor within ten (10) days following</w:t>
        <w:br/>
        <w:t>the date on which it was due, shall bear interest from the date due at the prime</w:t>
        <w:br/>
        <w:t>rate charged by the largest state chartered bank in the state in which the</w:t>
        <w:br/>
        <w:t>Premises are located plus four percent (4%) per annum, but not exceeding the</w:t>
        <w:br/>
        <w:t>maximum rate allowed by law, in addition to the potential late charge provided</w:t>
        <w:br/>
        <w:t>for in Paragraph 13.4.</w:t>
        <w:br/>
        <w:br/>
        <w:t>20. Time of Essence. Time is of the essence with respect to the performance of</w:t>
        <w:br/>
        <w:t>all obligations to be performed or observed by the Parties under this Lease.</w:t>
        <w:br/>
        <w:br/>
        <w:t>21. Rent Defined. All monetary obligations of Lessee to Lessor under the terms</w:t>
        <w:br/>
        <w:t>of this Lease are deemed to be rent.</w:t>
        <w:br/>
        <w:br/>
        <w:t>22. No Prior or Other Agreements; Broker Disclaimer. This Lease contains all</w:t>
        <w:br/>
        <w:t>agreements between the Parties with respect to any matter mentioned herein, and</w:t>
        <w:br/>
        <w:t>no other prior or contemporaneous agreement or understanding shall be effective.</w:t>
        <w:br/>
        <w:t>Lessor and Lessee each represents and warrants to the Brokers that it has made,</w:t>
        <w:br/>
        <w:t>and is relying solely upon, its own investigation as to the nature, quality,</w:t>
        <w:br/>
        <w:t>character and financial responsibility of the other Party to this Lease and as</w:t>
        <w:br/>
        <w:t>to the nature, quality and character of the Premises. Brokers have no</w:t>
        <w:br/>
        <w:t>responsibility with respect thereto or with respect to any default or breach</w:t>
        <w:br/>
        <w:t>hereof by either Party. Each Broker shall be an intended third party beneficiary</w:t>
        <w:br/>
        <w:t>of the provisions of this Paragraph 22.</w:t>
        <w:br/>
        <w:br/>
        <w:t>23. Notices.</w:t>
        <w:br/>
        <w:br/>
        <w:t xml:space="preserve">    23.1 Notice Requirements. All notices required or permitted by this Lease</w:t>
        <w:br/>
        <w:t>shall be in writing and may be delivered in person (by hand or by messenger or</w:t>
        <w:br/>
        <w:t>courier service) or may be sent by regular, certified or registered mail or U.S.</w:t>
        <w:br/>
        <w:t>Postal Service Express Mail, with postage prepaid, or by facsimile transmission</w:t>
        <w:br/>
        <w:t>during normal business hours, and shall be deemed sufficiently given if served</w:t>
        <w:br/>
        <w:t>in a manner specified in this Paragraph 23. The addresses noted adjacent to a</w:t>
        <w:br/>
        <w:t>Party's signature on this Lease shall be that Party's address for delivery or</w:t>
        <w:br/>
        <w:t>mailing of notice purposes. Either Party may by written notice to the other</w:t>
        <w:br/>
        <w:t>specify a different address for notice</w:t>
        <w:br/>
        <w:br/>
        <w:br/>
        <w:t xml:space="preserve">                                                         Initials:/s/ illegible</w:t>
        <w:br/>
        <w:t>MULTI-TENANT--MODIFIED NET                                        -------------</w:t>
        <w:br/>
        <w:br/>
        <w:t>(C)American Industrial Real Estate Association 1993               /s/ illegible</w:t>
        <w:br/>
        <w:t xml:space="preserve">                                                                  -------------</w:t>
        <w:br/>
        <w:t xml:space="preserve">                                        9</w:t>
        <w:br/>
        <w:br/>
        <w:br/>
        <w:br/>
        <w:br/>
        <w:br/>
        <w:t>purposes, except that upon Lessee's taking possession of the Premises, the</w:t>
        <w:br/>
        <w:t>Premises shall constitute Lessee's address for the purpose of mailing or</w:t>
        <w:br/>
        <w:t>delivering notices to Lessee. A copy of all notices required or permitted to be</w:t>
        <w:br/>
        <w:t>given to Lessor hereunder shall be concurrently transmitted to such party or</w:t>
        <w:br/>
        <w:t>parties at such addresses as Lessor may from time to time hereafter designate by</w:t>
        <w:br/>
        <w:t>written notice to Lessee.</w:t>
        <w:br/>
        <w:br/>
        <w:t xml:space="preserve">    23.2 Date of Notice. Any notice sent by registered or certified mail, return</w:t>
        <w:br/>
        <w:t>receipt requested, shall be deemed given on the date of delivery shown on the</w:t>
        <w:br/>
        <w:t>receipt card, or if no delivery date is shown, the postmark thereon. If sent by</w:t>
        <w:br/>
        <w:t>regular mail, the notice shall be deemed given forty-eight (48) hours after the</w:t>
        <w:br/>
        <w:t>same is addressed as required herein and mailed with postage prepaid. Notices</w:t>
        <w:br/>
        <w:t>delivered by United States Express Mail or overnight courier that guarantees</w:t>
        <w:br/>
        <w:t>next day delivery shall be deemed given twenty-four (24) hours after delivery of</w:t>
        <w:br/>
        <w:t>the same to the United States Postal Service or courier. If any notice is</w:t>
        <w:br/>
        <w:t>transmitted by facsimile transmission or similar means, the same shall be deemed</w:t>
        <w:br/>
        <w:t>served or delivered upon telephone or facsimile confirmation of receipt of the</w:t>
        <w:br/>
        <w:t>transmission thereof, provided a copy is also delivered via delivery or mail. If</w:t>
        <w:br/>
        <w:t>notice is received on a Saturday or a Sunday or a legal holiday, it shall be</w:t>
        <w:br/>
        <w:t>deemed received on the next business day.</w:t>
        <w:br/>
        <w:br/>
        <w:t>24. Waivers. No waiver by Lessor of the Default or Breach of any term, covenant</w:t>
        <w:br/>
        <w:t>or condition hereof by Lessee, shall be deemed a waiver of any other term,</w:t>
        <w:br/>
        <w:t>covenant or condition hereof, or of any subsequent Default or Breach by Lessee</w:t>
        <w:br/>
        <w:t>of the same or any other term, covenant or condition hereof. Lessor's consent</w:t>
        <w:br/>
        <w:t>to, or approval of, any such act shall not be deemed to render unnecessary the</w:t>
        <w:br/>
        <w:t>obtaining of Lessor's consent to, or approval of, any subsequent or similar act</w:t>
        <w:br/>
        <w:t>by Lessee, or be construed as the basis of an estoppel to enforce the provision</w:t>
        <w:br/>
        <w:t>or provisions of this Lease requiring such consent. Regardless of Lessor's</w:t>
        <w:br/>
        <w:t>knowledge of a Default or Breach at the time of accepting rent, the acceptance</w:t>
        <w:br/>
        <w:t>of rent by Lessor shall not be a waiver of any Default or Breach by Lessee of</w:t>
        <w:br/>
        <w:t>any provision hereof. Any payment given Lessor by Lessee may be accepted by</w:t>
        <w:br/>
        <w:t>Lessor on account of moneys or damages due Lessor, notwithstanding any</w:t>
        <w:br/>
        <w:t>qualifying statements or conditions made by Lessee in connection therewith,</w:t>
        <w:br/>
        <w:t>which such statements and/or conditions shall be of no force or effect</w:t>
        <w:br/>
        <w:t>whatsoever unless specifically agreed to in writing by Lessor at or before the</w:t>
        <w:br/>
        <w:t>time of deposit of such payment.</w:t>
        <w:br/>
        <w:br/>
        <w:t>25. Recording. Either Lessor or Lessee shall, upon request of the other,</w:t>
        <w:br/>
        <w:t>execute, acknowledge and deliver to the other a short form memorandum of this</w:t>
        <w:br/>
        <w:t>Lease for recording purposes. The Party requesting recordation shall be</w:t>
        <w:br/>
        <w:t>responsible for payment of any fees or taxes applicable thereto.</w:t>
        <w:br/>
        <w:br/>
        <w:t>26. No Right to Holdover. Lessee has no right to retain possession of the</w:t>
        <w:br/>
        <w:t>Premises or any part thereof beyond the expiration of earlier termination of</w:t>
        <w:br/>
        <w:t>this Lease. In the event that Lessee holds over in violation of this Paragraph</w:t>
        <w:br/>
        <w:t>26 then the Base Rent payable from and after the time of the expiration or</w:t>
        <w:br/>
        <w:t>earlier termination of this Lease shall be increased to two hundred percent</w:t>
        <w:br/>
        <w:t>(200%) of the Base Rent applicable during the month immediately preceding such</w:t>
        <w:br/>
        <w:t>expiration or earlier termination.</w:t>
        <w:br/>
        <w:t>Nothing contained herein shall be construed as a consent by Lessor to any</w:t>
        <w:br/>
        <w:t>holding over by Lessee.</w:t>
        <w:br/>
        <w:br/>
        <w:t>27. Cumulative Remedies. No remedy or election hereunder shall be deemed</w:t>
        <w:br/>
        <w:t>exclusive but shall, wherever possible, be cumulative with all other remedies at</w:t>
        <w:br/>
        <w:t>law or in equity.</w:t>
        <w:br/>
        <w:br/>
        <w:t>28. Covenants and Conditions. All provisions of this Lease to be observed or</w:t>
        <w:br/>
        <w:t>performed by Lessee are both covenants and conditions.</w:t>
        <w:br/>
        <w:br/>
        <w:t>29. Binding Effect; Choice of Law. This Lease shall be binding upon the Parties,</w:t>
        <w:br/>
        <w:t>their personal representatives, successors and assigns and be governed by the</w:t>
        <w:br/>
        <w:t>laws of the State in which the Premises are located. Any litigation between the</w:t>
        <w:br/>
        <w:t>Parties hereto concerning this Lease shall be initiated in the county in which</w:t>
        <w:br/>
        <w:t>the Premises are located.</w:t>
        <w:br/>
        <w:br/>
        <w:t>30. Subordination; Attornment; Non-Disturbance.</w:t>
        <w:br/>
        <w:br/>
        <w:t xml:space="preserve">    30.1 Subordination. This Lease and any Option granted hereby shall be</w:t>
        <w:br/>
        <w:t>subject and subordinate to any ground lease, mortgage, deed of trust, or other</w:t>
        <w:br/>
        <w:t>hypothecation or security device (collectively, "Security Device"), now or</w:t>
        <w:br/>
        <w:t>hereafter placed by Lessor upon the real property of which the Premises are a</w:t>
        <w:br/>
        <w:t>part, to any and all advances made on the security thereof, and to all renewals,</w:t>
        <w:br/>
        <w:t>modifications, consolidations, replacements and extensions thereof. Lessee</w:t>
        <w:br/>
        <w:t>agrees that the Lenders holding any such Security Device shall have no duty,</w:t>
        <w:br/>
        <w:t>liability or obligation to perform any of the obligations of Lessor under this</w:t>
        <w:br/>
        <w:t>Lease, but that in the event of Lessor's default with respect to any such</w:t>
        <w:br/>
        <w:t>obligation, Lessee will give any Lender whose name and address have been</w:t>
        <w:br/>
        <w:t>furnished Lessee in writing for such purpose notice of Lessor's default pursuant</w:t>
        <w:br/>
        <w:t>to Paragraph 13.5. If any Lender shall elect to have this Lease and/or any</w:t>
        <w:br/>
        <w:t>Option granted hereby superior to the lien of the Security Device and shall give</w:t>
        <w:br/>
        <w:t>written notice thereof to Lessee, this Lease and such Options shall be deemed</w:t>
        <w:br/>
        <w:t>prior to such Security Device, notwithstanding the relative dates of the</w:t>
        <w:br/>
        <w:t>documentation or recordation thereof.</w:t>
        <w:br/>
        <w:br/>
        <w:t xml:space="preserve">    30.2 Attornment. Subject to the non-disturbance provisions of Paragraph</w:t>
        <w:br/>
        <w:t>30.3, Lessee agrees to attorn to a Lender or any other party who acquires</w:t>
        <w:br/>
        <w:t>ownership of the Premises by reason of a foreclosure of a Security Device, and</w:t>
        <w:br/>
        <w:t>that in the event of such foreclosure, such new owner shall not: (i) be liable</w:t>
        <w:br/>
        <w:t>for any act or omission of any prior lessor or with respect to events occurring</w:t>
        <w:br/>
        <w:t>prior to acquisition of ownership, (ii) be subject to any offsets or defenses</w:t>
        <w:br/>
        <w:t>which Lessee might have against any prior lessor, or (iii) be bound by</w:t>
        <w:br/>
        <w:t>prepayment of more than one month's rent.</w:t>
        <w:br/>
        <w:br/>
        <w:t xml:space="preserve">    30.3 Non-Disturbance. With respect to Security Devices entered into by</w:t>
        <w:br/>
        <w:t>Lessor after the execution of this Lease, Lessee's subordination of this Lease</w:t>
        <w:br/>
        <w:t>shall be subject to receiving assurance (a "non-disturbance agreement") from the</w:t>
        <w:br/>
        <w:t>Lender that Lessee's possession and this Lease, including any options to extend</w:t>
        <w:br/>
        <w:t>the term hereof, will not be disturbed so long as Lessee is not in Breach hereof</w:t>
        <w:br/>
        <w:t>and attorns to the record owner of the Premises.</w:t>
        <w:br/>
        <w:br/>
        <w:t xml:space="preserve">    30.4 Self-Executing. The agreements contained in this Paragraph 30 shall be</w:t>
        <w:br/>
        <w:t>effective without the execution of any further documents; provided, however,</w:t>
        <w:br/>
        <w:t>that upon written request from Lessor or a Lender in connection with a sale,</w:t>
        <w:br/>
        <w:t>financing or refinancing of Premises, Lessee and Lessor shall execute such</w:t>
        <w:br/>
        <w:t>further writings as may be reasonably required to separately document any such</w:t>
        <w:br/>
        <w:t>subordination or non-subordination, attornment and/or non-disturbance agreement</w:t>
        <w:br/>
        <w:t>as is provided for herein.</w:t>
        <w:br/>
        <w:br/>
        <w:t>31. Attorneys' Fees. If any Party or Broker brings an action or proceeding to</w:t>
        <w:br/>
        <w:t>enforce the terms hereof or declare rights hereunder, the Prevailing Party (as</w:t>
        <w:br/>
        <w:t>hereafter defined) in any such proceeding, action, or appeal thereon, shall be</w:t>
        <w:br/>
        <w:t>entitled to reasonable attorneys' fees. Such fees may be awarded in the same</w:t>
        <w:br/>
        <w:t>suit or recovered in a separate suit, whether or not such action or proceeding</w:t>
        <w:br/>
        <w:t>is pursued to decision or judgment. The term "Prevailing Party" shall include,</w:t>
        <w:br/>
        <w:t>without limitation, a Party or Broker who substantially obtains or defeats the</w:t>
        <w:br/>
        <w:t>relief sought, as the case may be, whether by compromise, settlement, judgment,</w:t>
        <w:br/>
        <w:t>or the abandonment by the other Party or Broker of its claim or defense. The</w:t>
        <w:br/>
        <w:t>attorneys' fee awarded shall not be computed in accordance with any court fee</w:t>
        <w:br/>
        <w:t>schedule, but shall be such as to fully reimburse all attorneys' fees reasonably</w:t>
        <w:br/>
        <w:t>incurred. Lessor shall be entitled to attorneys' fees, costs and expenses</w:t>
        <w:br/>
        <w:t>incurred in preparation and service of notices of Default and consultations in</w:t>
        <w:br/>
        <w:t>connection therewith, whether or not a legal action is subsequently commenced in</w:t>
        <w:br/>
        <w:t>connection with such Default or resulting Breach.</w:t>
        <w:br/>
        <w:t>Broker(s) shall be intended third party beneficiaries of this Paragraph 31.</w:t>
        <w:br/>
        <w:br/>
        <w:t>32. Lessor's Access; Showing Premises; Repairs. Lessor and Lessor's agents shall</w:t>
        <w:br/>
        <w:t>have the right to enter the Premises at any time, in the case of an emergency,</w:t>
        <w:br/>
        <w:t>and otherwise at reasonable times for the purpose of showing the same to</w:t>
        <w:br/>
        <w:t>prospective purchasers, lenders, or lessees, and making such alterations,</w:t>
        <w:br/>
        <w:t>repairs, improvements or additions to the Premises or to the Building, as Lessor</w:t>
        <w:br/>
        <w:t>may reasonably deem necessary. Lessor may at any time place on or about the</w:t>
        <w:br/>
        <w:t>Premises or Building any ordinary "For Sale" signs and Lessor may at any time</w:t>
        <w:br/>
        <w:t>during the last one hundred eighty (180) days of the term hereof place on or</w:t>
        <w:br/>
        <w:t>about the Premises any ordinary "For Lease" signs. All such activities of Lessor</w:t>
        <w:br/>
        <w:t>shall be without abatement of rent or liability to Lessee.</w:t>
        <w:br/>
        <w:br/>
        <w:t>33. Auctions. Lessee shall not conduct, nor permit to be conducted, either</w:t>
        <w:br/>
        <w:t>voluntarily or involuntarily, any auction upon the Premises without first having</w:t>
        <w:br/>
        <w:t>obtained Lessor's prior written consent. Notwithstanding anything to the</w:t>
        <w:br/>
        <w:t>contrary in this Lease, Lessor shall not be obligated to exercise any standard</w:t>
        <w:br/>
        <w:t>of reasonableness in determining whether to grant such consent.</w:t>
        <w:br/>
        <w:br/>
        <w:t>34. Signs. Lessee shall not place any sign upon the exterior of the Premises or</w:t>
        <w:br/>
        <w:t>the Building, except that Lessee may, with Lessor's prior written consent, ___</w:t>
        <w:br/>
        <w:t>(but not on the roof) such signs as are reasonably required to advertise</w:t>
        <w:br/>
        <w:t>Lessee's own business so long as such signs are in a location designated by</w:t>
        <w:br/>
        <w:t>Lessor and comply with Applicable Requirements and the signage criteria</w:t>
        <w:br/>
        <w:t>established for the Industrial Center by Lessor. The installation of any sign on</w:t>
        <w:br/>
        <w:t>the Premises by or for Lessee shall be subject to the provisions of Paragraph 7</w:t>
        <w:br/>
        <w:t>(Maintenance, Repairs, Utility Installations, Trade Fixtures and Alterations).</w:t>
        <w:br/>
        <w:t>[....DELETED BALANCE OF PARAGRAPH]</w:t>
        <w:br/>
        <w:br/>
        <w:t>35. Termination; Merger. Unless specifically stated otherwise in writing by</w:t>
        <w:br/>
        <w:t>Lessor, the voluntary or other surrender of this Lease by Lessee, the mutual</w:t>
        <w:br/>
        <w:t>termination or cancellation hereof, or a termination hereof by Lessor for Breach</w:t>
        <w:br/>
        <w:t>by Lessee, shall automatically terminate any sublease or lesser estate in the</w:t>
        <w:br/>
        <w:t>Premises; provided, however, Lessor shall, in the event of any such surrender,</w:t>
        <w:br/>
        <w:t>termination or cancellation, have the option to continue any one or all of any</w:t>
        <w:br/>
        <w:t>existing subtenancies. Lessor's failure within ten (10) days following any such</w:t>
        <w:br/>
        <w:t>event to make a written election to the contrary by written notice to the holder</w:t>
        <w:br/>
        <w:t>of any such lesser interest, shall constitute Lessor's election to have such</w:t>
        <w:br/>
        <w:t>event constitute the termination of such interest.</w:t>
        <w:br/>
        <w:br/>
        <w:br/>
        <w:br/>
        <w:t xml:space="preserve">                                                         Initials:/s/ illegible</w:t>
        <w:br/>
        <w:t>MULTI-TENANT--MODIFIED NET                                        -------------</w:t>
        <w:br/>
        <w:br/>
        <w:t>(C)American Industrial Real Estate Association 1993               /s/ illegible</w:t>
        <w:br/>
        <w:t xml:space="preserve">                                                                  -------------</w:t>
        <w:br/>
        <w:t xml:space="preserve">                                       10</w:t>
        <w:br/>
        <w:br/>
        <w:br/>
        <w:br/>
        <w:br/>
        <w:br/>
        <w:t>36. Consents.</w:t>
        <w:br/>
        <w:br/>
        <w:t xml:space="preserve">         (a) Except for Paragraph 33 hereof (Auctions) or as otherwise provided</w:t>
        <w:br/>
        <w:t>herein, wherever in this Lease the consent of a Party is required to an act by</w:t>
        <w:br/>
        <w:t>or for the other Party, such consent shall not be unreasonably withheld or</w:t>
        <w:br/>
        <w:t>delayed. Lessor's actual reasonable costs and expenses (including but not</w:t>
        <w:br/>
        <w:t>limited to architects', attorneys', engineers' and other consultants' fees)</w:t>
        <w:br/>
        <w:t>incurred in the consideration of, or response to, a request by Lessee for any</w:t>
        <w:br/>
        <w:t>Lessor consent pertaining to this Lease or the Premises, including but not</w:t>
        <w:br/>
        <w:t>limited to consents to an assignment, a subletting or the presence or use of a</w:t>
        <w:br/>
        <w:t>Hazardous Substance, shall be paid by Lessee to Lessor upon receipt of an</w:t>
        <w:br/>
        <w:t>invoice and supporting documentation therefor. In addition to the deposit</w:t>
        <w:br/>
        <w:t>described in Paragraph 12.2(e), Lessor may, as a condition to considering any</w:t>
        <w:br/>
        <w:t>such request by Lessee, require that Lessee deposit with Lessor an amount of</w:t>
        <w:br/>
        <w:t>money (in addition to the Security Deposit held under Paragraph 5) reasonably</w:t>
        <w:br/>
        <w:t>calculated by Lessor to represent the cost Lessor will incur in considering and</w:t>
        <w:br/>
        <w:t>responding to Lessee's request. Any unused portion of said deposit shall be</w:t>
        <w:br/>
        <w:t>refunded to Lessee without interest. Lessor's consent to any act, assignment of</w:t>
        <w:br/>
        <w:t>this Lease or subletting of the Premises by Lessee shall not constitute an</w:t>
        <w:br/>
        <w:t>acknowledgement that no Default or Breach by Lessee of this Lease exists, nor</w:t>
        <w:br/>
        <w:t>shall such consent be deemed a waiver of any then existing Default or Breach,</w:t>
        <w:br/>
        <w:t>except as may be otherwise specifically stated in writing by Lessor at the time</w:t>
        <w:br/>
        <w:t>of such consent.</w:t>
        <w:br/>
        <w:br/>
        <w:t xml:space="preserve">         (b) All conditions to Lessor's consent authorized by this Lease are</w:t>
        <w:br/>
        <w:t>acknowledged by Lessee as being reasonable. The failure to specify herein any</w:t>
        <w:br/>
        <w:t>particular condition to Lessor's consent shall not preclude the impositions by</w:t>
        <w:br/>
        <w:t>Lessor at the time of consent of such further or other conditions as are then</w:t>
        <w:br/>
        <w:t>reasonable with reference to the particular matter for which consent is being</w:t>
        <w:br/>
        <w:t>given.</w:t>
        <w:br/>
        <w:br/>
        <w:t>37. Guarantor.</w:t>
        <w:br/>
        <w:br/>
        <w:t xml:space="preserve">    37.1 Form of Guaranty. If there are to be any Guarantors of this Lease per</w:t>
        <w:br/>
        <w:t>Paragraph 1.11, the form of the guaranty to be executed by each such Guarantor</w:t>
        <w:br/>
        <w:t>shall be in the form most recently published by the American Industrial Real</w:t>
        <w:br/>
        <w:t>Estate Association, and each such Guarantor shall have the same obligations as</w:t>
        <w:br/>
        <w:t>Lessee under this lease, including but not limited to the obligation to provide</w:t>
        <w:br/>
        <w:t>the Tenancy Statement and Information required in Paragraph 16.</w:t>
        <w:br/>
        <w:br/>
        <w:t xml:space="preserve">    37.2 Additional Obligations of Guarantor. It shall constitute a Default of</w:t>
        <w:br/>
        <w:t>the Lessee under this Lease if any such Guarantor fails or refuses, upon</w:t>
        <w:br/>
        <w:t>reasonable request by Lessor to give: (a) evidence of the due execution of the</w:t>
        <w:br/>
        <w:t>guaranty called for by this Lease, including the authority of the Guarantor (and</w:t>
        <w:br/>
        <w:t>of the party signing on Guarantor's behalf) to obligate such Guarantor on said</w:t>
        <w:br/>
        <w:t>guaranty, and resolution of its board of directors authorizing the making of</w:t>
        <w:br/>
        <w:t>such guaranty, together with a certificate of incumbency showing the signatures</w:t>
        <w:br/>
        <w:t>of the persons authorized to sign on its behalf, (b) current financial</w:t>
        <w:br/>
        <w:t>statements of Guarantor as may from time to time be requested by Lessor, (c) a</w:t>
        <w:br/>
        <w:t>Tenancy Statement, or (d) written confirmation that the guaranty is still in</w:t>
        <w:br/>
        <w:t>effect.</w:t>
        <w:br/>
        <w:br/>
        <w:t>38. Quiet Possession. Upon payment by Lessee of the rent for the Premises and</w:t>
        <w:br/>
        <w:t>the performance of all of the covenants, conditions and provisions on Lessee's</w:t>
        <w:br/>
        <w:t>part to be observed and performed under this Lease, Lessee shall have quiet</w:t>
        <w:br/>
        <w:t>possession of the Premises for the entire term hereof subject to all of the</w:t>
        <w:br/>
        <w:t>provisions of this Lease.</w:t>
        <w:br/>
        <w:br/>
        <w:t>39. Options</w:t>
        <w:br/>
        <w:br/>
        <w:t xml:space="preserve">    39.1 Definition. As used in this Lease, the word "Option" has the following</w:t>
        <w:br/>
        <w:t>meaning: (a) the right to extend the term of this Lease or to renew this Lease</w:t>
        <w:br/>
        <w:t>or to extend or renew any lease that Lessee has on other property of Lessor; (b)</w:t>
        <w:br/>
        <w:t>the right of first refusal to lease the Premises or the right of first offer to</w:t>
        <w:br/>
        <w:t>lease the Premises or the right of first refusal to lease other property of</w:t>
        <w:br/>
        <w:t>Lessor or the right of first offer to lease other property of Lessor; (c) the</w:t>
        <w:br/>
        <w:t>right to purchase the Premises, or the right of first refusal to purchase the</w:t>
        <w:br/>
        <w:t>Premises, or the right of first offer to purchase the Premises, or the right to</w:t>
        <w:br/>
        <w:t>purchase other property of Lessor, or the right of first refusal to purchase</w:t>
        <w:br/>
        <w:t>other property of Lessor, or the right of first offer to purchase other property</w:t>
        <w:br/>
        <w:t>of Lessor.</w:t>
        <w:br/>
        <w:br/>
        <w:t xml:space="preserve">    39.2 Options Personal to Original Lessee. Each Option granted to Lessee in</w:t>
        <w:br/>
        <w:t>this Lease is personal to the original Lessee named in Paragraph 1.1 hereof, and</w:t>
        <w:br/>
        <w:t>cannot be voluntarily or involuntarily assigned or exercised by any person or</w:t>
        <w:br/>
        <w:t>entity other than said original Lessee while the original Lessee is in full and</w:t>
        <w:br/>
        <w:t>actual possession of the Premises and without the intention of thereafter</w:t>
        <w:br/>
        <w:t>assigning or subletting. The Options, if any, herein granted to Lessee are not</w:t>
        <w:br/>
        <w:t>assignable, either as a part of an assignment of this Lease or separately or</w:t>
        <w:br/>
        <w:t>apart therefrom, and no Option may be separated from this Lease in any manner,</w:t>
        <w:br/>
        <w:t>by reservation or otherwise.</w:t>
        <w:br/>
        <w:br/>
        <w:t xml:space="preserve">    39.3 Multiple Options. In the event that Lessee has any multiple Options to</w:t>
        <w:br/>
        <w:t>extend or renew this Lease, a later option cannot be exercised unless the prior</w:t>
        <w:br/>
        <w:t>Options to extend or renew this Lease have been validly exercised.</w:t>
        <w:br/>
        <w:br/>
        <w:t xml:space="preserve">    39.4 [Deleted]</w:t>
        <w:br/>
        <w:br/>
        <w:t xml:space="preserve">         (a) [Deleted]</w:t>
        <w:br/>
        <w:br/>
        <w:t xml:space="preserve">         (b) [Deleted]</w:t>
        <w:br/>
        <w:br/>
        <w:t xml:space="preserve">         (c) [Deleted]</w:t>
        <w:br/>
        <w:br/>
        <w:t>40. Rules and Regulations. Lessee agrees that it will abide by, and keep and</w:t>
        <w:br/>
        <w:t>observe all reasonable rules and regulations ("Rules and Regulations") which</w:t>
        <w:br/>
        <w:t>Lessor may make from time to time for the management, safety, care, and</w:t>
        <w:br/>
        <w:t>cleanliness of the grounds, the parking and unloading of vehicles and the</w:t>
        <w:br/>
        <w:t>preservation of good order, as well as for the convenience of other occupants or</w:t>
        <w:br/>
        <w:t>tenants of the Building and the Industrial Center and their invitees.</w:t>
        <w:br/>
        <w:br/>
        <w:t>41. Security Measures. Lessee hereby acknowledges that the rental payable to</w:t>
        <w:br/>
        <w:t>Lessor hereunder does not include the cost of guard service or other security</w:t>
        <w:br/>
        <w:t>measures, and that Lessor shall have no obligation whatsoever to provide same.</w:t>
        <w:br/>
        <w:t>Lessee assumes all responsibility for the protection of the Premises, Lessee,</w:t>
        <w:br/>
        <w:t>its agents and invitees and their property from the acts of third parties.</w:t>
        <w:br/>
        <w:br/>
        <w:t>42. Reservations. Lessor reserves the right, from time to time, to grant,</w:t>
        <w:br/>
        <w:t>without the consent or joinder of Lessee, such easements, rights of way, utility</w:t>
        <w:br/>
        <w:t>raceways, and dedications that Lessor deems necessary, and to cause the</w:t>
        <w:br/>
        <w:t>recordation of parcel maps and restrictions, so long as such easements, rights</w:t>
        <w:br/>
        <w:t>of way, utility raceways, dedications, maps and restrictions do not reasonably</w:t>
        <w:br/>
        <w:t>interfere with the use of the Premises by Lessee. Lessee agrees to sign any</w:t>
        <w:br/>
        <w:t>documents reasonably requested by Lessor to effectuate any such easement rights,</w:t>
        <w:br/>
        <w:t>dedication, map or restrictions.</w:t>
        <w:br/>
        <w:br/>
        <w:t>43. Performance Under Protest. If at any time a dispute shall arise as to any</w:t>
        <w:br/>
        <w:t>amount or sum of money to be paid by one Party to the other under the provisions</w:t>
        <w:br/>
        <w:t>hereof, the Party against whom the obligation to pay the money is asserted shall</w:t>
        <w:br/>
        <w:t>have the right to make payment "under protest" and such payment shall not be</w:t>
        <w:br/>
        <w:t>regarded as a voluntary payment and there shall survive the right on the part of</w:t>
        <w:br/>
        <w:t>said Party to institute suite for recovery of such sum. If it shall be adjudged</w:t>
        <w:br/>
        <w:t>that there was no legal obligation on the part of said Party to pay such sum or</w:t>
        <w:br/>
        <w:t>any part thereof, said Party shall be entitled to recover such sum or so much</w:t>
        <w:br/>
        <w:t>thereof as it was not legally required to pay under the provisions of this</w:t>
        <w:br/>
        <w:t>Lease.</w:t>
        <w:br/>
        <w:br/>
        <w:t>44. Authority. If either Party hereto is a corporation, trust, or general or</w:t>
        <w:br/>
        <w:t>limited partnership, each individual executing this Lease on behalf of such</w:t>
        <w:br/>
        <w:t>entity represents and warrants that he or she is duly authorized to execute and</w:t>
        <w:br/>
        <w:t>deliver this Lease on its behalf. If Lessee is a corporation, trust or</w:t>
        <w:br/>
        <w:t>partnership, Lessee shall within thirty (30) days after request by Lessor,</w:t>
        <w:br/>
        <w:t>deliver to Lessor evidence satisfactory to Lessor of such authority.</w:t>
        <w:br/>
        <w:br/>
        <w:t>45. Conflict. Any conflict between the printed provisions of this Lease and the</w:t>
        <w:br/>
        <w:t>typewritten or handwritten provisions shall be controlled by the typewritten or</w:t>
        <w:br/>
        <w:t>handwritten provisions.</w:t>
        <w:br/>
        <w:br/>
        <w:t>46. Offer. Preparation of this Lease by either Lessor or Lessee or Lessor's</w:t>
        <w:br/>
        <w:t>agent or Lessee's agent and submission of same to Lessee or Lessor shall not be</w:t>
        <w:br/>
        <w:t>deemed an offer to lease. This Lease is not intended to be binding until</w:t>
        <w:br/>
        <w:t>executed and delivered by all Parties hereto.</w:t>
        <w:br/>
        <w:br/>
        <w:t>47. Amendments. This Lease may be modified only in writing, signed by the</w:t>
        <w:br/>
        <w:t>parties in interest at the time of the modification. The Parties shall amend</w:t>
        <w:br/>
        <w:t>this Lease from time to time to reflect any adjustments that are made to the</w:t>
        <w:br/>
        <w:t>Base Rent or other rent payable under this Lease. As long as they do not</w:t>
        <w:br/>
        <w:t>materially change Lessee's obligations hereunder, Lessee agrees to make such</w:t>
        <w:br/>
        <w:t>reasonable non-monetary modifications to this Lease as may be reasonably</w:t>
        <w:br/>
        <w:t>required by an institutional insurance company or pension plan Lender in</w:t>
        <w:br/>
        <w:t>connection with the obtaining of normal financing or refinancing of the property</w:t>
        <w:br/>
        <w:t>of which the Premises are a part.</w:t>
        <w:br/>
        <w:br/>
        <w:t>48. Multiple Parties. Except as otherwise expressly provided herein, if more</w:t>
        <w:br/>
        <w:t>than one person or entity is named herein as either Lessor or Lessee, the</w:t>
        <w:br/>
        <w:t>obligations of such multiple parties shall be the joint and several</w:t>
        <w:br/>
        <w:t>responsibility of all persons or entities named herein as such Lessor or Lessee.</w:t>
        <w:br/>
        <w:br/>
        <w:br/>
        <w:br/>
        <w:t xml:space="preserve">                                                         Initials:/s/ illegible</w:t>
        <w:br/>
        <w:t>MULTI-TENANT--MODIFIED NET                                        -------------</w:t>
        <w:br/>
        <w:br/>
        <w:t>(C)American Industrial Real Estate Association 1993               /s/ illegible</w:t>
        <w:br/>
        <w:t xml:space="preserve">                                                                  -------------</w:t>
        <w:br/>
        <w:t xml:space="preserve">                                       11</w:t>
        <w:br/>
        <w:br/>
        <w:br/>
        <w:br/>
        <w:br/>
        <w:br/>
        <w:t>LESSOR AND LESSEE HAVE CAREFULLY READ AND REVIEWED THIS LEASE AND EACH TERM AND</w:t>
        <w:br/>
        <w:t>PROVISION CONTAINED HEREIN, AND BY THE EXECUTION OF THIS LEASE SHOW THEIR</w:t>
        <w:br/>
        <w:t>INFORMED AND VOLUNTARY CONSENT THERETO. THE PARTIES HEREBY AGREE THAT, AT THE</w:t>
        <w:br/>
        <w:t>TIME THIS LEASE IS EXECUTED, THE TERMS OF THIS LEASE ARE COMMERCIALLY REASONABLE</w:t>
        <w:br/>
        <w:t>AND EFFECTUATE THE INTENT AND PURPOSE OF LESSOR AND LESSEE WITH RESPECT TO THE</w:t>
        <w:br/>
        <w:t>PREMISES.</w:t>
        <w:br/>
        <w:br/>
        <w:t xml:space="preserve">         IF THIS LEASE HAS BEEN FILLED IN, IT HAS BEEN PREPARED FOR YOUR</w:t>
        <w:br/>
        <w:t xml:space="preserve">         ATTORNEY'S REVIEW AND APPROVAL. FURTHER, EXPERTS SHOULD BE CONSULTED TO</w:t>
        <w:br/>
        <w:t xml:space="preserve">         EVALUATE THE CONDITION OF THE PROPERTY FOR THE POSSIBLE PRESENCE OF</w:t>
        <w:br/>
        <w:t xml:space="preserve">         ASBESTOS, UNDERGROUND STORAGE TANKS OR HAZARDOUS SUBSTANCES. NO</w:t>
        <w:br/>
        <w:t xml:space="preserve">         REPRESENTATION OR RECOMMENDATION IS MADE BY THE AMERICAN INDUSTRIAL</w:t>
        <w:br/>
        <w:t xml:space="preserve">         REAL ESTATE ASSOCIATION OR BY THE REAL ESTATE BROKERS OR THEIR</w:t>
        <w:br/>
        <w:t xml:space="preserve">         CONTRACTORS, AGENTS OR EMPLOYEES AS TO THE LEGAL SUFFICIENCY, LEGAL</w:t>
        <w:br/>
        <w:t xml:space="preserve">         EFFECT, OR TAX CONSEQUENCES OF THIS LEASE OR THE TRANSACTION TO WHICH</w:t>
        <w:br/>
        <w:t xml:space="preserve">         IT RELATES; THE PARTIES SHALL RELY SOLELY UPON THE ADVICE OF THEIR OWN</w:t>
        <w:br/>
        <w:t xml:space="preserve">         COUNSEL AS TO THE LEGAL AND TAX CONSEQUENCES OF THIS LEASE. IF THE</w:t>
        <w:br/>
        <w:t xml:space="preserve">         SUBJECT PROPERTY IS IN A STATE OTHER THAN CALIFORNIA, AN ATTORNEY FROM</w:t>
        <w:br/>
        <w:t xml:space="preserve">         THE STATE WHERE THE PROPERTY IS LOCATED SHOULD BE CONSULTED.</w:t>
        <w:br/>
        <w:br/>
        <w:br/>
        <w:t>The parties hereto have executed this Lease at the place and on the dates</w:t>
        <w:br/>
        <w:t>specified above their respective signatures.</w:t>
        <w:br/>
        <w:br/>
        <w:br/>
        <w:t>Executed at: San Diego, CA             Executed at: /s/ illegible</w:t>
        <w:br/>
        <w:t xml:space="preserve">             ---------------------                  ---------------------------</w:t>
        <w:br/>
        <w:t>on:  Dec 4, 1997                       on: illegible</w:t>
        <w:br/>
        <w:t xml:space="preserve">     -----------------------------         ------------------------------------</w:t>
        <w:br/>
        <w:br/>
        <w:t>By LESSOR:                             By LESSEE</w:t>
        <w:br/>
        <w:br/>
        <w:t>XXX-00000 Xxxxxxx Xxxxxx, LLC, a       Collateral Therapeutics, a California</w:t>
        <w:br/>
        <w:t>----------------------------------     ----------------------------------------</w:t>
        <w:br/>
        <w:br/>
        <w:t>Delaware limited liability company     corporation</w:t>
        <w:br/>
        <w:t>----------------------------------     ----------------------------------------</w:t>
        <w:br/>
        <w:br/>
        <w:t>By:  ARE-QRS Corp. a MD Corp,          By:  /s/ Xxxxxxxxxxx X. Xxxxxxxx</w:t>
        <w:br/>
        <w:t>----------------------------------     ----------------------------------------</w:t>
        <w:br/>
        <w:br/>
        <w:t>Name Printed:  Managing Member         Name Printed: Xxxxxxxxxxx X. Xxxxxxxx</w:t>
        <w:br/>
        <w:t>----------------------------------     ----------------------------------------</w:t>
        <w:br/>
        <w:br/>
        <w:t>Title:                                 Title:  COO &amp; CFO</w:t>
        <w:br/>
        <w:t>----------------------------------     ----------------------------------------</w:t>
        <w:br/>
        <w:br/>
        <w:t>By:  /s/  Xxxx Xxxx                    By:</w:t>
        <w:br/>
        <w:t>----------------------------------     ----------------------------------------</w:t>
        <w:br/>
        <w:br/>
        <w:t>Name Printed:   Xxxx Xxxx              Name Printed:</w:t>
        <w:br/>
        <w:t>----------------------------------     ----------------------------------------</w:t>
        <w:br/>
        <w:br/>
        <w:t>Title:  President                      Title:</w:t>
        <w:br/>
        <w:t>----------------------------------     ----------------------------------------</w:t>
        <w:br/>
        <w:br/>
        <w:t>Address:11440 X. Xxxxxxxx Xx #000      Address:</w:t>
        <w:br/>
        <w:t>----------------------------------     ----------------------------------------</w:t>
        <w:br/>
        <w:br/>
        <w:t xml:space="preserve">  S.D. XX 00000</w:t>
        <w:br/>
        <w:t xml:space="preserve">  --------------------------------     ----------------------------------------</w:t>
        <w:br/>
        <w:br/>
        <w:t>Telephone:(000)  000-0000              Telephone:______________________________</w:t>
        <w:br/>
        <w:t xml:space="preserve">                 --------</w:t>
        <w:br/>
        <w:t>Facsimile:(000)  000-0000              Facsimile:______________________________</w:t>
        <w:br/>
        <w:t xml:space="preserve">                 --------</w:t>
        <w:br/>
        <w:br/>
        <w:br/>
        <w:t>BROKER:                                BROKER:</w:t>
        <w:br/>
        <w:br/>
        <w:t>Executed at:______________________     Executed at:____________________________</w:t>
        <w:br/>
        <w:br/>
        <w:t>on:_______________________________     on:_____________________________________</w:t>
        <w:br/>
        <w:br/>
        <w:t>By:_______________________________     By:_____________________________________</w:t>
        <w:br/>
        <w:br/>
        <w:t>Name Printed:_____________________     Name Printed:___________________________</w:t>
        <w:br/>
        <w:br/>
        <w:t>Title:____________________________     Title:__________________________________</w:t>
        <w:br/>
        <w:br/>
        <w:t>Address:__________________________     Address:________________________________</w:t>
        <w:br/>
        <w:br/>
        <w:t>__________________________________     ________________________________________</w:t>
        <w:br/>
        <w:br/>
        <w:t>Telephone:  (    )________________     Telephone:  (    )______________________</w:t>
        <w:br/>
        <w:br/>
        <w:t>Facsimile:  (    )________________     Facsimile:  (    )______________________</w:t>
        <w:br/>
        <w:br/>
        <w:br/>
        <w:br/>
        <w:br/>
        <w:br/>
        <w:t>NOTE: These forms are often modified to meet changing requirements of law and</w:t>
        <w:br/>
        <w:t xml:space="preserve">      needs of the industry. Always write or call to make sure you are utilizing</w:t>
        <w:br/>
        <w:t xml:space="preserve">      a most current form: AMERICAN INDUSTRIAL REAL ESTATE ASSOCIATION, 000 Xx.</w:t>
        <w:br/>
        <w:t xml:space="preserve">      Xxxxxxxx Xx., X-0, Xxx Xxxxxxx, XX 00000, (000) 000-0000.</w:t>
        <w:br/>
        <w:br/>
        <w:br/>
        <w:br/>
        <w:t xml:space="preserve">                                                         Initials:/s/ illegible</w:t>
        <w:br/>
        <w:t>MULTI-TENANT--MODIFIED NET                                        -------------</w:t>
        <w:br/>
        <w:br/>
        <w:t>(C)American Industrial Real Estate Association 1993               /s/ illegible</w:t>
        <w:br/>
        <w:t xml:space="preserve">                                                                  -------------</w:t>
        <w:br/>
        <w:br/>
        <w:br/>
        <w:br/>
        <w:br/>
        <w:br/>
        <w:br/>
        <w:t xml:space="preserve">                   ADDENDUM TO STANDARD INDUSTRIAL/COMMERCIAL</w:t>
        <w:br/>
        <w:t xml:space="preserve">                         MULTI-TENANT LEASE-MODIFIED NET</w:t>
        <w:br/>
        <w:br/>
        <w:br/>
        <w:t xml:space="preserve">    This ADDENDUM ("Addendum") forms a part of the Standard</w:t>
        <w:br/>
        <w:t>Industrial/Commercial Multi-Tenant Lease-Modified Net between Collateral</w:t>
        <w:br/>
        <w:t>Therapeutics, Inc., a California corporation ("Lessee"), and XXX-00000 Xxxxxxx</w:t>
        <w:br/>
        <w:t>Xxxxxx, LLC, a Delaware limited liability company ("Lessor"), with respect to</w:t>
        <w:br/>
        <w:t>the Premises within the Building located at 00000 Xxxxxxx Xxxxxx in San Diego,</w:t>
        <w:br/>
        <w:t>California. In the event of any inconsistency between this Addendum and the</w:t>
        <w:br/>
        <w:t>Lease, the terms and conditions of this Addendum shall govern and control.</w:t>
        <w:br/>
        <w:br/>
        <w:t xml:space="preserve">    1. Acquisition of Title. Lessee acknowledges and agrees that Lessor does not</w:t>
        <w:br/>
        <w:t>currently own the Building. Lessor is negotiating or has entered into a contract</w:t>
        <w:br/>
        <w:t>to purchase the Building from the existing owner. If, for any reason, Lessor</w:t>
        <w:br/>
        <w:t>does not acquire title to the Building within sixty (60) days after the date</w:t>
        <w:br/>
        <w:t>hereof, Lessor and Lessee shall each have the right to terminate this Lease, in</w:t>
        <w:br/>
        <w:t>which event the parties shall be released of all of their respective obligations</w:t>
        <w:br/>
        <w:t>under this Lease, and Lessee shall have no claim for damages or otherwise</w:t>
        <w:br/>
        <w:t>against Lessor, except that Lessor shall return all prepaid rent and the</w:t>
        <w:br/>
        <w:t>Security Deposit received by Lessor to Lessee within ten (10) days after such</w:t>
        <w:br/>
        <w:t>termination of this Lease.</w:t>
        <w:br/>
        <w:br/>
        <w:t xml:space="preserve">    2. Base Rent. Base Rent shall be increased annually on each anniversary of</w:t>
        <w:br/>
        <w:t>the Commencement Date as follows:</w:t>
        <w:br/>
        <w:br/>
        <w:br/>
        <w:br/>
        <w:br/>
        <w:t xml:space="preserve">                  Months       Base Rent Per Month Per Rentable Square Foot</w:t>
        <w:br/>
        <w:t xml:space="preserve">                  ------       --------------------------------------------</w:t>
        <w:br/>
        <w:t xml:space="preserve">                                                </w:t>
        <w:br/>
        <w:t xml:space="preserve">                  13-24                        $ 1.716</w:t>
        <w:br/>
        <w:t xml:space="preserve">                  25-36                          1.785</w:t>
        <w:br/>
        <w:t xml:space="preserve">                  37-48                          1.856</w:t>
        <w:br/>
        <w:t xml:space="preserve">                  49-60                          1.930</w:t>
        <w:br/>
        <w:br/>
        <w:br/>
        <w:t xml:space="preserve">         3. Premises. The Premises contains approximately 11,000 rentable square</w:t>
        <w:br/>
        <w:t>feet. The Premises are shown on Exhibit "A" attached to the Lease and by this</w:t>
        <w:br/>
        <w:t>reference incorporated herein. Within ten (10) business days after the date</w:t>
        <w:br/>
        <w:t>hereof, the parties shall have a space measurement consultant acceptable to</w:t>
        <w:br/>
        <w:t>Lessor and Lessee measure the Premises in accordance with BOMA standards</w:t>
        <w:br/>
        <w:t>(ANSIZ65.1-1980) and shall have executed an amendment to the Lease setting forth</w:t>
        <w:br/>
        <w:t>any adjustments to the Premises area, Base Rent and Lessee's Share.</w:t>
        <w:br/>
        <w:br/>
        <w:t xml:space="preserve">         4. Term. Lessee's Early Possession period shall begin upon Lessor's</w:t>
        <w:br/>
        <w:t>acquisition of fee title to the Building as described above. During such Early</w:t>
        <w:br/>
        <w:t>Possession, Lessee shall have the right to construct Lessee's improvements as</w:t>
        <w:br/>
        <w:t>provided in Section 6 below. The Commencement Date shall occur upon the earlier</w:t>
        <w:br/>
        <w:t>of (a) ninety (90) days after the beginning of Lessee's Early Possession, (b)</w:t>
        <w:br/>
        <w:t>Substantial Completion (as defined below) of Lessee's improvements or (c) the</w:t>
        <w:br/>
        <w:t>date Lessee begins to occupy the Premises for any purpose other than</w:t>
        <w:br/>
        <w:t>construction of Lessee's improvements.</w:t>
        <w:br/>
        <w:br/>
        <w:br/>
        <w:br/>
        <w:br/>
        <w:br/>
        <w:br/>
        <w:br/>
        <w:br/>
        <w:t xml:space="preserve">         5. Common Area Operating Expenses. Common Area Operating Expenses shall</w:t>
        <w:br/>
        <w:t>include a management fee not to exceed three percent (3%) of the then current</w:t>
        <w:br/>
        <w:t>annual Base Rent.</w:t>
        <w:br/>
        <w:br/>
        <w:t xml:space="preserve">         Common Area Operating Expenses shall exclude the following:</w:t>
        <w:br/>
        <w:br/>
        <w:t xml:space="preserve">                  (1) Repairs or other work occasioned by fire, windstorm or</w:t>
        <w:br/>
        <w:t>other casualty or by the exercise of the right of eminent domain to the extent</w:t>
        <w:br/>
        <w:t>Lessor receives insurance and/or condemnation proceeds on account thereof;</w:t>
        <w:br/>
        <w:br/>
        <w:t xml:space="preserve">                  (2) Leasing commissions, accountants' or attorneys' fees,</w:t>
        <w:br/>
        <w:t>costs and disbursement and other expenses incurred in connection with proposals,</w:t>
        <w:br/>
        <w:t>negotiations, or disputes with tenants or other occupants or prospective tenants</w:t>
        <w:br/>
        <w:t>or other occupants, or associated with the enforcement of any leases;</w:t>
        <w:br/>
        <w:br/>
        <w:t xml:space="preserve">                  (3) Costs (including permit, license and inspection fees)</w:t>
        <w:br/>
        <w:t>incurred in constructing tenant improvements or decorating, painting or</w:t>
        <w:br/>
        <w:t>redecorating space for other tenants or other occupants or vacant rentable</w:t>
        <w:br/>
        <w:t>space;</w:t>
        <w:br/>
        <w:br/>
        <w:t xml:space="preserve">                  (4) Any depreciation of the Building;</w:t>
        <w:br/>
        <w:br/>
        <w:t xml:space="preserve">                  (5) Interest on debt or amortization payments on any mortgages</w:t>
        <w:br/>
        <w:t>or deeds of trust or any other borrowings;</w:t>
        <w:br/>
        <w:br/>
        <w:t xml:space="preserve">                  (6) Advertising and promotional expenditures;</w:t>
        <w:br/>
        <w:br/>
        <w:t xml:space="preserve">                  (7) Damage and repairs (i) necessitated by the gross</w:t>
        <w:br/>
        <w:t>negligence or willful misconduct of Lessor or Lessor's employees, contractors or</w:t>
        <w:br/>
        <w:t>agents or (ii) to the extent another tenant is obligated under their lease to</w:t>
        <w:br/>
        <w:t>reimburse Lessor for the cost thereof;</w:t>
        <w:br/>
        <w:br/>
        <w:t xml:space="preserve">                  (8) Executive salaries or salaries of service personnel to the</w:t>
        <w:br/>
        <w:t>extent that such service personnel perform services other than in connection</w:t>
        <w:br/>
        <w:t>with the management, operation, repair or maintenance of the Premises, the</w:t>
        <w:br/>
        <w:t>Building or the Common Areas;</w:t>
        <w:br/>
        <w:br/>
        <w:t xml:space="preserve">                  (9) Costs, penalties or fines arising from Lessor's or another</w:t>
        <w:br/>
        <w:t>tenant's violation of any governmental rule or authority;</w:t>
        <w:br/>
        <w:br/>
        <w:t xml:space="preserve">                  (10) Costs arising from Lessor's charitable or political</w:t>
        <w:br/>
        <w:t>contributions</w:t>
        <w:br/>
        <w:br/>
        <w:t xml:space="preserve">                  (11) Costs incurred due to Lessor's violation of any terms or</w:t>
        <w:br/>
        <w:t>conditions of this Lease or any other lease relating to the Building;</w:t>
        <w:br/>
        <w:br/>
        <w:br/>
        <w:br/>
        <w:t xml:space="preserve">                                        2</w:t>
        <w:br/>
        <w:br/>
        <w:br/>
        <w:br/>
        <w:br/>
        <w:br/>
        <w:t xml:space="preserve">                  (12) All rental and other amounts payable under any ground or</w:t>
        <w:br/>
        <w:t>underlying lease, unless directly attributable to the activities of Lessee or</w:t>
        <w:br/>
        <w:t>its agents, contractors or employees in the Building, or as a result of Lessee's</w:t>
        <w:br/>
        <w:t>breach or default under this Lease; and</w:t>
        <w:br/>
        <w:br/>
        <w:t xml:space="preserve">                  (13) The cost of repairs and/or replacements of the foundation</w:t>
        <w:br/>
        <w:t>and structural supports of the Premises.</w:t>
        <w:br/>
        <w:br/>
        <w:t xml:space="preserve">         Lessee shall have the right to audit Lessor's books and records</w:t>
        <w:br/>
        <w:t>relating to Common Area Operating Expenses, provided that any audit of Common</w:t>
        <w:br/>
        <w:t>Area Operating Expenses for any calendar year must be commenced within one (1)</w:t>
        <w:br/>
        <w:t>year after the end of such calendar year and that Lessee may not audit the books</w:t>
        <w:br/>
        <w:t>and records relating to any calendar year more than once. Lessee shall be solely</w:t>
        <w:br/>
        <w:t>responsible for all costs and expenses of any audit unless the audit shows that</w:t>
        <w:br/>
        <w:t>Lessee was overcharged for Common Area Operating Expenses by more than five</w:t>
        <w:br/>
        <w:t>percent (5%), in which event Lessor shall pay Lessee's reasonable out of pocket</w:t>
        <w:br/>
        <w:t>costs and expenses of the audit. If the results of such audit show an</w:t>
        <w:br/>
        <w:t>underpayment of Common Area Operating Expenses by Lessee, Lessee shall</w:t>
        <w:br/>
        <w:t>immediately pay the amount of such underpayment to Lessor. If the results of</w:t>
        <w:br/>
        <w:t>such audit show an overpayment of Common Area Operating Expenses by Lessee,</w:t>
        <w:br/>
        <w:t>Lessee shall be entitled to a credit against the next payment or payments of</w:t>
        <w:br/>
        <w:t>Common Area Operating Expenses due under the Lease in the amount of such</w:t>
        <w:br/>
        <w:t>overpayment; provided, however, that Lessor shall have the right to contest the</w:t>
        <w:br/>
        <w:t>results of the audit in good faith.</w:t>
        <w:br/>
        <w:br/>
        <w:t xml:space="preserve">         Lessor shall give prior notice to Lessee prior to incurring capital</w:t>
        <w:br/>
        <w:t>repair/renovation costs (i.e., re-roofing, parking lot resurfacing, painting) in</w:t>
        <w:br/>
        <w:t>excess of $100,000 per repair/renovation which would be reimbursable by Lessee</w:t>
        <w:br/>
        <w:t>according to the provisions of the Lease, except that no notice shall be</w:t>
        <w:br/>
        <w:t>required in an emergency. The cost of any capital replacements and repairs</w:t>
        <w:br/>
        <w:t>reimbursed as Common Area Operating Expenses pursuant to the Lease shall be</w:t>
        <w:br/>
        <w:t>amortized on a straight-line basis over a period equal to the useful life of the</w:t>
        <w:br/>
        <w:t>item (as determined by reference to the vendor's or manufacturer's suggested</w:t>
        <w:br/>
        <w:t>useful life for such capital improvements or, where such reference does not</w:t>
        <w:br/>
        <w:t>exist, by reference to generally accepted accounting principals, consistently</w:t>
        <w:br/>
        <w:t>applied, but in no event less than five (5) years or, in the case of replacement</w:t>
        <w:br/>
        <w:t>of the roof of the Building, fifteen (15) years).</w:t>
        <w:br/>
        <w:br/>
        <w:t xml:space="preserve">         6. Lessee Improvement Allowance. Lessor shall contribute up to $225,000</w:t>
        <w:br/>
        <w:t>("Tenant Improvement Allowance") towards the actual, out of pocket cost of</w:t>
        <w:br/>
        <w:t>Lessee's required improvements, which improvements shall be fixtures permanently</w:t>
        <w:br/>
        <w:t>attached to the Premises. All tenant improvements paid for with the Tenant</w:t>
        <w:br/>
        <w:t>Improvement Allowance shall be the sole property of Lessor. Lessee acknowledges</w:t>
        <w:br/>
        <w:t>and agrees that a material consideration to Lessor to enter into this Lease is</w:t>
        <w:br/>
        <w:t>Lessee's agreement to spend at least $200,000 on improvements to the Premises</w:t>
        <w:br/>
        <w:t>that will constitute fixtures permanently attached to the Premises and which</w:t>
        <w:br/>
        <w:t>shall be and remain the sole property of Lessor ("Lessee's Contribution"). Any</w:t>
        <w:br/>
        <w:t>improvements costing in excess of the amount of the aggregate of the Tenant</w:t>
        <w:br/>
        <w:t>Improvement Allowance and the Lessee's Contribution shall be Lessor's sole</w:t>
        <w:br/>
        <w:t>property unless the same constitute Trade Fixtures which Lessor and Lessee agree</w:t>
        <w:br/>
        <w:t>to include on the Equipment List (as defined below) during the process of</w:t>
        <w:br/>
        <w:t>approving the plans and specifications for</w:t>
        <w:br/>
        <w:br/>
        <w:t xml:space="preserve">                                                           3</w:t>
        <w:br/>
        <w:br/>
        <w:br/>
        <w:br/>
        <w:br/>
        <w:br/>
        <w:t>Lessee's work. Lessee agrees to accept the Premises "As-Is, Where-Is" and that</w:t>
        <w:br/>
        <w:t>all improvement costs in excess of the $225,000.00 shall be the responsibility</w:t>
        <w:br/>
        <w:t>of Lessee. Lessee acknowledges that the parties expect that the cost of Lessee's</w:t>
        <w:br/>
        <w:t>improvements will exceed the Tenant Improvement Allowance by at least the amount</w:t>
        <w:br/>
        <w:t>of Lessee's Contribution. Lessee's improvements will include architectural fees,</w:t>
        <w:br/>
        <w:t>planning fees, permits, all construction work and any work necessary to bring</w:t>
        <w:br/>
        <w:t>the Building into compliance with any Applicable Laws, including the Americans</w:t>
        <w:br/>
        <w:t>With Disabilities Act and Title 24 Regulations. Lessee shall be responsible for</w:t>
        <w:br/>
        <w:t>the proper design and construction of all improvements, including obtaining all</w:t>
        <w:br/>
        <w:t>necessary permits. Lessee shall submit all preliminary and construction drawings</w:t>
        <w:br/>
        <w:t>to Lessor for Lessor's review and approval, which approval shall not be</w:t>
        <w:br/>
        <w:t>unreasonably withheld or delayed. Lessor shall have the right to approve</w:t>
        <w:br/>
        <w:t>Lessee's contractor for construction of the improvements, which approval shall</w:t>
        <w:br/>
        <w:t>not be unreasonably withheld or delayed. Lessee shall obtain, or cause its</w:t>
        <w:br/>
        <w:t>contractor to obtain, payment and performance bonds reasonably acceptable to</w:t>
        <w:br/>
        <w:t>Lessor. Lessee shall be required to comply with all Applicable Laws and shall be</w:t>
        <w:br/>
        <w:t>subject to and required to comply with the provisions to the Lease, including</w:t>
        <w:br/>
        <w:t>Section 7.3, in connection with the construction of the improvements. During the</w:t>
        <w:br/>
        <w:t>period of Early Possession, Lessee may proceed with construction of the</w:t>
        <w:br/>
        <w:t>improvements subject to the provisions of this Lease. Lessee agrees to</w:t>
        <w:br/>
        <w:t>diligently proceed with and complete such improvements as soon as practicable</w:t>
        <w:br/>
        <w:t>and in a good and workmanlike manner. Lessee's improvements shall be deemed to</w:t>
        <w:br/>
        <w:t>be "Substantially Complete" when the Premises are sufficiently complete to</w:t>
        <w:br/>
        <w:t>obtain a temporary certificate of occupancy (or its functional equivalent) from</w:t>
        <w:br/>
        <w:t>the City of San Diego. Lessee shall submit to Lessor promptly after Substantial</w:t>
        <w:br/>
        <w:t>Completion of Lessee's improvements invoices and other reasonable evidence of</w:t>
        <w:br/>
        <w:t>such costs. Lessor shall reimburse Lessee for such costs, up to $225,000, within</w:t>
        <w:br/>
        <w:t>thirty (30) days after delivery of such invoices and other evidence.</w:t>
        <w:br/>
        <w:br/>
        <w:t xml:space="preserve">         7. Condition. Paragraphs 2.2 and 2.3 of the Lease are hereby deleted in</w:t>
        <w:br/>
        <w:t>their entirety. Lessor shall deliver the Premises to Lessee clean and free of</w:t>
        <w:br/>
        <w:t>debris and all Hazardous Materials (as defined below), other than Hazardous</w:t>
        <w:br/>
        <w:t>Materials present on the Premises in compliance with Applicable Laws, on the</w:t>
        <w:br/>
        <w:t>Commencement Date and warrants to Lessee that the existing heating, ventilation</w:t>
        <w:br/>
        <w:t>and air conditioning systems, other than those constructed by Lessee, shall be</w:t>
        <w:br/>
        <w:t>in good working order on the Commencement Date and for a period of sixty (60)</w:t>
        <w:br/>
        <w:t>days after the Commencement Date. If a non-compliance with said warranty exists</w:t>
        <w:br/>
        <w:t>as of the Commencement Date or during such sixty (60) day period, Lessor shall,</w:t>
        <w:br/>
        <w:t>except as otherwise provided in this Lease, promptly after receipt of written</w:t>
        <w:br/>
        <w:t>notice from Lessee setting forth with specificity the nature and extent of such</w:t>
        <w:br/>
        <w:t>non-compliance, rectify the same at Lessor's expense. If Lessee does not give</w:t>
        <w:br/>
        <w:t>Lessor written notice of a non-compliance with this warranty within sixty (60)</w:t>
        <w:br/>
        <w:t>days after the Commencement Date, correction of that non-compliance shall be the</w:t>
        <w:br/>
        <w:t>obligation of Lessee at Lessee's sole cost and expense. From and after the date</w:t>
        <w:br/>
        <w:t>that is sixty (60) days after the Commencement Date, Lessee shall be solely</w:t>
        <w:br/>
        <w:t>responsible for maintenance of the heating, ventilation and air conditioning</w:t>
        <w:br/>
        <w:t>system and shall keep in effect a maintenance contract with a contractor</w:t>
        <w:br/>
        <w:t>reasonably acceptable to Lessor.</w:t>
        <w:br/>
        <w:br/>
        <w:t xml:space="preserve">         8. As Is. Notwithstanding anything to the contrary contained herein,</w:t>
        <w:br/>
        <w:t>Lessee shall accept the Premises in its "as-is, where-is" condition, and Lessor</w:t>
        <w:br/>
        <w:t>shall have no obligation to remedy any</w:t>
        <w:br/>
        <w:br/>
        <w:t xml:space="preserve">                                        4</w:t>
        <w:br/>
        <w:br/>
        <w:br/>
        <w:br/>
        <w:br/>
        <w:br/>
        <w:t>matters affecting the Premises, including any latent or patent defects except as</w:t>
        <w:br/>
        <w:t>specifically provided in Section 6 above or in Section 7.2 of the Lease. In</w:t>
        <w:br/>
        <w:t>addition, Lessor shall have no obligation to comply with any present or future</w:t>
        <w:br/>
        <w:t>Applicable Laws affecting the Premises. The parties intend that Lessee shall be</w:t>
        <w:br/>
        <w:t>fully responsible for all costs to comply with any existing and future</w:t>
        <w:br/>
        <w:t>Applicable Laws affecting the Premises, including the cost of any repairs and</w:t>
        <w:br/>
        <w:t>alterations to the Premises necessary to comply with such Applicable Laws. The</w:t>
        <w:br/>
        <w:t>parties have expressly negotiated this provision and have agreed to allocate the</w:t>
        <w:br/>
        <w:t>cost to comply with Applicable Laws as provided herein based on the rental rates</w:t>
        <w:br/>
        <w:t>and other consideration given to Lessee under the terms of this Lease. Lessee</w:t>
        <w:br/>
        <w:t>acknowledges that Lessor would have demanded a higher rental rate absent</w:t>
        <w:br/>
        <w:t>Lessee's agreement to assume these obligations. Lessor and Lessee agree that</w:t>
        <w:br/>
        <w:t>Lessee's obligation to make such repair and alterations shall apply regardless</w:t>
        <w:br/>
        <w:t>of whether the repairs or alterations to the Premises are structural or</w:t>
        <w:br/>
        <w:t>non-structural in nature. Lessee acknowledges that efforts to comply with</w:t>
        <w:br/>
        <w:t>Applicable Laws may interfere with its quiet enjoyment of the Premises.</w:t>
        <w:br/>
        <w:t>Nevertheless, Lessee agrees to accept any such interference and that such</w:t>
        <w:br/>
        <w:t>interference shall not excuse its obligations to comply with Applicable Laws</w:t>
        <w:br/>
        <w:t>hereunder. The parties intend that Lessee shall be responsible for all future</w:t>
        <w:br/>
        <w:t>Applicable Laws, whether or not presently foreseeable. Without in any way</w:t>
        <w:br/>
        <w:t>limiting Lessee's obligations, the parties intend that Lessee shall be</w:t>
        <w:br/>
        <w:t>responsible for all costs to comply with Applicable Laws relating to the</w:t>
        <w:br/>
        <w:t>Americans With Disabilities Act, Hazardous Materials (except as expressly</w:t>
        <w:br/>
        <w:t>provided in Section 6.2(o) of the Lease as amended by this Addendum), earthquake</w:t>
        <w:br/>
        <w:t>retrofitting, fire safety and similar requirements.</w:t>
        <w:br/>
        <w:br/>
        <w:t xml:space="preserve">         9. Default; Remedies. Paragraph 13.1(b) is modified to change the</w:t>
        <w:br/>
        <w:t>notice period therein from "three (3) days" to "three (3) business days." The</w:t>
        <w:br/>
        <w:t>worth at the time of the award of the amounts referred to in Paragraphs</w:t>
        <w:br/>
        <w:t>13.2(a)(i) and (ii) of the Lease shall be computed by allowing interest thereon</w:t>
        <w:br/>
        <w:t>at the rate of 14% per annum. Lessor has the remedy described in California</w:t>
        <w:br/>
        <w:t>Civil Code Section 1951.4 (Lessor may continue the Lease in effect after</w:t>
        <w:br/>
        <w:t>Lessee's breach and abandonment and recover rent as it becomes due, if Lessee</w:t>
        <w:br/>
        <w:t>has the right to sublet or assign, subject only to reasonable limitations).</w:t>
        <w:br/>
        <w:br/>
        <w:t xml:space="preserve">         10. Parking. The Building shall have a minimum of three (3) parking</w:t>
        <w:br/>
        <w:t>spaces per 1,000 square feet of rentable area within the Building. Lessee and</w:t>
        <w:br/>
        <w:t>its employees and invitees shall have the right to use thirty-three (33) parking</w:t>
        <w:br/>
        <w:t>spaces on an unreserved basis in common with other occupants of the Building and</w:t>
        <w:br/>
        <w:t>their employees and invitees, subject to reasonable parking rules and</w:t>
        <w:br/>
        <w:t>regulations that may be adopted by Lessor from time to time. Notwithstanding</w:t>
        <w:br/>
        <w:t>Section 2.6(b) of the Lease, Lessor shall only have the right to remove or tow</w:t>
        <w:br/>
        <w:t>away vehicles if Lessor gives Lessee reasonable prior written notice, except</w:t>
        <w:br/>
        <w:t>that no notice shall be required in the event of an emergency or the second or</w:t>
        <w:br/>
        <w:t>any subsequent violation by the same vehicle if such written notice of a prior</w:t>
        <w:br/>
        <w:t>violation by such vehicle was given.</w:t>
        <w:br/>
        <w:br/>
        <w:t xml:space="preserve">         11. Options to Extend. Subject to the terms and conditions set forth</w:t>
        <w:br/>
        <w:t>herein, Lessor hereby grants to Lessee two (2) options ("Options") to extend the</w:t>
        <w:br/>
        <w:t>Original Term of the Lease for a period of five (5) years each (the</w:t>
        <w:br/>
        <w:t>"Extensions"). Lessee may exercise an Option by delivering written notice of</w:t>
        <w:br/>
        <w:t>exercise to Lessor at least six (6) months prior to the expiration of the</w:t>
        <w:br/>
        <w:t>Original Term or the</w:t>
        <w:br/>
        <w:br/>
        <w:t xml:space="preserve">                                        5</w:t>
        <w:br/>
        <w:br/>
        <w:br/>
        <w:br/>
        <w:br/>
        <w:br/>
        <w:t>prior Extension, if applicable. If Lessee exercises an Option in accordance with</w:t>
        <w:br/>
        <w:t>this provision, the terms and conditions applicable to such Extension shall be</w:t>
        <w:br/>
        <w:t>the same as those applicable during the Original Term, except that Lessee shall</w:t>
        <w:br/>
        <w:t>not be entitled to a tenant improvement allowance and the Base Rent shall be</w:t>
        <w:br/>
        <w:t>increased to an amount equal to the then prevailing market rental rate for</w:t>
        <w:br/>
        <w:t>comparable space within comparable buildings located in the vicinity of the</w:t>
        <w:br/>
        <w:t>Building.</w:t>
        <w:br/>
        <w:br/>
        <w:t xml:space="preserve">         11.1 Market Rate. The term "prevailing market rate" shall mean the</w:t>
        <w:br/>
        <w:t>prevailing market rate on the commencement date of the applicable Extension (i)</w:t>
        <w:br/>
        <w:t>for leases for a comparable term to the Extension of comparable space within the</w:t>
        <w:br/>
        <w:t>Building or (ii) if no such comparable leases have been entered into during the</w:t>
        <w:br/>
        <w:t>prior twelve (12) months, for leases for a term equal to the term of the</w:t>
        <w:br/>
        <w:t>Extension of comparable space within similar buildings within the City of San</w:t>
        <w:br/>
        <w:t>Diego Scientific Research Zoning Ordinance, entered into during the preceding</w:t>
        <w:br/>
        <w:t>twelve (12) months, in either case giving appropriate consideration to rental</w:t>
        <w:br/>
        <w:t>rates per rentable square foot, rental escalations, rental abatements, tenant</w:t>
        <w:br/>
        <w:t>improvement allowances and other terms that would directly affect the economic</w:t>
        <w:br/>
        <w:t>terms of a lease. Lessor and Lessee shall commence negotiation of the prevailing</w:t>
        <w:br/>
        <w:t>market rate within ten (10) days after Lessee delivers a written notice to</w:t>
        <w:br/>
        <w:t>Lessor of its exercise of an Option. If Lessor and Lessee do not agree, after</w:t>
        <w:br/>
        <w:t>good faith negotiations, within thirty (30) days, then each party shall submit</w:t>
        <w:br/>
        <w:t>to the other a proposal containing the prevailing market rate the submitting</w:t>
        <w:br/>
        <w:t>party believes to be correct ("Extension Proposal"). If either party fails to</w:t>
        <w:br/>
        <w:t>timely submit an Extension Proposal, the other party's submitted proposal shall</w:t>
        <w:br/>
        <w:t>determine the Base Rent for the Extension.</w:t>
        <w:br/>
        <w:br/>
        <w:t xml:space="preserve">         11.2 Arbitration. If both parties submit Extension Proposals, then</w:t>
        <w:br/>
        <w:t>Lessor and Lessee shall meet within seven (7) days after delivery of the last</w:t>
        <w:br/>
        <w:t>Extension Proposal and make a good faith attempt to mutually appoint a certified</w:t>
        <w:br/>
        <w:t>MAI real estate appraiser who shall have been active full-time over the previous</w:t>
        <w:br/>
        <w:t>ten (10) years in the appraisal of comparable properties located in the San</w:t>
        <w:br/>
        <w:t>Diego area. If Lessor and Lessee are unable to agree upon a single appraiser,</w:t>
        <w:br/>
        <w:t>then each shall, within ten (10) days after the meeting, select an appraiser</w:t>
        <w:br/>
        <w:t>that meets the foregoing qualifications. The two (2) appraisers so appointed</w:t>
        <w:br/>
        <w:t>shall, within five (5) days after their appointment, appoint a third appraiser</w:t>
        <w:br/>
        <w:t>meeting the foregoing qualifications. The determination of the appraiser(s)</w:t>
        <w:br/>
        <w:t>shall be limited solely to the issue of whether Lessor's or Lessee's Extension</w:t>
        <w:br/>
        <w:t>Proposal most closely approximates the prevailing market rate. The decision of</w:t>
        <w:br/>
        <w:t>the single appraiser or of the appraiser(s) shall be made within thirty (30)</w:t>
        <w:br/>
        <w:t>days after the appointment of a single appraiser or the third appraiser, as</w:t>
        <w:br/>
        <w:t>applicable. The appraiser(s) shall have no authority to create an independent</w:t>
        <w:br/>
        <w:t>structure of prevailing market rate or prescribe or change any or several of the</w:t>
        <w:br/>
        <w:t>components or the structure of the prevailing market rate; the sole decision to</w:t>
        <w:br/>
        <w:t>be made shall be which of the parties' Extension Proposals shall determine the</w:t>
        <w:br/>
        <w:t>prevailing market rate for the Extension. The decision of the single appraiser</w:t>
        <w:br/>
        <w:t>or majority of the three (3) appraisers shall be final and binding upon the</w:t>
        <w:br/>
        <w:t>parties. If either party fails to appoint an appraiser within the time period</w:t>
        <w:br/>
        <w:t>specified above, the appraiser appointed by one of them shall reach a decision</w:t>
        <w:br/>
        <w:t>which shall be binding upon Lessor and Lessee. The cost of the appraisals shall</w:t>
        <w:br/>
        <w:t>be paid equally by Lessor and Lessee. If the prevailing market rate is not</w:t>
        <w:br/>
        <w:t>determined by the first day of the Extension, then Lessee shall pay Lessor Base</w:t>
        <w:br/>
        <w:t>Rent in an amount equal to the Base Rent in effect immediately prior to the</w:t>
        <w:br/>
        <w:t>Extension until such determination is made.</w:t>
        <w:br/>
        <w:br/>
        <w:br/>
        <w:br/>
        <w:t xml:space="preserve">                                        6</w:t>
        <w:br/>
        <w:br/>
        <w:br/>
        <w:br/>
        <w:br/>
        <w:br/>
        <w:t>After the determination of the prevailing market rate, the parties shall make</w:t>
        <w:br/>
        <w:t>any necessary adjustments to such payments made by Lessee.</w:t>
        <w:br/>
        <w:br/>
        <w:t xml:space="preserve">         11.3 Exercise. If Lessee does not exercise an Option in accordance with</w:t>
        <w:br/>
        <w:t>the terms hereof, such Option and any succeeding Option shall lapse, and Lessee</w:t>
        <w:br/>
        <w:t>shall have no further right to extend the term of this Lease. At the election of</w:t>
        <w:br/>
        <w:t>Lessor, any exercise of an Option by Lessee shall be void if Lessee is in</w:t>
        <w:br/>
        <w:t>default of any of the terms and conditions of this Lease beyond any applicable</w:t>
        <w:br/>
        <w:t>notice and cure period at the time of exercise or at any time prior to</w:t>
        <w:br/>
        <w:t>commencement of the applicable Extension.</w:t>
        <w:br/>
        <w:br/>
        <w:t xml:space="preserve">         12. Monument Sign. Lessee shall have a non-exclusive right to erect a</w:t>
        <w:br/>
        <w:t>monument sign for Lessee's exclusive use in connection with Lessee's business in</w:t>
        <w:br/>
        <w:t>the Building, at Lessee's sole cost and expense. The size and type of monument</w:t>
        <w:br/>
        <w:t>sign shall be subject to Lessor's reasonable approval, and such sign shall</w:t>
        <w:br/>
        <w:t>comply with all applicable laws, codes, rules and regulations and any existing</w:t>
        <w:br/>
        <w:t>covenants, conditions and restrictions affecting the Building.</w:t>
        <w:br/>
        <w:br/>
        <w:t xml:space="preserve">         13. Security Deposit. In addition to payment of the Base Rent for the</w:t>
        <w:br/>
        <w:t>first month upon execution of the Lease, Lessee shall deliver to Lessor an</w:t>
        <w:br/>
        <w:t>irrevocable standby letter of credit (the "Letter of Credit") which shall (i) be</w:t>
        <w:br/>
        <w:t>issued by a federal or state chartered bank or other financial institution (the</w:t>
        <w:br/>
        <w:t>"Issuer") acceptable to Lessor; (ii) be subject to draws payable at an office of</w:t>
        <w:br/>
        <w:t>Issuer located in San Diego, California; (iii) assure payment in the "Stated</w:t>
        <w:br/>
        <w:t>Amount" equal to the monthly Base Rent multiplied by four (4) months; (iv) name</w:t>
        <w:br/>
        <w:t>Lessor as beneficiary; (v) have a term ending at least one (l) year after its</w:t>
        <w:br/>
        <w:t>date of issuance; (vi) be payable in sight drafts accompanied only by Lessor's</w:t>
        <w:br/>
        <w:t>statement that it is entitled to the amount drawn in accordance with this</w:t>
        <w:br/>
        <w:t>agreement (without any reference to the requirement of prior notice to or the</w:t>
        <w:br/>
        <w:t>consent of Lessee); (vii) allow partial drawings; and (viii) be subject to the</w:t>
        <w:br/>
        <w:t>Uniform Customs and Practice for Documentary Credits (1993 Revision,</w:t>
        <w:br/>
        <w:t>International Chamber of Commerce Publication No. 500). Provided that Lessee has</w:t>
        <w:br/>
        <w:t>timely paid all Base Rent and additional rent and has performed all of its</w:t>
        <w:br/>
        <w:t>obligations in accordance with the Lease, the Stated Amount of the Letter of</w:t>
        <w:br/>
        <w:t>Credit shall be reduced to (a) an amount equal to the monthly Base Rent</w:t>
        <w:br/>
        <w:t>multiplied by three (3) months as of the first day of the fourth year of the</w:t>
        <w:br/>
        <w:t>term of this Lease and (b) to an amount equal to the monthly Base Rent</w:t>
        <w:br/>
        <w:t>multiplied by two (2) months as of the first day of the fifth year of the term</w:t>
        <w:br/>
        <w:t>of the Lease. The Letter of Credit shall be renewed annually, at least thirty</w:t>
        <w:br/>
        <w:t>(30) days prior to its expiration, for successive one year terms, until thirty</w:t>
        <w:br/>
        <w:t>(30) days after expiration of the Lease Term. Lessor, or any person designated</w:t>
        <w:br/>
        <w:t>by Lessor, may draw upon the Letter of Credit if Lessee has not paid any</w:t>
        <w:br/>
        <w:t>installment of rent due hereunder or fails to perform any other obligation of</w:t>
        <w:br/>
        <w:t>Lessee under this Lease. If Lessee does not deliver to Lessor a renewal or</w:t>
        <w:br/>
        <w:t>satisfactory replacement of the Letter of Credit within thirty (30) days prior</w:t>
        <w:br/>
        <w:t>to its expiration date, Lessee shall be in default under this Lease and Lessor</w:t>
        <w:br/>
        <w:t>shall have the right to draw upon the full amount of the Letter of Credit.</w:t>
        <w:br/>
        <w:br/>
        <w:br/>
        <w:br/>
        <w:t xml:space="preserve">                                        7</w:t>
        <w:br/>
        <w:br/>
        <w:br/>
        <w:br/>
        <w:br/>
        <w:br/>
        <w:t xml:space="preserve">         14. Permitted Use. 6.1(a) of the Lease is hereby modified to add the</w:t>
        <w:br/>
        <w:t>following provision at the end thereof:</w:t>
        <w:br/>
        <w:br/>
        <w:t xml:space="preserve">                  ". . .; provided, however, that none of the foregoing</w:t>
        <w:br/>
        <w:t xml:space="preserve">                  restrictions shall prevent Lessee from maintaining a vivarium</w:t>
        <w:br/>
        <w:t xml:space="preserve">                  in the Premises in accordance with standard practices for such</w:t>
        <w:br/>
        <w:t xml:space="preserve">                  uses and Applicable Requirements (as hereinafter defined)."</w:t>
        <w:br/>
        <w:br/>
        <w:t xml:space="preserve">         15. Hazardous Substances. Paragraph 6.2 of the Lease is hereby deleted</w:t>
        <w:br/>
        <w:t>in its entirety and replaced with the follow:</w:t>
        <w:br/>
        <w:br/>
        <w:t xml:space="preserve">         6.2      Hazardous Materials.</w:t>
        <w:br/>
        <w:br/>
        <w:t xml:space="preserve">                  a. Hazardous Materials. The term "Hazardous Material(s)" shall</w:t>
        <w:br/>
        <w:t>mean any toxic or hazardous substance, material or waste or any pollutant or</w:t>
        <w:br/>
        <w:t>contaminant or infectious or radioactive material, including but not limited to</w:t>
        <w:br/>
        <w:t>those substances, materials or wastes regulated now or in the future under any</w:t>
        <w:br/>
        <w:t>Hazardous Materials Laws and any and all of those substances included within the</w:t>
        <w:br/>
        <w:t>definitions of "hazardous substances," "hazardous materials," "hazardous waste,"</w:t>
        <w:br/>
        <w:t>"hazardous chemical substance or mixture," "imminently hazardous chemical</w:t>
        <w:br/>
        <w:t>substance or mixture," "toxic substances," "hazardous air pollutant," "toxic</w:t>
        <w:br/>
        <w:t>pollutant," or "solid waste" in the Hazardous Materials Laws. Hazardous</w:t>
        <w:br/>
        <w:t>Materials shall also mean any and all other similar terms defined in other</w:t>
        <w:br/>
        <w:t>federal, state and local laws, statutes, regulations, orders or rules, and</w:t>
        <w:br/>
        <w:t>materials and wastes which are, or in the future become, regulated under</w:t>
        <w:br/>
        <w:t>applicable local, state or federal law for the protection of health or the</w:t>
        <w:br/>
        <w:t>environment, or which are classified as hazardous or toxic substances, materials</w:t>
        <w:br/>
        <w:t>or wastes, pollutants or contaminants, as defined, listed or regulated by any</w:t>
        <w:br/>
        <w:t>federal, state or local law, regulation or order or by common law decision,</w:t>
        <w:br/>
        <w:t>including, without limitation, (i) trichloroethylene, tetrachloroethylene,</w:t>
        <w:br/>
        <w:t>perchloroethylene and other chlorinated solvents, (ii) oil or any petroleum</w:t>
        <w:br/>
        <w:t>products or fractions thereof, (iii) asbestos, (iv) polychlorinated biphenyls,</w:t>
        <w:br/>
        <w:t>(v) flammable explosives, (vi) urea formaldehyde and (vii) radioactive materials</w:t>
        <w:br/>
        <w:t>and waste, and (viii) infectious waste.</w:t>
        <w:br/>
        <w:br/>
        <w:t xml:space="preserve">                  b. Hazardous Materials Laws. The term "Hazardous Materials</w:t>
        <w:br/>
        <w:t>Law(s)" shall mean any federal, state or local laws, ordinances, codes,</w:t>
        <w:br/>
        <w:t>statutes, regulations, administrative rules, policies and orders, and other</w:t>
        <w:br/>
        <w:t>authority, existing now or in the future, which classify, regulate, list or</w:t>
        <w:br/>
        <w:t>define hazardous substances, materials, wastes contaminants, pollutants and/or</w:t>
        <w:br/>
        <w:t>the Hazardous Materials, including without limitation the following statutes and</w:t>
        <w:br/>
        <w:t>regulations, and any other legal authority, regulations, or policies relating to</w:t>
        <w:br/>
        <w:t>or implementing such statutes and regulations:</w:t>
        <w:br/>
        <w:br/>
        <w:t xml:space="preserve">                    i. Federal. Comprehensive Environmental Response,</w:t>
        <w:br/>
        <w:t>Compensation and Liability Act of 1980 ("CERCLA" or "Superfund"), as amended by</w:t>
        <w:br/>
        <w:t>the Superfund Amendments and Reauthorization Act of 1986 ("XXXX"), 42 U.S.C. ss.</w:t>
        <w:br/>
        <w:t>9601 et seq.; Resource Conservation and Recovery Act of 1976 ("RCRA"), 42 U.S.C.</w:t>
        <w:br/>
        <w:t>ss. 6901 et seq.; Clean Water Act ("CWA"), 33 U.S.C. ss. 1251 et seq.; Clean Air</w:t>
        <w:br/>
        <w:t>Act ("CAA"), 42 U.S.C. ss. 78401 et seq.; Toxic Substances Control Act ("TSCA"),</w:t>
        <w:br/>
        <w:t>15 U.S.C. ss. 2601 et seq.; The Refuse Act of 1899, 33 U.S.C. ss. 407;</w:t>
        <w:br/>
        <w:t>Occupational Safety</w:t>
        <w:br/>
        <w:br/>
        <w:t xml:space="preserve">                                          8</w:t>
        <w:br/>
        <w:br/>
        <w:br/>
        <w:br/>
        <w:br/>
        <w:br/>
        <w:t>and Health Act ("OSHA"), 29 U.S.C. ss. 651 et seq.; Hazardous Materials</w:t>
        <w:br/>
        <w:t>Transportation Act, 49 U.S.C. Section 1801, et seq.; United States Department of</w:t>
        <w:br/>
        <w:t>Transportation Table (49 CFR 172.101 and amendments thereto) and the</w:t>
        <w:br/>
        <w:t>Environmental Protection Agency Table (40 CFR Part 302 and amendments thereto);</w:t>
        <w:br/>
        <w:br/>
        <w:t xml:space="preserve">                    ii. California. Xxxxxxxxx-Xxxxxxx-Xxxxxx Hazardous Substance</w:t>
        <w:br/>
        <w:t>Account Act ("California Superfund"), Cal. Health &amp; Safety Code ss. 25300 et</w:t>
        <w:br/>
        <w:t>seq.; California Hazardous Waste Control Act, Cal. Health &amp; Safety Code Sections</w:t>
        <w:br/>
        <w:t>25100 et seq.; Xxxxxx-Cologne Water Quality Control Act ("Xxxxxx-Cologne Act"),</w:t>
        <w:br/>
        <w:t>Cal. Water Code ss. 13000 et seq.; Hazardous Waste Disposal Land Use Law, Cal.</w:t>
        <w:br/>
        <w:t>Health &amp; Safety Code ss. 25220 et seq.; Safe Drinking Water and Toxic</w:t>
        <w:br/>
        <w:t>Enforcement Act of 1986 ("Proposition 65"), Cal. Health &amp; Safety Code ss.</w:t>
        <w:br/>
        <w:t>25249.5 et seq.; Hazardous Substances Underground Storage Tank Law, Cal. Health</w:t>
        <w:br/>
        <w:t>&amp; Safety Code ss. 25280 et seq.; California Hazardous Substance Act, Cal. Health</w:t>
        <w:br/>
        <w:t>&amp; Safety Code ss. 28740 et seq.; Air Resources Law, Cal. Health &amp; Safety Code</w:t>
        <w:br/>
        <w:t>ss. 39000 et seq.; Hazardous Materials Release Response Plans and Inventory,</w:t>
        <w:br/>
        <w:t>Cal. Health &amp; Safety Code xx.xx. 25500-25541; Toxic Pits Cleanup Act of 1984</w:t>
        <w:br/>
        <w:t>("TCPA"), Cal. Health &amp; Safety Code xx.xx. 25208-25208.17;</w:t>
        <w:br/>
        <w:br/>
        <w:t xml:space="preserve">                    iii. Other Laws and Regulations. All other regulations</w:t>
        <w:br/>
        <w:t>promulgated pursuant to said foregoing laws or any amendments or replacement</w:t>
        <w:br/>
        <w:t>thereof, provided such amendments or replacements shall in no way limit the</w:t>
        <w:br/>
        <w:t>original scope and/or definition of Hazardous Materials defined herein as of the</w:t>
        <w:br/>
        <w:t>execution date of this Lease.</w:t>
        <w:br/>
        <w:br/>
        <w:t xml:space="preserve">                  c. Compliance with Hazardous Materials Laws. Lessee covenants</w:t>
        <w:br/>
        <w:t>not to cause or permit any Hazardous Materials to be brought upon, kept, stored</w:t>
        <w:br/>
        <w:t>or used in or about the Premises or the Building without the prior written</w:t>
        <w:br/>
        <w:t>consent of Lessor, which consent shall not be unreasonably withheld or delayed,</w:t>
        <w:br/>
        <w:t>except that Lessee, in connection with its Permitted Use of the Premises, may</w:t>
        <w:br/>
        <w:t>keep, store and use materials that constitute Hazardous Materials which are</w:t>
        <w:br/>
        <w:t>customary for such Permitted Use, provided such Hazardous Materials are kept,</w:t>
        <w:br/>
        <w:t>stored and used in quantities which are customary for such Permitted Use and are</w:t>
        <w:br/>
        <w:t>kept, stored and used in full compliance with all requirements of this Paragraph</w:t>
        <w:br/>
        <w:t>6.2. Lessee shall not cause or permit any Hazardous Materials to be brought</w:t>
        <w:br/>
        <w:t>upon, kept, generated, disposed or used in connection with the Premises or by</w:t>
        <w:br/>
        <w:t>Lessee, its agents, employees, contractors or invitees in a manner or for a</w:t>
        <w:br/>
        <w:t>purpose prohibited by or which could result in liability under any applicable</w:t>
        <w:br/>
        <w:t>law, regulation, rule or ordinance, including, without limitation, the Hazardous</w:t>
        <w:br/>
        <w:t>Materials Laws. Lessee shall, at its own expense, at all times and in all</w:t>
        <w:br/>
        <w:t>respects comply with all Hazardous Materials Laws relating to the industrial</w:t>
        <w:br/>
        <w:t>hygiene, environmental protection or the use, analysis, generation, manufacture,</w:t>
        <w:br/>
        <w:t>storage, presence, disposal or transportation of any Hazardous Materials caused</w:t>
        <w:br/>
        <w:t>or permitted by Lessee or its agents, employees, contractors or invitees to be</w:t>
        <w:br/>
        <w:t>brought upon, kept, stored, released, or used on, under or about the Premises.</w:t>
        <w:br/>
        <w:t>Lessee shall, at its own expense, procure, maintain in effect and comply with</w:t>
        <w:br/>
        <w:t>all conditions of any and all permits, licenses and other governmental and</w:t>
        <w:br/>
        <w:t>regulatory approvals relating to the presence of Hazardous Materials caused or</w:t>
        <w:br/>
        <w:t>permitted by Lessee or its agents, employees, contractors or invitees to be</w:t>
        <w:br/>
        <w:t>brought upon, kept, stored, released, or used on, under or about the Premises</w:t>
        <w:br/>
        <w:t>within, on, under or about the Premises or required for Lessee's use of the</w:t>
        <w:br/>
        <w:t>Premises, Lessee shall cause any and all</w:t>
        <w:br/>
        <w:br/>
        <w:t xml:space="preserve">                                        9</w:t>
        <w:br/>
        <w:br/>
        <w:br/>
        <w:br/>
        <w:br/>
        <w:br/>
        <w:t>Hazardous Materials caused or permitted by Lessee or its agents, employees</w:t>
        <w:br/>
        <w:t>contractors or invitees to be brought upon, kept, stored, released, or used on,</w:t>
        <w:br/>
        <w:t>under or about the Premises to be removed from the Premises and transported in</w:t>
        <w:br/>
        <w:t>accordance with and in compliance with all Hazardous Materials Laws. Lessee</w:t>
        <w:br/>
        <w:t>shall in all respects, handle, treat, deal with and manage any and all Hazardous</w:t>
        <w:br/>
        <w:t>Materials in, on, under or about the Premises in complete conformity with all</w:t>
        <w:br/>
        <w:t>applicable Hazardous Materials Laws and prudent industry practices of the</w:t>
        <w:br/>
        <w:t>biotechnology industry regarding the management of such Hazardous Materials.</w:t>
        <w:br/>
        <w:t>Upon expiration or earlier termination of this Lease, Lessee shall at its own</w:t>
        <w:br/>
        <w:t>expense, cause all Hazardous Materials (to the extent such Hazardous Materials</w:t>
        <w:br/>
        <w:t>are generated, stored, released or disposed of during the Term of this Lease by</w:t>
        <w:br/>
        <w:t>Lessee, to be removed from the Premises and transported for use, storage or</w:t>
        <w:br/>
        <w:t>disposal in accordance and in compliance with all applicable Hazardous Materials</w:t>
        <w:br/>
        <w:t>Laws. Lessee shall not take any remedial action in response to the presence of</w:t>
        <w:br/>
        <w:t>any Hazardous Materials in, on, about or under the Premises or the Building, nor</w:t>
        <w:br/>
        <w:t>enter into any settlement agreement, consent, decree or other compromise in</w:t>
        <w:br/>
        <w:t>respect to any claims relating to any way connected with the Premises or the</w:t>
        <w:br/>
        <w:t>Building without first notifying Lessor of Lessee's intention to do so and</w:t>
        <w:br/>
        <w:t>affording Lessor ample opportunity to appear, intervene or otherwise</w:t>
        <w:br/>
        <w:t>appropriately assert and protect Lessor's interest with respect thereto. Lessee</w:t>
        <w:br/>
        <w:t>agrees that it shall not (A) operate on or about the Premises any facility</w:t>
        <w:br/>
        <w:t>required to be permitted or licensed as a hazardous waste facility or for which</w:t>
        <w:br/>
        <w:t>interim status as such is required, nor (B) conduct any other activities on or</w:t>
        <w:br/>
        <w:t>about the Premises that could result in the Property being deemed to be a</w:t>
        <w:br/>
        <w:t>"hazardous waste facility" (including, but not limited to, any storage or</w:t>
        <w:br/>
        <w:t>treatment of Hazardous Materials wastes which could have such a result).</w:t>
        <w:br/>
        <w:br/>
        <w:t xml:space="preserve">                  d. Notice of Actions. Lessee shall immediately notify Lessor</w:t>
        <w:br/>
        <w:t>in writing of (a) any enforcement, clean-up, removal or other governmental or</w:t>
        <w:br/>
        <w:t>regulatory action instituted, completed or threatened pursuant to any Hazardous</w:t>
        <w:br/>
        <w:t>Materials Laws; (b) any claim made or threatened by any person against Lessor,</w:t>
        <w:br/>
        <w:t>or the Premises, relating to damage, contribution, cost recovery, compensation,</w:t>
        <w:br/>
        <w:t>loss or injury resulting from or claimed to result from any Hazardous Materials;</w:t>
        <w:br/>
        <w:t>and (c) any reports made to any environmental agency arising out of or in</w:t>
        <w:br/>
        <w:t>connection with any Hazardous Materials in, on or about the Premises or with</w:t>
        <w:br/>
        <w:t>respect to any Hazardous Materials removed from the Premises, including, any</w:t>
        <w:br/>
        <w:t>complaints, notices, warnings, reports or asserted violations in connection</w:t>
        <w:br/>
        <w:t>therewith. Lessee shall also provide to Lessor, as promptly as possible, and in</w:t>
        <w:br/>
        <w:t>any event within five (5) business days after Lessee first receives or sends the</w:t>
        <w:br/>
        <w:t>same, with copies of all claims, reports, complaints, notices, warnings or</w:t>
        <w:br/>
        <w:t>asserted violations relating in any way to the Premises or Lessee's use thereof.</w:t>
        <w:br/>
        <w:t>Lessor shall give notice to Lessee of any matters described above in this</w:t>
        <w:br/>
        <w:t>Subparagraph (d) which may affect the Premises or Lessee. All manifests for the</w:t>
        <w:br/>
        <w:t>transportation and/or disposal of Hazardous Materials shall list the Lessee or</w:t>
        <w:br/>
        <w:t>its agent as a responsible party and in no way shall attribute responsibility</w:t>
        <w:br/>
        <w:t>for any such Hazardous Materials to Lessor.</w:t>
        <w:br/>
        <w:br/>
        <w:t xml:space="preserve">                  e. Disclosure and Warning Obligations. Lessee shall also</w:t>
        <w:br/>
        <w:t>comply with all laws, ordinances and regulations regarding the disclosure of the</w:t>
        <w:br/>
        <w:t>presence or danger of Hazardous Materials. Lessee acknowledges and agrees that</w:t>
        <w:br/>
        <w:t>all reporting and warning obligations required under the Hazardous Materials</w:t>
        <w:br/>
        <w:t>Laws are the sole responsibility of Lessee, whether or not such Hazardous</w:t>
        <w:br/>
        <w:br/>
        <w:t xml:space="preserve">                                       10</w:t>
        <w:br/>
        <w:br/>
        <w:br/>
        <w:br/>
        <w:br/>
        <w:br/>
        <w:t>Materials Laws permit or require Lessor to provide such reporting or warnings,</w:t>
        <w:br/>
        <w:t>and Lessee shall be solely responsible for complying with Hazardous Materials</w:t>
        <w:br/>
        <w:t>Laws regarding the disclosure of, the presence or danger of Hazardous Materials,</w:t>
        <w:br/>
        <w:t>including, without limitation, all notices or other requirements under</w:t>
        <w:br/>
        <w:t>California Health and Safety Code Section 25915 et seq., and 25249.5 et seq. and</w:t>
        <w:br/>
        <w:t>California Code of Regulations Section 12000 et seq.</w:t>
        <w:br/>
        <w:br/>
        <w:t xml:space="preserve">                  f. Indemnification. Lessee shall indemnify, defend (with</w:t>
        <w:br/>
        <w:t>counsel reasonably acceptable to Lessor), protect and hold Lessor and each of</w:t>
        <w:br/>
        <w:t>Lessor's officers, directors, partners, employees, agents, attorneys, successors</w:t>
        <w:br/>
        <w:t>and assigns (collectively "Indemnitees") free and harmless from and against any</w:t>
        <w:br/>
        <w:t>and all claims, liabilities, damages, costs, penalties, forfeitures, losses</w:t>
        <w:br/>
        <w:t>(including diminution in value of the Building and lost rents) or expenses</w:t>
        <w:br/>
        <w:t>(including attorneys' fees) for death or injury to any person or damage to any</w:t>
        <w:br/>
        <w:t>property whatsoever (including water tables and atmosphere) ("Claims") arising</w:t>
        <w:br/>
        <w:t>or resulting in whole or in part, directly or indirectly, from (i) Lessee's</w:t>
        <w:br/>
        <w:t>violation of any of the provisions of this Paragraph 6.2 or (ii) the presence,</w:t>
        <w:br/>
        <w:t>use, generation, release or discharge of Hazardous Materials, in, on, under,</w:t>
        <w:br/>
        <w:t>upon or from the Premises or the Building or from the transportation or disposal</w:t>
        <w:br/>
        <w:t>of Hazardous Materials to or from the Premises by or on behalf of Lessee,</w:t>
        <w:br/>
        <w:t>whether discovered prior to or after the expiration or earlier termination of</w:t>
        <w:br/>
        <w:t>this Lease. Lessee's obligations hereunder shall include, without limitation,</w:t>
        <w:br/>
        <w:t>and whether foreseeable or unforeseeable, all costs of any required or necessary</w:t>
        <w:br/>
        <w:t>repairs, clean-up or detoxification or decontamination of the Premises or the</w:t>
        <w:br/>
        <w:t>Building, and the presence and implementation of any closure, remedial action or</w:t>
        <w:br/>
        <w:t>other required plans in connection therewith, and shall survive the expiration</w:t>
        <w:br/>
        <w:t>of or early termination of the term of this Lease, and any costs and fees</w:t>
        <w:br/>
        <w:t>incurred in the enforcement of the indemnity action.</w:t>
        <w:br/>
        <w:br/>
        <w:t xml:space="preserve">                  g. Environmental Audits. Upon request by Lessor during the</w:t>
        <w:br/>
        <w:t>term of this Lease, prior to the exercise of any renewal term and/or prior to</w:t>
        <w:br/>
        <w:t>vacating any portion of the Premises, Lessee shall undertake and submit to</w:t>
        <w:br/>
        <w:t>Lessor an environmental audit from an environmental company reasonably</w:t>
        <w:br/>
        <w:t>acceptable to Lessor which audit shall evidence Lessee's compliance with this</w:t>
        <w:br/>
        <w:t>Paragraph 6.2. If the audit confirms the presence of Hazardous Materials in the</w:t>
        <w:br/>
        <w:t>soil or surface or the groundwater, or likelihood thereof, Lessor shall have the</w:t>
        <w:br/>
        <w:t>right to require Lessee to immediately commence all necessary remediation,</w:t>
        <w:br/>
        <w:t>abatement, removal and cleanup actions to return the Premises and any other</w:t>
        <w:br/>
        <w:t>property of whatever nature to their condition existing prior to the appearance</w:t>
        <w:br/>
        <w:t>of Hazardous Materials. Any plan of remediation, abatement, removal and cleanup</w:t>
        <w:br/>
        <w:t>shall be subject to the prior approval of Lessor, in its sole discretion. Lessee</w:t>
        <w:br/>
        <w:t>shall not disclose to any third parties any information regarding any Hazardous</w:t>
        <w:br/>
        <w:t>Materials surveys, studies, reports or inspections, relating to the Premises</w:t>
        <w:br/>
        <w:t>without obtaining Lessor's advance written consent, and shall promptly provide</w:t>
        <w:br/>
        <w:t>to Lessor copies of all such surveys, studies, reports or inspections.</w:t>
        <w:br/>
        <w:br/>
        <w:t xml:space="preserve">                  h. Delivery of Documents. If applicable, Lessee shall provide</w:t>
        <w:br/>
        <w:t>Lessor in writing the following information and/or documentation at the</w:t>
        <w:br/>
        <w:t>commencement of this Lease and within sixty (60) days of any change in or</w:t>
        <w:br/>
        <w:t>addition to the required information and/or documentation, (provided, however,</w:t>
        <w:br/>
        <w:t>that in the case of the materials described in subparagraphs (a), (b), (c) and</w:t>
        <w:br/>
        <w:t>(e) below, Lessee shall not be required to deliver copies of such materials to</w:t>
        <w:br/>
        <w:t>Lessor but shall maintain copies</w:t>
        <w:br/>
        <w:br/>
        <w:t xml:space="preserve">                                                          11</w:t>
        <w:br/>
        <w:br/>
        <w:br/>
        <w:br/>
        <w:br/>
        <w:br/>
        <w:t>of such materials to such extent and for such periods as may be required by</w:t>
        <w:br/>
        <w:t>applicable law and shall permit Lessor or its representatives to inspect such</w:t>
        <w:br/>
        <w:t>materials during normal business hours at any time and from time to time upon</w:t>
        <w:br/>
        <w:t>reasonable notice to Lessee):</w:t>
        <w:br/>
        <w:br/>
        <w:t xml:space="preserve">                    (a) A list of all Hazardous Materials that Lessee receives,</w:t>
        <w:br/>
        <w:t>uses, handles, generates, transports, stores, treats or disposes of from time to</w:t>
        <w:br/>
        <w:t>time in connection with its operations in the Premises.</w:t>
        <w:br/>
        <w:br/>
        <w:t xml:space="preserve">                    (b) All Material Safety Data Sheets ("MSDS's"), if any,</w:t>
        <w:br/>
        <w:t>required to be completed with respect to operations of Lessee at the Premises</w:t>
        <w:br/>
        <w:t>from time to time in accordance with Title 26, California Code of Regulations</w:t>
        <w:br/>
        <w:t>ss. 8-5194 or 42 U.S.C. ss. 11021, or any amendments thereto, and any Hazardous</w:t>
        <w:br/>
        <w:t>Materials Inventory Sheets that detail the MSDS's.</w:t>
        <w:br/>
        <w:br/>
        <w:t xml:space="preserve">                    (c) All hazardous waste manifests (as defined in Title 26,</w:t>
        <w:br/>
        <w:t>California Code of Regulations ss. 22-66481), if any, that Lessee is required to</w:t>
        <w:br/>
        <w:t>complete from time to time in connection with its operations at the Premises.</w:t>
        <w:br/>
        <w:br/>
        <w:t xml:space="preserve">                    (d) A copy of any Hazardous Materials Management Plan</w:t>
        <w:br/>
        <w:t>required from time to time with respect to Lessee's operations at the Premises.</w:t>
        <w:br/>
        <w:t>pursuant to California Health &amp; Safety Code xx.xx. 25500 et seq., and any</w:t>
        <w:br/>
        <w:t>regulations promulgated thereunder, as amended.</w:t>
        <w:br/>
        <w:br/>
        <w:t xml:space="preserve">                    (e) Copies of any Contingency Plans and Emergency Procedures</w:t>
        <w:br/>
        <w:t>required of Lessee from time to time due to its operations in accordance with</w:t>
        <w:br/>
        <w:t>Title 26, California Code of Regulations xx.xx. 22-67140 et seq., and any</w:t>
        <w:br/>
        <w:t>amendments thereto, and copies of any Training Programs and Records required</w:t>
        <w:br/>
        <w:t>under Title 26, California Code of Regulations, ss. 22-67105, and any amendments</w:t>
        <w:br/>
        <w:t>thereto.</w:t>
        <w:br/>
        <w:br/>
        <w:t xml:space="preserve">                    (f) Copies of any biennial reports required to be furnished</w:t>
        <w:br/>
        <w:t>to the California Department of Health Services from time to time relating to</w:t>
        <w:br/>
        <w:t>Hazardous Materials, pursuant to Title 26, California Code of Regulations, ss.</w:t>
        <w:br/>
        <w:t>22-66493, and any amendments thereto.</w:t>
        <w:br/>
        <w:br/>
        <w:t xml:space="preserve">                    (g) Copies of all industrial wastewater discharge permits</w:t>
        <w:br/>
        <w:t>issued to or held by Lessee from time to time in connection with its operations</w:t>
        <w:br/>
        <w:t>on the Premises.</w:t>
        <w:br/>
        <w:br/>
        <w:t xml:space="preserve">                    (h) Copies of any other lists or inventories of Hazardous</w:t>
        <w:br/>
        <w:t>Materials on or about the Premises that Lessee is otherwise required to prepare</w:t>
        <w:br/>
        <w:t>and file from time to time with any governmental or regulatory authority.</w:t>
        <w:br/>
        <w:br/>
        <w:t xml:space="preserve">                  i. Radioactive Materials. Lessee shall secure Lessor's prior</w:t>
        <w:br/>
        <w:t>written approval for any proposed receipt, storage, possession, use, transfer or</w:t>
        <w:br/>
        <w:t>disposal of "radioactive materials" or radiation," as such materials are defined</w:t>
        <w:br/>
        <w:t>in Title 26, California Code of Regulations ss. 17-0100, and/or any other</w:t>
        <w:br/>
        <w:t>materials possessing the characteristics of the materials so defined, which</w:t>
        <w:br/>
        <w:t>approval Lessor may withhold in its sole and absolute discretion; provided, that</w:t>
        <w:br/>
        <w:t>such approval shall not be</w:t>
        <w:br/>
        <w:br/>
        <w:t xml:space="preserve">                                       12</w:t>
        <w:br/>
        <w:br/>
        <w:br/>
        <w:br/>
        <w:br/>
        <w:br/>
        <w:t>required for any radioactive materials for which Lessee has secured prior</w:t>
        <w:br/>
        <w:t>written approval of the Nuclear Regulatory Commission and delivered to Lessor a</w:t>
        <w:br/>
        <w:t>copy of such approval. Lessee, in connection with any such authorized receipt,</w:t>
        <w:br/>
        <w:t>storage, possession, use, transfer or disposal of radioactive materials or</w:t>
        <w:br/>
        <w:t>radiation, shall:</w:t>
        <w:br/>
        <w:br/>
        <w:t xml:space="preserve">                    (a) Comply with all federal, state and local laws, rules,</w:t>
        <w:br/>
        <w:t>regulations, orders, licenses and permits;</w:t>
        <w:br/>
        <w:br/>
        <w:t xml:space="preserve">                    (b) Maintain, to such extent and for such periods as may be</w:t>
        <w:br/>
        <w:t>required by applicable law, and permit Lessor or its representatives to inspect</w:t>
        <w:br/>
        <w:t>during normal business hours at any time and from time to time upon reasonable</w:t>
        <w:br/>
        <w:t>notice to Lessee, a list of all radioactive materials or radiation received,</w:t>
        <w:br/>
        <w:t>stored, possessed, used, transferred or disposed of from time to time, to the</w:t>
        <w:br/>
        <w:t>extent not already disclosed through delivery of a copy of a Nuclear Regulatory</w:t>
        <w:br/>
        <w:t>Commission approval with respect thereto as contemplated above; and</w:t>
        <w:br/>
        <w:br/>
        <w:t xml:space="preserve">                    (c) Maintain, to such extent and for such periods as may be</w:t>
        <w:br/>
        <w:t>required by applicable law, and permit Lessor or its representatives to inspect</w:t>
        <w:br/>
        <w:t>during normal business hours at any time and from time to time upon reasonable</w:t>
        <w:br/>
        <w:t>notice to Lessee, all licenses, registration materials, inspection reports,</w:t>
        <w:br/>
        <w:t>governmental orders and permits in connection with the receipt, storage,</w:t>
        <w:br/>
        <w:t>possession, use, transfer or disposal of radioactive materials or radiation from</w:t>
        <w:br/>
        <w:t>time to time.</w:t>
        <w:br/>
        <w:br/>
        <w:t xml:space="preserve">                  j. No Duty. Notwithstanding Lessor's rights of inspection and</w:t>
        <w:br/>
        <w:t>review under this Paragraph (6.2), Lessor shall have no obligation or duty to so</w:t>
        <w:br/>
        <w:t>inspect or review, and no third party shall be entitled to rely on Lessor to</w:t>
        <w:br/>
        <w:t>conduct any sort of inspection or review by reason of the provisions of this</w:t>
        <w:br/>
        <w:t>Paragraph (6.2).</w:t>
        <w:br/>
        <w:br/>
        <w:t xml:space="preserve">                  k. End of Term. Lessee shall surrender possession of the</w:t>
        <w:br/>
        <w:t>Property in the good condition, including, without limitation, receiving any</w:t>
        <w:br/>
        <w:t>clearances and/or certifications verifying compliance with all federal, state</w:t>
        <w:br/>
        <w:t>and local laws, rules, regulations and orders regarding environmental condition</w:t>
        <w:br/>
        <w:t>and cleanup. In the event Lessee does not comply with the provisions of this</w:t>
        <w:br/>
        <w:t>Paragraph 6.2(k) on the expiration or earlier termination of this Lease, Lessee</w:t>
        <w:br/>
        <w:t>shall be held to the terms of this Lease and required to pay Rent. If Lessee</w:t>
        <w:br/>
        <w:t>shall vacate the Property after termination of this Lease without having</w:t>
        <w:br/>
        <w:t>effected such clean up and obtained such clearances and certifications, then</w:t>
        <w:br/>
        <w:t>Lessor may obtain same at Lessee's cost. Lessor's action in such regard shall</w:t>
        <w:br/>
        <w:t>not eliminate Lessee's liability to pay for same or to pay Rent as a holdover</w:t>
        <w:br/>
        <w:t>hereunder.</w:t>
        <w:br/>
        <w:br/>
        <w:t xml:space="preserve">                  l. Records. Lessee shall maintain at the Premises throughout</w:t>
        <w:br/>
        <w:t>the term of this Lease and, after termination for expiration of the Lease, at</w:t>
        <w:br/>
        <w:t>its main office, for such period as may be required by law, but in any event at</w:t>
        <w:br/>
        <w:t>least seven (7) years beyond the expiration or earlier termination of the Lease,</w:t>
        <w:br/>
        <w:t>records of all Hazardous Materials used in Lessee's business at the Premises or</w:t>
        <w:br/>
        <w:t>otherwise brought onto the Premises by Lessee, and all records of employee</w:t>
        <w:br/>
        <w:t>exposure to laboratory chemicals (and related medical records) to the extent</w:t>
        <w:br/>
        <w:t>maintained by Lessee or as may</w:t>
        <w:br/>
        <w:br/>
        <w:t xml:space="preserve">                                       13</w:t>
        <w:br/>
        <w:br/>
        <w:br/>
        <w:br/>
        <w:br/>
        <w:br/>
        <w:t xml:space="preserve">be required by applicable OSHA regulations or other Applicable Laws. Lessee </w:t>
        <w:br/>
        <w:t>or its representatives may from time to time inspect and copy such records.</w:t>
        <w:br/>
        <w:br/>
        <w:t xml:space="preserve">                  m. Lab Animals. Lessee may keep laboratory animals and </w:t>
        <w:br/>
        <w:t xml:space="preserve">plants in areas of the Premises approved by Lessor, provided that Lessee </w:t>
        <w:br/>
        <w:t xml:space="preserve">maintains all animal and plant areas in a safe and sanitary condition at all </w:t>
        <w:br/>
        <w:t xml:space="preserve">time and shall not permit any waste or unreasonable level of odors outside </w:t>
        <w:br/>
        <w:t xml:space="preserve">the animal and plant areas. In addition, Lessee shall fully comply with, and </w:t>
        <w:br/>
        <w:t xml:space="preserve">shall not permit any violation of, any Applicable Laws with regard to the </w:t>
        <w:br/>
        <w:t xml:space="preserve">keeping of laboratory animals and plants and to animal experiments and </w:t>
        <w:br/>
        <w:t xml:space="preserve">biohazardous waste. Lessee shall further comply with any reasonable rules and </w:t>
        <w:br/>
        <w:t xml:space="preserve">regulations promulgated from time to time by Lessor regarding the use of such </w:t>
        <w:br/>
        <w:t xml:space="preserve">animals and/or plants. Lessee shall ensure that the use of Hazardous </w:t>
        <w:br/>
        <w:t xml:space="preserve">Materials, animals and/or plants with respect to the Premises does not cause </w:t>
        <w:br/>
        <w:t xml:space="preserve">any nuisance or otherwise interfere with the use and enjoyment of remaining </w:t>
        <w:br/>
        <w:t xml:space="preserve">portions of the Building by Lessor, other occupants and their employees and </w:t>
        <w:br/>
        <w:t>invitees.</w:t>
        <w:br/>
        <w:br/>
        <w:t xml:space="preserve">                  n. Safety. Lessee shall keep the Premises equipped with all </w:t>
        <w:br/>
        <w:t xml:space="preserve">safety equipment and appliances, and shall have in effect at the Premises all </w:t>
        <w:br/>
        <w:t xml:space="preserve">emergency personnel, procedures, training programs and accident or incident </w:t>
        <w:br/>
        <w:t xml:space="preserve">reporting systems as may be required under any Applicable Laws or that are </w:t>
        <w:br/>
        <w:t xml:space="preserve">considered good business practices for similar operations. Lessee agrees that </w:t>
        <w:br/>
        <w:t xml:space="preserve">it will not interfere with the ability of any other tenant or occupant of the </w:t>
        <w:br/>
        <w:t xml:space="preserve">Building to comply with the good manufacturing practices ("GMP") regulations </w:t>
        <w:br/>
        <w:t xml:space="preserve">promulgated by the United States Food and Drug Administration ("FDA") which </w:t>
        <w:br/>
        <w:t xml:space="preserve">may regulate the operation of such tenants or occupants. Without limiting the </w:t>
        <w:br/>
        <w:t xml:space="preserve">foregoing, Lessee shall be obligated to construct additional barriers </w:t>
        <w:br/>
        <w:t xml:space="preserve">acceptable to the FDA between the Premises and the premises of any other </w:t>
        <w:br/>
        <w:t xml:space="preserve">tenants, at Lessee's sole cost, to eliminate any such adverse effect on the </w:t>
        <w:br/>
        <w:t xml:space="preserve">ability to comply with such GMP regulations. Lessee shall prevent any animal </w:t>
        <w:br/>
        <w:t xml:space="preserve">infestation of other portions of the Building outside of the Premises, all in </w:t>
        <w:br/>
        <w:t xml:space="preserve">accordance with any applicable FDA regulations that may apply to other </w:t>
        <w:br/>
        <w:t>tenants or occupants.</w:t>
        <w:br/>
        <w:br/>
        <w:t xml:space="preserve">                  o. Lessor Indemnity. Lessor represents that, to Lessor's </w:t>
        <w:br/>
        <w:t xml:space="preserve">actual knowledge, without duty of inquiry or investigation, except as set </w:t>
        <w:br/>
        <w:t xml:space="preserve">forth in the Phase I environmental assessment of the Premises dated January </w:t>
        <w:br/>
        <w:t xml:space="preserve">6, 1997, prepared by Property Solutions, Inc. and previously provided to </w:t>
        <w:br/>
        <w:t xml:space="preserve">Lessee (the "Phase I"), as of the Commencement Date it is unaware of any </w:t>
        <w:br/>
        <w:t xml:space="preserve">Hazardous Materials present in, on, or under the Building in violation of </w:t>
        <w:br/>
        <w:t xml:space="preserve">Hazardous Materials Laws except as disclosed by the Phase I. Lessor agrees to </w:t>
        <w:br/>
        <w:t xml:space="preserve">indemnify, defend and hold Lessee harmless from and against any and all </w:t>
        <w:br/>
        <w:t xml:space="preserve">claims, damages, fines, judgments, penalties, costs, liabilities or losses </w:t>
        <w:br/>
        <w:t xml:space="preserve">and expenses (including reasonable attorneys' fees and consultant and expert </w:t>
        <w:br/>
        <w:t xml:space="preserve">fees) arising from or relating to Hazardous Materials present within, on or </w:t>
        <w:br/>
        <w:t xml:space="preserve">under the Premises in violation of applicable laws prior to the Commencement </w:t>
        <w:br/>
        <w:t xml:space="preserve">Date, excluding, however, any Hazardous Materials brought onto the Premises </w:t>
        <w:br/>
        <w:t xml:space="preserve">by Lessee or any of its agents, employees, invitees or contractors. Paragraph </w:t>
        <w:br/>
        <w:t xml:space="preserve">9.7 of the Lease is hereby deleted. Except as provided in this Subparagraph </w:t>
        <w:br/>
        <w:t xml:space="preserve">o, Lessor shall have no obligations with respect to any Hazardous Materials </w:t>
        <w:br/>
        <w:t xml:space="preserve">which may at any time be present on, under, in or adjacent to the Premises or </w:t>
        <w:br/>
        <w:t>the Building.</w:t>
        <w:br/>
        <w:br/>
        <w:t xml:space="preserve">                                       14</w:t>
        <w:br/>
        <w:br/>
        <w:br/>
        <w:br/>
        <w:br/>
        <w:br/>
        <w:t xml:space="preserve">         16. Maintenance Obligations. The last sentence of Paragraph 7.1(b) </w:t>
        <w:br/>
        <w:t xml:space="preserve">is hereby deleted. If Lessor fails to perform Lessor's obligations under </w:t>
        <w:br/>
        <w:t xml:space="preserve">Section 7.2 of the Lease and Lessor does not commence such performance within </w:t>
        <w:br/>
        <w:t xml:space="preserve">ten (10) business days after Lessee provides Lessor with written notice of </w:t>
        <w:br/>
        <w:t xml:space="preserve">such failure, and if such failure materially interferes with Lessee's use of </w:t>
        <w:br/>
        <w:t xml:space="preserve">the Premises, Lessee may perform such obligations on Lessor's behalf, and if </w:t>
        <w:br/>
        <w:t xml:space="preserve">Lessee so elects, Lessor shall reimburse Lessee, within twenty (20) days </w:t>
        <w:br/>
        <w:t xml:space="preserve">after demand, for the reasonable costs thereof (and any reasonable costs and </w:t>
        <w:br/>
        <w:t>fees associated with Lessee's collection of such costs).</w:t>
        <w:br/>
        <w:br/>
        <w:t xml:space="preserve">         17. Utility Installations, Trade Fixtures, Alterations. Lessor's </w:t>
        <w:br/>
        <w:t xml:space="preserve">consent to any Alterations or Utility Installations pursuant to Section </w:t>
        <w:br/>
        <w:t xml:space="preserve">7.3(a) of the Lease shall not be unreasonably withheld. The last sentence of </w:t>
        <w:br/>
        <w:t xml:space="preserve">Section 7.3(a) of the Lease is modified to change the amount of $2,500 to </w:t>
        <w:br/>
        <w:t xml:space="preserve">$10,000. Similarly, the dollar amount stated in the last sentence of Section </w:t>
        <w:br/>
        <w:t>7.3(b) of the Lease is hereby changed from $2,500 to $10,000.</w:t>
        <w:br/>
        <w:br/>
        <w:t xml:space="preserve">         The last sentence of Section 7.3(c) is modified such that Lessee </w:t>
        <w:br/>
        <w:t xml:space="preserve">shall only be required to pay Lessor's reasonable attorneys' fees and costs. </w:t>
        <w:br/>
        <w:t xml:space="preserve">The term Utility Installations shall not include any laboratory equipment, </w:t>
        <w:br/>
        <w:t xml:space="preserve">otherwise included in "Trade Fixtures," notwithstanding the description </w:t>
        <w:br/>
        <w:t xml:space="preserve">contained in Section 7.3(a). For example, fume hoods shall be considered to </w:t>
        <w:br/>
        <w:t>be Trade Fixtures and are not "ventilating equipment."</w:t>
        <w:br/>
        <w:br/>
        <w:t xml:space="preserve">         The term "Trade Fixtures" shall also mean (i) Lessee's lab benches, </w:t>
        <w:br/>
        <w:t xml:space="preserve">safety lockers, signs, and laboratory animal enclosures, and (ii) anything </w:t>
        <w:br/>
        <w:t xml:space="preserve">else affixed to the Premises by Lessee at its expense for purposes of trade, </w:t>
        <w:br/>
        <w:t xml:space="preserve">manufacture, ornament or domestic use (except replacement of similar work or </w:t>
        <w:br/>
        <w:t xml:space="preserve">material originally installed by Lessor) which can be removed without </w:t>
        <w:br/>
        <w:t xml:space="preserve">material injury to the Premises unless such thing has, by the manner in which </w:t>
        <w:br/>
        <w:t xml:space="preserve">it is affixed, become an integral part of the Premises. Any Trade Fixtures </w:t>
        <w:br/>
        <w:t xml:space="preserve">purchased by Lessee and installed in the Premises, which Lessee intends to </w:t>
        <w:br/>
        <w:t xml:space="preserve">remove from the Premises upon the expiration or earlier termination of this </w:t>
        <w:br/>
        <w:t xml:space="preserve">Lease, shall be separately identified on a list ("Equipment List") to be </w:t>
        <w:br/>
        <w:t xml:space="preserve">agreed upon as part of Lessor's approval of Lessee's plans and </w:t>
        <w:br/>
        <w:t xml:space="preserve">specifications. The Trade Fixtures on the Equipment List shall be and remain </w:t>
        <w:br/>
        <w:t xml:space="preserve">the sole property of Lessee and Lessor hereby waives any rights which Lessor </w:t>
        <w:br/>
        <w:t xml:space="preserve">may claim to have in and to Lessee's personal property and the Trade Fixtures </w:t>
        <w:br/>
        <w:t xml:space="preserve">on the Equipment List, no matter how arising, including all rights of levy or </w:t>
        <w:br/>
        <w:t xml:space="preserve">distraint for rent. Notwithstanding anything to the contrary set forth above, </w:t>
        <w:br/>
        <w:t xml:space="preserve">Trade Fixtures shall not include any improvements or other items paid for </w:t>
        <w:br/>
        <w:t xml:space="preserve">with the Tenant Improvement Allowance or Lessee's Contribution, as all such </w:t>
        <w:br/>
        <w:t>improvements shall be and remain the sole property of Lessor.</w:t>
        <w:br/>
        <w:br/>
        <w:t xml:space="preserve">         Notwithstanding anything to the contrary contained in Section 7.4 of </w:t>
        <w:br/>
        <w:t xml:space="preserve">the Lease, Lessee shall not be obligated to remove any Alterations or Utility </w:t>
        <w:br/>
        <w:t xml:space="preserve">Installations from the Premises, and such Alterations and Utility </w:t>
        <w:br/>
        <w:t xml:space="preserve">Installations shall remain in the Premises and become the property of Lessor </w:t>
        <w:br/>
        <w:t xml:space="preserve">upon expiration or earlier termination of the Lease, unless Lessor notifies </w:t>
        <w:br/>
        <w:t xml:space="preserve">Lessee in writing at the time Lessor consents to such Alteration or Utility </w:t>
        <w:br/>
        <w:t xml:space="preserve">Installation (if Lessee obtains such consent) that Lessee will be required to </w:t>
        <w:br/>
        <w:t xml:space="preserve">remove such Alteration or Utility Installation upon expiration or earlier </w:t>
        <w:br/>
        <w:t>termination of the Lease.</w:t>
        <w:br/>
        <w:br/>
        <w:t xml:space="preserve">                                       15</w:t>
        <w:br/>
        <w:br/>
        <w:br/>
        <w:br/>
        <w:br/>
        <w:br/>
        <w:t xml:space="preserve">         18. Insurance. Lessee's deductible under Paragraph 8.4 of the Lease </w:t>
        <w:br/>
        <w:t xml:space="preserve">may be up to $10,000 per occurrence. If Lessor elects to obtain earthquake </w:t>
        <w:br/>
        <w:t xml:space="preserve">insurance with respect to the Building, such insurance shall be written with </w:t>
        <w:br/>
        <w:t xml:space="preserve">such commercially reasonable premiums as are maintained by or available to </w:t>
        <w:br/>
        <w:t xml:space="preserve">prudent owners of similar projects in the San Diego metropolitan area. The </w:t>
        <w:br/>
        <w:t xml:space="preserve">insurance maintained by Lessor on the Building shall include reasonable </w:t>
        <w:br/>
        <w:t xml:space="preserve">deductibles as are maintained by prudent owners of similar projects in the </w:t>
        <w:br/>
        <w:t xml:space="preserve">San Diego metropolitan area; provided, however, that Lessee's liability for </w:t>
        <w:br/>
        <w:t xml:space="preserve">any deductible in connection with any insured casualty shall not exceed an </w:t>
        <w:br/>
        <w:t xml:space="preserve">amount equal to Lessee's Share of the deductible; provided, however, that if </w:t>
        <w:br/>
        <w:t xml:space="preserve">the damage or destruction is the result of the negligence or willful </w:t>
        <w:br/>
        <w:t xml:space="preserve">misconduct of Lessee or its agents, employees, contractors or invitees, </w:t>
        <w:br/>
        <w:t>Lessee shall be liable for the entire amount of the deductible.</w:t>
        <w:br/>
        <w:br/>
        <w:t xml:space="preserve">         19. Indemnity and Exemption of Lessor from Liability. Section 8.7 of </w:t>
        <w:br/>
        <w:t xml:space="preserve">the Lease is amended to delete the words "except for Lessor's negligence </w:t>
        <w:br/>
        <w:t xml:space="preserve">and/or breach of express warranties," with the following: "Except for </w:t>
        <w:br/>
        <w:t xml:space="preserve">Lessor's gross negligence or willful misconduct and/or breach of its express </w:t>
        <w:br/>
        <w:t xml:space="preserve">obligations under this Lease,...." The following language is hereby added to </w:t>
        <w:br/>
        <w:t xml:space="preserve">the beginning of Section 8.8 of the Lease: "Except for Lessor's gross </w:t>
        <w:br/>
        <w:t xml:space="preserve">negligence, willful misconduct and/or breach of its express obligations under </w:t>
        <w:br/>
        <w:t>this Lease,...."</w:t>
        <w:br/>
        <w:br/>
        <w:t xml:space="preserve">         20. Damage or Destruction. Lessor shall use commercial reasonable </w:t>
        <w:br/>
        <w:t xml:space="preserve">efforts to provide Lessee with a written statement containing Lessor's </w:t>
        <w:br/>
        <w:t xml:space="preserve">estimate of the repair period as soon as practical, but no later than sixty </w:t>
        <w:br/>
        <w:t xml:space="preserve">(60) days after the date of the damage or destruction. Paragraph 9.5 of the </w:t>
        <w:br/>
        <w:t xml:space="preserve">Lease is modified to provide that either Lessor or Lessee may terminate the </w:t>
        <w:br/>
        <w:t xml:space="preserve">Lease under the circumstances described therein. Paragraph 9.6(a) is modified </w:t>
        <w:br/>
        <w:t xml:space="preserve">to add at the end thereof the following: "except to the extent caused by </w:t>
        <w:br/>
        <w:t xml:space="preserve">Lessor's gross negligence, willful misconduct and/or breach of its express </w:t>
        <w:br/>
        <w:t xml:space="preserve">obligations under this Lease." If Lessor reasonably determines that repairs </w:t>
        <w:br/>
        <w:t xml:space="preserve">pursuant to Section 9 of the Lease will require more than one hundred eighty </w:t>
        <w:br/>
        <w:t xml:space="preserve">(180) days to complete, or if repairs are not substantially completed within </w:t>
        <w:br/>
        <w:t xml:space="preserve">one hundred eighty (180) days following the commencement thereof, Lessee may, </w:t>
        <w:br/>
        <w:t xml:space="preserve">at its option, terminate this Lease by delivering prior written notice to </w:t>
        <w:br/>
        <w:t xml:space="preserve">Lessor no later than ten (10) days after Lessor notifies Lessee that such </w:t>
        <w:br/>
        <w:t xml:space="preserve">repairs will require more than one hundred eighty (180) days to complete or </w:t>
        <w:br/>
        <w:t xml:space="preserve">ten (10) days after such one hundred eighty (180) day period has elapsed </w:t>
        <w:br/>
        <w:t xml:space="preserve">without the repairs being completed. This Lease shall terminate thirty (30) </w:t>
        <w:br/>
        <w:t xml:space="preserve">days after timely delivery of such notice by Lessee provided that if Lessor </w:t>
        <w:br/>
        <w:t xml:space="preserve">completes the repairs within such thirty (30) day period, the Lease shall </w:t>
        <w:br/>
        <w:t>remain in full force and effect.</w:t>
        <w:br/>
        <w:br/>
        <w:t xml:space="preserve">         21. Real Property Taxes. Notwithstanding Section 10 of the Lease, </w:t>
        <w:br/>
        <w:t xml:space="preserve">Real Property Taxes shall not include: (a) any item to the extent otherwise </w:t>
        <w:br/>
        <w:t xml:space="preserve">included in Operating Expenses; (b) any environmental assessments, charges or </w:t>
        <w:br/>
        <w:t xml:space="preserve">liens arising in connection with the remediation of Hazardous Materials </w:t>
        <w:br/>
        <w:t xml:space="preserve">present within the Building on the Commencement Date and pursuant to </w:t>
        <w:br/>
        <w:t xml:space="preserve">Hazardous Materials Laws in effect on or before the Commencement Date of this </w:t>
        <w:br/>
        <w:t xml:space="preserve">Lease; (c) costs or fees other than reassessments (which shall be included in </w:t>
        <w:br/>
        <w:t xml:space="preserve">Real Property Taxes) payable to public authorities in connection with any </w:t>
        <w:br/>
        <w:t xml:space="preserve">future construction, renovation and/or improvements to the Building, </w:t>
        <w:br/>
        <w:t xml:space="preserve">including fees for transit, housing, schools, open space, child care, arts </w:t>
        <w:br/>
        <w:t xml:space="preserve">programs, traffic mitigation measures, environmental impact reports, traffic </w:t>
        <w:br/>
        <w:t>studies, and transportation system management plans</w:t>
        <w:br/>
        <w:br/>
        <w:t xml:space="preserve">                                       16</w:t>
        <w:br/>
        <w:br/>
        <w:br/>
        <w:br/>
        <w:br/>
        <w:br/>
        <w:t xml:space="preserve">required solely as a result of such future construction, renovation or </w:t>
        <w:br/>
        <w:t xml:space="preserve">improvements and that would not otherwise be applicable to the Building, (d) </w:t>
        <w:br/>
        <w:t xml:space="preserve">reserves for future Real Property (e) any personal property taxes </w:t>
        <w:br/>
        <w:t xml:space="preserve">attributable to sculptures, paintings or other objects of art, (f) </w:t>
        <w:br/>
        <w:t xml:space="preserve">inheritance, estate or franchise taxes imposed upon or assessed against </w:t>
        <w:br/>
        <w:t xml:space="preserve">Lessor, or (g) taxes on the net income of the Lessor. If a reduction in Real </w:t>
        <w:br/>
        <w:t xml:space="preserve">Property Taxes is obtained for any year of the Term which Lessee paid </w:t>
        <w:br/>
        <w:t xml:space="preserve">Lessee's Share of Real Property Taxes, then Common Area Operating Expenses </w:t>
        <w:br/>
        <w:t xml:space="preserve">for such year shall be retroactively adjusted and Lessor shall provide Lessee </w:t>
        <w:br/>
        <w:t xml:space="preserve">with a credit against Lessee's next due obligations for Lessee's Share of </w:t>
        <w:br/>
        <w:t xml:space="preserve">Common Area Operating Expenses or, if none, refund such amount to Lessee </w:t>
        <w:br/>
        <w:t>within thirty (30) days based on such adjustment.</w:t>
        <w:br/>
        <w:br/>
        <w:t xml:space="preserve">         22. Lessor's Liability. Notwithstanding Section 17 of the Lease, a </w:t>
        <w:br/>
        <w:t xml:space="preserve">Lessor whose interest in this Lease or the Premises is foreclosed by a </w:t>
        <w:br/>
        <w:t xml:space="preserve">foreclosure of a deed of trust shall not be relieved of liability unless the </w:t>
        <w:br/>
        <w:t xml:space="preserve">holder of the deed of trust has provided a non-disturbance agreement in favor </w:t>
        <w:br/>
        <w:t xml:space="preserve">of Lessee pursuant to Section 30 of the Lease or the party who acquires the </w:t>
        <w:br/>
        <w:t xml:space="preserve">Lessor's interest otherwise agrees to recognize Lessee's right to possession </w:t>
        <w:br/>
        <w:t xml:space="preserve">under the Lease and not to disturb Lessee's possession hereunder so long as </w:t>
        <w:br/>
        <w:t>Lessee is not in default hereunder.</w:t>
        <w:br/>
        <w:br/>
        <w:t xml:space="preserve">         23. Transfer to Affiliate Permitted. Any provision in the Lease to </w:t>
        <w:br/>
        <w:t xml:space="preserve">the contrary notwithstanding, Lessor's consent shall not be required for an </w:t>
        <w:br/>
        <w:t xml:space="preserve">assignment or subletting to: (a) any entity who controls, is controlled by or </w:t>
        <w:br/>
        <w:t xml:space="preserve">is under common control with Lessee; (b) any successor corporation resulting </w:t>
        <w:br/>
        <w:t xml:space="preserve">from merger, consolidation, or non-bankruptcy reorganization (provided that </w:t>
        <w:br/>
        <w:t xml:space="preserve">Lessee's net worth and ability to perform its obligations under the Lease are </w:t>
        <w:br/>
        <w:t xml:space="preserve">not reduced, and the occupancy density of the Premises is not materially </w:t>
        <w:br/>
        <w:t xml:space="preserve">increased, as a result of such merger, consolidation or reorganization); or </w:t>
        <w:br/>
        <w:t xml:space="preserve">(c) to any person or legal entity having a consolidated tangible net worth of </w:t>
        <w:br/>
        <w:t xml:space="preserve">at least $15,000,000 (provided that Lessee's net worth and ability to perform </w:t>
        <w:br/>
        <w:t xml:space="preserve">its obligations under the Lease are not reduced, and the occupancy density of </w:t>
        <w:br/>
        <w:t xml:space="preserve">the Premises is not materially increased, as a result of such acquisition), </w:t>
        <w:br/>
        <w:t xml:space="preserve">which acquires all the assets of Lessee as a going concern of the business </w:t>
        <w:br/>
        <w:t xml:space="preserve">being conducted on the Premises (each of the foregoing is hereinafter </w:t>
        <w:br/>
        <w:t xml:space="preserve">referred to as a "Lessee Affiliate"); provided that before such assignment </w:t>
        <w:br/>
        <w:t xml:space="preserve">shall be effective, (a) said Lessee Affiliate shall assume, in full, the </w:t>
        <w:br/>
        <w:t xml:space="preserve">obligations of Lessee under this Lease pursuant to an assignment and </w:t>
        <w:br/>
        <w:t xml:space="preserve">assumption agreement in favor of, and reasonably satisfactory to, Lessor, (b) </w:t>
        <w:br/>
        <w:t xml:space="preserve">Lessor shall be given written notice of such assignment and assumption and </w:t>
        <w:br/>
        <w:t xml:space="preserve">(c) the use of the Premises by the Lessee Affiliate shall be for the </w:t>
        <w:br/>
        <w:t xml:space="preserve">Permitted Uses only. For purposes of this paragraph, the term "control" means </w:t>
        <w:br/>
        <w:t xml:space="preserve">ownership, directly or indirectly, of more than 50% of the voting ownership </w:t>
        <w:br/>
        <w:t xml:space="preserve">interests in Lessee. For purposes of this Lease, the sale or transfer of less </w:t>
        <w:br/>
        <w:t xml:space="preserve">than 50% (on a cumulative basis throughout the Lease term) of Lessee's </w:t>
        <w:br/>
        <w:t xml:space="preserve">capital stock and any sale of capital stock through a public stock exchange, </w:t>
        <w:br/>
        <w:t xml:space="preserve">shall not be deemed an assignment, subletting or other transfer or </w:t>
        <w:br/>
        <w:t xml:space="preserve">encumbrance of the Lease of the Premises. In the event of any assignment or </w:t>
        <w:br/>
        <w:t xml:space="preserve">sublease by Lessee, Lessee shall pay Lessor upon receipt, as additional rent, </w:t>
        <w:br/>
        <w:t xml:space="preserve">fifty percent (50%) of the amount received by Lessee under such assignment or </w:t>
        <w:br/>
        <w:t xml:space="preserve">sublease in excess of the rent payable hereunder plus Lessee's reasonable </w:t>
        <w:br/>
        <w:t xml:space="preserve">costs of assignment or subletting, provided that the foregoing shall not </w:t>
        <w:br/>
        <w:t xml:space="preserve">apply to an assignment or sublease by Lessee to a Lessee Affiliate. Lessee's </w:t>
        <w:br/>
        <w:t xml:space="preserve">fee under Section 12.1(e) of the Lease shall not exceed $1,000 per request. </w:t>
        <w:br/>
        <w:t>Sections 12.2(g) and (h) of the Lease are hereby deleted.</w:t>
        <w:br/>
        <w:br/>
        <w:t xml:space="preserve">                                       17</w:t>
        <w:br/>
        <w:br/>
        <w:br/>
        <w:br/>
        <w:br/>
        <w:br/>
        <w:t xml:space="preserve">         24. Availability Utilities. Except for Lessor's gross negligence or </w:t>
        <w:br/>
        <w:t xml:space="preserve">willful misconduct in performing its obligations with respect to the Building </w:t>
        <w:br/>
        <w:t xml:space="preserve">structure or the Common Areas of the Project, Lessor shall not be liable in </w:t>
        <w:br/>
        <w:t xml:space="preserve">damages or otherwise for any failure or interruption of any utility service </w:t>
        <w:br/>
        <w:t xml:space="preserve">being furnished to the Premises. If any such failure is caused by Lessor's </w:t>
        <w:br/>
        <w:t xml:space="preserve">gross negligence or willful misconduct and prevents Lessee from operating its </w:t>
        <w:br/>
        <w:t xml:space="preserve">business within the Premises for more than five (5) consecutive business </w:t>
        <w:br/>
        <w:t xml:space="preserve">days, Rent after such five (5) business day period shall equitably xxxxx </w:t>
        <w:br/>
        <w:t xml:space="preserve">until utilities are restored to the Premises. A failure or interruption not </w:t>
        <w:br/>
        <w:t xml:space="preserve">caused by the gross negligence or willful misconduct of Lessor or its </w:t>
        <w:br/>
        <w:t xml:space="preserve">employees, agents or contractors that results in material interference with </w:t>
        <w:br/>
        <w:t xml:space="preserve">Lessee's use or occupancy of the Premises shall not result in any abatement </w:t>
        <w:br/>
        <w:t xml:space="preserve">of Rent except to the extent of Lessee's Share of any proceeds of any rental </w:t>
        <w:br/>
        <w:t>abatement insurance maintained by Lessor.</w:t>
        <w:br/>
        <w:br/>
        <w:t xml:space="preserve">         25. Subordination. Section 30.1 of the Lease is modified to provide </w:t>
        <w:br/>
        <w:t xml:space="preserve">that, as a condition to any subordination to a Security Device, the holder of </w:t>
        <w:br/>
        <w:t xml:space="preserve">such Security Device will provide to Lessee a non-disturbance agreement </w:t>
        <w:br/>
        <w:t xml:space="preserve">described in Section 30.3 of the Lease. The form of any nondisturbance </w:t>
        <w:br/>
        <w:t xml:space="preserve">agreement to be provided to Lessee pursuant to Section 30.3 of the Lease </w:t>
        <w:br/>
        <w:t>shall be reasonably acceptable to Lessee.</w:t>
        <w:br/>
        <w:br/>
        <w:t xml:space="preserve">         26. Lessor's Access. Section 32 of the Lease is modified to provide </w:t>
        <w:br/>
        <w:t xml:space="preserve">that, except in cases of emergency, Lessor shall give Lessee twenty-four (24) </w:t>
        <w:br/>
        <w:t xml:space="preserve">hours advance notice of any entry upon the Premises and that Lessor may enter </w:t>
        <w:br/>
        <w:t xml:space="preserve">the Premises for the purpose of showing the same to prospective lessees only </w:t>
        <w:br/>
        <w:t>during the last twelve (12) months of the Term of the Lease.</w:t>
        <w:br/>
        <w:br/>
        <w:t xml:space="preserve">         27. Signs. The last sentence of Section 34 of the Lease is hereby </w:t>
        <w:br/>
        <w:t>deleted in its entirety.</w:t>
        <w:br/>
        <w:br/>
        <w:t xml:space="preserve">         28. Options. Section 39.2 of the Lease is modified to provide that </w:t>
        <w:br/>
        <w:t xml:space="preserve">the Options to renew the Term of the Lease may be assigned to and exercised </w:t>
        <w:br/>
        <w:t xml:space="preserve">by any assignee of Lessee's rights hereunder who is a Lessee Affiliate. </w:t>
        <w:br/>
        <w:t>Section 39.4 of the Lease is deleted in its entirety.</w:t>
        <w:br/>
        <w:br/>
        <w:t>LESSOR:                                 LESSEE:</w:t>
        <w:br/>
        <w:br/>
        <w:t>ARE-11025 ROSELLE STREET, LLC, a        COLLATERAL THERAPEUTICS, Inc.,</w:t>
        <w:br/>
        <w:t>Delaware limited liability company      a California corporation</w:t>
        <w:br/>
        <w:br/>
        <w:br/>
        <w:br/>
        <w:t>By:       /s/ illegible                 By:       /s/ Xxxxxxxxxxx X. Xxxxxxxx</w:t>
        <w:br/>
        <w:t xml:space="preserve">   --------------------------------         ----------------------------------</w:t>
        <w:br/>
        <w:t xml:space="preserve">   Its:                                    Its:  Chief Operating Officer</w:t>
        <w:br/>
        <w:t xml:space="preserve">        ---------------------------             ------------------------------</w:t>
        <w:br/>
        <w:br/>
        <w:br/>
        <w:br/>
        <w:t xml:space="preserve">                                     18</w:t>
        <w:br/>
        <w:br/>
        <w:br/>
        <w:br/>
        <w:br/>
        <w:br/>
        <w:t xml:space="preserve">                                   ALEXANDRIA</w:t>
        <w:br/>
        <w:br/>
        <w:t>[Logo]</w:t>
        <w:br/>
        <w:t xml:space="preserve">                                                          ALEXANDRIA REAL ESTATE</w:t>
        <w:br/>
        <w:t xml:space="preserve">                                                                  EQUITIES, INC.</w:t>
        <w:br/>
        <w:t xml:space="preserve">                                                         00000 X. XXXXXXXX XXXXX</w:t>
        <w:br/>
        <w:t xml:space="preserve">                                                 XXXXX 000 - XXX XXXXX, XX 00000</w:t>
        <w:br/>
        <w:t xml:space="preserve">                                                               TEL: 000-000-0000</w:t>
        <w:br/>
        <w:t xml:space="preserve">                                                               FAX: 000-000-0000</w:t>
        <w:br/>
        <w:br/>
        <w:br/>
        <w:br/>
        <w:br/>
        <w:t>November 25, 1997</w:t>
        <w:br/>
        <w:t xml:space="preserve">                                                                   Via Facsimile</w:t>
        <w:br/>
        <w:t>Xxxxxxxxxxx X. Xxxxxxxx</w:t>
        <w:br/>
        <w:t>Chief Operating Officer and Financial Officer</w:t>
        <w:br/>
        <w:t>Collateral Therapeutics</w:t>
        <w:br/>
        <w:t>0000 Xxxxx Xxxxxx Xxxxx</w:t>
        <w:br/>
        <w:t>Xxx Xxxxx, XX  00000</w:t>
        <w:br/>
        <w:br/>
        <w:br/>
        <w:t>RE:      Standard Industrial/Commercial Multi-Tenant Lease-Modified Net, dated</w:t>
        <w:br/>
        <w:t xml:space="preserve">         November 24, 1997 ("Lease") by and between Collateral Therapeutics, as</w:t>
        <w:br/>
        <w:t xml:space="preserve">         lessee ("Lessee") and XXX-00000 Xxxxxxx Xxxxxx, LLC, as lessor</w:t>
        <w:br/>
        <w:t xml:space="preserve">         ("Lessor") for premises located 00000 Xxxxxxx Xxxxxx, Xxx Xxxxx,</w:t>
        <w:br/>
        <w:t xml:space="preserve">         Xxxxxxxxxx 00000.</w:t>
        <w:br/>
        <w:br/>
        <w:br/>
        <w:t>Dear Xx. Xxxxxxxx:</w:t>
        <w:br/>
        <w:br/>
        <w:t xml:space="preserve">This letter shall confirm the agreement of Lessor and Lessee that </w:t>
        <w:br/>
        <w:t xml:space="preserve">notwithstanding the provisions of paragraph 4 of the Addendum to the above </w:t>
        <w:br/>
        <w:t xml:space="preserve">referenced Lease, Lessee's Early Possession period shall not commence until </w:t>
        <w:br/>
        <w:t xml:space="preserve">two (2) business days after Lessor has delivered written notice to Lessee </w:t>
        <w:br/>
        <w:t xml:space="preserve">that the Premises have been vacated and surrendered by Xxxxxxx </w:t>
        <w:br/>
        <w:t xml:space="preserve">Communications, Inc. in the physical condition required by the Lease. The </w:t>
        <w:br/>
        <w:t xml:space="preserve">parties hereby acknowledge that the Early Possession period is expected to </w:t>
        <w:br/>
        <w:t xml:space="preserve">commence on or about January 15, 1998. Lessor hereby covenants to use </w:t>
        <w:br/>
        <w:t xml:space="preserve">commercially reasonable efforts to cause Xxxxxxx Communications, Inc. to </w:t>
        <w:br/>
        <w:t xml:space="preserve">vacate the Premises as close as possible to said date, following expiration </w:t>
        <w:br/>
        <w:t>of its lease under applicable law.</w:t>
        <w:br/>
        <w:br/>
        <w:t xml:space="preserve">Except as otherwise agreed to by the parties in two (2) written agreements </w:t>
        <w:br/>
        <w:t xml:space="preserve">dated concurrently herewith, the Lease shall remain unmodified and in full </w:t>
        <w:br/>
        <w:t xml:space="preserve">force and effect, and all of the terms and provisions of the Lease as herein </w:t>
        <w:br/>
        <w:t xml:space="preserve">modified, are hereby ratified and reaffirmed by both the Lessor and Lessee. </w:t>
        <w:br/>
        <w:t xml:space="preserve">This letter may be executed in as many counterparts as may be deemed </w:t>
        <w:br/>
        <w:t xml:space="preserve">necessary and convenient, and by the different parties on separate </w:t>
        <w:br/>
        <w:t>counterparts, each of which, when so</w:t>
        <w:br/>
        <w:br/>
        <w:br/>
        <w:br/>
        <w:br/>
        <w:br/>
        <w:br/>
        <w:t>Xxxxxxxxxxx X. Xxxxxxxx</w:t>
        <w:br/>
        <w:t>November 25, 1997</w:t>
        <w:br/>
        <w:t>Page Two</w:t>
        <w:br/>
        <w:br/>
        <w:br/>
        <w:br/>
        <w:br/>
        <w:t xml:space="preserve">executed, shall be deemed an original, but all such counterparts shall </w:t>
        <w:br/>
        <w:t xml:space="preserve">constitute one and the same instrument. Any capitalized terms contained in </w:t>
        <w:br/>
        <w:t>this letter shall have the meaning ascribed to them in the Lease.</w:t>
        <w:br/>
        <w:br/>
        <w:t>Sincerely,                                     ACCEPTED AND AGREED TO AS</w:t>
        <w:br/>
        <w:t xml:space="preserve">                                               OF THE DATE FIRST WRITTEN</w:t>
        <w:br/>
        <w:t>XXX-00000 Xxxxxxx Street, LLC                  ABOVE:</w:t>
        <w:br/>
        <w:t>a Delaware limited liability company</w:t>
        <w:br/>
        <w:t>By:    ARE-QRS Corp, a Maryland corporation,   COLLATERAL THERAPEUTICS, INC.</w:t>
        <w:br/>
        <w:t xml:space="preserve">       Managing Member                         a California corporation</w:t>
        <w:br/>
        <w:br/>
        <w:br/>
        <w:t>By:     /s/ Xxxx X. Xxxxxxxx</w:t>
        <w:br/>
        <w:t xml:space="preserve">   ------------------------------------</w:t>
        <w:br/>
        <w:t xml:space="preserve">       Xxxx X. Xxxxxxxx                        By: /s/ Xxxxxxxxxxx X. Xxxxxxxx</w:t>
        <w:br/>
        <w:t>Its:   Senior Vice President                      ----------------------------</w:t>
        <w:br/>
        <w:t xml:space="preserve">                                               Name: Xxxxxxxxxxx X. Xxxxxxxx</w:t>
        <w:br/>
        <w:t xml:space="preserve">                                                    --------------------------</w:t>
        <w:br/>
        <w:t xml:space="preserve">                                               Its: COO &amp; CFO</w:t>
        <w:br/>
        <w:t xml:space="preserve">                                                   ---------------------------</w:t>
        <w:br/>
        <w:br/>
        <w:br/>
        <w:t>cc:    Xxxx Xxxxxx                                                   GAK:hfg</w:t>
        <w:br/>
        <w:t xml:space="preserve">       Xxxx Xxxx</w:t>
        <w:br/>
        <w:br/>
        <w:br/>
        <w:br/>
        <w:br/>
        <w:br/>
        <w:br/>
        <w:br/>
        <w:t>[LOGO]            COLLATERAL</w:t>
        <w:br/>
        <w:t xml:space="preserve">                 THERAPEUTICS</w:t>
        <w:br/>
        <w:br/>
        <w:t xml:space="preserve">                  0000 Xxxxx Xxxxxx Xxxxx</w:t>
        <w:br/>
        <w:t xml:space="preserve">                  Xxx Xxxxx, XX  00000</w:t>
        <w:br/>
        <w:t xml:space="preserve">                  Tel: 000.000.0000</w:t>
        <w:br/>
        <w:t xml:space="preserve">                  Fax: 000.000.0000</w:t>
        <w:br/>
        <w:br/>
        <w:br/>
        <w:t>Mr. Xxxx Xxxx</w:t>
        <w:br/>
        <w:t>Alexandria Real Estate Equities, Inc., a Maryland corporation</w:t>
        <w:br/>
        <w:t>00000 Xxxx Xxxxxxxx Xxxxx, xxxxx 000</w:t>
        <w:br/>
        <w:t>Xxx Xxxxx, Xxxxxxxxxx 00000                                   November 25, 1997</w:t>
        <w:br/>
        <w:br/>
        <w:br/>
        <w:t>RE:      Lease XXX-00000 Xxxxxxx Xxxxxx, LLC, a Delaware limited liability</w:t>
        <w:br/>
        <w:t xml:space="preserve">         company ("Lessor") and Collateral Therapeutics, Inc., a California</w:t>
        <w:br/>
        <w:t xml:space="preserve">         corporation ("Lessee") for Premises Located at 00000 Xxxxxxx Xxxxxx,</w:t>
        <w:br/>
        <w:t xml:space="preserve">         Xxx Xxxxx, XX 00000 ("Lease"); Removal of Trade Fixtures Upon Lease</w:t>
        <w:br/>
        <w:t xml:space="preserve">         Termination or Expiration</w:t>
        <w:br/>
        <w:br/>
        <w:t>Dear Xxxx:</w:t>
        <w:br/>
        <w:br/>
        <w:t xml:space="preserve">This letter is provided to the Lessor of the above-referenced Lease, which </w:t>
        <w:br/>
        <w:t xml:space="preserve">has been negotiated by Lessor and Lessee, and constitutes an additional </w:t>
        <w:br/>
        <w:t xml:space="preserve">agreement of the parties with respect to Lessee's rights thereunder. The </w:t>
        <w:br/>
        <w:t xml:space="preserve">agreement contained herein is a condition precedent to the effectiveness of </w:t>
        <w:br/>
        <w:t xml:space="preserve">the Lease. In the event of any inconsistency between this agreement and the </w:t>
        <w:br/>
        <w:t>Lease, the terms and conditions of this agreement shall govern and control.</w:t>
        <w:br/>
        <w:br/>
        <w:t xml:space="preserve">Lessor and Lessee hereby agree that, notwithstanding any provision to the </w:t>
        <w:br/>
        <w:t xml:space="preserve">contrary in the Lease or otherwise pursuant to Applicable Laws, the items </w:t>
        <w:br/>
        <w:t xml:space="preserve">listed below shall constitute "Trade Fixtures" pursuant to Section 7.3 of the </w:t>
        <w:br/>
        <w:t xml:space="preserve">Lease, and in accordance with Paragraph 16 of the Addendum to the Lease, </w:t>
        <w:br/>
        <w:t xml:space="preserve">constitute the Trade Fixtures which Lessee may remove from the Premises upon </w:t>
        <w:br/>
        <w:t>the expiration or earlier termination of the Lease:</w:t>
        <w:br/>
        <w:br/>
        <w:t xml:space="preserve">         1.    Glass washer</w:t>
        <w:br/>
        <w:t xml:space="preserve">         2.    Glass dryer</w:t>
        <w:br/>
        <w:t xml:space="preserve">         3.    AutoClaves</w:t>
        <w:br/>
        <w:t xml:space="preserve">         4.    Vivarium cages and tables</w:t>
        <w:br/>
        <w:t xml:space="preserve">         5.    Deionized water skid</w:t>
        <w:br/>
        <w:t xml:space="preserve">         6.    Premises telephone systems</w:t>
        <w:br/>
        <w:t xml:space="preserve">         7.    Premises alarm systems</w:t>
        <w:br/>
        <w:t xml:space="preserve">         9.    Biological safety cabinets</w:t>
        <w:br/>
        <w:br/>
        <w:br/>
        <w:br/>
        <w:br/>
        <w:br/>
        <w:br/>
        <w:br/>
        <w:t>[LOGO]</w:t>
        <w:br/>
        <w:br/>
        <w:t xml:space="preserve">       10.        All of the Lessee's laboratory equipment located in the</w:t>
        <w:br/>
        <w:t xml:space="preserve">                  Premises, including, but not limited to, refrigerators,</w:t>
        <w:br/>
        <w:t xml:space="preserve">                  freezers and incubators.</w:t>
        <w:br/>
        <w:br/>
        <w:t xml:space="preserve">Please indicate your acknowledgement of an agreement to the Lessee's removal </w:t>
        <w:br/>
        <w:t xml:space="preserve">of the foregoing Trade Fixtures upon the expiration or earlier termination of </w:t>
        <w:br/>
        <w:t xml:space="preserve">the Lease, subject only to the Lessee's compliance with its obligations set </w:t>
        <w:br/>
        <w:t xml:space="preserve">forth in Section 7.3 of the Lease regarding the repair of any damages to the </w:t>
        <w:br/>
        <w:t>Premises caused by the removal thereof.</w:t>
        <w:br/>
        <w:br/>
        <w:t xml:space="preserve">                                            Very truly yours,</w:t>
        <w:br/>
        <w:br/>
        <w:br/>
        <w:t xml:space="preserve">                                            /s/ Xxxxxxxxxxx X. Xxxxxxxx</w:t>
        <w:br/>
        <w:br/>
        <w:br/>
        <w:t xml:space="preserve">                                            Xxxxxxxxxxx X. Xxxxxxxx</w:t>
        <w:br/>
        <w:t xml:space="preserve">                                            Chief Operating Officer and</w:t>
        <w:br/>
        <w:t xml:space="preserve">                                            Financial Officer</w:t>
        <w:br/>
        <w:br/>
        <w:br/>
        <w:t>ACKNOWLEDGED AND AGREED:</w:t>
        <w:br/>
        <w:br/>
        <w:t>XXX-00000 Xxxxxxx Xxxxxx, LLC, a Delaware limited liability company BY ARE-QRS</w:t>
        <w:br/>
        <w:t xml:space="preserve">       CORP, A MD CORP, MANAGING MEMBER</w:t>
        <w:br/>
        <w:br/>
        <w:br/>
        <w:t>By:  /s/ Xxxx X. Gold</w:t>
        <w:br/>
        <w:t xml:space="preserve">   ------------------------</w:t>
        <w:br/>
        <w:t>Name:  Xxxx X. Gold</w:t>
        <w:br/>
        <w:t xml:space="preserve">     ----------------------</w:t>
        <w:br/>
        <w:t>Title:  President</w:t>
        <w:br/>
        <w:t xml:space="preserve">      ---------------------</w:t>
        <w:br/>
        <w:br/>
        <w:br/>
        <w:br/>
        <w:br/>
        <w:br/>
        <w:br/>
        <w:br/>
        <w:br/>
        <w:t>[LOGO]            COLLATERAL</w:t>
        <w:br/>
        <w:t xml:space="preserve">                 THERAPEUTICS</w:t>
        <w:br/>
        <w:br/>
        <w:t xml:space="preserve">                  0000 Xxxxx Xxxxxx Xxxxx</w:t>
        <w:br/>
        <w:t xml:space="preserve">                  Xxx Xxxxx, XX  00000</w:t>
        <w:br/>
        <w:t xml:space="preserve">                  Tel: 000.000.0000</w:t>
        <w:br/>
        <w:t xml:space="preserve">                  Fax: 000.000.0000</w:t>
        <w:br/>
        <w:br/>
        <w:t>Mr. Xxxx Xxxx</w:t>
        <w:br/>
        <w:t>Alexandria Real Estate Equities, Inc.</w:t>
        <w:br/>
        <w:t>00000 Xxxx Xxxxxxxx Xxxxx, Xxxxx 000</w:t>
        <w:br/>
        <w:t>Xxx Xxxxx, Xxxxxxxxxx 00000                                   November 25, 1997</w:t>
        <w:br/>
        <w:br/>
        <w:t>XXX-00000 Xxxxxxx Xxxxxx, LLC, a Delaware limited liability company</w:t>
        <w:br/>
        <w:br/>
        <w:t>RE:      Standard Industrial/Commercial Multi-Tenant Lease-Modified Net Between</w:t>
        <w:br/>
        <w:t xml:space="preserve">         Collateral Therapeutics, Inc., a California Corporation ("Lessee"), and</w:t>
        <w:br/>
        <w:t xml:space="preserve">         XXX-00000 Xxxxxxx Xxxxxx, LLC, a Delaware limited liability company</w:t>
        <w:br/>
        <w:t xml:space="preserve">         ("Lessor") with respect to the Premises within the Building located at</w:t>
        <w:br/>
        <w:t xml:space="preserve">         00000 Xxxxxxx Xxxxxx in San Diego, California (the "Lease")</w:t>
        <w:br/>
        <w:br/>
        <w:t>Dear Xxxx:</w:t>
        <w:br/>
        <w:br/>
        <w:t xml:space="preserve">Enclosed please find two (2) originals of the above referenced Lease signed </w:t>
        <w:br/>
        <w:t xml:space="preserve">by the Lessee. The effectiveness of the attached Lease signed by Lessee is </w:t>
        <w:br/>
        <w:t xml:space="preserve">conditioned upon Lessor satisfying the following conditions precedent, and </w:t>
        <w:br/>
        <w:t xml:space="preserve">the Lease shall be void if any of the conditions are not met by December 2, </w:t>
        <w:br/>
        <w:t>1997:</w:t>
        <w:br/>
        <w:br/>
        <w:t xml:space="preserve">      1.     Lessor must sign and date the Letter Agreement attached hereto</w:t>
        <w:br/>
        <w:t xml:space="preserve">             regarding the list of equipment and trade fixtures which may be</w:t>
        <w:br/>
        <w:t xml:space="preserve">             removed by Lessee upon termination or expiration of the Lease</w:t>
        <w:br/>
        <w:t xml:space="preserve">             ("Letter Agreement"); and</w:t>
        <w:br/>
        <w:br/>
        <w:t xml:space="preserve">      2.     Lessor must return the fully-executed Lease, Letter Agreement and a</w:t>
        <w:br/>
        <w:t xml:space="preserve">             signed counterpart of this letter (also executed by Alexandria Real</w:t>
        <w:br/>
        <w:t xml:space="preserve">             Estate Equities, Inc.</w:t>
        <w:br/>
        <w:t xml:space="preserve">             ("ARE")) by December 2, 1997.</w:t>
        <w:br/>
        <w:br/>
        <w:t xml:space="preserve">Lessee is also entering into this Lease with the understanding that the </w:t>
        <w:br/>
        <w:t xml:space="preserve">proposed Lessor is an affiliate of ARE and that ARE will provide or cause to </w:t>
        <w:br/>
        <w:t xml:space="preserve">be provided to ARE-11025 the amount of the Tenant Improvement Allowance </w:t>
        <w:br/>
        <w:t>described in Section 6 of the Addendum to the Lease.</w:t>
        <w:br/>
        <w:br/>
        <w:t xml:space="preserve">By signing below, ARE commits to providing or causing to be provided to </w:t>
        <w:br/>
        <w:t xml:space="preserve">ARE-11025 the full amount of the Tenant Improvement Allowance to be used in </w:t>
        <w:br/>
        <w:t xml:space="preserve">accordance with the Lease, and both ARE and ARE-11025 acknowledge and agree </w:t>
        <w:br/>
        <w:t xml:space="preserve">that Collateral Therapeutics, Inc. would not enter into the Lease without </w:t>
        <w:br/>
        <w:t>such commitment from ARE.</w:t>
        <w:br/>
        <w:br/>
        <w:t xml:space="preserve">                     [SIGNATURES CONTINUED ON NEXT PAGE]</w:t>
        <w:br/>
        <w:br/>
        <w:br/>
        <w:br/>
        <w:br/>
        <w:br/>
        <w:br/>
        <w:t>[LOGO]</w:t>
        <w:br/>
        <w:br/>
        <w:t>Collateral Therapeutics, Inc., a California corporation</w:t>
        <w:br/>
        <w:br/>
        <w:br/>
        <w:br/>
        <w:br/>
        <w:t>/s/ Xxxxxxxxxxx X. Xxxxxxxx                         Date:       11-25-97</w:t>
        <w:br/>
        <w:t>----------------------------------                       ----------------------</w:t>
        <w:br/>
        <w:t>Signature</w:t>
        <w:br/>
        <w:br/>
        <w:t>By:   Xxxxxxxxxxx X. Xxxxxxxx</w:t>
        <w:br/>
        <w:t>Its:  Chief Operating Officer and</w:t>
        <w:br/>
        <w:t xml:space="preserve">      Financial Officer</w:t>
        <w:br/>
        <w:br/>
        <w:br/>
        <w:br/>
        <w:t>ACKNOWLEDGED AND AGREED:</w:t>
        <w:br/>
        <w:br/>
        <w:t>Alexandria Real Estate Equities, Inc., a Maryland corporation</w:t>
        <w:br/>
        <w:br/>
        <w:br/>
        <w:br/>
        <w:t xml:space="preserve"> /s/ Xxxx X. Gold                                    Date:  Dec 4, 1997</w:t>
        <w:br/>
        <w:t>----------------------------------                        ---------------------</w:t>
        <w:br/>
        <w:t>Signature</w:t>
        <w:br/>
        <w:br/>
        <w:t>By:   Xxxx X. Gold</w:t>
        <w:br/>
        <w:t xml:space="preserve">   ------------------------------- </w:t>
        <w:br/>
        <w:t>Its:   President</w:t>
        <w:br/>
        <w:t xml:space="preserve">    ------------------------------ </w:t>
        <w:br/>
        <w:br/>
        <w:br/>
        <w:br/>
        <w:t>XXX-00000 Xxxxxxx Xxxxxx, LLC, a Delaware limited liability company BY ARE-QRS</w:t>
        <w:br/>
        <w:t xml:space="preserve">      CORP, A MD CORP, MANAGING MEMBER</w:t>
        <w:br/>
        <w:br/>
        <w:br/>
        <w:t xml:space="preserve"> /s/ Xxxx X. Gold                                    Date:  Dec 4, 1997</w:t>
        <w:br/>
        <w:t>----------------------------------                        ---------------------</w:t>
        <w:br/>
        <w:t>Signature</w:t>
        <w:br/>
        <w:br/>
        <w:t>By:   Xxxx X. Gold</w:t>
        <w:br/>
        <w:t xml:space="preserve">   ------------------------------- </w:t>
        <w:br/>
        <w:t>Its:   President</w:t>
        <w:br/>
        <w:t xml:space="preserve">    ------------------------------ </w:t>
        <w:br/>
        <w:br/>
        <w:br/>
        <w:br/>
        <w:br/>
        <w:br/>
        <w:br/>
        <w:br/>
        <w:t>[LOGO]       COLLATERAL</w:t>
        <w:br/>
        <w:t xml:space="preserve">            THERAPEUTICS</w:t>
        <w:br/>
        <w:br/>
        <w:t xml:space="preserve">                  0000 Xxxxx Xxxxxx Xxxxx</w:t>
        <w:br/>
        <w:t xml:space="preserve">                  Xxx Xxxxx, XX  00000</w:t>
        <w:br/>
        <w:t xml:space="preserve">                  Tel: 000.000.0000</w:t>
        <w:br/>
        <w:t xml:space="preserve">                  Fax: 000.000.0000</w:t>
        <w:br/>
        <w:br/>
        <w:br/>
        <w:t>Mr. Xxx Emri</w:t>
        <w:br/>
        <w:t>X.X. Xxxxxxxx, Inc., dba Professors Capital</w:t>
        <w:br/>
        <w:t>000 Xxxxxxxx Xxxxx, Xxxxx 000</w:t>
        <w:br/>
        <w:t>Xxxxxx Xxxxx, Xxxxxxxxxx 00000                                  December 3, 1997</w:t>
        <w:br/>
        <w:br/>
        <w:t>RE:      Standard Industrial/Commercial Multi-Tenant Lease-Modified Net Between</w:t>
        <w:br/>
        <w:t xml:space="preserve">         Collateral Therapeutics, Inc. a California corporation ("Lessee"), and</w:t>
        <w:br/>
        <w:t xml:space="preserve">         XXX-00000 Xxxxxxx Xxxxxx, LLC, a Delaware limited liability company</w:t>
        <w:br/>
        <w:t xml:space="preserve">         ("Lessor") with respect to the Premises within the Building located at</w:t>
        <w:br/>
        <w:t xml:space="preserve">         00000 Xxxxxxx Xxxxxx in San Diego, California (the "Lease")</w:t>
        <w:br/>
        <w:br/>
        <w:t>Dear Xxx:</w:t>
        <w:br/>
        <w:br/>
        <w:t>The above-referenced Lease in effective only on the condition that XXX-00000</w:t>
        <w:br/>
        <w:t>Xxxxxxx Xxxxxx, LLC ("ARE-11025") or X.X. Xxxxxxxx, Inc., dba Professors Capital</w:t>
        <w:br/>
        <w:t>("Professors Capital") sign it by December 8, 1997.</w:t>
        <w:br/>
        <w:br/>
        <w:t>By signing below, Professors Capital represents and warrants that if XXX-00000</w:t>
        <w:br/>
        <w:t>Xxxxxxx Xxxxxx, LLC ("ARE-11025") fails to sign the above-referenced Lease and</w:t>
        <w:br/>
        <w:t>if Alexandria Real Estate Equities, Inc. and ARE fail to satisfy the obligations</w:t>
        <w:br/>
        <w:t>set forth in the letter attached hereto regarding effectiveness of the Lease by</w:t>
        <w:br/>
        <w:t>December 8, 1997, Professors Capital will enter into a new lease and the Letter</w:t>
        <w:br/>
        <w:t>Agreement regarding trade fixtures and equipment which may be removed by Lessee</w:t>
        <w:br/>
        <w:t>upon termination or expiration of the Lease.</w:t>
        <w:br/>
        <w:br/>
        <w:t>Collateral Therapeutics, Inc., a California corporation</w:t>
        <w:br/>
        <w:br/>
        <w:br/>
        <w:br/>
        <w:t xml:space="preserve"> /s/ Xxxxxxxxxxx X. Xxxxxxxx                                  Date:</w:t>
        <w:br/>
        <w:t>--------------------------------------                             -----------</w:t>
        <w:br/>
        <w:t>Signature</w:t>
        <w:br/>
        <w:br/>
        <w:t>By:   Xxxxxxxxxxx X. Xxxxxxxx</w:t>
        <w:br/>
        <w:t>Its:  Chief Operating Officer and</w:t>
        <w:br/>
        <w:t xml:space="preserve">      Financial Officer</w:t>
        <w:br/>
        <w:br/>
        <w:t>X.X. Xxxxxxxx, Inc., dba Professors Capital</w:t>
        <w:br/>
        <w:br/>
        <w:br/>
        <w:br/>
        <w:t xml:space="preserve"> /s/ Xxxxxx Emri                            Date:  12/4/97</w:t>
        <w:br/>
        <w:t>-------------------------------------             ----------------</w:t>
        <w:br/>
        <w:t>Signature</w:t>
        <w:br/>
        <w:br/>
        <w:t>By:    Xxxxxx Emri</w:t>
        <w:br/>
        <w:t xml:space="preserve">   ----------------------------------</w:t>
        <w:br/>
        <w:t>Its:   Principal</w:t>
        <w:br/>
        <w:t xml:space="preserve">    ---------------------------------</w:t>
        <w:br/>
        <w:br/>
        <w:br/>
        <w:br/>
        <w:br/>
        <w:br/>
        <w:br/>
        <w:t>[LOGO]       COLLATERAL</w:t>
        <w:br/>
        <w:t xml:space="preserve">            THERAPEUTICS</w:t>
        <w:br/>
        <w:br/>
        <w:t xml:space="preserve">             0000 Xxxxx Xxxxxx Xxxxx</w:t>
        <w:br/>
        <w:t xml:space="preserve">             Xxx Xxxxx, XX  00000</w:t>
        <w:br/>
        <w:t xml:space="preserve">             Tel: 000.000.0000</w:t>
        <w:br/>
        <w:t xml:space="preserve">             Fax: 000.000.0000</w:t>
        <w:br/>
        <w:br/>
        <w:br/>
        <w:t>Mr. Xxxx Xxxx</w:t>
        <w:br/>
        <w:t>Alexandria Real Estate Equities, Inc., a Maryland corporation</w:t>
        <w:br/>
        <w:t>00000 Xxxx Xxxxxxxx Xxxxx, xxxxx 000</w:t>
        <w:br/>
        <w:t>Xxx Xxxxx, Xxxxxxxxxx 00000                                    December 4, 1997</w:t>
        <w:br/>
        <w:br/>
        <w:br/>
        <w:t>RE:   Lease between XXX-00000 Xxxxxxx Street, LLC ("ARE-11025"), a Delaware</w:t>
        <w:br/>
        <w:t xml:space="preserve">      limited liability company ("Lessor") and Collateral Therapeutics, Inc., a</w:t>
        <w:br/>
        <w:t xml:space="preserve">      California corporation ("Lessee") for Premises Located at 00000 Xxxxxxx</w:t>
        <w:br/>
        <w:t xml:space="preserve">      Xxxxxx, Xxx Xxxxx, XX 00000 ("Lease"); Extension of period to sign the</w:t>
        <w:br/>
        <w:t xml:space="preserve">      Lease, letter agreement regarding Removal of Trade Fixtures Upon Lease</w:t>
        <w:br/>
        <w:t xml:space="preserve">      Termination or Expiration, and letter agreement regarding conditions</w:t>
        <w:br/>
        <w:t xml:space="preserve">      precedent.</w:t>
        <w:br/>
        <w:br/>
        <w:t>Dear Xxxx:</w:t>
        <w:br/>
        <w:br/>
        <w:t>We hereby extend the period by which the Lease and letter agreements described</w:t>
        <w:br/>
        <w:t>above must be signed to December 8, 1997</w:t>
        <w:br/>
        <w:br/>
        <w:t xml:space="preserve">                                    Very truly yours,</w:t>
        <w:br/>
        <w:br/>
        <w:t xml:space="preserve">                                    /s/ Xxxxxxxxxxx X. Xxxxxxxx</w:t>
        <w:br/>
        <w:br/>
        <w:t xml:space="preserve">                                    Xxxxxxxxxxx X. Xxxxxxxx</w:t>
        <w:br/>
        <w:t xml:space="preserve">                                    Chief Operating Officer and</w:t>
        <w:br/>
        <w:t xml:space="preserve">                                    Financial Officer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