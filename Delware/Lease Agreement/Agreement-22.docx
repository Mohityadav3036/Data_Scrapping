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https://www.pueblo.us/AgendaCenter/ViewFile/Item/27529?fileID=101666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