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10.65</w:t>
        <w:br/>
        <w:br/>
        <w:t xml:space="preserve">                                                                       CHINO, CA</w:t>
        <w:br/>
        <w:br/>
        <w:t xml:space="preserve">                                 LEASE AGREEMENT</w:t>
        <w:br/>
        <w:br/>
        <w:t xml:space="preserve">                               MPT OF CHINO, LLC,</w:t>
        <w:br/>
        <w:t xml:space="preserve">                      a Delaware limited liability company</w:t>
        <w:br/>
        <w:br/>
        <w:t xml:space="preserve">                                     Lessor</w:t>
        <w:br/>
        <w:br/>
        <w:t xml:space="preserve">                                       AND</w:t>
        <w:br/>
        <w:br/>
        <w:t xml:space="preserve">                          VERITAS HEALTH SERVICES, INC.</w:t>
        <w:br/>
        <w:t xml:space="preserve">                            a California corporation</w:t>
        <w:br/>
        <w:br/>
        <w:t xml:space="preserve">                                     Lessee</w:t>
        <w:br/>
        <w:br/>
        <w:t xml:space="preserve">                                       AND</w:t>
        <w:br/>
        <w:br/>
        <w:t xml:space="preserve">                         PRIME HEALTHCARE SERVICES, LLC,</w:t>
        <w:br/>
        <w:t xml:space="preserve">                     a California limited liability company</w:t>
        <w:br/>
        <w:br/>
        <w:t xml:space="preserve">                                      Prime</w:t>
        <w:br/>
        <w:br/>
        <w:t xml:space="preserve">                                    Property:</w:t>
        <w:br/>
        <w:br/>
        <w:t xml:space="preserve">          One Hundred Twenty Six (126)-Bed Acute Care Hospital Facility</w:t>
        <w:br/>
        <w:t xml:space="preserve">            (Commonly referred to as the Chino Valley Medical Center)</w:t>
        <w:br/>
        <w:t xml:space="preserve">                               0000 Xxxxxx Xxxxxx</w:t>
        <w:br/>
        <w:t xml:space="preserve">                 Xxxxx, Xxx Xxxxxxxxxx Xxxxxx, Xxxxxxxxxx 00000</w:t>
        <w:br/>
        <w:br/>
        <w:t xml:space="preserve">                               November 30, 2005</w:t>
        <w:br/>
        <w:br/>
        <w:br/>
        <w:br/>
        <w:t xml:space="preserve">                                Table of Contents</w:t>
        <w:br/>
        <w:br/>
        <w:br/>
        <w:br/>
        <w:t xml:space="preserve">                                                                            Page</w:t>
        <w:br/>
        <w:t xml:space="preserve">                                                                            ----</w:t>
        <w:br/>
        <w:t xml:space="preserve">                                                                         </w:t>
        <w:br/>
        <w:t>ARTICLE I         LEASED PROPERTY; TERM..................................     1</w:t>
        <w:br/>
        <w:t>ARTICLE II        DEFINITIONS............................................     2</w:t>
        <w:br/>
        <w:t>ARTICLE III       RENT...................................................    11</w:t>
        <w:br/>
        <w:t xml:space="preserve">   3.1            Base Rent..............................................    11</w:t>
        <w:br/>
        <w:t xml:space="preserve">   3.2            Additional Charges.....................................    12</w:t>
        <w:br/>
        <w:t xml:space="preserve">   3.3            Absolute Net Lease.....................................    12</w:t>
        <w:br/>
        <w:t xml:space="preserve">   3.4            Lease Deposit..........................................    12</w:t>
        <w:br/>
        <w:t xml:space="preserve">   3.5            Adjustments............................................    12</w:t>
        <w:br/>
        <w:t xml:space="preserve">   3.6            Rent and Payments under Parking Lot Lease..............    12</w:t>
        <w:br/>
        <w:t>ARTICLE IV        IMPOSITIONS............................................    13</w:t>
        <w:br/>
        <w:t xml:space="preserve">   4.1            Payment of Impositions.................................    13</w:t>
        <w:br/>
        <w:t xml:space="preserve">   4.2            Adjustment of Impositions..............................    13</w:t>
        <w:br/>
        <w:t xml:space="preserve">   4.3            Utility Charges........................................    13</w:t>
        <w:br/>
        <w:t xml:space="preserve">   4.4            Insurance Premiums.....................................    13</w:t>
        <w:br/>
        <w:t>ARTICLE V         NO TERMINATION.........................................    14</w:t>
        <w:br/>
        <w:t xml:space="preserve">   5.1            Acknowledgement........................................    14</w:t>
        <w:br/>
        <w:t>ARTICLE VI        OWNERSHIP OF LEASED PROPERTY AND PERSONAL PROPERTY.....    14</w:t>
        <w:br/>
        <w:t xml:space="preserve">   6.1            Ownership of the Leased Property.......................    14</w:t>
        <w:br/>
        <w:t xml:space="preserve">   6.2            Lessee's Personal Property.............................    14</w:t>
        <w:br/>
        <w:t>ARTICLE VII       CONDITION AND USE OF LEASED PROPERTY...................    15</w:t>
        <w:br/>
        <w:t xml:space="preserve">   7.1            Condition of the Leased Property.......................    15</w:t>
        <w:br/>
        <w:t xml:space="preserve">   7.2            Use of the Leased Property.............................    15</w:t>
        <w:br/>
        <w:t xml:space="preserve">   7.3            Lessor to Grant Easements..............................    16</w:t>
        <w:br/>
        <w:t>ARTICLE VIII      LEGAL AND INSURANCE REQUIREMENTS.......................    16</w:t>
        <w:br/>
        <w:t xml:space="preserve">   8.1            Compliance with Legal and Insurance Requirements.......    16</w:t>
        <w:br/>
        <w:t xml:space="preserve">   8.2            Legal Requirement Covenants............................    17</w:t>
        <w:br/>
        <w:t xml:space="preserve">   8.3            Hazardous Materials....................................    17</w:t>
        <w:br/>
        <w:t xml:space="preserve">   8.4            Healthcare Laws........................................    17</w:t>
        <w:br/>
        <w:t xml:space="preserve">   8.5            Representations and Warranties.........................    18</w:t>
        <w:br/>
        <w:t xml:space="preserve">   8.6            Single Purpose Entity..................................    18</w:t>
        <w:br/>
        <w:t xml:space="preserve">   8.7            Organizational Documents...............................    18</w:t>
        <w:br/>
        <w:t>ARTICLE IX        REPAIRS; RESERVE; RESTRICTIONS.........................    19</w:t>
        <w:br/>
        <w:t xml:space="preserve">   9.2            Reserves for Extraordinary Repairs.....................    20</w:t>
        <w:br/>
        <w:t xml:space="preserve">   9.3            Encroachments; Restrictions............................    20</w:t>
        <w:br/>
        <w:t>ARTICLE X         CAPITAL ADDITIONS......................................    21</w:t>
        <w:br/>
        <w:t xml:space="preserve">   10.1           Construction of Capital Additions to the Leased</w:t>
        <w:br/>
        <w:t xml:space="preserve">                     Property............................................    21</w:t>
        <w:br/>
        <w:t xml:space="preserve">   10.2           Capital Additions Financed by Lessee...................    21</w:t>
        <w:br/>
        <w:t xml:space="preserve">   10.3           Capital Additions Financed by Lessor...................    22</w:t>
        <w:br/>
        <w:t xml:space="preserve">   10.4           Salvage................................................    24</w:t>
        <w:br/>
        <w:t>ARTICLE XI        LIENS..................................................    24</w:t>
        <w:br/>
        <w:t>ARTICLE XII       PERMITTED CONTESTS.....................................    24</w:t>
        <w:br/>
        <w:br/>
        <w:br/>
        <w:br/>
        <w:t xml:space="preserve">                                        i</w:t>
        <w:br/>
        <w:br/>
        <w:br/>
        <w:br/>
        <w:t xml:space="preserve">                                Table of Contents</w:t>
        <w:br/>
        <w:t xml:space="preserve">                                   (continued)</w:t>
        <w:br/>
        <w:br/>
        <w:br/>
        <w:br/>
        <w:t xml:space="preserve">                                                                            Page</w:t>
        <w:br/>
        <w:t xml:space="preserve">                                                                            ----</w:t>
        <w:br/>
        <w:t xml:space="preserve">                                                                         </w:t>
        <w:br/>
        <w:t>ARTICLE XIII      INSURANCE..............................................    25</w:t>
        <w:br/>
        <w:t xml:space="preserve">   13.1           General Insurance Requirements.........................    25</w:t>
        <w:br/>
        <w:t xml:space="preserve">   13.2           Additional Insurance...................................    27</w:t>
        <w:br/>
        <w:t xml:space="preserve">   13.3           Waiver of Subrogation..................................    27</w:t>
        <w:br/>
        <w:t xml:space="preserve">   13.4           Form of Insurance......................................    27</w:t>
        <w:br/>
        <w:t xml:space="preserve">   13.5           Increase in Limits.....................................    28</w:t>
        <w:br/>
        <w:t xml:space="preserve">   13.6           Blanket Policy.........................................    28</w:t>
        <w:br/>
        <w:t xml:space="preserve">   13.7           No Separate Insurance..................................    28</w:t>
        <w:br/>
        <w:t>ARTICLE XIV       FIRE AND CASUALTY......................................    29</w:t>
        <w:br/>
        <w:t xml:space="preserve">   14.1           Insurance Proceeds.....................................    29</w:t>
        <w:br/>
        <w:t xml:space="preserve">   14.2           Reconstruction in the Event of Damage or Destruction</w:t>
        <w:br/>
        <w:t xml:space="preserve">                     Covered by Insurance................................    29</w:t>
        <w:br/>
        <w:t xml:space="preserve">   14.3           Reconstruction in the Event of Damage or Destruction</w:t>
        <w:br/>
        <w:t xml:space="preserve">                     Not Covered by Insurance............................    30</w:t>
        <w:br/>
        <w:t xml:space="preserve">   14.4           Lessee's Personal Property.............................    30</w:t>
        <w:br/>
        <w:t xml:space="preserve">   14.5           Restoration of Lessee's Property.......................    30</w:t>
        <w:br/>
        <w:t xml:space="preserve">   14.6           No Abatement of Rent...................................    30</w:t>
        <w:br/>
        <w:t xml:space="preserve">   14.7           Damage Near End of Term................................    30</w:t>
        <w:br/>
        <w:t xml:space="preserve">   14.8           Termination of Right to Purchase.......................    30</w:t>
        <w:br/>
        <w:t xml:space="preserve">   14.9           Waiver.................................................    31</w:t>
        <w:br/>
        <w:t>ARTICLE XV        CONDEMNATION...........................................    31</w:t>
        <w:br/>
        <w:t xml:space="preserve">   15.1           Definitions............................................    31</w:t>
        <w:br/>
        <w:t xml:space="preserve">   15.2           Parties' Rights and Obligations........................    31</w:t>
        <w:br/>
        <w:t xml:space="preserve">   15.3           Total Taking...........................................    31</w:t>
        <w:br/>
        <w:t xml:space="preserve">   15.4           Partial Taking.........................................    31</w:t>
        <w:br/>
        <w:t xml:space="preserve">   15.5           Restoration............................................    31</w:t>
        <w:br/>
        <w:t xml:space="preserve">   15.6           Award Distribution.....................................    31</w:t>
        <w:br/>
        <w:t xml:space="preserve">   15.7           Temporary Taking.......................................    32</w:t>
        <w:br/>
        <w:t>ARTICLE XVI       DEFAULT................................................    32</w:t>
        <w:br/>
        <w:t xml:space="preserve">   16.1           Events of Default......................................    32</w:t>
        <w:br/>
        <w:t xml:space="preserve">   16.2           Events of Default in Financial Covenants...............    36</w:t>
        <w:br/>
        <w:t xml:space="preserve">   16.3           Additional Expenses....................................    38</w:t>
        <w:br/>
        <w:t xml:space="preserve">   16.4           Intentionally Omitted..................................    38</w:t>
        <w:br/>
        <w:t xml:space="preserve">   16.5           Waiver.................................................    38</w:t>
        <w:br/>
        <w:t xml:space="preserve">   16.6           Application of Funds...................................    38</w:t>
        <w:br/>
        <w:t xml:space="preserve">   16.7           Notices by Lessor......................................    38</w:t>
        <w:br/>
        <w:t xml:space="preserve">   16.8           Lessor's Contractual Security Interest.................    38</w:t>
        <w:br/>
        <w:t>ARTICLE XVII      LESSOR'S RIGHT TO CURE.................................    40</w:t>
        <w:br/>
        <w:t>ARTICLE XVIII     PURCHASE OF THE LEASED PROPERTY........................    40</w:t>
        <w:br/>
        <w:t>ARTICLE XIX       HOLDING OVER...........................................    41</w:t>
        <w:br/>
        <w:t>ARTICLE XX        INTENTIONALLY OMITTED..................................    41</w:t>
        <w:br/>
        <w:t>ARTICLE XXI       INTENTIONALLY OMITTED..................................    41</w:t>
        <w:br/>
        <w:br/>
        <w:br/>
        <w:br/>
        <w:t xml:space="preserve">                                       ii</w:t>
        <w:br/>
        <w:br/>
        <w:br/>
        <w:br/>
        <w:t xml:space="preserve">                                Table of Contents</w:t>
        <w:br/>
        <w:t xml:space="preserve">                                   (continued)</w:t>
        <w:br/>
        <w:br/>
        <w:br/>
        <w:br/>
        <w:t xml:space="preserve">                                                                            Page</w:t>
        <w:br/>
        <w:t xml:space="preserve">                                                                            ----</w:t>
        <w:br/>
        <w:t xml:space="preserve">                                                                         </w:t>
        <w:br/>
        <w:t>ARTICLE XXII      RISK OF LOSS...........................................    41</w:t>
        <w:br/>
        <w:t>ARTICLE XXIII     INDEMNIFICATION........................................    41</w:t>
        <w:br/>
        <w:t>ARTICLE XXIV      ASSIGNMENT, SUBLETTING AND SUBLEASE SUBORDINATION......    42</w:t>
        <w:br/>
        <w:t xml:space="preserve">   24.1           Assignment and Subletting..............................    42</w:t>
        <w:br/>
        <w:t xml:space="preserve">   24.2           Sublease Limitations...................................    42</w:t>
        <w:br/>
        <w:t xml:space="preserve">   24.3           Sublease Subordination and Non-Disturbance.............    43</w:t>
        <w:br/>
        <w:t>ARTICLE XXV       OFFICER'S CERTIFICATES; FINANCIAL STATEMENTS; NOTICES</w:t>
        <w:br/>
        <w:t xml:space="preserve">                     AND OTHER CERTIFICATES..............................    43</w:t>
        <w:br/>
        <w:t>ARTICLE XXVI      INSPECTION.............................................    45</w:t>
        <w:br/>
        <w:t>ARTICLE XXVII     NO WAIVER..............................................    45</w:t>
        <w:br/>
        <w:t>ARTICLE XXVIII    REMEDIES CUMULATIVE....................................    45</w:t>
        <w:br/>
        <w:t>ARTICLE XXIX      SURRENDER..............................................    45</w:t>
        <w:br/>
        <w:t>ARTICLE XXX       NO MERGER OF TITLE.....................................    46</w:t>
        <w:br/>
        <w:t>ARTICLE XXXI      TRANSFERS BY LESSOR....................................    46</w:t>
        <w:br/>
        <w:t>ARTICLE XXXII     QUIET ENJOYMENT........................................    46</w:t>
        <w:br/>
        <w:t>ARTICLE XXXIII    NOTICES................................................    47</w:t>
        <w:br/>
        <w:t>ARTICLE XXXIV     APPRAISAL..............................................    48</w:t>
        <w:br/>
        <w:t>ARTICLE XXXV      PURCHASE RIGHTS........................................    48</w:t>
        <w:br/>
        <w:t xml:space="preserve">   35.1           Lessee's Option to Purchase............................    48</w:t>
        <w:br/>
        <w:t xml:space="preserve">   35.2           Lessor's Option to Purchase Lessee's Personal</w:t>
        <w:br/>
        <w:t xml:space="preserve">                     Property............................................    49</w:t>
        <w:br/>
        <w:t xml:space="preserve">   35.3           Lessor's Put Option....................................    49</w:t>
        <w:br/>
        <w:t xml:space="preserve">   35.4           Lessee Substitution for Parking Lot Property...........    49</w:t>
        <w:br/>
        <w:t>ARTICLE XXXVI     INTENTIONALLY OMITTED..................................    50</w:t>
        <w:br/>
        <w:t>ARTICLE XXXVII    FINANCING OF THE LEASED PROPERTY.......................    50</w:t>
        <w:br/>
        <w:t xml:space="preserve">   37.1           Financing by Lessor....................................    50</w:t>
        <w:br/>
        <w:t>ARTICLE XXXVIII   SUBORDINATION AND NON-DISTURBANCE......................    50</w:t>
        <w:br/>
        <w:t>ARTICLE XXXIX     LICENSES...............................................    51</w:t>
        <w:br/>
        <w:t>ARTICLE XL        COMPLIANCE WITH HEALTHCARE LAWS........................    52</w:t>
        <w:br/>
        <w:t>ARTICLE XLI       LESSOR'S RIGHT TO SELL AND LESSEE'S RIGHT OF FIRST</w:t>
        <w:br/>
        <w:t xml:space="preserve">                     REFUSAL.............................................    53</w:t>
        <w:br/>
        <w:t xml:space="preserve">   41.1           Lessor's Right to Sell.................................    53</w:t>
        <w:br/>
        <w:t xml:space="preserve">   41.2           Lessee's Right of First Refusal........................    53</w:t>
        <w:br/>
        <w:t>ARTICLE XLII      MISCELLANEOUS..........................................    53</w:t>
        <w:br/>
        <w:t xml:space="preserve">   42.1           General................................................    53</w:t>
        <w:br/>
        <w:t xml:space="preserve">   42.2           Lessor's Expenses......................................    54</w:t>
        <w:br/>
        <w:t xml:space="preserve">   42.3           Assets Purchased Pursuant to Purchase Options..........    54</w:t>
        <w:br/>
        <w:t xml:space="preserve">   42.4           Entire Agreement; Modifications........................    54</w:t>
        <w:br/>
        <w:t xml:space="preserve">   42.5           Lease Guaranty.........................................    54</w:t>
        <w:br/>
        <w:t xml:space="preserve">   42.6           Future Financing.......................................    54</w:t>
        <w:br/>
        <w:t xml:space="preserve">   42.7           Change in Ownership/Control............................    54</w:t>
        <w:br/>
        <w:t xml:space="preserve">   42.8           Lessor Securities Offering and Filings.................    54</w:t>
        <w:br/>
        <w:t xml:space="preserve">   42.9           Non-Recourse as to Lessor..............................    55</w:t>
        <w:br/>
        <w:br/>
        <w:br/>
        <w:br/>
        <w:t xml:space="preserve">                                       iii</w:t>
        <w:br/>
        <w:br/>
        <w:br/>
        <w:br/>
        <w:t xml:space="preserve">                                Table of Contents</w:t>
        <w:br/>
        <w:t xml:space="preserve">                                   (continued)</w:t>
        <w:br/>
        <w:br/>
        <w:br/>
        <w:br/>
        <w:t xml:space="preserve">                                                                            Page</w:t>
        <w:br/>
        <w:t xml:space="preserve">                                                                            ----</w:t>
        <w:br/>
        <w:t xml:space="preserve">                                                                         </w:t>
        <w:br/>
        <w:t xml:space="preserve">   42.10          Management Agreements..................................    55</w:t>
        <w:br/>
        <w:t xml:space="preserve">   42.11          Prime's Right to Exercise Purchase Options.............    55</w:t>
        <w:br/>
        <w:t xml:space="preserve">   42.12          Governing Law..........................................    55</w:t>
        <w:br/>
        <w:t xml:space="preserve">   42.13          Jurisdiction and Venue.................................    55</w:t>
        <w:br/>
        <w:t xml:space="preserve">   42.14          Counterparts...........................................    56</w:t>
        <w:br/>
        <w:t>ARTICLE XLIII     MEMORANDUM OF LEASE....................................    56</w:t>
        <w:br/>
        <w:br/>
        <w:br/>
        <w:br/>
        <w:t xml:space="preserve">                                       iv</w:t>
        <w:br/>
        <w:br/>
        <w:br/>
        <w:br/>
        <w:t xml:space="preserve">                                 LEASE AGREEMENT</w:t>
        <w:br/>
        <w:br/>
        <w:t xml:space="preserve">     This LEASE AGREEMENT (the "Lease") is dated as of the 30th day of November,</w:t>
        <w:br/>
        <w:t>2005, and is among MPT OF CHINO, LLC, a Delaware limited liability company</w:t>
        <w:br/>
        <w:t>("Lessor"), having its principal office at 0000 Xxxxx Xxxxxx Xxxxx, Xxxxx 000,</w:t>
        <w:br/>
        <w:t>Xxxxxxxxxx, Xxxxxxx 00000, VERITAS HEALTH SERVICES, INC., a California</w:t>
        <w:br/>
        <w:t>corporation ("Lessee"), having its principal office at 0000 Xxxxxx Xxxxxx,</w:t>
        <w:br/>
        <w:t>Xxxxx, Xxxxxxxxxx 00000, and PRIME HEALTHCARE SERVICES, LLC, a California</w:t>
        <w:br/>
        <w:t>limited liability company ("Prime"), having its principal office at 00000 Xxxx</w:t>
        <w:br/>
        <w:t>Xxxxxx Xxxx, Xxxxxxxxxxx, Xxxxxxxxxx 00000.</w:t>
        <w:br/>
        <w:br/>
        <w:t xml:space="preserve">                                   WITNESSETH:</w:t>
        <w:br/>
        <w:br/>
        <w:t xml:space="preserve">     WHEREAS, Lessor is the current owner of that certain real property located</w:t>
        <w:br/>
        <w:t>in Chino, San Bernardino County, California, which real property is more</w:t>
        <w:br/>
        <w:t>particularly described on EXHIBIT A attached hereto and incorporated herein by</w:t>
        <w:br/>
        <w:t>reference, and all improvements located thereon;</w:t>
        <w:br/>
        <w:br/>
        <w:t xml:space="preserve">     WHEREAS, pursuant to that certain Assignment and Assumption Agreement dated</w:t>
        <w:br/>
        <w:t>and delivered to Lessor as of the date hereof, whereby Prime assigned to Lessor,</w:t>
        <w:br/>
        <w:t>and Lessor assumed from Prime, all of Prime's right, title and interest under</w:t>
        <w:br/>
        <w:t>that certain Restated and Amended Lease (Parking Lot) dated April 7, 2001 (the</w:t>
        <w:br/>
        <w:t>"Parking Lot Lease"), Lessor holds a leasehold interest in that certain real</w:t>
        <w:br/>
        <w:t>property owned by Xxxxxxxx Lutheran Church (the "Parking Lot Lessor") more</w:t>
        <w:br/>
        <w:t>particularly described in the Parking Lot Lease and on EXHIBIT B attached hereto</w:t>
        <w:br/>
        <w:t>and incorporated herein by reference, and all improvements located thereon (the</w:t>
        <w:br/>
        <w:t>"Parking Lot Property");</w:t>
        <w:br/>
        <w:br/>
        <w:t xml:space="preserve">     WHEREAS, Lessor has agreed to grant to Prime the right and option to</w:t>
        <w:br/>
        <w:t>exercise the purchase options granted to Lessee hereunder pursuant and subject</w:t>
        <w:br/>
        <w:t>to the terms, provisions and conditions set forth herein; and</w:t>
        <w:br/>
        <w:br/>
        <w:t xml:space="preserve">     WHEREAS, Lessor, Lessee and Prime desire to enter into this Lease on the</w:t>
        <w:br/>
        <w:t>terms and conditions hereinafter provided.</w:t>
        <w:br/>
        <w:br/>
        <w:t xml:space="preserve">     NOW, THEREFORE, the parties hereto hereby agree as follows:</w:t>
        <w:br/>
        <w:br/>
        <w:t xml:space="preserve">                                    ARTICLE I</w:t>
        <w:br/>
        <w:br/>
        <w:t xml:space="preserve">                              LEASED PROPERTY; TERM</w:t>
        <w:br/>
        <w:br/>
        <w:t xml:space="preserve">     Lessor and Lessee acknowledge and agree that this Lease is subject to</w:t>
        <w:br/>
        <w:t>Lessor's continued leasehold interest in the Parking Lot Property and Lessee</w:t>
        <w:br/>
        <w:t>accepts, assumes and agrees to perform and observe all of the terms, conditions,</w:t>
        <w:br/>
        <w:t>provisions, limitations and obligations contained in the Parking Lot Lease to be</w:t>
        <w:br/>
        <w:t>performed on the part of the Lessor as lessee therein, including the payment of</w:t>
        <w:br/>
        <w:t>Parking Lot Rent, except as expressly modified and limited herein. In the event</w:t>
        <w:br/>
        <w:t>of termination of the Parking Lot Lease, by lapse of time or for any other</w:t>
        <w:br/>
        <w:t>reason, prior to the cancellation or termination of this Lease, this Lease shall</w:t>
        <w:br/>
        <w:t>terminate in accordance with and subject to the rights, terms and conditions of</w:t>
        <w:br/>
        <w:t>Sections 35.3 and 35.4 below. Upon and subject to the foregoing and the terms</w:t>
        <w:br/>
        <w:t>and conditions hereinafter set forth, and subject to the rights of any tenants,</w:t>
        <w:br/>
        <w:t>subtenants, lessees or sublessees under any Existing Leases as described in</w:t>
        <w:br/>
        <w:t>Section 24.1 below, Lessor leases to Lessee and Lessee rents from Lessor all of</w:t>
        <w:br/>
        <w:t>Lessor's rights and interest in and to the following property (collectively, the</w:t>
        <w:br/>
        <w:t>"Leased Property"):</w:t>
        <w:br/>
        <w:br/>
        <w:t xml:space="preserve">          (a) the real property described on EXHIBIT A attached hereto (the</w:t>
        <w:br/>
        <w:t xml:space="preserve">     "Land");</w:t>
        <w:br/>
        <w:br/>
        <w:t xml:space="preserve">          (b) the Parking Lot Property including the real estate as described on</w:t>
        <w:br/>
        <w:t xml:space="preserve">     EXHIBIT B attached hereto (subject to the terms, provisions and conditions</w:t>
        <w:br/>
        <w:t xml:space="preserve">     of the Parking Lot Lease);</w:t>
        <w:br/>
        <w:br/>
        <w:br/>
        <w:t xml:space="preserve">                                        1</w:t>
        <w:br/>
        <w:br/>
        <w:br/>
        <w:br/>
        <w:t xml:space="preserve">          (c) the Facility and all buildings, structures, Fixtures (as</w:t>
        <w:br/>
        <w:t xml:space="preserve">     hereinafter defined) and other improvements of every kind, alleyways and</w:t>
        <w:br/>
        <w:t xml:space="preserve">     connecting tunnels, sidewalks, utility pipes, conduits and lines (on-site</w:t>
        <w:br/>
        <w:t xml:space="preserve">     and off-site), parking areas and roadways appurtenant to such buildings and</w:t>
        <w:br/>
        <w:t xml:space="preserve">     structures presently or hereafter situated upon the Land (but specifically</w:t>
        <w:br/>
        <w:t xml:space="preserve">     excluding the Power Generation Facility) and Capital Additions (as</w:t>
        <w:br/>
        <w:t xml:space="preserve">     hereinafter defined) financed by Lessor (collectively, the "Leased</w:t>
        <w:br/>
        <w:t xml:space="preserve">     Improvements");</w:t>
        <w:br/>
        <w:br/>
        <w:t xml:space="preserve">          (d) all easements, rights and appurtenances relating to the Land and</w:t>
        <w:br/>
        <w:t xml:space="preserve">     the Leased Improvements;</w:t>
        <w:br/>
        <w:br/>
        <w:t xml:space="preserve">          (e) all site plans, surveys, soil and substrata studies, architectural</w:t>
        <w:br/>
        <w:t xml:space="preserve">     drawings, plans and specifications, inspection reports, engineering and</w:t>
        <w:br/>
        <w:t xml:space="preserve">     environmental plans and studies, title reports, floor plans, landscape</w:t>
        <w:br/>
        <w:t xml:space="preserve">     plans and other plans relating to the Land and Leased Improvements; and</w:t>
        <w:br/>
        <w:br/>
        <w:t xml:space="preserve">          (f) all permanently affixed non-medical equipment, machinery,</w:t>
        <w:br/>
        <w:t xml:space="preserve">     fixtures, and other items of real and/or personal property, including all</w:t>
        <w:br/>
        <w:t xml:space="preserve">     components thereof, now and hereafter located in, on or used in connection</w:t>
        <w:br/>
        <w:t xml:space="preserve">     with, and permanently affixed to or incorporated into the Leased</w:t>
        <w:br/>
        <w:t xml:space="preserve">     Improvements, including, without limitation, all furnaces, boilers,</w:t>
        <w:br/>
        <w:t xml:space="preserve">     heaters, electrical equipment, heating, plumbing, lighting, ventilating,</w:t>
        <w:br/>
        <w:t xml:space="preserve">     refrigerating, incineration, air and water pollution control, waste</w:t>
        <w:br/>
        <w:t xml:space="preserve">     disposal, air-cooling and air-conditioning systems and apparatus, sprinkler</w:t>
        <w:br/>
        <w:t xml:space="preserve">     systems and fire and theft protection equipment, and built-in oxygen and</w:t>
        <w:br/>
        <w:t xml:space="preserve">     vacuum systems, all of which, to the greatest extent permitted by law, are</w:t>
        <w:br/>
        <w:t xml:space="preserve">     hereby deemed by the parties hereto to constitute real estate, together</w:t>
        <w:br/>
        <w:t xml:space="preserve">     with all replacements, modifications, alterations and additions thereto,</w:t>
        <w:br/>
        <w:t xml:space="preserve">     but specifically excluding the Power Generation Facility, and all items</w:t>
        <w:br/>
        <w:t xml:space="preserve">     included within the category of Lessee's Personal Property as defined in</w:t>
        <w:br/>
        <w:t xml:space="preserve">     Article II below (collectively the "Fixtures").</w:t>
        <w:br/>
        <w:br/>
        <w:t>SUBJECT, HOWEVER, to the matters set forth on EXHIBIT C attached hereto (the</w:t>
        <w:br/>
        <w:t>"Permitted Exceptions"); Lessee shall have and hold the Leased Property for a</w:t>
        <w:br/>
        <w:t>fixed term (the "Fixed Term") commencing on the date hereof (the "Commencement</w:t>
        <w:br/>
        <w:t>Date") and ending at midnight on the last day of the one hundred and eightieth</w:t>
        <w:br/>
        <w:t>(180th) month period after the Commencement Date, unless sooner terminated as</w:t>
        <w:br/>
        <w:t>herein provided.</w:t>
        <w:br/>
        <w:br/>
        <w:t xml:space="preserve">     So long as Lessee is not in default, and no event has occurred which with</w:t>
        <w:br/>
        <w:t>the giving of notice or the passage of time or both would constitute a default,</w:t>
        <w:br/>
        <w:t>under any of the terms and conditions of this Lease, or under any of the terms</w:t>
        <w:br/>
        <w:t>and conditions of the Other Leases (as hereinafter defined), Lessee shall have</w:t>
        <w:br/>
        <w:t>the option to extend the Fixed Term of this Lease on the same terms and</w:t>
        <w:br/>
        <w:t>conditions set forth herein for three (3) additional periods of five (5) years</w:t>
        <w:br/>
        <w:t>each (each an "Extension Term"). Lessee may exercise each such option by giving</w:t>
        <w:br/>
        <w:t>written notice to the Lessor at least three hundred sixty five (365) days prior</w:t>
        <w:br/>
        <w:t>to the expiration of the Fixed Term or Extension Term, as applicable (the</w:t>
        <w:br/>
        <w:t>"Extension Notice"). If during the period following the delivery of the</w:t>
        <w:br/>
        <w:t>Extension Notice to Lessor, a default or breach by Lessee shall occur under this</w:t>
        <w:br/>
        <w:t>Lease, or under any of the Other Leases, and such default or breach is not cured</w:t>
        <w:br/>
        <w:t>within the applicable time periods as provided herein, Lessee shall be deemed to</w:t>
        <w:br/>
        <w:t>have forfeited all Extension Options. If Lessee elects not to exercise its</w:t>
        <w:br/>
        <w:t>option to extend, all subsequent options to extend shall be deemed to have</w:t>
        <w:br/>
        <w:t>lapsed.</w:t>
        <w:br/>
        <w:br/>
        <w:t xml:space="preserve">                                   ARTICLE II</w:t>
        <w:br/>
        <w:br/>
        <w:t xml:space="preserve">                                   DEFINITIONS</w:t>
        <w:br/>
        <w:br/>
        <w:t xml:space="preserve">     For all purposes of this Lease, except as otherwise expressly provided or</w:t>
        <w:br/>
        <w:t>unless the context otherwise requires, (a) the terms defined in this Article</w:t>
        <w:br/>
        <w:t>have the meanings assigned to them in this Article and include the plural as</w:t>
        <w:br/>
        <w:t>well as the singular, (b) all accounting terms not otherwise defined herein have</w:t>
        <w:br/>
        <w:t>the meanings assigned to them in accordance with GAAP as at the time applicable,</w:t>
        <w:br/>
        <w:t>(c) all references in this Lease to designated "Articles", "Sections" and other</w:t>
        <w:br/>
        <w:t>subdivisions are to the designated Articles, Sections and other subdivisions of</w:t>
        <w:br/>
        <w:t>this Lease, and (d) the words "herein", "hereof" and "hereunder" and other words</w:t>
        <w:br/>
        <w:t>of similar import refer to this Lease as a whole and not to any particular</w:t>
        <w:br/>
        <w:t>Article, Section or other subdivision:</w:t>
        <w:br/>
        <w:br/>
        <w:br/>
        <w:t xml:space="preserve">                                        2</w:t>
        <w:br/>
        <w:br/>
        <w:br/>
        <w:br/>
        <w:t xml:space="preserve">     ACMs: As defined in Section 8.3.</w:t>
        <w:br/>
        <w:br/>
        <w:t xml:space="preserve">     Added Value Additional: As defined in Section 10.2.</w:t>
        <w:br/>
        <w:br/>
        <w:t xml:space="preserve">     Additional Charges: As defined in Section 3.2.</w:t>
        <w:br/>
        <w:br/>
        <w:t xml:space="preserve">     Adjustment Date: January 1 of each year commencing on January 1, 2007.</w:t>
        <w:br/>
        <w:br/>
        <w:t xml:space="preserve">     Affiliate: When used with respect to any corporation, limited liability</w:t>
        <w:br/>
        <w:t>company, or partnership, the term "Affiliate" shall mean any person,</w:t>
        <w:br/>
        <w:t>corporation, limited liability company, partnership or other legal entity,</w:t>
        <w:br/>
        <w:t>which, directly or indirectly, controls or is controlled by or is under common</w:t>
        <w:br/>
        <w:t>control with such corporation, limited liability company, or partnership. For</w:t>
        <w:br/>
        <w:t>the purposes of this definition, "control" (including the correlative meanings</w:t>
        <w:br/>
        <w:t>of the terms "controlled by" and "under common control with"), as used with</w:t>
        <w:br/>
        <w:t>respect to any person, corporation, limited liability company, partnership or</w:t>
        <w:br/>
        <w:t>other legal entity, shall mean the possession, directly or indirectly, of the</w:t>
        <w:br/>
        <w:t>power to direct or cause the direction of the management and policies of such</w:t>
        <w:br/>
        <w:t>person, corporation, limited liability company, partnership or other legal</w:t>
        <w:br/>
        <w:t>entity, through the ownership of voting securities, partnership interests or</w:t>
        <w:br/>
        <w:t>other equity interests.</w:t>
        <w:br/>
        <w:br/>
        <w:t xml:space="preserve">     Award: As defined in Section 15.1.</w:t>
        <w:br/>
        <w:br/>
        <w:t xml:space="preserve">     Base Rent: As defined in Section 3.1.</w:t>
        <w:br/>
        <w:br/>
        <w:t xml:space="preserve">     Business: The operation of the Facility and the engagement in and pursuit</w:t>
        <w:br/>
        <w:t>and conduct of any business venture or activity related thereto.</w:t>
        <w:br/>
        <w:br/>
        <w:t xml:space="preserve">     Business Day: Each Monday, Tuesday, Wednesday, Thursday and Friday which is</w:t>
        <w:br/>
        <w:t>not a day on which money centers in the City of New York, New York are</w:t>
        <w:br/>
        <w:t>authorized, or obligated, by law or executive order, to close.</w:t>
        <w:br/>
        <w:br/>
        <w:t xml:space="preserve">     Capital Additions: One or more new buildings or one or more additional</w:t>
        <w:br/>
        <w:t>structures annexed to any portion of any of the Leased Improvements, which are</w:t>
        <w:br/>
        <w:t>constructed on any parcel or portion of the Land during the Term, including the</w:t>
        <w:br/>
        <w:t>construction of a new wing or new story.</w:t>
        <w:br/>
        <w:br/>
        <w:t xml:space="preserve">     Capital Addition Cost: The cost of any Capital Additions proposed to be</w:t>
        <w:br/>
        <w:t>made by Lessee whether or not paid for by Lessee or Lessor. Such cost shall</w:t>
        <w:br/>
        <w:t>include (a) the cost of construction of the Capital Additions, including site</w:t>
        <w:br/>
        <w:t>preparation and improvement, materials, labor, supervision and certain related</w:t>
        <w:br/>
        <w:t>design, engineering and architectural services, the cost of any fixtures, the</w:t>
        <w:br/>
        <w:t>cost of construction financing and miscellaneous costs approved by Lessor, (b)</w:t>
        <w:br/>
        <w:t>if agreed to by Lessor in writing in advance, the cost of any land contiguous to</w:t>
        <w:br/>
        <w:t>the Leased Property purchased for the purpose of placing thereon the Capital</w:t>
        <w:br/>
        <w:t>Additions or any portion thereof or for providing means of access thereto, or</w:t>
        <w:br/>
        <w:t>parking facilities therefor, including the cost of surveying the same, (c) the</w:t>
        <w:br/>
        <w:t>cost of insurance, real estate taxes, water and sewage charges and other</w:t>
        <w:br/>
        <w:t>carrying charges for such Capital Additions during construction, (d) the cost of</w:t>
        <w:br/>
        <w:t>title insurance, (e) reasonable fees and expenses of legal counsel, (f) filing,</w:t>
        <w:br/>
        <w:t>registration and recording taxes and fees, (g) documentary stamp taxes, if any,</w:t>
        <w:br/>
        <w:t>and (h) all reasonable costs and expenses of Lessor and any Lending Institution</w:t>
        <w:br/>
        <w:t>which has committed to finance the Capital Additions, including, but not limited</w:t>
        <w:br/>
        <w:t>to, (i) the reasonable fees and expenses of their respective legal counsel, (ii)</w:t>
        <w:br/>
        <w:t>all printing expenses, (iii) the amount of any filing, registration and</w:t>
        <w:br/>
        <w:t>recording taxes and fees, (iv) documentary stamp taxes, if any, (v) title</w:t>
        <w:br/>
        <w:t>insurance charges, appraisal fees, if any, (vi) rating agency fees, if any, and</w:t>
        <w:br/>
        <w:t>(vii) commitment fees, if any, charged by any Lending Institution advancing or</w:t>
        <w:br/>
        <w:t>offering to advance any portion of the financing for such Capital Additions.</w:t>
        <w:br/>
        <w:br/>
        <w:t xml:space="preserve">     Capital Improvement Reserve: As defined in Section 9.1(e).</w:t>
        <w:br/>
        <w:br/>
        <w:t xml:space="preserve">     Code: The Internal Revenue Code of 1986, as amended.</w:t>
        <w:br/>
        <w:br/>
        <w:t xml:space="preserve">     Combined EBITDAR: The combined EBITDAR of the Desert Valley Tenants as</w:t>
        <w:br/>
        <w:t>reduced for any inter-company transactions.</w:t>
        <w:br/>
        <w:br/>
        <w:br/>
        <w:t xml:space="preserve">                                        3</w:t>
        <w:br/>
        <w:br/>
        <w:br/>
        <w:br/>
        <w:t xml:space="preserve">     Combined Fixed Charges: The sum of the combined Lease Payments and required</w:t>
        <w:br/>
        <w:t>principal and interest payments of the Desert Valley Tenants pursuant to the</w:t>
        <w:br/>
        <w:t>Total Debt as reduced for any inter-company transactions.</w:t>
        <w:br/>
        <w:br/>
        <w:t xml:space="preserve">     Combined Lease Payments: The combined payments of Base Rent of the Desert</w:t>
        <w:br/>
        <w:t>Valley Tenants required pursuant to this Lease and any other leases between the</w:t>
        <w:br/>
        <w:t>Desert Valley Tenants and Lessor or any of Lessor's Affiliates.</w:t>
        <w:br/>
        <w:br/>
        <w:t xml:space="preserve">     Commencement Date: The date hereof.</w:t>
        <w:br/>
        <w:br/>
        <w:t xml:space="preserve">     Commitment Letter: The commitment letter between Lessor and Prime</w:t>
        <w:br/>
        <w:t>Healthcare Systems, LLC (and their Affiliates) dated May 2, 2005, and executed</w:t>
        <w:br/>
        <w:t>by Lessee on May 3, 2005, as amended.</w:t>
        <w:br/>
        <w:br/>
        <w:t xml:space="preserve">     Condemnation, Condemnor: As defined in Section 15.1.</w:t>
        <w:br/>
        <w:br/>
        <w:t xml:space="preserve">     Consolidated Net Worth: At any time, the sum of the following for</w:t>
        <w:br/>
        <w:t>Guarantors or Lessee and their respective consolidated subsidiaries (excluding</w:t>
        <w:br/>
        <w:t>PHS II) on a consolidated basis determined in accordance with GAAP.</w:t>
        <w:br/>
        <w:br/>
        <w:t xml:space="preserve">          (a) the amount of capital or stated capital (after deducting the cost</w:t>
        <w:br/>
        <w:t xml:space="preserve">     of any treasury shares), plus</w:t>
        <w:br/>
        <w:br/>
        <w:t xml:space="preserve">          (b) the amount of capital surplus and retained earnings (or, in the</w:t>
        <w:br/>
        <w:t xml:space="preserve">     case of a capital surplus or retained earnings deficit, minus the amount of</w:t>
        <w:br/>
        <w:t xml:space="preserve">     such deficit), minus</w:t>
        <w:br/>
        <w:br/>
        <w:t xml:space="preserve">          (c) the sum of the following (without duplication of deductions in</w:t>
        <w:br/>
        <w:t xml:space="preserve">     respect of items already deducted in arriving at surplus and retained</w:t>
        <w:br/>
        <w:t xml:space="preserve">     earnings): (i) unamortized debt discount and expense and (ii) any write-up</w:t>
        <w:br/>
        <w:t xml:space="preserve">     in book value of assets resulting from a revaluation thereof pursuant to</w:t>
        <w:br/>
        <w:t xml:space="preserve">     generally accepted accounting principles subsequent to the most recent</w:t>
        <w:br/>
        <w:t xml:space="preserve">     Statements of Cash Flow prior to the date thereof, except any net write-up</w:t>
        <w:br/>
        <w:t xml:space="preserve">     in value of foreign currency in accordance with GAAP; any write-up</w:t>
        <w:br/>
        <w:t xml:space="preserve">     resulting from reversal of a reserve for bad debts or depreciation; and any</w:t>
        <w:br/>
        <w:t xml:space="preserve">     write-up resulting from a change in methods of accounting for inventory.</w:t>
        <w:br/>
        <w:br/>
        <w:t xml:space="preserve">     Consumer Price Index: The Consumer Price Index, all urban consumers, all</w:t>
        <w:br/>
        <w:t>items, U.S. City Average, published by the United States Department of Labor,</w:t>
        <w:br/>
        <w:t>Bureau of Labor Statistics, in which 1982-1984 equals one hundred (100). If the</w:t>
        <w:br/>
        <w:t>Consumer Price Index is discontinued or revised during the term of this Lease,</w:t>
        <w:br/>
        <w:t>such other governmental index or computation with which it is replaced shall be</w:t>
        <w:br/>
        <w:t>used in order to obtain substantially the same result as would be obtained if</w:t>
        <w:br/>
        <w:t>the Index had not been discontinued or revised.</w:t>
        <w:br/>
        <w:br/>
        <w:t xml:space="preserve">     CPI: The Consumer Price Index.</w:t>
        <w:br/>
        <w:br/>
        <w:t xml:space="preserve">     Credit Enhancements: All security deposits, security interests, letters of</w:t>
        <w:br/>
        <w:t>credit, pledges, guaranties, prepaid rent or other sums, deposits or interests</w:t>
        <w:br/>
        <w:t>held by Lessee, if any, with respect to the Leased Property, the Tenant Leases</w:t>
        <w:br/>
        <w:t>or the Tenants.</w:t>
        <w:br/>
        <w:br/>
        <w:t xml:space="preserve">     Date of Taking: As defined in Section 15.1.</w:t>
        <w:br/>
        <w:br/>
        <w:t xml:space="preserve">     Desert Valley Tenants: The Lessee, the Guarantors and any of their</w:t>
        <w:br/>
        <w:t>respective Affiliates who are also or who become tenants of Lessor or any of its</w:t>
        <w:br/>
        <w:t>Affiliates; provided, however, Prime Healthcare Services II, LLC, as lessee</w:t>
        <w:br/>
        <w:t>under the Xxxxxxx Oaks Lease (as hereinafter defined), shall not be included as</w:t>
        <w:br/>
        <w:t>a Desert Valley Tenant for purposes of this Lease.</w:t>
        <w:br/>
        <w:br/>
        <w:t xml:space="preserve">     EBITDAR: Earnings before the deduction of interest, taxes, depreciation,</w:t>
        <w:br/>
        <w:t>amortization and rent, as determined in accordance with GAAP.</w:t>
        <w:br/>
        <w:br/>
        <w:br/>
        <w:t xml:space="preserve">                                        4</w:t>
        <w:br/>
        <w:br/>
        <w:br/>
        <w:br/>
        <w:t xml:space="preserve">     Encumbrances: As defined in Article XXXVII.</w:t>
        <w:br/>
        <w:br/>
        <w:t xml:space="preserve">     Energy Services Agreement: That certain Energy Services Agreement dated as</w:t>
        <w:br/>
        <w:t>of December 15, 2004, by and between U.S. Power Corporation and Veritas</w:t>
        <w:br/>
        <w:t>Healthcare Services, Inc. d/b/a Chino Valley Medical Center.</w:t>
        <w:br/>
        <w:br/>
        <w:t xml:space="preserve">     Equity Investment: The Purchase Price.</w:t>
        <w:br/>
        <w:br/>
        <w:t xml:space="preserve">     Events of Default: As defined in Section 16.1 and Section 16.2.</w:t>
        <w:br/>
        <w:br/>
        <w:t xml:space="preserve">     Existing Leases: As defined in Section 24.1.</w:t>
        <w:br/>
        <w:br/>
        <w:t xml:space="preserve">     Extension Notice: As defined in Article I.</w:t>
        <w:br/>
        <w:br/>
        <w:t xml:space="preserve">     Extension Term: As defined in Article I.</w:t>
        <w:br/>
        <w:br/>
        <w:t xml:space="preserve">     Extraordinary Repairs: All repairs to the Facility of every kind and</w:t>
        <w:br/>
        <w:t>nature, whether interior or exterior, structural or non-structural (including,</w:t>
        <w:br/>
        <w:t>without limitation, all parking decks and parking lots) which are considered to</w:t>
        <w:br/>
        <w:t>be extraordinary in nature (as opposed to being ordinary or normal in nature),</w:t>
        <w:br/>
        <w:t>as Lessee and/or Lessor may determine to be necessary or appropriate from time</w:t>
        <w:br/>
        <w:t>to time during the Term.</w:t>
        <w:br/>
        <w:br/>
        <w:t xml:space="preserve">     Facility: The licensed one hundred twenty-six (126)-bed acute care hospital</w:t>
        <w:br/>
        <w:t>facility and all improvements in connection therewith operated on the Land, but</w:t>
        <w:br/>
        <w:t>specifically excluding the Power Generation Facility.</w:t>
        <w:br/>
        <w:br/>
        <w:t xml:space="preserve">     Facility Instrument: A note (whether secured or unsecured), loan agreement,</w:t>
        <w:br/>
        <w:t>credit agreement, guaranty, security agreement, mortgage, deed of trust or other</w:t>
        <w:br/>
        <w:t>security agreement pursuant to which a Facility Lender has provided financing to</w:t>
        <w:br/>
        <w:t>Lessor in connection with the Leased Property or any part thereof, or financing</w:t>
        <w:br/>
        <w:t>provided to Lessee, if such financing is provided by Lessor or any Affiliate of</w:t>
        <w:br/>
        <w:t>Lessor, to Lessee, and any and all renewals, replacements, modifications,</w:t>
        <w:br/>
        <w:t>supplements, consolidations, spreaders and extensions thereof.</w:t>
        <w:br/>
        <w:br/>
        <w:t xml:space="preserve">     Facility Lender: A holder (which may include any Affiliate of Lessor) of</w:t>
        <w:br/>
        <w:t>any Facility Instrument.</w:t>
        <w:br/>
        <w:br/>
        <w:t xml:space="preserve">     Fair Market Added Value: The Fair Market Value of the Leased Property</w:t>
        <w:br/>
        <w:t>(including all Capital Additions) less the Fair Market Value of the Leased</w:t>
        <w:br/>
        <w:t>Property determined as if no Capital Additions paid for by Lessee had been</w:t>
        <w:br/>
        <w:t>constructed.</w:t>
        <w:br/>
        <w:br/>
        <w:t xml:space="preserve">     Fair Market Value: The Fair Market Value of the Leased Property, including</w:t>
        <w:br/>
        <w:t>all Capital Additions, (a) and shall be determined in accordance with the</w:t>
        <w:br/>
        <w:t>appraisal procedures set forth in Article XXXIV or in such other manner as shall</w:t>
        <w:br/>
        <w:t>be mutually acceptable to Lessor and Lessee, (b) and shall not take into account</w:t>
        <w:br/>
        <w:t>any reduction in value resulting from any indebtedness to which the Leased</w:t>
        <w:br/>
        <w:t>Property is subject and which encumbrance Lessee or Lessor is otherwise required</w:t>
        <w:br/>
        <w:t>to remove pursuant to any provision of this Lease or agrees to remove at or</w:t>
        <w:br/>
        <w:t>prior to the closing of the transaction as to which such Fair Market Value</w:t>
        <w:br/>
        <w:t>determination is being made. The positive or negative effect on the value of the</w:t>
        <w:br/>
        <w:t>Leased Property attributable to the interest rate, amortization schedule,</w:t>
        <w:br/>
        <w:t>maturity date, prepayment penalty and other terms and conditions of any</w:t>
        <w:br/>
        <w:t>Encumbrance on the Leased Property, which is not so required or agreed to be</w:t>
        <w:br/>
        <w:t>removed shall be taken into account in determining such Fair Market Value.</w:t>
        <w:br/>
        <w:t>Notwithstanding anything contained herein to the contrary, any appraisal of the</w:t>
        <w:br/>
        <w:t>Leased Property shall assume the Lease is in place for a term of fifteen (15)</w:t>
        <w:br/>
        <w:t>years, and based solely on the rents and other revenues generated and to be</w:t>
        <w:br/>
        <w:t>generated pursuant to this Lease without any regard to the Lessee's operations.</w:t>
        <w:br/>
        <w:br/>
        <w:t xml:space="preserve">     Fair Market Value Purchase Price: The Fair Market Value of the Leased</w:t>
        <w:br/>
        <w:t>Property less the Fair Market Added Value.</w:t>
        <w:br/>
        <w:br/>
        <w:t xml:space="preserve">     Fiscal Year: The fiscal year for this Lease shall be the twelve (12) month</w:t>
        <w:br/>
        <w:t>period from January 1 to December 31.</w:t>
        <w:br/>
        <w:br/>
        <w:br/>
        <w:t xml:space="preserve">                                        5</w:t>
        <w:br/>
        <w:br/>
        <w:br/>
        <w:br/>
        <w:t xml:space="preserve">     Fixed Term: As defined in Article I.</w:t>
        <w:br/>
        <w:br/>
        <w:t xml:space="preserve">     Fixtures: As defined in Article I.</w:t>
        <w:br/>
        <w:br/>
        <w:t xml:space="preserve">     GAAP: Generally accepted accounting principles in the United States,</w:t>
        <w:br/>
        <w:t>consistently applied.</w:t>
        <w:br/>
        <w:br/>
        <w:t xml:space="preserve">     Governmental Entity: Any national, federal, regional, state, local,</w:t>
        <w:br/>
        <w:t>provincial, municipal, foreign or multinational court or other governmental or</w:t>
        <w:br/>
        <w:t>regulatory authority, administrative body or government, department, board,</w:t>
        <w:br/>
        <w:t>body, tribunal, instrumentality or commission of competent jurisdiction.</w:t>
        <w:br/>
        <w:br/>
        <w:t xml:space="preserve">     Guarantors: Jointly and severally, Prime Healthcare Services, LLC, a</w:t>
        <w:br/>
        <w:t>California limited liability company, Prime Healthcare Services, Inc., a</w:t>
        <w:br/>
        <w:t>Delaware corporation, Desert Valley Medical Group, Inc., a California</w:t>
        <w:br/>
        <w:t>corporation, and Desert Valley Hospital, Inc., a California corporation.</w:t>
        <w:br/>
        <w:br/>
        <w:t xml:space="preserve">     Hazardous Materials: Any substance, including without limitation, asbestos</w:t>
        <w:br/>
        <w:t>or any substance containing asbestos and deemed hazardous under any Hazardous</w:t>
        <w:br/>
        <w:t>Materials Law, the group of organic compounds known as polychlorinated</w:t>
        <w:br/>
        <w:t>biphenyls, flammable explosives, radioactive materials, infectious wastes,</w:t>
        <w:br/>
        <w:t>biomedical and medical wastes, chemicals known to cause cancer or reproductive</w:t>
        <w:br/>
        <w:t>toxicity, pollutants, effluents, contaminants, emissions or related materials</w:t>
        <w:br/>
        <w:t>and any items included in the definition of hazardous or toxic wastes, materials</w:t>
        <w:br/>
        <w:t>or substances under any Hazardous Materials Laws.</w:t>
        <w:br/>
        <w:br/>
        <w:t xml:space="preserve">     Hazardous Materials Laws: All local, state and federal laws relating to</w:t>
        <w:br/>
        <w:t>environmental conditions and industrial hygiene, including, without limitation,</w:t>
        <w:br/>
        <w:t>the Resource Conservation and Recovery Act of 1976 ("RCRA"), the Comprehensive</w:t>
        <w:br/>
        <w:t>Environmental Response, Compensation and Liability Act of 1980 ("CERCLA"), as</w:t>
        <w:br/>
        <w:t>amended by the Superfund Amendments and Reauthorization Act of 1986 ("XXXX"),</w:t>
        <w:br/>
        <w:t>the Hazardous Materials Transportation Act, the Federal Water Pollution Control</w:t>
        <w:br/>
        <w:t>Act, the Clean Air Act, the Clean Water Act, the Toxic Substances Control Act,</w:t>
        <w:br/>
        <w:t>the Safe Drinking Water Act, and all similar federal, state and local</w:t>
        <w:br/>
        <w:t>environmental statutes, ordinances and the regulations, orders, or decrees now</w:t>
        <w:br/>
        <w:t>or hereafter promulgated thereunder.</w:t>
        <w:br/>
        <w:br/>
        <w:t xml:space="preserve">     Healthcare Laws: All rules and regulations under the False Claims Act (31</w:t>
        <w:br/>
        <w:t>U.S.C. Section 3729 et seq.), the Anti-Kickback Act of 1986 (41 U.S.C. Section</w:t>
        <w:br/>
        <w:t>51 et seq.), the Federal Health Care Programs Anti-Kickback statute (42 U.S.C.</w:t>
        <w:br/>
        <w:t>Section 1320a-7a(b)), the Ethics in Patient Referrals Act of 1989, as amended</w:t>
        <w:br/>
        <w:t>(Xxxxx Law) (42 U.S.C. 1395nn), the Civil Money Penalties Law (42 U.S.C. Section</w:t>
        <w:br/>
        <w:t>1320a-7a), or the Truth in Negotiations (10 U.S.C. Section 2304 et seq.), Health</w:t>
        <w:br/>
        <w:t>Care Fraud (18 U.S.C. 1347), Wire Fraud (18 U.S.C. 1343), Theft or Embezzlement</w:t>
        <w:br/>
        <w:t>(18 U.S.C. 669), False Statements (18 U.S.C. 1001), False Statements (19 U.S.C.</w:t>
        <w:br/>
        <w:t>1035), and Patient Inducement Statute, and equivalent state statutes and any and</w:t>
        <w:br/>
        <w:t>all rules or regulations promulgated by governmental entities with respect to</w:t>
        <w:br/>
        <w:t>any of the foregoing.</w:t>
        <w:br/>
        <w:br/>
        <w:t xml:space="preserve">     Impositions: Collectively, all civil monetary penalties, fines and</w:t>
        <w:br/>
        <w:t>overpayments imposed by state and federal regulatory authorities, all taxes</w:t>
        <w:br/>
        <w:t>(including, without limitation, all capital stock and franchise taxes of Lessor,</w:t>
        <w:br/>
        <w:t>all ad valorem, sales and use, single business, gross receipts, transaction</w:t>
        <w:br/>
        <w:t>privilege, rent or similar taxes), assessments (including, without limitation,</w:t>
        <w:br/>
        <w:t>all assessments, charges and costs imposed under the Permitted Exceptions, all</w:t>
        <w:br/>
        <w:t>assessments for public improvements or benefits, whether or not commenced or</w:t>
        <w:br/>
        <w:t>completed prior to the date hereof and whether or not to be completed within the</w:t>
        <w:br/>
        <w:t>Term), ground rents, water, sewer or other rents and charges, excises, tax</w:t>
        <w:br/>
        <w:t>levies, fees (including, without limitation, license, permit, inspection,</w:t>
        <w:br/>
        <w:t>authorization and similar fees), and all other governmental charges, in each</w:t>
        <w:br/>
        <w:t>case whether general or special, ordinary or extraordinary, or foreseen or</w:t>
        <w:br/>
        <w:t>unforeseen, of every character in respect of the Leased Property and/or the Rent</w:t>
        <w:br/>
        <w:t>(including all interest and penalties thereon due to any failure in payment by</w:t>
        <w:br/>
        <w:t>Lessee), and all other fees, costs and expenses which at any time prior to,</w:t>
        <w:br/>
        <w:t>during or in respect of the Term hereof may be charged, assessed or imposed on</w:t>
        <w:br/>
        <w:t>or in respect of or be a lien upon (a) Lessor or Lessor's interest in the Leased</w:t>
        <w:br/>
        <w:t>Property, (b) the Leased Property or any part thereof or any rent therefrom or</w:t>
        <w:br/>
        <w:t>any estate, right, title or interest therein, or (c) any occupancy, operation,</w:t>
        <w:br/>
        <w:t>use or possession of, sales from, or activity conducted on, or in connection</w:t>
        <w:br/>
        <w:t>with, the Leased Property or the leasing or use of the Leased Property or any</w:t>
        <w:br/>
        <w:t>part thereof; provided, however, nothing contained in this Lease shall be</w:t>
        <w:br/>
        <w:t>construed to require Lessee to pay (1) any</w:t>
        <w:br/>
        <w:br/>
        <w:br/>
        <w:t xml:space="preserve">                                        6</w:t>
        <w:br/>
        <w:br/>
        <w:br/>
        <w:br/>
        <w:t>tax based on net income (whether denominated as a franchise or capital stock,</w:t>
        <w:br/>
        <w:t>financial institutions or other tax) imposed on Lessor, or (2) any transfer or</w:t>
        <w:br/>
        <w:t>net revenue tax of Lessor, or (3) any tax imposed with respect to the sale,</w:t>
        <w:br/>
        <w:t>exchange or other disposition by Lessor of any portion of the Leased Property or</w:t>
        <w:br/>
        <w:t>the proceeds thereof, or (4) except as expressly provided elsewhere in this</w:t>
        <w:br/>
        <w:t>Lease, any principal or interest on any Encumbrance on the Leased Property,</w:t>
        <w:br/>
        <w:t>except to the extent that any tax, assessment, tax levy or charge which Lessee</w:t>
        <w:br/>
        <w:t>is obligated to pay pursuant to the first sentence of this definition and which</w:t>
        <w:br/>
        <w:t>is in effect at any time during the Term hereof is totally or partially</w:t>
        <w:br/>
        <w:t>repealed, and a tax, assessment, tax levy or charge set forth in clause (1) or</w:t>
        <w:br/>
        <w:t>(2) is levied, assessed or imposed expressly in lieu thereof, in which case</w:t>
        <w:br/>
        <w:t>Lessee shall pay.</w:t>
        <w:br/>
        <w:br/>
        <w:t xml:space="preserve">     Initial Purchase Price: A price equal to the purchase price paid by Lessor</w:t>
        <w:br/>
        <w:t>(and its Affiliates, including, without limitation, MPT Operating Partnership,</w:t>
        <w:br/>
        <w:t>L.P.) for the Leased Property pursuant to the Purchase Agreement, plus all costs</w:t>
        <w:br/>
        <w:t>and expenses incurred in association with the purchase and lease of such Leased</w:t>
        <w:br/>
        <w:t>Property, including, but not limited to, legal, appraisal, title, survey,</w:t>
        <w:br/>
        <w:t>environmental, seismic, engineering and other fees and expenses paid in</w:t>
        <w:br/>
        <w:t>connection with the inspection of the Leased Property and site visits, and fees</w:t>
        <w:br/>
        <w:t>paid to advisors and brokers, except to the extent such items are paid by</w:t>
        <w:br/>
        <w:t>Lessee.</w:t>
        <w:br/>
        <w:br/>
        <w:t xml:space="preserve">     Insurance Premiums: As defined in Section 4.4.</w:t>
        <w:br/>
        <w:br/>
        <w:t xml:space="preserve">     Insurance Requirements: All terms of any insurance policy required by this</w:t>
        <w:br/>
        <w:t>Lease and all requirements of the issuer of any such policy, and such additional</w:t>
        <w:br/>
        <w:t>insurance which the Lessor may reasonably require.</w:t>
        <w:br/>
        <w:br/>
        <w:t xml:space="preserve">     Land: As defined in Article I.</w:t>
        <w:br/>
        <w:br/>
        <w:t xml:space="preserve">     Lease: As defined in the Preamble.</w:t>
        <w:br/>
        <w:br/>
        <w:t xml:space="preserve">     Lease Assignment: That certain Assignment of Rents and Leases to be</w:t>
        <w:br/>
        <w:t>effective the Commencement Date executed and delivered by Lessee to Lessor,</w:t>
        <w:br/>
        <w:t>pursuant to the terms of which Lessee has assigned to Lessor each of the Tenant</w:t>
        <w:br/>
        <w:t>Leases and Credit Enhancements, if any, as security for the obligations of</w:t>
        <w:br/>
        <w:t>Lessee under this Lease (as this Lease may be amended, modified and/or restated</w:t>
        <w:br/>
        <w:t>from time to time), the obligations of Guarantors under the Lease Guaranty and</w:t>
        <w:br/>
        <w:t>any other obligations of Lessee to Lessor, any Guarantor or any Affiliate of</w:t>
        <w:br/>
        <w:t>Lessee or any Guarantor to Lessor or any Affiliate of Lessor.</w:t>
        <w:br/>
        <w:br/>
        <w:t xml:space="preserve">     Lease Guaranty: That certain Lease Guaranty to be effective on the</w:t>
        <w:br/>
        <w:t>Commencement Date executed and delivered by Guarantors in favor of Lessor</w:t>
        <w:br/>
        <w:t>contemporaneously herewith.</w:t>
        <w:br/>
        <w:br/>
        <w:t xml:space="preserve">     Lease Year: A twelve (12) month period commencing on the Commencement Date</w:t>
        <w:br/>
        <w:t>or on each anniversary date thereof, as the case may be.</w:t>
        <w:br/>
        <w:br/>
        <w:t xml:space="preserve">     Leased Improvements; Leased Property: Each as defined in Article I.</w:t>
        <w:br/>
        <w:br/>
        <w:t xml:space="preserve">     Legal Requirements: All federal, state, county, municipal and other</w:t>
        <w:br/>
        <w:t>governmental statutes, laws, rules, orders, regulations, ordinances, judgments,</w:t>
        <w:br/>
        <w:t>decrees and injunctions affecting the Lessee's operation of its business on the</w:t>
        <w:br/>
        <w:t>Leased Property, along with the Leased Property or the construction, use or</w:t>
        <w:br/>
        <w:t>alteration thereof (including, without limitation, the Americans With</w:t>
        <w:br/>
        <w:t>Disabilities Act and Section 504 of the Rehabilitation Act of 1973) whether now</w:t>
        <w:br/>
        <w:t>or hereafter enacted and in force, including any which may (a) require repairs,</w:t>
        <w:br/>
        <w:t>modifications, or alterations in or to the Leased Property, or (b) in any way</w:t>
        <w:br/>
        <w:t>adversely affect the use and enjoyment thereof, and all permits, licenses,</w:t>
        <w:br/>
        <w:t>authorizations and regulations relating thereto, and all covenants, agreements,</w:t>
        <w:br/>
        <w:t>restrictions and encumbrances contained in any instruments, either of record or</w:t>
        <w:br/>
        <w:t>known to Lessee (other than encumbrances created by Lessor without the consent</w:t>
        <w:br/>
        <w:t>of Lessee), at any time in force affecting the Leased Property.</w:t>
        <w:br/>
        <w:br/>
        <w:t xml:space="preserve">     Lending Institution: Any insurance company, federally insured commercial or</w:t>
        <w:br/>
        <w:t>savings bank, national banking association, savings and loan association,</w:t>
        <w:br/>
        <w:t>employees' welfare, pension or retirement fund or system, corporate</w:t>
        <w:br/>
        <w:t>profit-sharing or pension trust, college or university, or real estate</w:t>
        <w:br/>
        <w:t>investment trust, including any</w:t>
        <w:br/>
        <w:br/>
        <w:br/>
        <w:t xml:space="preserve">                                        7</w:t>
        <w:br/>
        <w:br/>
        <w:br/>
        <w:br/>
        <w:t>corporation qualified to be treated for federal tax purposes as a real estate</w:t>
        <w:br/>
        <w:t>investment trust, having a net worth of at least Fifty Million Dollars</w:t>
        <w:br/>
        <w:t>($50,000,000).</w:t>
        <w:br/>
        <w:br/>
        <w:t xml:space="preserve">     Lessee: Veritas Health Services, Inc., a California corporation, and its</w:t>
        <w:br/>
        <w:t>successors and permitted assigns, which, if required by Lessor, shall at all</w:t>
        <w:br/>
        <w:t>times during the term of this Lease be a Single Purpose Entity created and to</w:t>
        <w:br/>
        <w:t>remain in good standing as required hereunder for the sole purpose of leasing</w:t>
        <w:br/>
        <w:t>and operating the Facility.</w:t>
        <w:br/>
        <w:br/>
        <w:t xml:space="preserve">     Lessee's Personal Property: All of Lessee's machinery, equipment, medical</w:t>
        <w:br/>
        <w:t>equipment (including all medical equipment affixed to the Leased Property),</w:t>
        <w:br/>
        <w:t>furniture, furnishings, trailers, movable walls or partitions, computers, trade</w:t>
        <w:br/>
        <w:t>fixtures, consumable inventory and supplies and all other personal property</w:t>
        <w:br/>
        <w:t>currently owned or acquired after the execution of this Lease, and used or</w:t>
        <w:br/>
        <w:t>useful in the operation of the Facility, including, without limitation, all</w:t>
        <w:br/>
        <w:t>items of furniture, furnishings, equipment, supplies and inventory, and Lessee's</w:t>
        <w:br/>
        <w:t>operating licenses, but excluding Lessee's accounts receivable and any items</w:t>
        <w:br/>
        <w:t>included within the definition of Fixtures (excluding the Power Generation</w:t>
        <w:br/>
        <w:t>Facility, unless Lessee purchases the Power Generation Facility as provided in</w:t>
        <w:br/>
        <w:t>the Energy Services Agreement).</w:t>
        <w:br/>
        <w:br/>
        <w:t xml:space="preserve">     Lessor: MPT of Chino, LLC, a Delaware limited liability company, and its</w:t>
        <w:br/>
        <w:t>successors and assigns.</w:t>
        <w:br/>
        <w:br/>
        <w:t xml:space="preserve">     Licenses: As defined in Article XXXIX.</w:t>
        <w:br/>
        <w:br/>
        <w:t xml:space="preserve">     Management Agreement: Any contracts and agreements for the management of</w:t>
        <w:br/>
        <w:t>any part of the Leased Property, including, without limitation, the real estate</w:t>
        <w:br/>
        <w:t>and the Leased Improvements and the operations of the Facility.</w:t>
        <w:br/>
        <w:br/>
        <w:t xml:space="preserve">     Management Company: Any person, firm, corporation or other entity or</w:t>
        <w:br/>
        <w:t>individual who or which will manage any part of the Leased Property.</w:t>
        <w:br/>
        <w:br/>
        <w:t xml:space="preserve">     Market Value of Desert Valley Tenants: An amount equal to the collective</w:t>
        <w:br/>
        <w:t>EBITDAR of the Desert Valley Tenants, on a trailing twelve (12) months basis,</w:t>
        <w:br/>
        <w:t>multiplied by four (4).</w:t>
        <w:br/>
        <w:br/>
        <w:t xml:space="preserve">     Medicaid: The medical assistance program established by Title XIX of the</w:t>
        <w:br/>
        <w:t>Social Security Act (42 U.S.C. Sections 1396 et seq.) and any statute succeeding</w:t>
        <w:br/>
        <w:t>thereto.</w:t>
        <w:br/>
        <w:br/>
        <w:t xml:space="preserve">     Medicare: The health insurance program for the aged and disabled</w:t>
        <w:br/>
        <w:t>established by Title XVIII of the Social Security Act (42 U.S.C. Sections 1395</w:t>
        <w:br/>
        <w:t>et seq.) and any statute succeeding thereto.</w:t>
        <w:br/>
        <w:br/>
        <w:t xml:space="preserve">     MPT: Medical Properties Trust, Inc., an Affiliate of Lessor.</w:t>
        <w:br/>
        <w:br/>
        <w:t xml:space="preserve">     MPT Development Services: MPT Development Services, Inc., an Affiliate of</w:t>
        <w:br/>
        <w:t>Lessor.</w:t>
        <w:br/>
        <w:br/>
        <w:t xml:space="preserve">     Officer's Certificate: A certificate of Lessee signed by the Chairman of</w:t>
        <w:br/>
        <w:t>the Board of Directors, the President, any Vice President or the Treasurer of</w:t>
        <w:br/>
        <w:t>Lessee or another officer or representative authorized to so sign by the Board</w:t>
        <w:br/>
        <w:t>of Directors or other governing body of Lessee, or any other person whose power</w:t>
        <w:br/>
        <w:t>and authority to act has been authorized by delegation in writing by any of the</w:t>
        <w:br/>
        <w:t>persons holding the foregoing offices.</w:t>
        <w:br/>
        <w:br/>
        <w:t xml:space="preserve">     Option Price: As defined in Section 35.1.</w:t>
        <w:br/>
        <w:br/>
        <w:t xml:space="preserve">     Other Leases: All other leases entered into between Lessor or any Affiliate</w:t>
        <w:br/>
        <w:t>of Lessor, on the one hand, and Lessee, any Guarantor, or any of their</w:t>
        <w:br/>
        <w:t>respective Affiliates, on the other hand, but specifically excluding the Xxxxxxx</w:t>
        <w:br/>
        <w:t>Oaks Lease.</w:t>
        <w:br/>
        <w:br/>
        <w:t xml:space="preserve">     Overdue Rate: On any date, a rate per annum equal to four percent (4%).</w:t>
        <w:br/>
        <w:br/>
        <w:br/>
        <w:t xml:space="preserve">                                        8</w:t>
        <w:br/>
        <w:br/>
        <w:br/>
        <w:br/>
        <w:t xml:space="preserve">     Parking Lot Interest: Lessor's leasehold interest in and to the Parking Lot</w:t>
        <w:br/>
        <w:t>Property under the Parking Lot Lease. -</w:t>
        <w:br/>
        <w:br/>
        <w:t xml:space="preserve">     Parking Lot Lease: The Parking Lot Lease as defined in the Recitals of this</w:t>
        <w:br/>
        <w:t>Lease.</w:t>
        <w:br/>
        <w:br/>
        <w:t xml:space="preserve">     Parking Lot Lessor: The Parking Lot Lessor as defined in the Recitals of</w:t>
        <w:br/>
        <w:t>this Lease.</w:t>
        <w:br/>
        <w:br/>
        <w:t xml:space="preserve">     Parking Lot Property: The property leased pursuant to the Parking Lot</w:t>
        <w:br/>
        <w:t>Lease.</w:t>
        <w:br/>
        <w:br/>
        <w:t xml:space="preserve">     Parking Lot Rent: All rent, additional rent and other costs and expenses</w:t>
        <w:br/>
        <w:t>paid by Lessor or due and payable under the Parking Lot Lease.</w:t>
        <w:br/>
        <w:br/>
        <w:t xml:space="preserve">     Payment Date: Any due date for the payment of the installments of Base</w:t>
        <w:br/>
        <w:t>Rent, Additional Rent, or any other sums payable under this Lease.</w:t>
        <w:br/>
        <w:br/>
        <w:t xml:space="preserve">     Permitted Exceptions: As defined in Article I.</w:t>
        <w:br/>
        <w:br/>
        <w:t xml:space="preserve">     PHS II: Prime Healthcare Services II, LLC, a California limited liability</w:t>
        <w:br/>
        <w:t>company.</w:t>
        <w:br/>
        <w:br/>
        <w:t xml:space="preserve">     Power Generation Facility: The energy generation equipment and component</w:t>
        <w:br/>
        <w:t>parts, supplies and other items used in connection therewith placed on and used</w:t>
        <w:br/>
        <w:t>in connection with the operation of the Facility, as more particularly described</w:t>
        <w:br/>
        <w:t>in the Energy Services Agreement.</w:t>
        <w:br/>
        <w:br/>
        <w:t xml:space="preserve">     Primary Intended Use: As defined in Article VII.</w:t>
        <w:br/>
        <w:br/>
        <w:t xml:space="preserve">     Prime: As defined in the Preamble.</w:t>
        <w:br/>
        <w:br/>
        <w:t xml:space="preserve">     Prime's Personal Property: All of Prime's machinery, equipment, medical</w:t>
        <w:br/>
        <w:t>equipment (including all medical equipment affixed to the Leased Property),</w:t>
        <w:br/>
        <w:t>furniture, furnishings, trailers, movable walls or partitions, computers, trade</w:t>
        <w:br/>
        <w:t>fixtures, consumable inventory and supplies and all other personal property</w:t>
        <w:br/>
        <w:t>currently owned or acquired after the execution of this Lease, and used or</w:t>
        <w:br/>
        <w:t>useful in the operation of the Facility, including without limitation, all items</w:t>
        <w:br/>
        <w:t>of furniture, furnishings, equipment, supplies and inventory.</w:t>
        <w:br/>
        <w:br/>
        <w:t xml:space="preserve">     Prime Rate: The annual rate announced by Citibank in New York, New York, to</w:t>
        <w:br/>
        <w:t>be the prime rate for 90-day unsecured loans to its United States corporate</w:t>
        <w:br/>
        <w:t>borrowers of the highest credit standing, as in effect from time to time.</w:t>
        <w:br/>
        <w:br/>
        <w:t xml:space="preserve">     Purchase Agreement: That certain Purchase and Sale Agreement dated as of</w:t>
        <w:br/>
        <w:t>November 30, 2005, by and among Lessor, Lessee, the Guarantors and MPT Operating</w:t>
        <w:br/>
        <w:t>Partnership, L.P.</w:t>
        <w:br/>
        <w:br/>
        <w:t xml:space="preserve">     Purchase Price: The Initial Purchase Price, plus all costs and expenses not</w:t>
        <w:br/>
        <w:t>included in the Initial Purchase Price incurred or paid in connection with the</w:t>
        <w:br/>
        <w:t>purchase and lease of the Leased Property, including, but not limited to, legal,</w:t>
        <w:br/>
        <w:t>appraisal, title, survey, environmental, seismic, engineering and other fees and</w:t>
        <w:br/>
        <w:t>expenses paid in connection with the inspection of the Leased Property, and paid</w:t>
        <w:br/>
        <w:t>to advisors and brokers (except to the extent such items are paid by Lessee or</w:t>
        <w:br/>
        <w:t>Prime), and shall include the costs of Capital Additions financed by Lessor (and</w:t>
        <w:br/>
        <w:t>Lessor's Affiliates) as provided in Section 10.3 of this Lease (collectively the</w:t>
        <w:br/>
        <w:t>"Purchase Price Adjustment").</w:t>
        <w:br/>
        <w:br/>
        <w:t xml:space="preserve">     Purchase Price Adjustment: As defined in the above definition of "Purchase</w:t>
        <w:br/>
        <w:t>Price."</w:t>
        <w:br/>
        <w:br/>
        <w:t xml:space="preserve">     Put Event: As defined in Section 35.3.</w:t>
        <w:br/>
        <w:br/>
        <w:t xml:space="preserve">     Put Notice: As defined in Section 35.3.</w:t>
        <w:br/>
        <w:br/>
        <w:t xml:space="preserve">     Put Option: As defined in Section 35.3.</w:t>
        <w:br/>
        <w:br/>
        <w:br/>
        <w:t xml:space="preserve">                                        9</w:t>
        <w:br/>
        <w:br/>
        <w:br/>
        <w:br/>
        <w:t xml:space="preserve">     Real Estate Taxes: All real estate taxes, assessments and special</w:t>
        <w:br/>
        <w:t>assessments and dues which shall be levied, or imposed upon the Leased Property</w:t>
        <w:br/>
        <w:t>during the Term.</w:t>
        <w:br/>
        <w:br/>
        <w:t xml:space="preserve">     Removal Notice: As defined in Section 16.2.</w:t>
        <w:br/>
        <w:br/>
        <w:t xml:space="preserve">     Rent: Collectively, the Base Rent (as increased in accordance with the</w:t>
        <w:br/>
        <w:t>provisions of Section 3.1(b) hereof) and the Additional Charges.</w:t>
        <w:br/>
        <w:br/>
        <w:t xml:space="preserve">     Request: As defined in Section 10.3(a).</w:t>
        <w:br/>
        <w:br/>
        <w:t xml:space="preserve">     Security Agreements: Those certain Security Agreements to be effective on</w:t>
        <w:br/>
        <w:t>the Commencement Date executed and delivered by Lessee and Prime, individually,</w:t>
        <w:br/>
        <w:t>to Lessor, pursuant to the terms of which Lessee and Prime have granted to</w:t>
        <w:br/>
        <w:t>Lessor a first lien and security interest in all of Lessee's and Prime's rights</w:t>
        <w:br/>
        <w:t>under this Lease (as this Lease may be amended, modified and/or restated from</w:t>
        <w:br/>
        <w:t>time to time), to all of Lessee's Personal Property (excluding accounts</w:t>
        <w:br/>
        <w:t>receivable) and certain of Prime's Personal Property, and to all of the</w:t>
        <w:br/>
        <w:t>Licenses.</w:t>
        <w:br/>
        <w:br/>
        <w:t xml:space="preserve">     Xxxxxxx Oaks Lease: Any lease agreement entered into or to be entered into</w:t>
        <w:br/>
        <w:t>between any Affiliate of Lessor and any Affiliate of Lessee relating to that</w:t>
        <w:br/>
        <w:t>certain healthcare facility located in Xxxxxxx Oaks, California.</w:t>
        <w:br/>
        <w:br/>
        <w:t xml:space="preserve">     Single Purpose Entity: An entity which (i) exists solely for the purpose of</w:t>
        <w:br/>
        <w:t>owning and/or leasing all or any portion of the Facility and conducting the</w:t>
        <w:br/>
        <w:t>operation of the Business, (ii) conducts business only in its own name, (iii)</w:t>
        <w:br/>
        <w:t>does not engage in any business other than the ownership and/or leasing all or</w:t>
        <w:br/>
        <w:t>any portion of the Facility and the operation of the Business, (iv) does not</w:t>
        <w:br/>
        <w:t>hold, directly or indirectly, any ownership interest (legal or equitable) in any</w:t>
        <w:br/>
        <w:t>entity or any real or personal property other than the interest in the Facility</w:t>
        <w:br/>
        <w:t>which it owns in the Facility and the other assets incident to the operation of</w:t>
        <w:br/>
        <w:t>the Business, (v) does not have any debt other than as permitted by this Lease</w:t>
        <w:br/>
        <w:t>or arising in the ordinary course of the Business and does not guarantee or</w:t>
        <w:br/>
        <w:t>otherwise obligate itself with respect to the debts of any other person or</w:t>
        <w:br/>
        <w:t>entity, other than as approved by Lessor, (vi) has its own separate books,</w:t>
        <w:br/>
        <w:t>records, accounts, financial statements and tax returns (with no commingling of</w:t>
        <w:br/>
        <w:t>funds or assets), (vii) holds itself out as being a company separate and apart</w:t>
        <w:br/>
        <w:t>from any other entity, and (viii) maintains all corporate formalities</w:t>
        <w:br/>
        <w:t>independent of any other entity.</w:t>
        <w:br/>
        <w:br/>
        <w:t xml:space="preserve">     Statements of Cash Flow: For any fiscal year or other accounting period for</w:t>
        <w:br/>
        <w:t>Lessee or Guarantors and their respective consolidated subsidiaries, statements</w:t>
        <w:br/>
        <w:t>of earnings and retained earnings and of changes in financial position for such</w:t>
        <w:br/>
        <w:t>period and for the period from the beginning of the respective Fiscal Year to</w:t>
        <w:br/>
        <w:t>the end of such period and the related balance sheet as at the end of such</w:t>
        <w:br/>
        <w:t>period, together with the notes thereto, all in reasonable detail and setting</w:t>
        <w:br/>
        <w:t>forth in comparative form the corresponding figures for the corresponding period</w:t>
        <w:br/>
        <w:t>in the preceding fiscal year, and prepared in accordance with GAAP.</w:t>
        <w:br/>
        <w:br/>
        <w:t xml:space="preserve">     Substitute Property: As defined in Section 35.4.</w:t>
        <w:br/>
        <w:br/>
        <w:t xml:space="preserve">     Taking: A taking or voluntary conveyance during the Term hereof of all or</w:t>
        <w:br/>
        <w:t>part of the Leased Property, or any interest therein or right accruing thereto</w:t>
        <w:br/>
        <w:t>or use thereof, as the result of, or in settlement of, any Condemnation or other</w:t>
        <w:br/>
        <w:t>eminent domain proceeding affecting the Leased Property whether or not the same</w:t>
        <w:br/>
        <w:t>shall have actually been commenced.</w:t>
        <w:br/>
        <w:br/>
        <w:t xml:space="preserve">     Tenant: The lessees or tenants under the Tenant Leases, if any.</w:t>
        <w:br/>
        <w:br/>
        <w:t xml:space="preserve">     Tenant Leases: All leases, subleases, pharmacy leases and other rental</w:t>
        <w:br/>
        <w:t>agreements (written or verbal, now or hereafter in effect), if any, including,</w:t>
        <w:br/>
        <w:t>without limitation, the Existing Leases as described in Section 24.1 hereof that</w:t>
        <w:br/>
        <w:t>grant a possessory interest in and to any space in or any part of the Leased</w:t>
        <w:br/>
        <w:t>Property, or that otherwise have rights with regard to the Leased Property, and</w:t>
        <w:br/>
        <w:t>all Credit Enhancements, if any, held in connection therewith.</w:t>
        <w:br/>
        <w:br/>
        <w:t xml:space="preserve">     Term: The actual duration of this Lease, including the Fixed Term and the</w:t>
        <w:br/>
        <w:t>Extension Terms (if exercised by the Lessee) and taking into account any</w:t>
        <w:br/>
        <w:t>termination.</w:t>
        <w:br/>
        <w:br/>
        <w:br/>
        <w:t xml:space="preserve">                                       10</w:t>
        <w:br/>
        <w:br/>
        <w:br/>
        <w:br/>
        <w:t xml:space="preserve">     Total Capitalization: Total Debt plus all capital account or stated capital</w:t>
        <w:br/>
        <w:t>balances according to GAAP.</w:t>
        <w:br/>
        <w:br/>
        <w:t xml:space="preserve">     Total Debt: All indebtedness which, in accordance with GAAP, will be</w:t>
        <w:br/>
        <w:t>included in determining total liabilities as shown on the liability side of a</w:t>
        <w:br/>
        <w:t>balance sheet, including any such indebtedness represented by obligations under</w:t>
        <w:br/>
        <w:t>a lease that is required to be capitalized for financial reporting purposes in</w:t>
        <w:br/>
        <w:t>accordance with GAAP, but excluding any nonrecourse indebtedness and excluding</w:t>
        <w:br/>
        <w:t>any current liabilities.</w:t>
        <w:br/>
        <w:br/>
        <w:t xml:space="preserve">     Unavoidable Delays: Delays due to strikes, lockouts, inability to procure</w:t>
        <w:br/>
        <w:t>materials, power failure, acts of God, governmental restrictions, enemy action,</w:t>
        <w:br/>
        <w:t>civil commotion, fire, unavoidable casualty or other causes beyond the control</w:t>
        <w:br/>
        <w:t>of the party responsible for performing an obligation hereunder, provided that</w:t>
        <w:br/>
        <w:t>lack of funds shall not be deemed a cause beyond the control of either party</w:t>
        <w:br/>
        <w:t>hereto unless such lack of funds is caused by the failure of the other party</w:t>
        <w:br/>
        <w:t>hereto.</w:t>
        <w:br/>
        <w:br/>
        <w:t xml:space="preserve">     Unsuitable for Its Use or Unsuitable for Its Primary Intended Use: As used</w:t>
        <w:br/>
        <w:t>anywhere in this Lease, the terms "Unsuitable for Its Use" or "Unsuitable for</w:t>
        <w:br/>
        <w:t>Its Primary Intended Use" shall mean that, by reason of damage or destruction,</w:t>
        <w:br/>
        <w:t>or a partial Taking by Condemnation, the Facility cannot be operated on a</w:t>
        <w:br/>
        <w:t>commercially practicable basis for its Primary Intended Use, taking into</w:t>
        <w:br/>
        <w:t>account, all relevant factors, and the effect of such damage or destruction or</w:t>
        <w:br/>
        <w:t>partial Taking.</w:t>
        <w:br/>
        <w:br/>
        <w:t xml:space="preserve">     Victorville Lease: That certain Lease Agreement dated February 28, 2005, by</w:t>
        <w:br/>
        <w:t>and among MPT of Victorville, LLC, as lessor, and Desert Valley Hospital, Inc.,</w:t>
        <w:br/>
        <w:t>as lessee, whereby Desert Valley Hospital, Inc. leases the Victorville Property</w:t>
        <w:br/>
        <w:t>from MPT of Victorville, LLC.</w:t>
        <w:br/>
        <w:br/>
        <w:t xml:space="preserve">     Victorville Property: The land and all improvements thereon subject to the</w:t>
        <w:br/>
        <w:t>Victorville Lease.</w:t>
        <w:br/>
        <w:br/>
        <w:t xml:space="preserve">                                   ARTICLE III</w:t>
        <w:br/>
        <w:br/>
        <w:t xml:space="preserve">                                      RENT</w:t>
        <w:br/>
        <w:br/>
        <w:t xml:space="preserve">     3.1 BASE RENT. During the Term, Lessee shall pay to Lessor, in advance and</w:t>
        <w:br/>
        <w:t>without notice, demand, set off or counterclaim, in lawful money of the United</w:t>
        <w:br/>
        <w:t>States of America, at Lessor's address set forth herein or at such other place</w:t>
        <w:br/>
        <w:t>or to such other person, firm or entity as Lessor from time to time may</w:t>
        <w:br/>
        <w:t>designate in writing, Base Rent as follows:</w:t>
        <w:br/>
        <w:br/>
        <w:t xml:space="preserve">          (a) BASE RENT: Subject to adjustment as provided herein, Lessee shall</w:t>
        <w:br/>
        <w:t xml:space="preserve">     pay Lessor base rent (the "Base Rent") in a per annum amount equal to ten</w:t>
        <w:br/>
        <w:t xml:space="preserve">     percent (10%) multiplied by the Purchase Price, which as of the date hereof</w:t>
        <w:br/>
        <w:t xml:space="preserve">     is an annual amount of Two Million One Hundred Thousand and 00/100 Dollars</w:t>
        <w:br/>
        <w:t xml:space="preserve">     ($2,100,000.00). Base Rent shall be payable in advance in equal,</w:t>
        <w:br/>
        <w:t xml:space="preserve">     consecutive monthly installments on or before the tenth (10th) day of each</w:t>
        <w:br/>
        <w:t xml:space="preserve">     calendar month during the Term, commencing on the Commencement Date</w:t>
        <w:br/>
        <w:t xml:space="preserve">     (prorated as to any partial month).</w:t>
        <w:br/>
        <w:br/>
        <w:t xml:space="preserve">          (b) ADJUSTMENT OF BASE RENT: Commencing on January 1, 2007, and on</w:t>
        <w:br/>
        <w:t xml:space="preserve">     each January 1 thereafter (each an "Adjustment Date") during the term of</w:t>
        <w:br/>
        <w:t xml:space="preserve">     this Lease, the Base Rent shall be increased, if any, by an amount equal to</w:t>
        <w:br/>
        <w:t xml:space="preserve">     the greater of (A) two percent (2%) per annum of the prior year's Base</w:t>
        <w:br/>
        <w:t xml:space="preserve">     Rent, or (B) the percentage by which the CPI on the Adjustment Date shall</w:t>
        <w:br/>
        <w:t xml:space="preserve">     have increased over the CPI figure in effect on the immediately preceding</w:t>
        <w:br/>
        <w:t xml:space="preserve">     January 1. If the previous year's Base Rent is for a partial year, Base</w:t>
        <w:br/>
        <w:t xml:space="preserve">     Rent shall be annualized based on the highest annual rate effective during</w:t>
        <w:br/>
        <w:t xml:space="preserve">     the preceding year. Notwithstanding anything contained herein to the</w:t>
        <w:br/>
        <w:t xml:space="preserve">     contrary, the parties hereto acknowledge and agree that all calculations of</w:t>
        <w:br/>
        <w:t xml:space="preserve">     Base Rent as specified herein have been made by multiplying the Initial</w:t>
        <w:br/>
        <w:t xml:space="preserve">     Purchase Price by ten percent (10%) per annum. In the event the Initial</w:t>
        <w:br/>
        <w:t xml:space="preserve">     Purchase Price is adjusted and increased by the Purchase Price Adjustment,</w:t>
        <w:br/>
        <w:t xml:space="preserve">     then all calculations of Base Rent shall be adjusted accordingly.</w:t>
        <w:br/>
        <w:br/>
        <w:br/>
        <w:t xml:space="preserve">                                       11</w:t>
        <w:br/>
        <w:br/>
        <w:br/>
        <w:br/>
        <w:t xml:space="preserve">     3.2 ADDITIONAL CHARGES. In addition to the Base Rent (a) Lessee will also</w:t>
        <w:br/>
        <w:t>pay and discharge as and when due and payable all other amounts, liabilities,</w:t>
        <w:br/>
        <w:t>obligations and Impositions which Lessee assumes or agrees to pay under this</w:t>
        <w:br/>
        <w:t>Lease, and all other amounts, liabilities, obligations and Impositions related</w:t>
        <w:br/>
        <w:t>to the ownership, use, possession and operation of the Leased Property,</w:t>
        <w:br/>
        <w:t>including, without limitation, the Parking Lot Rent, all costs of owning and</w:t>
        <w:br/>
        <w:t>operating the Facility, all Real Estate Taxes, Insurance Premiums, maintenance</w:t>
        <w:br/>
        <w:t>and capital improvements, all licensure violations, violations of and defaults</w:t>
        <w:br/>
        <w:t>under any of the Permitted Exceptions, civil monetary penalties and fines, and</w:t>
        <w:br/>
        <w:t>(b) in the event of any failure on the part of Lessee to pay any of those items</w:t>
        <w:br/>
        <w:t>referred to in clause (a) above, Lessee will also promptly pay and reimburse</w:t>
        <w:br/>
        <w:t>Lessor for all such amounts paid by Lessor and promptly pay and discharge every</w:t>
        <w:br/>
        <w:t>fine, penalty, interest and cost which may be added for non-payment or late</w:t>
        <w:br/>
        <w:t>payment of such items (the items referred to in clauses (a) and (b) above being</w:t>
        <w:br/>
        <w:t>referred to herein collectively as the "Additional Charges"), and Lessor shall</w:t>
        <w:br/>
        <w:t>have all legal, equitable and contractual rights, powers and remedies provided</w:t>
        <w:br/>
        <w:t>in this Lease, by statute or otherwise, in the case of non-payment of the</w:t>
        <w:br/>
        <w:t>Additional Charges, as in the case of the Base Rent. If any installment of Base</w:t>
        <w:br/>
        <w:t>Rent or Additional Charges (but only as to those Additional Charges which are</w:t>
        <w:br/>
        <w:t>payable directly to Lessor) shall not be paid within five (5) Business Days</w:t>
        <w:br/>
        <w:t>after its due date, Lessee will pay Lessor on demand, as Additional Charges, a</w:t>
        <w:br/>
        <w:t>late charge (to the extent permitted by law) computed at the Overdue Rate (or at</w:t>
        <w:br/>
        <w:t>the maximum rate permitted by law, whichever is less) on the amount of such</w:t>
        <w:br/>
        <w:t>installment, from the due date of such installment to the date of payment</w:t>
        <w:br/>
        <w:t>thereof. To the extent that Lessee pays any Additional Charges to Lessor</w:t>
        <w:br/>
        <w:t>pursuant to any requirement of this Lease, Lessee shall be relieved of its</w:t>
        <w:br/>
        <w:t>obligation to pay such Additional Charges to the entity to which they would</w:t>
        <w:br/>
        <w:t>otherwise be due. At any time during the Term, Lessor may require Lessee to pay</w:t>
        <w:br/>
        <w:t>to Lessor or its Facility Lender estimates of Real Estate Taxes and Insurance</w:t>
        <w:br/>
        <w:t>Premiums and Lessee shall pay to Lessor (or directly to a Facility Lender, if</w:t>
        <w:br/>
        <w:t>requested by Lessor), upon written request from Lessor, such amounts as and when</w:t>
        <w:br/>
        <w:t>required by Lessor (or the Facility Lender). All sums paid into escrow or</w:t>
        <w:br/>
        <w:t>deposits shall not bear interest and may be commingled with Lessor's books,</w:t>
        <w:br/>
        <w:t>accounts and funds; however, upon an Event of Default under this Lease, the</w:t>
        <w:br/>
        <w:t>escrowed funds or deposits may be applied by Lessor (or the Facility Lender) to</w:t>
        <w:br/>
        <w:t>all sums owed by Lessee to Lessor (or to sums owed to Facility Lender).</w:t>
        <w:br/>
        <w:br/>
        <w:t xml:space="preserve">     3.3 ABSOLUTE NET LEASE. The Rent shall be paid absolutely net to Lessor, so</w:t>
        <w:br/>
        <w:t>that this Lease shall yield to Lessor the full amount of the installments of</w:t>
        <w:br/>
        <w:t>Base Rent and the payments of Additional Charges throughout the Term, but</w:t>
        <w:br/>
        <w:t>subject to any other provisions of this Lease which expressly provide for</w:t>
        <w:br/>
        <w:t>adjustment of Rent or other charges. Lessee further acknowledges and agrees that</w:t>
        <w:br/>
        <w:t>all charges, assessments or payments of any kind due and payable without notice,</w:t>
        <w:br/>
        <w:t>demand, set off or counterclaim under the Permitted Exceptions shall be paid by</w:t>
        <w:br/>
        <w:t>Lessee as they become due and payable.</w:t>
        <w:br/>
        <w:br/>
        <w:t xml:space="preserve">     3.4 LEASE DEPOSIT. Intentionally Omitted.</w:t>
        <w:br/>
        <w:br/>
        <w:t xml:space="preserve">     3.5 ADJUSTMENTS. Lessor and Lessee acknowledge that to the extent Lessee</w:t>
        <w:br/>
        <w:t>fails to reimburse to Lessor any costs and expenses which otherwise would be</w:t>
        <w:br/>
        <w:t>included in the definition of Purchase Price, then the Lessor shall recalculate</w:t>
        <w:br/>
        <w:t>the Purchase Price to include such unreimbursed costs and expenses and deliver</w:t>
        <w:br/>
        <w:t>to Lessee a letter confirming the Base Rent to be paid hereunder and such letter</w:t>
        <w:br/>
        <w:t>shall constitute an amendment to the provisions of this Lease.</w:t>
        <w:br/>
        <w:br/>
        <w:t xml:space="preserve">     3.6 RENT AND PAYMENTS UNDER PARKING LOT LEASE. Lessee shall pay all Parking</w:t>
        <w:br/>
        <w:t>Lot Rent directly to the Parking Lot Lessor as and when the Parking Lot Rent</w:t>
        <w:br/>
        <w:t>becomes due and payable all as required under the Parking Lot Lease (a copy of</w:t>
        <w:br/>
        <w:t>which has been provided to Lessee), and Lessee shall provide Lessor with</w:t>
        <w:br/>
        <w:t>reasonable evidence of payment each month confirming that the Parking Lot Rent</w:t>
        <w:br/>
        <w:t>has been timely paid or, at Lessor's request, Lessee shall pay the Parking Lot</w:t>
        <w:br/>
        <w:t>Rent to Lessor at least five (5) business days prior to its due date under the</w:t>
        <w:br/>
        <w:t>Parking Lot Lease.</w:t>
        <w:br/>
        <w:br/>
        <w:br/>
        <w:t xml:space="preserve">                                       12</w:t>
        <w:br/>
        <w:br/>
        <w:br/>
        <w:br/>
        <w:t xml:space="preserve">                                   ARTICLE IV</w:t>
        <w:br/>
        <w:br/>
        <w:t xml:space="preserve">                                   IMPOSITIONS</w:t>
        <w:br/>
        <w:br/>
        <w:t xml:space="preserve">     4.1 PAYMENT OF IMPOSITIONS. Subject to Article XII relating to permitted</w:t>
        <w:br/>
        <w:t>contests, Lessee will pay, or cause to be paid, all Impositions before any fine,</w:t>
        <w:br/>
        <w:t>penalty, interest or cost may be added for non-payment, such payments to be made</w:t>
        <w:br/>
        <w:t>directly to the taxing or assessing authorities unless, in the case of escrows</w:t>
        <w:br/>
        <w:t>and deposits required to be paid to Lessor or Facility Lender as provided in</w:t>
        <w:br/>
        <w:t>Section 3.2 hereof, and Lessee will promptly, upon request, furnish to Lessor</w:t>
        <w:br/>
        <w:t>copies of official receipts or other satisfactory proof evidencing such</w:t>
        <w:br/>
        <w:t>payments. Lessee's obligation to pay such Impositions shall be deemed absolutely</w:t>
        <w:br/>
        <w:t>fixed upon the date such Impositions become a lien upon the Leased Property or</w:t>
        <w:br/>
        <w:t>any part thereof. If any such Imposition may, at the option of the Lessor,</w:t>
        <w:br/>
        <w:t>lawfully be paid in installments (whether or not interest shall accrue on the</w:t>
        <w:br/>
        <w:t>unpaid balance of such Imposition), Lessee may exercise the option to pay the</w:t>
        <w:br/>
        <w:t>same (and any accrued interest on the unpaid balance of such Imposition) in</w:t>
        <w:br/>
        <w:t>installments and, in such event, shall pay such installments during the Term</w:t>
        <w:br/>
        <w:t>hereof (subject to Lessee's right of contest pursuant to the provisions of</w:t>
        <w:br/>
        <w:t>Article XII; and subject to the requirement to pay the full amount of escrows</w:t>
        <w:br/>
        <w:t>and deposits as required under Section 3.2 hereof) as the same respectively</w:t>
        <w:br/>
        <w:t>become due and before any fine, penalty, premium, further interest or cost may</w:t>
        <w:br/>
        <w:t>be added thereto. Lessor, at its expense, shall, to the extent permitted by</w:t>
        <w:br/>
        <w:t>applicable law, prepare and file all tax returns and reports as may be required</w:t>
        <w:br/>
        <w:t>by governmental authorities in respect of Lessor's net income, gross receipts,</w:t>
        <w:br/>
        <w:t>franchise taxes and taxes on its capital stock, and Lessee, at its expense,</w:t>
        <w:br/>
        <w:t>shall, to the extent permitted by applicable laws and regulations, prepare and</w:t>
        <w:br/>
        <w:t>file all other tax returns and reports in respect of any Imposition as may be</w:t>
        <w:br/>
        <w:t>required by governmental authorities. If any refund shall be due from any taxing</w:t>
        <w:br/>
        <w:t>authority in respect of any Imposition paid by Lessee, the same shall be paid</w:t>
        <w:br/>
        <w:t>over to or retained by Lessee if no Event of Default shall have occurred</w:t>
        <w:br/>
        <w:t>hereunder and be continuing. Any such funds retained by Lessor due to an Event</w:t>
        <w:br/>
        <w:t>of Default shall be applied as provided in Article XVI. Lessor and Lessee shall,</w:t>
        <w:br/>
        <w:t>upon request of the other, provide such data as is maintained by the party to</w:t>
        <w:br/>
        <w:t>whom the request is made with respect to the Leased Property as may be necessary</w:t>
        <w:br/>
        <w:t>to prepare any required returns and reports. In the event governmental</w:t>
        <w:br/>
        <w:t>authorities classify any property covered by this Lease as personal property,</w:t>
        <w:br/>
        <w:t>Lessee shall file all personal property tax returns in such jurisdictions where</w:t>
        <w:br/>
        <w:t>it may legally so file. Lessor, to the extent it possesses the same, and Lessee,</w:t>
        <w:br/>
        <w:t>to the extent it possesses the same, will provide the other party, upon request,</w:t>
        <w:br/>
        <w:t>with cost and depreciation records necessary for filing returns for any property</w:t>
        <w:br/>
        <w:t>so classified as personal property. Where Lessor is legally required to file</w:t>
        <w:br/>
        <w:t>personal property tax returns, Lessee will be provided with copies of assessment</w:t>
        <w:br/>
        <w:t>notices indicating a value in excess of the reported value in sufficient time</w:t>
        <w:br/>
        <w:t>for Lessee to file a protest. Lessee may, upon giving notice to Lessor, at</w:t>
        <w:br/>
        <w:t>Lessee's option and at Lessee's sole cost and expense, protest, appeal, or</w:t>
        <w:br/>
        <w:t>institute such other proceedings as Lessee may deem appropriate to effect a</w:t>
        <w:br/>
        <w:t>reduction of real estate or personal property assessments and Lessor, at</w:t>
        <w:br/>
        <w:t>Lessee's expense as aforesaid, shall fully cooperate with Lessee in such</w:t>
        <w:br/>
        <w:t>protest, appeal, or other action. Xxxxxxxx for reimbursement by Lessee to Lessor</w:t>
        <w:br/>
        <w:t>of personal property taxes shall be accompanied by copies of a xxxx therefor and</w:t>
        <w:br/>
        <w:t>payments thereof which identify the personal property with respect to which such</w:t>
        <w:br/>
        <w:t>payments are made.</w:t>
        <w:br/>
        <w:br/>
        <w:t xml:space="preserve">     4.2 ADJUSTMENT OF IMPOSITIONS. Impositions imposed in respect of the</w:t>
        <w:br/>
        <w:t>tax-fiscal period during which the Term terminates, unless Lessee purchases the</w:t>
        <w:br/>
        <w:t>Leased Property pursuant to the purchase options expressly provided herein,</w:t>
        <w:br/>
        <w:t>shall be adjusted and prorated between Lessor and Lessee, whether or not such</w:t>
        <w:br/>
        <w:t>Imposition is imposed before or after such termination, and Lessee's obligation</w:t>
        <w:br/>
        <w:t>to pay its prorated share thereof shall survive such termination.</w:t>
        <w:br/>
        <w:br/>
        <w:t xml:space="preserve">     4.3 UTILITY CHARGES. Lessee will contract for, in its own name, and will</w:t>
        <w:br/>
        <w:t>pay or cause to be paid when due all charges for electricity, power, gas, oil,</w:t>
        <w:br/>
        <w:t>water and other utilities used in connection with the Leased Property during the</w:t>
        <w:br/>
        <w:t>Term, including, without limitation, all impact and tap fees necessary for the</w:t>
        <w:br/>
        <w:t>operation of the Facility.</w:t>
        <w:br/>
        <w:br/>
        <w:t xml:space="preserve">     4.4 INSURANCE PREMIUMS. Lessee will contract for in its own name and will</w:t>
        <w:br/>
        <w:t>pay or cause to be paid when due all premiums for the insurance coverage</w:t>
        <w:br/>
        <w:t>required to be maintained pursuant to Article XIII during the Term (the</w:t>
        <w:br/>
        <w:t>"Insurance Premiums"); provided, however, that if required by Lessor, such</w:t>
        <w:br/>
        <w:t>premiums shall be paid as required under Section 3.2 hereof. At Lessor's option</w:t>
        <w:br/>
        <w:t>and provided that the costs of such coverages collectively do</w:t>
        <w:br/>
        <w:br/>
        <w:br/>
        <w:t xml:space="preserve">                                       13</w:t>
        <w:br/>
        <w:br/>
        <w:br/>
        <w:br/>
        <w:t>not exceed the costs of such insurance obtained by Lessee, Lessor may obtain the</w:t>
        <w:br/>
        <w:t>insurance coverages required herein and, in such event, Lessee shall reimburse</w:t>
        <w:br/>
        <w:t>Lessor for the costs of such coverages immediately upon request by Lessor.</w:t>
        <w:br/>
        <w:br/>
        <w:t xml:space="preserve">                                    ARTICLE V</w:t>
        <w:br/>
        <w:br/>
        <w:t xml:space="preserve">                                 NO TERMINATION</w:t>
        <w:br/>
        <w:br/>
        <w:t xml:space="preserve">     5.1 ACKNOWLEDGEMENT. The parties hereto understand, acknowledge and agree</w:t>
        <w:br/>
        <w:t>that this is an absolute triple net lease. Lessee shall remain bound by this</w:t>
        <w:br/>
        <w:t>Lease in accordance with its terms and shall neither take any action without the</w:t>
        <w:br/>
        <w:t>consent of Lessor to modify, surrender or terminate the same, nor seek nor be</w:t>
        <w:br/>
        <w:t>entitled to any abatement, deduction, deferment or reduction of Rent, or set-off</w:t>
        <w:br/>
        <w:t>against the Rent, nor shall the respective obligations of Lessor and Lessee be</w:t>
        <w:br/>
        <w:t>otherwise affected by reason of (a) any damage to, or destruction of, any Leased</w:t>
        <w:br/>
        <w:t>Property or any portion thereof from whatever cause or any Taking of the Leased</w:t>
        <w:br/>
        <w:t>Property or any portion thereof, (b) the lawful or unlawful prohibition of, or</w:t>
        <w:br/>
        <w:t>restriction upon, Lessee's use of the Leased Property, or any portion thereof,</w:t>
        <w:br/>
        <w:t>or the interference with such use by any person, corporation, partnership or</w:t>
        <w:br/>
        <w:t>other entity, or by reason of eviction by paramount title; (c) any claim which</w:t>
        <w:br/>
        <w:t>Lessee has or might have against Lessor or by reason of any default or breach of</w:t>
        <w:br/>
        <w:t>any warranty by Lessor under this Lease or any other agreement between Lessor</w:t>
        <w:br/>
        <w:t>and Lessee, or to which Lessor and Lessee are parties, (d) any bankruptcy,</w:t>
        <w:br/>
        <w:t>insolvency, reorganization, composition, readjustment, liquidation, dissolution,</w:t>
        <w:br/>
        <w:t>winding up or other proceedings affecting Lessor or any assignee or transferee</w:t>
        <w:br/>
        <w:t>of Lessor, or (e) for any other cause whether similar or dissimilar to any of</w:t>
        <w:br/>
        <w:t>the foregoing other than a discharge of Lessee from any such obligations as a</w:t>
        <w:br/>
        <w:t>matter of law. Lessee hereby specifically waives all rights, arising from any</w:t>
        <w:br/>
        <w:t>occurrence whatsoever, which may now or hereafter be conferred upon it by law to</w:t>
        <w:br/>
        <w:t>(i) modify, surrender or terminate this Lease or quit or surrender the Leased</w:t>
        <w:br/>
        <w:t>Property or any portion thereof, or (ii) entitle Lessee to any abatement,</w:t>
        <w:br/>
        <w:t>reduction, suspension or deferment of the Rent or other sums payable by Lessee</w:t>
        <w:br/>
        <w:t>hereunder, except as otherwise specifically provided in this Lease. The</w:t>
        <w:br/>
        <w:t>obligations of Lessor and Lessee hereunder shall be separate and independent</w:t>
        <w:br/>
        <w:t>covenants and agreements and the Rent and all other sums payable by Lessee</w:t>
        <w:br/>
        <w:t>hereunder shall continue to be payable in all events unless the obligations to</w:t>
        <w:br/>
        <w:t>pay the same shall be terminated pursuant to the express provisions of this</w:t>
        <w:br/>
        <w:t>Lease or by termination of this Lease other than by reason of an Event of</w:t>
        <w:br/>
        <w:t>Default.</w:t>
        <w:br/>
        <w:br/>
        <w:t xml:space="preserve">                                   ARTICLE VI</w:t>
        <w:br/>
        <w:br/>
        <w:t xml:space="preserve">               OWNERSHIP OF LEASED PROPERTY AND PERSONAL PROPERTY</w:t>
        <w:br/>
        <w:br/>
        <w:t xml:space="preserve">     6.1 OWNERSHIP OF THE LEASED PROPERTY. Lessee acknowledges that the Leased</w:t>
        <w:br/>
        <w:t>Property is the property of Lessor (except for the Parking Lot Property with</w:t>
        <w:br/>
        <w:t>respect to which Lessor holds a leasehold interest pursuant to the Parking Lot</w:t>
        <w:br/>
        <w:t>Lease), and that Lessee has only the right to the possession and use of the</w:t>
        <w:br/>
        <w:t>Leased Property upon the terms and conditions of this Lease and the Parking Lot</w:t>
        <w:br/>
        <w:t>Lease.</w:t>
        <w:br/>
        <w:br/>
        <w:t xml:space="preserve">     6.2 LESSEE'S PERSONAL PROPERTY. Lessee, at its expense, shall install,</w:t>
        <w:br/>
        <w:t>affix, assemble and place on the Leased Property, the Lessee's Personal</w:t>
        <w:br/>
        <w:t>Property, which Lessee's Personal Property shall be subject to the security</w:t>
        <w:br/>
        <w:t>interests and liens as provided in Section 16.8 of this Lease. Lessee shall not,</w:t>
        <w:br/>
        <w:t>without the prior written consent of Lessor (which consent may be withheld in</w:t>
        <w:br/>
        <w:t>the event Lessee is in default hereunder) remove any of the Lessee's Personal</w:t>
        <w:br/>
        <w:t>Property from the Leased Property. Lessee shall provide and maintain during the</w:t>
        <w:br/>
        <w:t>entire Term all such Lessee's Personal Property as shall be necessary in order</w:t>
        <w:br/>
        <w:t>to operate the Facility in compliance with all licensure and certification</w:t>
        <w:br/>
        <w:t>requirements, in compliance with all applicable Legal Requirements and Insurance</w:t>
        <w:br/>
        <w:t>Requirements and otherwise in accordance with customary practice in the industry</w:t>
        <w:br/>
        <w:t>for the Primary Intended Use. If removal is authorized by Lessor as provided</w:t>
        <w:br/>
        <w:t>herein, all of Lessee's Personal Property not removed by Lessee within seven (7)</w:t>
        <w:br/>
        <w:t>days following the expiration or earlier termination of this Lease shall be</w:t>
        <w:br/>
        <w:t>considered abandoned by Lessee and may be appropriated, sold, destroyed or</w:t>
        <w:br/>
        <w:t>otherwise disposed of by Lessor without first giving notice thereof to Lessee,</w:t>
        <w:br/>
        <w:t>without any payment to Lessee and without any obligation to Lessee to account</w:t>
        <w:br/>
        <w:t>therefor. Lessee will, at its expense,</w:t>
        <w:br/>
        <w:br/>
        <w:br/>
        <w:t xml:space="preserve">                                       14</w:t>
        <w:br/>
        <w:br/>
        <w:br/>
        <w:br/>
        <w:t>restore the Leased Property and repair of all damage to the Leased Property</w:t>
        <w:br/>
        <w:t>caused by the removal of Lessee's Personal Property, whether effected by Lessee,</w:t>
        <w:br/>
        <w:t>Lessor, any Lessee lender, or any Lessor lender.</w:t>
        <w:br/>
        <w:br/>
        <w:t xml:space="preserve">                                   ARTICLE VII</w:t>
        <w:br/>
        <w:br/>
        <w:t xml:space="preserve">                      CONDITION AND USE OF LEASED PROPERTY</w:t>
        <w:br/>
        <w:br/>
        <w:t xml:space="preserve">     7.1 CONDITION OF THE LEASED PROPERTY. Lessee acknowledges receipt and</w:t>
        <w:br/>
        <w:t>delivery of possession of the Leased Property and that Lessee has examined and</w:t>
        <w:br/>
        <w:t>otherwise has acquired knowledge of the condition of the Leased Property prior</w:t>
        <w:br/>
        <w:t>to the execution and delivery of this Lease and has found the same to be in good</w:t>
        <w:br/>
        <w:t>order and repair and satisfactory for its purpose hereunder. Lessee is leasing</w:t>
        <w:br/>
        <w:t>the Leased Property "as is" in its present condition. Lessee waives any claim or</w:t>
        <w:br/>
        <w:t>action against Lessor in respect of the condition of the Leased Property. Lessee</w:t>
        <w:br/>
        <w:t>warrants and represents that (a) it has been in possession of the Leased</w:t>
        <w:br/>
        <w:t>Property since approximately 2001, (b) the Leased Property is in compliance with</w:t>
        <w:br/>
        <w:t>all of the requirements, restrictions and conditions as set forth in the</w:t>
        <w:br/>
        <w:t>Permitted Exceptions, and (c) the use of the Leased Property for the Primary</w:t>
        <w:br/>
        <w:t>Intended Use will not violate any of the Permitted Exceptions. LESSOR MAKES NO</w:t>
        <w:br/>
        <w:t>WARRANTY OR REPRESENTATION, EXPRESS OR IMPLIED, IN RESPECT OF THE LEASED</w:t>
        <w:br/>
        <w:t>PROPERTY OR ANY PART THEREOF, EITHER AS TO ITS FITNESS FOR USE, SUITABILITY,</w:t>
        <w:br/>
        <w:t>DESIGN OR CONDITION FOR ANY PARTICULAR USE OR PURPOSE OR OTHERWISE, AS TO</w:t>
        <w:br/>
        <w:t>QUALITY OF THE MATERIAL OR WORKMANSHIP THEREIN, LATENT OR PATENT, IT BEING</w:t>
        <w:br/>
        <w:t>AGREED THAT ALL SUCH RISKS ARE TO BE BORNE BY LESSEE. LESSEE ACKNOWLEDGES THAT</w:t>
        <w:br/>
        <w:t>THE LEASED PROPERTY HAS BEEN INSPECTED BY LESSEE AND IS SATISFACTORY TO IT.</w:t>
        <w:br/>
        <w:br/>
        <w:t xml:space="preserve">     7.2 USE OF THE LEASED PROPERTY.</w:t>
        <w:br/>
        <w:br/>
        <w:t xml:space="preserve">          (a) Lessee covenants that it will obtain and maintain throughout the</w:t>
        <w:br/>
        <w:t xml:space="preserve">     entire Term all approvals needed to use and operate the Leased Property and</w:t>
        <w:br/>
        <w:t xml:space="preserve">     the Facility for the Primary Intended Use, as defined below, under</w:t>
        <w:br/>
        <w:t xml:space="preserve">     applicable local, state and federal law, including but not limited to</w:t>
        <w:br/>
        <w:t xml:space="preserve">     licensure approvals and Medicare and/or a Medicaid certifications, provider</w:t>
        <w:br/>
        <w:t xml:space="preserve">     numbers, certificates of need, governmental approvals, and full</w:t>
        <w:br/>
        <w:t xml:space="preserve">     accreditation from all applicable governmental authorities, if any, that</w:t>
        <w:br/>
        <w:t xml:space="preserve">     are necessary for the operation of the Facility as a one hundred twenty-six</w:t>
        <w:br/>
        <w:t xml:space="preserve">     (126) bed acute care hospital facility.</w:t>
        <w:br/>
        <w:br/>
        <w:t xml:space="preserve">          (b) Beginning on the Commencement Date and during the entire Term,</w:t>
        <w:br/>
        <w:t xml:space="preserve">     Lessee shall use the Leased Property and the improvements thereon only as a</w:t>
        <w:br/>
        <w:t xml:space="preserve">     one hundred twenty-six (126) bed acute care hospital facility and for such</w:t>
        <w:br/>
        <w:t xml:space="preserve">     other legal ancillary uses as may be necessary in connection with or</w:t>
        <w:br/>
        <w:t xml:space="preserve">     incidental to such uses, subject to any covenants, restrictions and</w:t>
        <w:br/>
        <w:t xml:space="preserve">     easements relating to the Facility (the "Primary Intended Use"). Lessee</w:t>
        <w:br/>
        <w:t xml:space="preserve">     shall not use the Leased Property or any portion thereof for any other use,</w:t>
        <w:br/>
        <w:t xml:space="preserve">     nor change the number or type of beds within the Facility, nor reconfigure</w:t>
        <w:br/>
        <w:t xml:space="preserve">     or rearrange any portion of the Leased Property or the Facility without the</w:t>
        <w:br/>
        <w:t xml:space="preserve">     prior written consent of Lessor, which consent Lessee agrees may be</w:t>
        <w:br/>
        <w:t xml:space="preserve">     withheld in Lessor's sole discretion. No use shall be made or permitted to</w:t>
        <w:br/>
        <w:t xml:space="preserve">     be made of the Leased Property and no acts shall be done which will cause</w:t>
        <w:br/>
        <w:t xml:space="preserve">     the cancellation of any insurance policy covering the Leased Property or</w:t>
        <w:br/>
        <w:t xml:space="preserve">     any part thereof, nor shall Lessee sell or otherwise provide to residents</w:t>
        <w:br/>
        <w:t xml:space="preserve">     or patients therein, or permit to be kept, used or sold in or about the</w:t>
        <w:br/>
        <w:t xml:space="preserve">     Leased Property any article which may be prohibited by law or by the</w:t>
        <w:br/>
        <w:t xml:space="preserve">     standard form of fire insurance policies, any other insurance policies</w:t>
        <w:br/>
        <w:t xml:space="preserve">     required to be carried hereunder, or fire underwriters regulations. Lessee</w:t>
        <w:br/>
        <w:t xml:space="preserve">     shall, at its sole cost, comply with all of the requirements, covenants and</w:t>
        <w:br/>
        <w:t xml:space="preserve">     restrictions pertaining to the Leased Property, including, without</w:t>
        <w:br/>
        <w:t xml:space="preserve">     limitation, all of the Permitted Exceptions, and other requirements of any</w:t>
        <w:br/>
        <w:t xml:space="preserve">     insurance board, association, organization or company necessary for the</w:t>
        <w:br/>
        <w:t xml:space="preserve">     maintenance of the insurance, as herein provided, covering the Leased</w:t>
        <w:br/>
        <w:t xml:space="preserve">     Property and Lessee's Personal Property.</w:t>
        <w:br/>
        <w:br/>
        <w:t xml:space="preserve">          (c) Lessee covenants and agrees that during the Term it will</w:t>
        <w:br/>
        <w:t xml:space="preserve">     continuously operate the Leased Property only as a provider of healthcare</w:t>
        <w:br/>
        <w:t xml:space="preserve">     services in accordance with the Primary Intended Use and Lessee</w:t>
        <w:br/>
        <w:br/>
        <w:br/>
        <w:t xml:space="preserve">                                       15</w:t>
        <w:br/>
        <w:br/>
        <w:br/>
        <w:br/>
        <w:t xml:space="preserve">     shall maintain its certifications for reimbursement and licensure and all</w:t>
        <w:br/>
        <w:t xml:space="preserve">     accreditations necessary to maintain its Medicare and Medicaid</w:t>
        <w:br/>
        <w:t xml:space="preserve">     certifications.</w:t>
        <w:br/>
        <w:br/>
        <w:t xml:space="preserve">          (d) Lessee shall not commit or suffer to be committed any waste on the</w:t>
        <w:br/>
        <w:t xml:space="preserve">     Leased Property, or in the Facility, nor shall Lessee cause or permit any</w:t>
        <w:br/>
        <w:t xml:space="preserve">     nuisance thereon.</w:t>
        <w:br/>
        <w:br/>
        <w:t xml:space="preserve">          (e) Lessee shall neither suffer nor permit the Leased Property or any</w:t>
        <w:br/>
        <w:t xml:space="preserve">     portion thereof, including any Capital Addition whether or not financed by</w:t>
        <w:br/>
        <w:t xml:space="preserve">     Lessor, or Lessee's Personal Property, to be used in such a manner as (i)</w:t>
        <w:br/>
        <w:t xml:space="preserve">     might reasonably tend to impair Lessor's (or Lessee's, as the case may be)</w:t>
        <w:br/>
        <w:t xml:space="preserve">     title thereto or to any portion thereof, or (ii) may reasonably make</w:t>
        <w:br/>
        <w:t xml:space="preserve">     possible a claim or claims of adverse usage or adverse possession by the</w:t>
        <w:br/>
        <w:t xml:space="preserve">     public, as such, or of implied dedication of the Leased Property or any</w:t>
        <w:br/>
        <w:t xml:space="preserve">     portion thereof.</w:t>
        <w:br/>
        <w:br/>
        <w:t xml:space="preserve">          (f) Lessee agrees that during the entire term of this Lease, Lessor</w:t>
        <w:br/>
        <w:t xml:space="preserve">     shall have the right and option to erect a sign on the Leased Property</w:t>
        <w:br/>
        <w:t xml:space="preserve">     stating that the Leased Property is owned by the Lessor. Such sign shall be</w:t>
        <w:br/>
        <w:t xml:space="preserve">     in a size, and shall be erected in a location, reasonably acceptable to</w:t>
        <w:br/>
        <w:t xml:space="preserve">     Lessor and approved by Lessee, which approval shall not be unreasonably</w:t>
        <w:br/>
        <w:t xml:space="preserve">     withheld, conditioned or delayed.</w:t>
        <w:br/>
        <w:br/>
        <w:t xml:space="preserve">     7.3 LESSOR TO GRANT EASEMENTS. Lessor will, from time to time so long as no</w:t>
        <w:br/>
        <w:t>default, and no event has occurred which with the giving of notice or the</w:t>
        <w:br/>
        <w:t>passage of time or both would constitute a default, has occurred and is</w:t>
        <w:br/>
        <w:t>continuing under this Lease, the Other Leases, at the request of Lessee and at</w:t>
        <w:br/>
        <w:t>Lessee's cost and expense, but subject to the approval of Lessor (a) grant</w:t>
        <w:br/>
        <w:t>easements and other rights in the nature of easements, (b) release existing</w:t>
        <w:br/>
        <w:t>easements or other rights in the nature of easements which are for the benefit</w:t>
        <w:br/>
        <w:t>of the Leased Property, (c) dedicate or transfer unimproved portions of the</w:t>
        <w:br/>
        <w:t>Leased Property for road, highway or other public purposes, (d) execute</w:t>
        <w:br/>
        <w:t>petitions to have the Leased Property annexed to any municipal corporation or</w:t>
        <w:br/>
        <w:t>utility district, (e) execute amendments to any covenants and restrictions</w:t>
        <w:br/>
        <w:t>affecting the Leased Property and (f) execute and deliver to any person any</w:t>
        <w:br/>
        <w:t>instrument appropriate to confirm or effect such grants, releases, dedications</w:t>
        <w:br/>
        <w:t>and transfers (to the extent of its interest in the Leased Property), but only</w:t>
        <w:br/>
        <w:t>upon delivery to Lessor of an Officer's Certificate stating (and such other</w:t>
        <w:br/>
        <w:t>information as Lessor may reasonably require confirming) that such grant,</w:t>
        <w:br/>
        <w:t>release, dedication, transfer, petition or amendment is required for and not</w:t>
        <w:br/>
        <w:t>detrimental to the proper conduct of the Primary Intended Use on the Leased</w:t>
        <w:br/>
        <w:t>Property and does not reduce its value.</w:t>
        <w:br/>
        <w:br/>
        <w:t xml:space="preserve">                                  ARTICLE VIII</w:t>
        <w:br/>
        <w:br/>
        <w:t xml:space="preserve">                        LEGAL AND INSURANCE REQUIREMENTS</w:t>
        <w:br/>
        <w:br/>
        <w:t xml:space="preserve">     8.1 COMPLIANCE WITH LEGAL AND INSURANCE REQUIREMENTS. Subject to Article</w:t>
        <w:br/>
        <w:t>XII relating to permitted contests, Lessee, at its expense, will promptly (a)</w:t>
        <w:br/>
        <w:t>comply with all Legal Requirements and Insurance Requirements in respect of the</w:t>
        <w:br/>
        <w:t>use, operation, maintenance, repair and restoration of the Leased Property,</w:t>
        <w:br/>
        <w:t>whether or not compliance therewith shall require structural change in any of</w:t>
        <w:br/>
        <w:t>the Leased Improvements or interfere with the use and enjoyment of the Leased</w:t>
        <w:br/>
        <w:t>Property, and (b) procure, maintain and comply with all licenses, certificates</w:t>
        <w:br/>
        <w:t>of need, Medicare and Medicaid provider agreements, accreditations and other</w:t>
        <w:br/>
        <w:t>authorizations required for any use of the Leased Property and Lessee's Personal</w:t>
        <w:br/>
        <w:t>Property then being made, and for the proper erection, installation, operation</w:t>
        <w:br/>
        <w:t>and maintenance of the Leased Property or any part thereof, including without</w:t>
        <w:br/>
        <w:t>limitation, any Capital Additions. Upon Lessor's request, Lessee shall deliver</w:t>
        <w:br/>
        <w:t>copies of all such licenses, certificates of need, agreements and other</w:t>
        <w:br/>
        <w:t>authorizations. Lessee hereby agrees to indemnify and defend, at Lessee's sole</w:t>
        <w:br/>
        <w:t>cost and expense, and hold Lessor, its successors and assigns harmless from and</w:t>
        <w:br/>
        <w:t>against, and to reimburse Lessor and its successors and assigns with respect to</w:t>
        <w:br/>
        <w:t>any and all claims, demands, actions, causes of action, losses, damages,</w:t>
        <w:br/>
        <w:t>liabilities, costs and expenses (including, without limitation, reasonable</w:t>
        <w:br/>
        <w:t>attorneys' fees and court costs) of any and every kind or character, known or</w:t>
        <w:br/>
        <w:t>unknown, fixed or contingent, asserted against or incurred by Lessor, its</w:t>
        <w:br/>
        <w:t>successors and assigns, at any time and from time to time by reason or arising</w:t>
        <w:br/>
        <w:t>out of any breach by Lessee of any of the representations and warranties set</w:t>
        <w:br/>
        <w:t>forth in this Section 8.1.</w:t>
        <w:br/>
        <w:br/>
        <w:br/>
        <w:t xml:space="preserve">                                       16</w:t>
        <w:br/>
        <w:br/>
        <w:br/>
        <w:br/>
        <w:t xml:space="preserve">     8.2 LEGAL REQUIREMENT COVENANTS. Lessee covenants and agrees that the</w:t>
        <w:br/>
        <w:t>Leased Property and Lessee's Personal Property shall not be used for any</w:t>
        <w:br/>
        <w:t>unlawful purpose. Lessee shall use its best efforts to have tenants acquire and</w:t>
        <w:br/>
        <w:t>maintain all licenses, certificates, permits, provider agreements and other</w:t>
        <w:br/>
        <w:t>authorizations and approvals needed to operate the Leased Property and all</w:t>
        <w:br/>
        <w:t>equipment and machinery used in or in connection with the Leased Property in its</w:t>
        <w:br/>
        <w:t>customary manner for the Primary Intended Use and any other use conducted on the</w:t>
        <w:br/>
        <w:t>Leased Property as may be permitted from time to time hereunder. Lessee further</w:t>
        <w:br/>
        <w:t>covenants and agrees that Lessee's use of the Leased Property, the use of all</w:t>
        <w:br/>
        <w:t>equipment and machinery used in connection with the Leased Property, and the</w:t>
        <w:br/>
        <w:t>maintenance, alteration, and operation of the same, and all parts thereof, shall</w:t>
        <w:br/>
        <w:t>at all times conform to all applicable local, state and federal laws,</w:t>
        <w:br/>
        <w:t>ordinances, rules and regulations.</w:t>
        <w:br/>
        <w:br/>
        <w:t xml:space="preserve">     8.3 HAZARDOUS MATERIALS. Except for Hazardous Materials generated in the</w:t>
        <w:br/>
        <w:t>normal course of business regarding the Primary Intended Use (which Hazardous</w:t>
        <w:br/>
        <w:t>Materials shall be handled and disposed of in compliance with all Hazardous</w:t>
        <w:br/>
        <w:t>Materials Laws), no Hazardous Materials shall be installed, used, generated,</w:t>
        <w:br/>
        <w:t>manufactured, treated, handled, refined, produced, processed, stored or disposed</w:t>
        <w:br/>
        <w:t>of, or otherwise present in, on or under the Leased Property. No activity shall</w:t>
        <w:br/>
        <w:t>be undertaken on the Leased Property which would cause (i) the Leased Property</w:t>
        <w:br/>
        <w:t>to become a treatment, storage or disposal facility of hazardous waste,</w:t>
        <w:br/>
        <w:t>infectious waste, biomedical or medical waste, within the meaning of, or</w:t>
        <w:br/>
        <w:t>otherwise bring the Leased Property within the ambit of RCRA or any Hazardous</w:t>
        <w:br/>
        <w:t>Materials Laws, (ii) a release or threatened release of Hazardous Material from</w:t>
        <w:br/>
        <w:t>the Leased Property within the meaning of, or otherwise bring the Leased</w:t>
        <w:br/>
        <w:t>Property within the ambit of, CERCLA or XXXX or any Hazardous Materials Laws or</w:t>
        <w:br/>
        <w:t>(iii) the discharge of Hazardous Material into any watercourse, surface or</w:t>
        <w:br/>
        <w:t>subsurface of body of water or wetland, or the discharge into the atmosphere of</w:t>
        <w:br/>
        <w:t>any Hazardous Material which would require a permit under any Hazardous</w:t>
        <w:br/>
        <w:t>Materials Laws. No activity shall be undertaken with respect to the Leased</w:t>
        <w:br/>
        <w:t>Property which would cause a violation or support a claim under RCRA, CERCLA,</w:t>
        <w:br/>
        <w:t>XXXX or any Hazardous Materials Laws. No investigation, administrative order,</w:t>
        <w:br/>
        <w:t>litigation or settlement with respect to any Hazardous Material is, to the best</w:t>
        <w:br/>
        <w:t>of the Lessee's knowledge, threatened or in existence with respect to the Leased</w:t>
        <w:br/>
        <w:t>Property. No notice has been served on Lessee from any entity, governmental body</w:t>
        <w:br/>
        <w:t>or individual claiming any violation of any Hazardous Materials Laws, or</w:t>
        <w:br/>
        <w:t>requiring compliance with any Hazardous Materials Laws, or demanding payment or</w:t>
        <w:br/>
        <w:t>contribution for environmental damage or injury to natural resources. Lessee has</w:t>
        <w:br/>
        <w:t>not obtained and Lessee has no knowledge of any reason Lessee will be required</w:t>
        <w:br/>
        <w:t>to obtain any permits, licenses, or similar authorizations to occupy, operate or</w:t>
        <w:br/>
        <w:t>use the Improvements or any part of the Leased Property by reason of any</w:t>
        <w:br/>
        <w:t>Hazardous Materials Laws. Lessee hereby agrees to indemnify and defend, at its</w:t>
        <w:br/>
        <w:t>sole cost and expense, and hold Lessor, its successors and assigns, harmless</w:t>
        <w:br/>
        <w:t>from and against and to reimburse Lessor with respect to any and all claims,</w:t>
        <w:br/>
        <w:t>demands, actions, causes of action, losses, damages, liabilities, costs and</w:t>
        <w:br/>
        <w:t>expenses (including, without limitation, reasonable attorney's fees and court</w:t>
        <w:br/>
        <w:t>costs) of any and every kind or character, known or unknown, fixed or</w:t>
        <w:br/>
        <w:t>contingent, asserted against or incurred by Lessor at any time and from time to</w:t>
        <w:br/>
        <w:t>time by reason or arising out of any breach or violation of any Hazardous</w:t>
        <w:br/>
        <w:t>Materials Laws. Lessee shall, at its sole cost, expense, risk and liability,</w:t>
        <w:br/>
        <w:t>remove or cause to be removed from the Leased Property all Hazardous Materials</w:t>
        <w:br/>
        <w:t>generated in connection with the Primary Intended Use and as found in hospital</w:t>
        <w:br/>
        <w:t>and healthcare facilities, including, without limitation, all infectious waste</w:t>
        <w:br/>
        <w:t>materials, syringes, needles and any materials contaminated with bodily fluids</w:t>
        <w:br/>
        <w:t>of any type, character or description of whatsoever nature in accordance with</w:t>
        <w:br/>
        <w:t>all Hazardous Materials Laws. Lessee shall not dispose of any such infectious</w:t>
        <w:br/>
        <w:t>waste and Hazardous Materials in any receptacles used for the disposal of normal</w:t>
        <w:br/>
        <w:t>refuse. Within thirty (30) days following the Commencement Date, Lessee shall</w:t>
        <w:br/>
        <w:t>institute an operations and maintenance program designed by an environmental</w:t>
        <w:br/>
        <w:t>consultant reasonably satisfactory to Lessor with respect to asbestos-containing</w:t>
        <w:br/>
        <w:t>materials ("ACMs") consistent with Guidelines for Controlling</w:t>
        <w:br/>
        <w:t>Asbestos-Containing Materials in Buildings (USEPA, 1985) and other relevant</w:t>
        <w:br/>
        <w:t>guidelines. Such maintenance program shall continuously remain in effect during</w:t>
        <w:br/>
        <w:t>the Term. Lessee shall inspect and maintain all ACMs on a regular basis and</w:t>
        <w:br/>
        <w:t>ensure that all ACM's are maintained in a condition that prevents exposure to</w:t>
        <w:br/>
        <w:t>the ACMs at all times.</w:t>
        <w:br/>
        <w:br/>
        <w:t xml:space="preserve">     8.4 HEALTHCARE LAWS. Lessee warrants and represents that this Lease and all</w:t>
        <w:br/>
        <w:t>subleases are, and at all times during the term of this Lease will be, in</w:t>
        <w:br/>
        <w:t>compliance with all Healthcare Laws. Lessee agrees to add to all of its third</w:t>
        <w:br/>
        <w:t>party agreements relating to the Leased Property, including, without limitation,</w:t>
        <w:br/>
        <w:t>all subleases, that in the event it is determined that such agreement and/or</w:t>
        <w:br/>
        <w:t>sublease is in violation of the Healthcare Laws, such agreement</w:t>
        <w:br/>
        <w:br/>
        <w:br/>
        <w:t xml:space="preserve">                                       17</w:t>
        <w:br/>
        <w:br/>
        <w:br/>
        <w:br/>
        <w:t>and/or sublease shall be renegotiated so that same are in compliance with all</w:t>
        <w:br/>
        <w:t>Healthcare Laws. Lessee agrees promptly to notify Lessor in writing of receipt</w:t>
        <w:br/>
        <w:t>of any notice of investigation of any alleged Healthcare Law violations. Lessee</w:t>
        <w:br/>
        <w:t>hereby agrees to indemnify and defend, at Lessee's sole cost and expense, and</w:t>
        <w:br/>
        <w:t>hold Lessor, its successors and assigns harmless from and against and to</w:t>
        <w:br/>
        <w:t>reimburse Lessor and its successors and assigns with respect to any and all</w:t>
        <w:br/>
        <w:t>claims, demands, actions, causes of action, losses, damages, liabilities, costs</w:t>
        <w:br/>
        <w:t>and expenses (including, without limitation, reasonable attorneys' fees and</w:t>
        <w:br/>
        <w:t>court costs) of any and every kind or character, known or unknown, fixed or</w:t>
        <w:br/>
        <w:t>contingent, asserted against or incurred by Lessor, its successors and assigns,</w:t>
        <w:br/>
        <w:t>at any time and from time to time by reason or arising out of any breach by</w:t>
        <w:br/>
        <w:t>Lessee of any of the representations and warranties set forth in this Section</w:t>
        <w:br/>
        <w:t>8.4.</w:t>
        <w:br/>
        <w:br/>
        <w:t xml:space="preserve">     8.5 REPRESENTATIONS AND WARRANTIES. Lessee represents and warrants to</w:t>
        <w:br/>
        <w:t>Lessor that as of the date hereof: (i) Lessee is a corporation duly organized</w:t>
        <w:br/>
        <w:t>and existing under the laws of the State of California and is duly authorized to</w:t>
        <w:br/>
        <w:t>enter into, deliver and perform this Lease and the other documents referred to</w:t>
        <w:br/>
        <w:t>herein and such agreements constitute the valid and binding obligations of</w:t>
        <w:br/>
        <w:t>Lessee, enforceable in accordance with their terms, (ii) neither the entering</w:t>
        <w:br/>
        <w:t>into this Lease or the other documents referred to herein nor the performance by</w:t>
        <w:br/>
        <w:t>Lessee of its obligations hereunder or under the other documents referred to</w:t>
        <w:br/>
        <w:t>herein will violate any provision of law or any agreement, indenture, note or</w:t>
        <w:br/>
        <w:t>other instrument binding upon Lessee, (iii) no authority from or approval by any</w:t>
        <w:br/>
        <w:t>governmental body, commission or agency or consent of any third party is</w:t>
        <w:br/>
        <w:t>required in connection with the making or validity of and the execution,</w:t>
        <w:br/>
        <w:t>delivery and performance of this Lease or the other documents referred to</w:t>
        <w:br/>
        <w:t>herein, (iv) there are no actions, suits or proceedings pending against or, to</w:t>
        <w:br/>
        <w:t>the knowledge of Lessee, threatened against or affecting Lessee or any of its</w:t>
        <w:br/>
        <w:t>Affiliates, in any court or before or by any governmental department, agency or</w:t>
        <w:br/>
        <w:t>instrumentality, an adverse decision in which could materially and adversely</w:t>
        <w:br/>
        <w:t>affect the financial condition, business or operations of Lessee or the ability</w:t>
        <w:br/>
        <w:t>of Lessee to perform its obligations under this Lease or the other documents</w:t>
        <w:br/>
        <w:t>referred to herein, (v) Lessee and each of its Affiliates is in compliance in</w:t>
        <w:br/>
        <w:t>all material respects with all applicable laws, ordinances, rules, regulations</w:t>
        <w:br/>
        <w:t>and requirements of governmental authorities, and (vi) Lessee has obtained and</w:t>
        <w:br/>
        <w:t>delivered copies thereof to Lessor on the Commencement Date all certificates of</w:t>
        <w:br/>
        <w:t>need, Medicare billing numbers, other licenses and agreements required for the</w:t>
        <w:br/>
        <w:t>operation of the Facility.</w:t>
        <w:br/>
        <w:br/>
        <w:t xml:space="preserve">     8.6 SINGLE PURPOSE ENTITY. Except as otherwise set forth on SCHEDULE 8.6,</w:t>
        <w:br/>
        <w:t>Lessee represents, warrants, covenants and agrees that Lessee has always been,</w:t>
        <w:br/>
        <w:t>is, and shall remain at all times during the term of this Lease, a Single</w:t>
        <w:br/>
        <w:t>Purpose Entity created and to remain in good standing for the sole purpose of</w:t>
        <w:br/>
        <w:t>leasing and operating the Facility in accordance with the terms of this Lease.</w:t>
        <w:br/>
        <w:t>Simultaneously with the execution of this Lease, and as requested by Lessor at</w:t>
        <w:br/>
        <w:t>other times during the term of this Lease, Lessee shall provide Lessor evidence</w:t>
        <w:br/>
        <w:t>that Lessee is a Single Purpose Entity and is in good standing in the state of</w:t>
        <w:br/>
        <w:t>its organization and in the state in which the Leased Property is located.</w:t>
        <w:br/>
        <w:br/>
        <w:t xml:space="preserve">     8.7 ORGANIZATIONAL DOCUMENTS. Lessee shall not permit or suffer, without</w:t>
        <w:br/>
        <w:t>the prior written consent of Lessor an amendment or modification of its</w:t>
        <w:br/>
        <w:t>Organizational Documents (as defined below), or the organizational documents of</w:t>
        <w:br/>
        <w:t>any constituent entity within the Lessee, which changes Lessee's status as a</w:t>
        <w:br/>
        <w:t>single purpose entity, (ii) any dissolution or termination of its existence, or</w:t>
        <w:br/>
        <w:t>(iii) change in its state of formation or incorporation or its name. Lessee has,</w:t>
        <w:br/>
        <w:t>simultaneously with the execution of this Lease, delivered to Lessor a true and</w:t>
        <w:br/>
        <w:t>complete copy of its articles of incorporation and bylaws creating Lessee, and</w:t>
        <w:br/>
        <w:t>all other documents creating and governing the Lessee (collectively, the</w:t>
        <w:br/>
        <w:t>"Organizational Documents"). Lessee warrants and represents that the</w:t>
        <w:br/>
        <w:t>Organizational Documents (i) were duly executed and delivered, (ii) are in full</w:t>
        <w:br/>
        <w:t>force and effect and binding upon and enforceable in accordance with their</w:t>
        <w:br/>
        <w:t>terms, (iii) constitute the entire understanding among the shareholders,</w:t>
        <w:br/>
        <w:t>partners and members of Lessee, and (iv) no breach exists under the</w:t>
        <w:br/>
        <w:t>Organizational Documents and no act has occurred and no condition exists which,</w:t>
        <w:br/>
        <w:t>with the giving of notice or the passage of time or both would constitute a</w:t>
        <w:br/>
        <w:t>breach under the Organizational Documents.</w:t>
        <w:br/>
        <w:br/>
        <w:br/>
        <w:t xml:space="preserve">                                       18</w:t>
        <w:br/>
        <w:br/>
        <w:br/>
        <w:br/>
        <w:t xml:space="preserve">                                   ARTICLE IX</w:t>
        <w:br/>
        <w:br/>
        <w:t xml:space="preserve">                         REPAIRS; RESERVE; RESTRICTIONS</w:t>
        <w:br/>
        <w:br/>
        <w:t xml:space="preserve">     9.1 MAINTENANCE AND REPAIR.</w:t>
        <w:br/>
        <w:br/>
        <w:t xml:space="preserve">          (a) Lessee, at its expense, will keep the Leased Property (including</w:t>
        <w:br/>
        <w:t xml:space="preserve">     the Power Generation Facility) and all private roadways, sidewalks and</w:t>
        <w:br/>
        <w:t xml:space="preserve">     curbs appurtenant thereto, and Lessee's Personal Property in good first</w:t>
        <w:br/>
        <w:t xml:space="preserve">     class order and repair (whether or not the need for such repairs occurs as</w:t>
        <w:br/>
        <w:t xml:space="preserve">     a result of Lessee's use, any prior use, the elements, the age of the</w:t>
        <w:br/>
        <w:t xml:space="preserve">     Leased Property or any portion thereof) and, except as otherwise provided</w:t>
        <w:br/>
        <w:t xml:space="preserve">     in Articles XIV and XV, with reasonable promptness, will make all necessary</w:t>
        <w:br/>
        <w:t xml:space="preserve">     and appropriate repairs thereto of every kind and nature, whether interior</w:t>
        <w:br/>
        <w:t xml:space="preserve">     or exterior, structural or non-structural, ordinary or extraordinary,</w:t>
        <w:br/>
        <w:t xml:space="preserve">     foreseen or unforeseen or arising by reason of a condition existing prior</w:t>
        <w:br/>
        <w:t xml:space="preserve">     to the commencement of the Term of this Lease (concealed or otherwise),</w:t>
        <w:br/>
        <w:t xml:space="preserve">     including, without limitation, all required seismic repairs, replacements</w:t>
        <w:br/>
        <w:t xml:space="preserve">     and upgrades. All repairs shall, to the extent reasonably achievable, be at</w:t>
        <w:br/>
        <w:t xml:space="preserve">     least equivalent in quality to the original work. Lessee will not take or</w:t>
        <w:br/>
        <w:t xml:space="preserve">     omit to take any action the taking or omission of which might materially</w:t>
        <w:br/>
        <w:t xml:space="preserve">     impair the value or the usefulness of the Leased Property or any part</w:t>
        <w:br/>
        <w:t xml:space="preserve">     thereof for the Primary Intended Use. Notwithstanding anything contained</w:t>
        <w:br/>
        <w:t xml:space="preserve">     herein to the contrary, Lessee shall make additions, modifications and</w:t>
        <w:br/>
        <w:t xml:space="preserve">     remodeling to the Leased Property which are not Capital Additions from time</w:t>
        <w:br/>
        <w:t xml:space="preserve">     to time which are necessary for the Primary Intended Use and which permit</w:t>
        <w:br/>
        <w:t xml:space="preserve">     the Lessee to comply fully with its obligations set forth in this Lease,</w:t>
        <w:br/>
        <w:t xml:space="preserve">     provided that any such action will be undertaken expeditiously, in a</w:t>
        <w:br/>
        <w:t xml:space="preserve">     workmanlike manner and will not significantly alter the character or</w:t>
        <w:br/>
        <w:t xml:space="preserve">     purpose or detract from the value or operating efficiency of the Leased</w:t>
        <w:br/>
        <w:t xml:space="preserve">     Property and will not significantly impair the revenue producing capability</w:t>
        <w:br/>
        <w:t xml:space="preserve">     of the Leased Property or adversely affect the ability of the Lessee to</w:t>
        <w:br/>
        <w:t xml:space="preserve">     comply with the provisions of this Lease. Such additions, modifications and</w:t>
        <w:br/>
        <w:t xml:space="preserve">     remodeling shall, without payment by Lessor at any time, be included under</w:t>
        <w:br/>
        <w:t xml:space="preserve">     the terms of this Lease and shall be the property of Lessor. Lessee shall</w:t>
        <w:br/>
        <w:t xml:space="preserve">     notify the Lessor of any and all repairs, improvements, additions,</w:t>
        <w:br/>
        <w:t xml:space="preserve">     modifications and remodeling made to the Leased Property in excess of</w:t>
        <w:br/>
        <w:t xml:space="preserve">     Twenty Five Thousand and 00/100 Dollars ($25,000.00) and obtain consent</w:t>
        <w:br/>
        <w:t xml:space="preserve">     from Lessor prior to making such repairs, improvements, additions,</w:t>
        <w:br/>
        <w:t xml:space="preserve">     modifications and remodeling.</w:t>
        <w:br/>
        <w:br/>
        <w:t xml:space="preserve">          (b) Lessor shall not under any circumstances be required to build or</w:t>
        <w:br/>
        <w:t xml:space="preserve">     rebuild any improvements on the Leased Property, or to make any repairs,</w:t>
        <w:br/>
        <w:t xml:space="preserve">     replacements, alterations, restorations, or renewals of any nature or</w:t>
        <w:br/>
        <w:t xml:space="preserve">     description to the Leased Property, whether ordinary or extraordinary,</w:t>
        <w:br/>
        <w:t xml:space="preserve">     structural or non-structural, foreseen or unforeseen, or to make any</w:t>
        <w:br/>
        <w:t xml:space="preserve">     expenditure whatsoever with respect thereto in connection with this Lease,</w:t>
        <w:br/>
        <w:t xml:space="preserve">     or to maintain the Leased Property in any way.</w:t>
        <w:br/>
        <w:br/>
        <w:t xml:space="preserve">          (c) Nothing contained in this Lease and no action or inaction by</w:t>
        <w:br/>
        <w:t xml:space="preserve">     Lessor shall be construed as (i) constituting the consent or request of</w:t>
        <w:br/>
        <w:t xml:space="preserve">     Lessor, expressed or implied, to any contractor, subcontractor, laborer,</w:t>
        <w:br/>
        <w:t xml:space="preserve">     materialman or vendor to or for the performance of any labor or services or</w:t>
        <w:br/>
        <w:t xml:space="preserve">     the furnishing of any materials or other property for the construction,</w:t>
        <w:br/>
        <w:t xml:space="preserve">     alteration, addition, repair or demolition of or to the Leased Property or</w:t>
        <w:br/>
        <w:t xml:space="preserve">     any part thereof, or (ii) giving Lessee any right, power or permission to</w:t>
        <w:br/>
        <w:t xml:space="preserve">     contract for or permit the performance of any labor or services or the</w:t>
        <w:br/>
        <w:t xml:space="preserve">     furnishing of any materials or other property in such fashion as would</w:t>
        <w:br/>
        <w:t xml:space="preserve">     permit the making of any claim against Lessor in respect thereof or to make</w:t>
        <w:br/>
        <w:t xml:space="preserve">     any agreement that may create, or in any way be the basis for, any right,</w:t>
        <w:br/>
        <w:t xml:space="preserve">     title, interest, lien, claim or other encumbrance upon the estate of Lessor</w:t>
        <w:br/>
        <w:t xml:space="preserve">     in the Leased Property or any portion thereof.</w:t>
        <w:br/>
        <w:br/>
        <w:t xml:space="preserve">          (d) Unless Lessor shall convey any of the Leased Property to Lessee</w:t>
        <w:br/>
        <w:t xml:space="preserve">     pursuant to the provisions of this Lease, Lessee will, upon the expiration</w:t>
        <w:br/>
        <w:t xml:space="preserve">     or prior termination of the Term, vacate and surrender the Leased Property</w:t>
        <w:br/>
        <w:t xml:space="preserve">     to Lessor in the condition in which the Leased Property was originally</w:t>
        <w:br/>
        <w:t xml:space="preserve">     received from Lessor, except as improved, repaired, rebuilt, restored,</w:t>
        <w:br/>
        <w:t xml:space="preserve">     altered or added to as permitted or required by the provisions of this</w:t>
        <w:br/>
        <w:t xml:space="preserve">     Lease and except for ordinary wear and tear (subject to the obligation of</w:t>
        <w:br/>
        <w:t xml:space="preserve">     Lessee to</w:t>
        <w:br/>
        <w:br/>
        <w:br/>
        <w:t xml:space="preserve">                                       19</w:t>
        <w:br/>
        <w:br/>
        <w:br/>
        <w:br/>
        <w:t xml:space="preserve">     maintain the Leased Property in good order and repair during the entire</w:t>
        <w:br/>
        <w:t xml:space="preserve">     Term of the Lease), damage caused by the gross negligence or willful acts</w:t>
        <w:br/>
        <w:t xml:space="preserve">     of Lessor and damage or destruction described in Article XIV or resulting</w:t>
        <w:br/>
        <w:t xml:space="preserve">     from a Taking described in Article XV which Lessee is not required by the</w:t>
        <w:br/>
        <w:t xml:space="preserve">     terms of this Lease to repair or restore.</w:t>
        <w:br/>
        <w:br/>
        <w:t xml:space="preserve">     9.2 RESERVES FOR EXTRAORDINARY REPAIRS. Commencing on the Commencement</w:t>
        <w:br/>
        <w:t>Date, with respect to the initial payment, and on or before the last day of each</w:t>
        <w:br/>
        <w:t>calendar quarter thereafter, beginning with the quarter ending March 31, 2006,</w:t>
        <w:br/>
        <w:t>Lessee shall make quarterly deposits to a reserve (the "Reserve") at a financial</w:t>
        <w:br/>
        <w:t>institution of the Lessor's choosing, provided, however, that the first such</w:t>
        <w:br/>
        <w:t>deposit on the Commencement Date, shall be prorated. Subject to the immediately</w:t>
        <w:br/>
        <w:t>preceding sentence, each deposit to be made pursuant to this Section 9.2 shall</w:t>
        <w:br/>
        <w:t>be equal to the sum of Two Thousand Five Hundred and 00/100 Dollars ($2,500.00)</w:t>
        <w:br/>
        <w:t>per bed per annum. For the period commencing on the Commencement Date and ending</w:t>
        <w:br/>
        <w:t>on December 31, 2005, the number of beds shall be assumed to be one hundred</w:t>
        <w:br/>
        <w:t>twenty-six (126). Beginning on January 1, 2006, and on each January 1</w:t>
        <w:br/>
        <w:t>thereafter, the number of beds shall be determined by the actual number of beds</w:t>
        <w:br/>
        <w:t>placed in service or certified to be available for use in the Facility, which</w:t>
        <w:br/>
        <w:t>shall not be reduced without the prior written consent of Lessor. The account to</w:t>
        <w:br/>
        <w:t>which such payments are made shall require the signature of an officer of Lessee</w:t>
        <w:br/>
        <w:t>and Lessor to make withdrawals. Beginning on January 1, 2007, and on each</w:t>
        <w:br/>
        <w:t>January 1 thereafter during the entire Lease Term, such payment into the Reserve</w:t>
        <w:br/>
        <w:t>shall be increased by two percent (2%) per annum. Notwithstanding anything</w:t>
        <w:br/>
        <w:t>contained herein to the contrary, Lessee shall pay into the Reserve any amounts</w:t>
        <w:br/>
        <w:t>needed in excess of such required payments as provided herein. The amounts in</w:t>
        <w:br/>
        <w:t>the Reserve, including interest, shall be used to pay for Extraordinary Repairs</w:t>
        <w:br/>
        <w:t>on the Facility, or, in the event Lessee fails to make any required</w:t>
        <w:br/>
        <w:t>non-Extraordinary Repairs, Lessor may use funds in the Reserve for that purpose</w:t>
        <w:br/>
        <w:t>as well, without the necessity of obtaining the signature of an officer of</w:t>
        <w:br/>
        <w:t>Lessee. Lessee shall replenish amounts drawn from the Reserve at the rate of</w:t>
        <w:br/>
        <w:t>one-twelfth (1/12th) of the total amount withdrawn per month, until completely</w:t>
        <w:br/>
        <w:t>replenished. Lessee hereby grants to Lessor a security interest in all monies</w:t>
        <w:br/>
        <w:t>deposited into the Reserve and Lessee shall, within fifteen (15) days from the</w:t>
        <w:br/>
        <w:t>Commencement Date, execute all documents necessary for Lessor to perfect its</w:t>
        <w:br/>
        <w:t>security interest in the Reserve. Lessor and Lessee agree that the first dollars</w:t>
        <w:br/>
        <w:t>of all expenditures for Extraordinary Repairs made in each year during the Term</w:t>
        <w:br/>
        <w:t>shall be funded from the Reserve account to the full extent of such account;</w:t>
        <w:br/>
        <w:t>provided, however, that if Lessor, in its reasonable discretion, determines at</w:t>
        <w:br/>
        <w:t>any time that the balance then remaining in the Reserve account is insufficient</w:t>
        <w:br/>
        <w:t>to pay in full for the present and future anticipated Extraordinary Repairs on</w:t>
        <w:br/>
        <w:t>the Facility, Lessor shall retain funds in the Reserve account in an amount</w:t>
        <w:br/>
        <w:t>sufficient to pay in full for Extraordinary Repairs and Lessee will deposit</w:t>
        <w:br/>
        <w:t>additional sums into the account from time to time, upon the written request of</w:t>
        <w:br/>
        <w:t>Lessor, in amounts equal to the difference between the then balance in the</w:t>
        <w:br/>
        <w:t>Reserve account and the cost to complete the present and future Extraordinary</w:t>
        <w:br/>
        <w:t>Repairs so that at all times there is an adequate amount in the Reserve account</w:t>
        <w:br/>
        <w:t>to pay for such items on a going forward basis. So long as no default has</w:t>
        <w:br/>
        <w:t>occurred under any of the terms hereof, and no event has occurred which with the</w:t>
        <w:br/>
        <w:t>giving of notice or the passage of time or both would constitute a default</w:t>
        <w:br/>
        <w:t>hereunder, any amounts remaining in the Reserve, after the payment of and the</w:t>
        <w:br/>
        <w:t>reimbursement for the Extraordinary Repairs on the Facility, at the expiration</w:t>
        <w:br/>
        <w:t>of this Lease shall be returned to Lessee. Lessee consents to Lessor's pledge of</w:t>
        <w:br/>
        <w:t>the Reserve to any Facility Lender, subject to Lessor's obligation to return any</w:t>
        <w:br/>
        <w:t>remaining amounts in the Reserve to Lessee pursuant to this Section 9.2.</w:t>
        <w:br/>
        <w:br/>
        <w:t xml:space="preserve">     9.3 ENCROACHMENTS; RESTRICTIONS. If any of the Leased Improvements shall,</w:t>
        <w:br/>
        <w:t>at any time, encroach upon any property, street or right-of-way adjacent to the</w:t>
        <w:br/>
        <w:t>Leased Property, or shall violate the agreements or conditions contained in any</w:t>
        <w:br/>
        <w:t>federal, state or local law, restrictive covenant or other agreement affecting</w:t>
        <w:br/>
        <w:t>the Leased Property, or any part thereof, or shall impair the rights of others</w:t>
        <w:br/>
        <w:t>under any easement or right-of-way to which the Leased Property is subject, then</w:t>
        <w:br/>
        <w:t>promptly upon the request of Lessor, Lessee shall, at its expense, subject to</w:t>
        <w:br/>
        <w:t>its right to contest the existence of any encroachment, violation or impairment,</w:t>
        <w:br/>
        <w:t>(a) obtain valid and effective waivers or settlements of all claims, liabilities</w:t>
        <w:br/>
        <w:t>and damages resulting from each such encroachment, violation or impairment,</w:t>
        <w:br/>
        <w:t>whether the same shall affect Lessor or Lessee or (b) make such changes in the</w:t>
        <w:br/>
        <w:t>Leased Improvements, and take such other actions, as Lessor in the good faith</w:t>
        <w:br/>
        <w:t>exercise of its judgment deems reasonably practicable, to remove such</w:t>
        <w:br/>
        <w:t>encroachment, or to end such violation or impairment, including, if necessary,</w:t>
        <w:br/>
        <w:t>the alteration of any of the Leased Improvements, and in any event take all such</w:t>
        <w:br/>
        <w:t>actions as may be necessary in order to be able to continue the operation of the</w:t>
        <w:br/>
        <w:t>Facility without such violation, encroachment or impairment. Any such alteration</w:t>
        <w:br/>
        <w:t>shall be made in</w:t>
        <w:br/>
        <w:br/>
        <w:br/>
        <w:t xml:space="preserve">                                       20</w:t>
        <w:br/>
        <w:br/>
        <w:br/>
        <w:br/>
        <w:t>conformity with the applicable requirements of Article X. Lessee's obligations</w:t>
        <w:br/>
        <w:t>under this Section 9.3 shall be in addition to and shall in no way discharge or</w:t>
        <w:br/>
        <w:t>diminish any obligation of any insurer under any policy of title or other</w:t>
        <w:br/>
        <w:t>insurance and Lessee shall be entitled to a credit for any sums paid by Lessee</w:t>
        <w:br/>
        <w:t>and recovered by Lessor under any such policy of title or other insurance.</w:t>
        <w:br/>
        <w:br/>
        <w:t xml:space="preserve">                                   ARTICLE X</w:t>
        <w:br/>
        <w:br/>
        <w:t xml:space="preserve">                                CAPITAL ADDITIONS</w:t>
        <w:br/>
        <w:br/>
        <w:t xml:space="preserve">     10.1 CONSTRUCTION OF CAPITAL ADDITIONS TO THE LEASED PROPERTY.</w:t>
        <w:br/>
        <w:br/>
        <w:t xml:space="preserve">          (a) If no Event of Default shall have occurred or be continuing under</w:t>
        <w:br/>
        <w:t xml:space="preserve">     this Lease, the Other Leases and the Tenant Leases, Lessee shall have the</w:t>
        <w:br/>
        <w:t xml:space="preserve">     right, upon and subject to the terms and conditions set forth below, to</w:t>
        <w:br/>
        <w:t xml:space="preserve">     construct or install Capital Additions on the Leased Property without the</w:t>
        <w:br/>
        <w:t xml:space="preserve">     prior written consent of Lessor, provided, however, except as expressly</w:t>
        <w:br/>
        <w:t xml:space="preserve">     provided in Section 10.2(d) hereof, Lessee shall not be permitted to create</w:t>
        <w:br/>
        <w:t xml:space="preserve">     any Encumbrance on the Leased Property, in connection with such Capital</w:t>
        <w:br/>
        <w:t xml:space="preserve">     Addition. Prior to commencing construction of any Capital Addition, Lessee</w:t>
        <w:br/>
        <w:t xml:space="preserve">     shall, at Lessee's sole cost and expense (i) submit to Lessor in writing a</w:t>
        <w:br/>
        <w:t xml:space="preserve">     proposal setting forth in reasonable detail any proposed Capital Addition,</w:t>
        <w:br/>
        <w:t xml:space="preserve">     (ii) submit to Lessor such plans and specifications, certificates of need</w:t>
        <w:br/>
        <w:t xml:space="preserve">     and other approvals, permits, licenses, contracts and other information</w:t>
        <w:br/>
        <w:t xml:space="preserve">     concerning the proposed Capital Addition as Lessor may reasonably request,</w:t>
        <w:br/>
        <w:t xml:space="preserve">     and (iii) obtain all necessary certificates of need, state licensure</w:t>
        <w:br/>
        <w:t xml:space="preserve">     surveys and all regulatory approvals of architectural plans. Without</w:t>
        <w:br/>
        <w:t xml:space="preserve">     limiting the generality of the foregoing, such proposal shall indicate the</w:t>
        <w:br/>
        <w:t xml:space="preserve">     approximate projected cost of constructing such Capital Addition, and the</w:t>
        <w:br/>
        <w:t xml:space="preserve">     use or uses to which it will be put.</w:t>
        <w:br/>
        <w:br/>
        <w:t xml:space="preserve">          (b) Prior to commencing construction of any Capital Addition, Lessee</w:t>
        <w:br/>
        <w:t xml:space="preserve">     shall first request Lessor to provide funds to pay for such Capital</w:t>
        <w:br/>
        <w:t xml:space="preserve">     Addition in accordance with the provisions of Section 10.3. If Lessor</w:t>
        <w:br/>
        <w:t xml:space="preserve">     declines or is unable to provide such financing on terms acceptable to</w:t>
        <w:br/>
        <w:t xml:space="preserve">     Lessee, the provisions of Section 10.2 shall apply. Notwithstanding any</w:t>
        <w:br/>
        <w:t xml:space="preserve">     other provision of this Article X to the contrary, no Capital Additions</w:t>
        <w:br/>
        <w:t xml:space="preserve">     shall be made without the consent of Lessor, which consent shall not be</w:t>
        <w:br/>
        <w:t xml:space="preserve">     unreasonably withheld or delayed, if the Capital Addition Cost of such</w:t>
        <w:br/>
        <w:t xml:space="preserve">     proposed Capital Addition, when aggregated with the costs of all Capital</w:t>
        <w:br/>
        <w:t xml:space="preserve">     Additions made by Lessee, would exceed twenty-five percent (25%) of the</w:t>
        <w:br/>
        <w:t xml:space="preserve">     then Fair Market Value of the Leased Property or would diminish the value</w:t>
        <w:br/>
        <w:t xml:space="preserve">     of the Leased Property. Furthermore, no Capital Addition shall be made</w:t>
        <w:br/>
        <w:t xml:space="preserve">     which would tie in or connect the Leased Property and/or any Leased</w:t>
        <w:br/>
        <w:t xml:space="preserve">     Improvements on the Leased Property with any other improvements on property</w:t>
        <w:br/>
        <w:t xml:space="preserve">     adjacent to the Leased Property (and not part of the Land covered by this</w:t>
        <w:br/>
        <w:t xml:space="preserve">     Lease) including, without limitation, tie-ins of buildings or other</w:t>
        <w:br/>
        <w:t xml:space="preserve">     structures or utilities, unless Lessee shall have obtained the prior</w:t>
        <w:br/>
        <w:t xml:space="preserve">     written approval of Lessor, which approval in Lessor's sole discretion may</w:t>
        <w:br/>
        <w:t xml:space="preserve">     be granted or withheld. All proposed Capital Additions shall be</w:t>
        <w:br/>
        <w:t xml:space="preserve">     architecturally integrated and consistent with the Leased Property.</w:t>
        <w:br/>
        <w:br/>
        <w:t xml:space="preserve">     10.2 CAPITAL ADDITIONS FINANCED BY LESSEE. If Lessee provides or arranges</w:t>
        <w:br/>
        <w:t>to finance any Capital Addition, this Lease shall be and hereby is amended to</w:t>
        <w:br/>
        <w:t>provide as follows:</w:t>
        <w:br/>
        <w:br/>
        <w:t xml:space="preserve">          (a) The above referenced proportion of the Fair Market Added Value of</w:t>
        <w:br/>
        <w:t xml:space="preserve">     Capital Additions paid for by Lessee to the Fair Market Value of the entire</w:t>
        <w:br/>
        <w:t xml:space="preserve">     Leased Property expressed as a percentage is referred to herein as the</w:t>
        <w:br/>
        <w:t xml:space="preserve">     "Added Value Additional". The Added Value Additional determined as provided</w:t>
        <w:br/>
        <w:t xml:space="preserve">     above for each Capital Addition financed or paid for by Lessee shall remain</w:t>
        <w:br/>
        <w:t xml:space="preserve">     in effect until any subsequent Capital Addition.</w:t>
        <w:br/>
        <w:br/>
        <w:t xml:space="preserve">          (b) There shall be no adjustment in the Base Rent by reason of any</w:t>
        <w:br/>
        <w:t xml:space="preserve">     such Capital Addition.</w:t>
        <w:br/>
        <w:br/>
        <w:br/>
        <w:t xml:space="preserve">                                       21</w:t>
        <w:br/>
        <w:br/>
        <w:br/>
        <w:br/>
        <w:t xml:space="preserve">          (c) Upon the expiration or earlier termination of this Lease, except</w:t>
        <w:br/>
        <w:t xml:space="preserve">     by reason of the default by Lessee hereunder, Lessor shall, if Lessee does</w:t>
        <w:br/>
        <w:t xml:space="preserve">     not purchase the Leased Property as provided herein, compensate Lessee for</w:t>
        <w:br/>
        <w:t xml:space="preserve">     all Capital Additions paid for or financed by Lessee in any of the</w:t>
        <w:br/>
        <w:t xml:space="preserve">     following ways, determined in the sole discretion of Lessor:</w:t>
        <w:br/>
        <w:br/>
        <w:t xml:space="preserve">               (i) By purchasing all Capital Additions paid for by Lessee from</w:t>
        <w:br/>
        <w:t xml:space="preserve">          Lessee for cash in the amount of the Fair Market Added Value of all</w:t>
        <w:br/>
        <w:t xml:space="preserve">          such Capital Additions paid for or financed by Lessee; or</w:t>
        <w:br/>
        <w:br/>
        <w:t xml:space="preserve">               (ii) By purchasing such Capital Additions from Lessee by</w:t>
        <w:br/>
        <w:t xml:space="preserve">          delivering to Lessee Lessor's purchase money promissory note in the</w:t>
        <w:br/>
        <w:t xml:space="preserve">          amount of said Fair Market Added Value, due and payable not later than</w:t>
        <w:br/>
        <w:t xml:space="preserve">          eighteen (18) months after the date of expiration or other termination</w:t>
        <w:br/>
        <w:t xml:space="preserve">          of this Lease, bearing interest at the test rate applicable under</w:t>
        <w:br/>
        <w:t xml:space="preserve">          Section 1272 of the Code or any successor section thereto ("Test</w:t>
        <w:br/>
        <w:t xml:space="preserve">          Rate") or, if no such Test Rate exists, at the Prime Rate, which</w:t>
        <w:br/>
        <w:t xml:space="preserve">          interest shall be payable monthly, and which note shall be secured by</w:t>
        <w:br/>
        <w:t xml:space="preserve">          a mortgage on the Leased Property, subject to all mortgages and</w:t>
        <w:br/>
        <w:t xml:space="preserve">          encumbrances on the Leased Property at the time of such purchase; or</w:t>
        <w:br/>
        <w:br/>
        <w:t xml:space="preserve">               (iii) Such other arrangement regarding such compensation as shall</w:t>
        <w:br/>
        <w:t xml:space="preserve">          be mutually acceptable to Lessor and Lessee.</w:t>
        <w:br/>
        <w:br/>
        <w:t xml:space="preserve">          (d) Lessor and Lessee agree that Lessee's lender for Capital Additions</w:t>
        <w:br/>
        <w:t xml:space="preserve">     shall have the right to secure its loan by a mortgage upon the Leased</w:t>
        <w:br/>
        <w:t xml:space="preserve">     Property provided such mortgage (i) shall not exceed the cost of the</w:t>
        <w:br/>
        <w:t xml:space="preserve">     Capital Additions being made with the proceeds of such loan, (ii) shall be</w:t>
        <w:br/>
        <w:t xml:space="preserve">     subordinate to Lessor's acquisition cost and any Capital Additions paid for</w:t>
        <w:br/>
        <w:t xml:space="preserve">     by the Lessor of the Leased Property, (iii) shall be subordinate to any</w:t>
        <w:br/>
        <w:t xml:space="preserve">     mortgage or encumbrance now existing or hereinafter created, including,</w:t>
        <w:br/>
        <w:t xml:space="preserve">     without limitation, Facility Instruments, (iv) the term of the loan shall</w:t>
        <w:br/>
        <w:t xml:space="preserve">     not extend beyond the term of this Lease, (v) such lender executes all</w:t>
        <w:br/>
        <w:t xml:space="preserve">     subordination and other documents and certificates reasonably required by</w:t>
        <w:br/>
        <w:t xml:space="preserve">     the Facility Lenders, and (vi) shall be limited solely to Lessee's interest</w:t>
        <w:br/>
        <w:t xml:space="preserve">     in the Leased Property.</w:t>
        <w:br/>
        <w:br/>
        <w:t xml:space="preserve">     10.3 CAPITAL ADDITIONS FINANCED BY LESSOR.</w:t>
        <w:br/>
        <w:br/>
        <w:t xml:space="preserve">          (a) Lessee shall request that Lessor provide or arrange financing for</w:t>
        <w:br/>
        <w:t xml:space="preserve">     a Capital Addition by providing to Lessor such information about the</w:t>
        <w:br/>
        <w:t xml:space="preserve">     Capital Addition as Lessor may request (a "Request"), including without</w:t>
        <w:br/>
        <w:t xml:space="preserve">     limitation, all information referred to in Section 10.1 above. Lessor may,</w:t>
        <w:br/>
        <w:t xml:space="preserve">     but shall be under no obligation to, obtain the funds necessary to meet the</w:t>
        <w:br/>
        <w:t xml:space="preserve">     Request. Within thirty (30) days of receipt of a Request, Lessor shall</w:t>
        <w:br/>
        <w:t xml:space="preserve">     notify Lessee as to whether it will finance the proposed Capital Addition</w:t>
        <w:br/>
        <w:t xml:space="preserve">     and, if so, the terms and conditions upon which it would do so, including</w:t>
        <w:br/>
        <w:t xml:space="preserve">     the terms of any amendment to this Lease. In no event shall the portion of</w:t>
        <w:br/>
        <w:t xml:space="preserve">     the projected Capital Addition Cost comprised of land, if any, materials,</w:t>
        <w:br/>
        <w:t xml:space="preserve">     labor charges and fixtures be less than ninety percent (90%) of the total</w:t>
        <w:br/>
        <w:t xml:space="preserve">     amount of such cost. Lessee may withdraw its Request by notice to Lessor at</w:t>
        <w:br/>
        <w:t xml:space="preserve">     any time before or after receipt of Lessor's terms and conditions.</w:t>
        <w:br/>
        <w:br/>
        <w:t xml:space="preserve">          (b) If Lessor agrees to finance the proposed Capital Addition, Lessee</w:t>
        <w:br/>
        <w:t xml:space="preserve">     shall provide Lessor with the following prior to any advance of funds:</w:t>
        <w:br/>
        <w:br/>
        <w:t xml:space="preserve">               (i) all customary or other required loan documentation, if the</w:t>
        <w:br/>
        <w:t xml:space="preserve">          Capital Addition is to be financed through the incurrence of debt;</w:t>
        <w:br/>
        <w:br/>
        <w:t xml:space="preserve">               (ii) any information, certificates of need, regulatory approvals</w:t>
        <w:br/>
        <w:t xml:space="preserve">          of architectural plans and other certificates, licenses, permits or</w:t>
        <w:br/>
        <w:t xml:space="preserve">          documents requested by either Lessor or any lender with whom Lessor</w:t>
        <w:br/>
        <w:t xml:space="preserve">          has agreed or may agree to provide financing which are necessary to</w:t>
        <w:br/>
        <w:t xml:space="preserve">          confirm that</w:t>
        <w:br/>
        <w:br/>
        <w:br/>
        <w:t xml:space="preserve">                                       22</w:t>
        <w:br/>
        <w:br/>
        <w:br/>
        <w:br/>
        <w:t xml:space="preserve">          Lessee will be able to use the Capital Addition upon completion</w:t>
        <w:br/>
        <w:t xml:space="preserve">          thereof in accordance with the Primary Intended Use, including all</w:t>
        <w:br/>
        <w:t xml:space="preserve">          required federal, state or local government licenses and approvals;</w:t>
        <w:br/>
        <w:br/>
        <w:t xml:space="preserve">               (iii) an Officer's Certificate and, if requested, a certificate</w:t>
        <w:br/>
        <w:t xml:space="preserve">          from Lessee's architect, setting forth in reasonable detail the</w:t>
        <w:br/>
        <w:t xml:space="preserve">          projected (or actual, if available) cost of the proposed Capital</w:t>
        <w:br/>
        <w:t xml:space="preserve">          Addition;</w:t>
        <w:br/>
        <w:br/>
        <w:t xml:space="preserve">               (iv) an amendment to this Lease, duly executed and acknowledged,</w:t>
        <w:br/>
        <w:t xml:space="preserve">          in form and substance satisfactory to Lessor (the "Lease Amendment"),</w:t>
        <w:br/>
        <w:t xml:space="preserve">          and containing such provisions as may be necessary or appropriate,</w:t>
        <w:br/>
        <w:t xml:space="preserve">          including without limitation, any appropriate changes in the legal</w:t>
        <w:br/>
        <w:t xml:space="preserve">          description of the Land, the Fair Market Value and the Rent, which</w:t>
        <w:br/>
        <w:t xml:space="preserve">          shall be increased to take into account an adjustment to the Purchase</w:t>
        <w:br/>
        <w:t xml:space="preserve">          Price in an amount equal to the equity contributed by Lessor to</w:t>
        <w:br/>
        <w:t xml:space="preserve">          finance the Capital Addition or, in the case of debt financing, the</w:t>
        <w:br/>
        <w:t xml:space="preserve">          principal and interest on the debt incurred by Lessor to finance the</w:t>
        <w:br/>
        <w:t xml:space="preserve">          Capital Addition;</w:t>
        <w:br/>
        <w:br/>
        <w:t xml:space="preserve">               (v) a grant deed conveying title to Lessor to any land acquired</w:t>
        <w:br/>
        <w:t xml:space="preserve">          for the purpose of constructing the Capital Addition, free and clear</w:t>
        <w:br/>
        <w:t xml:space="preserve">          of any liens or encumbrances except those approved by Lessor and, both</w:t>
        <w:br/>
        <w:t xml:space="preserve">          prior to and following completion of the Capital Addition, an as-built</w:t>
        <w:br/>
        <w:t xml:space="preserve">          survey thereof satisfactory to Lessor;</w:t>
        <w:br/>
        <w:br/>
        <w:t xml:space="preserve">               (vi) endorsements to any outstanding policy of title insurance</w:t>
        <w:br/>
        <w:t xml:space="preserve">          covering the Leased Property and any additional land referred to in</w:t>
        <w:br/>
        <w:t xml:space="preserve">          subparagraph (v) above, or a supplemental policy of title insurance</w:t>
        <w:br/>
        <w:t xml:space="preserve">          covering the Leased Property and any additional land referred to in</w:t>
        <w:br/>
        <w:t xml:space="preserve">          subparagraph (v) above, satisfactory in form and substance to Lessor</w:t>
        <w:br/>
        <w:t xml:space="preserve">          (A) updating the same without any additional exceptions, except as may</w:t>
        <w:br/>
        <w:t xml:space="preserve">          be permitted by Lessor; and (B) increasing the coverage thereof by an</w:t>
        <w:br/>
        <w:t xml:space="preserve">          amount equal to the Fair Market Value of the Capital Addition (except</w:t>
        <w:br/>
        <w:t xml:space="preserve">          to the extent covered by the owner's policy of title insurance</w:t>
        <w:br/>
        <w:t xml:space="preserve">          referred to in subparagraph (vii) below);</w:t>
        <w:br/>
        <w:br/>
        <w:t xml:space="preserve">               (vii) if required by Lessor, (A) an owner's policy of title</w:t>
        <w:br/>
        <w:t xml:space="preserve">          insurance insuring fee simple title to any land conveyed to Lessor</w:t>
        <w:br/>
        <w:t xml:space="preserve">          pursuant to subparagraph (v), free and clear of all liens and</w:t>
        <w:br/>
        <w:t xml:space="preserve">          encumbrances except those approved by Lessor and (B) a lender's policy</w:t>
        <w:br/>
        <w:t xml:space="preserve">          of title insurance satisfactory in form and substance to Lessor and</w:t>
        <w:br/>
        <w:t xml:space="preserve">          the Lending Institution advancing any portion of the Capital Addition</w:t>
        <w:br/>
        <w:t xml:space="preserve">          Cost;</w:t>
        <w:br/>
        <w:br/>
        <w:t xml:space="preserve">               (viii) if required by Lessor, prior to commencing the Capital</w:t>
        <w:br/>
        <w:t xml:space="preserve">          Addition, an M.A.I. appraisal of the Leased Property indicating that</w:t>
        <w:br/>
        <w:t xml:space="preserve">          the value of the Leased Property upon completion of the Capital</w:t>
        <w:br/>
        <w:t xml:space="preserve">          Addition will exceed the Fair Market Value of the Leased Property</w:t>
        <w:br/>
        <w:t xml:space="preserve">          prior thereto by an amount not less than one hundred percent (100%) of</w:t>
        <w:br/>
        <w:t xml:space="preserve">          the Capital Addition Costs; and</w:t>
        <w:br/>
        <w:br/>
        <w:t xml:space="preserve">               (ix) such other certificates (including, but not limited to,</w:t>
        <w:br/>
        <w:t xml:space="preserve">          endorsements increasing the insurance coverage, if any, at the time</w:t>
        <w:br/>
        <w:t xml:space="preserve">          required by Section 13.1), documents, contracts, opinions of counsel,</w:t>
        <w:br/>
        <w:t xml:space="preserve">          appraisals, surveys, certified copies of duly adopted resolutions of</w:t>
        <w:br/>
        <w:t xml:space="preserve">          the governing body of Lessee authorizing the execution and delivery of</w:t>
        <w:br/>
        <w:t xml:space="preserve">          the Lease Amendment and any other instruments as may be reasonably</w:t>
        <w:br/>
        <w:t xml:space="preserve">          required by Lessor and any Lending Institution advancing or</w:t>
        <w:br/>
        <w:t xml:space="preserve">          reimbursing Lessee for any portion of the Capital Addition Cost.</w:t>
        <w:br/>
        <w:br/>
        <w:t xml:space="preserve">          (c) Lessor and Lessee agree that Lessor shall have the right, in the</w:t>
        <w:br/>
        <w:t xml:space="preserve">     exercise of its reasonable discretion and after consulting with Lessee, to</w:t>
        <w:br/>
        <w:t xml:space="preserve">     designate the general contractor, developer, architect, construction</w:t>
        <w:br/>
        <w:t xml:space="preserve">     company, engineer and other parties which will participate in the</w:t>
        <w:br/>
        <w:t xml:space="preserve">     development of the Capital Addition. Lessor and Lessee further agree that</w:t>
        <w:br/>
        <w:t xml:space="preserve">     Lessor shall control the preparation and negotiation of the</w:t>
        <w:br/>
        <w:br/>
        <w:br/>
        <w:t xml:space="preserve">                                       23</w:t>
        <w:br/>
        <w:br/>
        <w:br/>
        <w:br/>
        <w:t xml:space="preserve">     definitive agreements with such parties and Lessor will give Lessee an</w:t>
        <w:br/>
        <w:t xml:space="preserve">     opportunity to review such definitive agreements prior to their execution.</w:t>
        <w:br/>
        <w:br/>
        <w:t xml:space="preserve">          (d) Upon making a Request to finance a Capital Addition, whether or</w:t>
        <w:br/>
        <w:t xml:space="preserve">     not such financing is actually consummated, Lessee shall pay or agree to</w:t>
        <w:br/>
        <w:t xml:space="preserve">     pay, upon demand, all reasonable costs and expenses of Lessor and any</w:t>
        <w:br/>
        <w:t xml:space="preserve">     Lending Institution which has committed to finance such Capital Addition</w:t>
        <w:br/>
        <w:t xml:space="preserve">     which have been paid or incurred by them in connection with the financing</w:t>
        <w:br/>
        <w:t xml:space="preserve">     of the Capital Addition, including, but not limited to, (i) the fees and</w:t>
        <w:br/>
        <w:t xml:space="preserve">     expenses of their respective counsel, (ii) all printing expenses, (iii) the</w:t>
        <w:br/>
        <w:t xml:space="preserve">     amount of any filing, registration and recording taxes and fees, (iv)</w:t>
        <w:br/>
        <w:t xml:space="preserve">     documentary stamp taxes, if any, (v) title insurance charges, appraisal</w:t>
        <w:br/>
        <w:t xml:space="preserve">     fees, if any, rating agency fees, if any, and (vi) commitment fees, if any,</w:t>
        <w:br/>
        <w:t xml:space="preserve">     and (vii) costs of obtaining regulatory and governmental approvals,</w:t>
        <w:br/>
        <w:t xml:space="preserve">     including but not limited to any required certificates of need, for the</w:t>
        <w:br/>
        <w:t xml:space="preserve">     construction, operation, use or occupancy of the Capital Addition.</w:t>
        <w:br/>
        <w:br/>
        <w:t xml:space="preserve">     10.4 SALVAGE. All materials which are scrapped or removed in connection</w:t>
        <w:br/>
        <w:t>with the making of either Capital Additions permitted by Section 10.1 or repairs</w:t>
        <w:br/>
        <w:t>required by Article IX shall be or become the property of Lessor.</w:t>
        <w:br/>
        <w:br/>
        <w:t xml:space="preserve">                                   ARTICLE XI</w:t>
        <w:br/>
        <w:br/>
        <w:t xml:space="preserve">                                      LIENS</w:t>
        <w:br/>
        <w:br/>
        <w:t xml:space="preserve">     Subject to the provisions of Article XII relating to permitted contests,</w:t>
        <w:br/>
        <w:t>Lessee will not directly or indirectly create or allow to remain and will</w:t>
        <w:br/>
        <w:t>promptly discharge at its expense any lien, encumbrance, attachment, title</w:t>
        <w:br/>
        <w:t>retention agreement or claim upon the Leased Property or any attachment, levy,</w:t>
        <w:br/>
        <w:t>claim or encumbrance in respect of the Rent, not including, however, (a) this</w:t>
        <w:br/>
        <w:t>Lease, (b) the matters, if any, set forth in EXHIBIT C, (c) restrictions, liens</w:t>
        <w:br/>
        <w:t>and other encumbrances which are consented to in writing by Lessor, or any</w:t>
        <w:br/>
        <w:t>easements granted pursuant to the provisions of Section 7.3 of this Lease, (d)</w:t>
        <w:br/>
        <w:t>liens for those taxes of Lessor which Lessee is not required to pay hereunder,</w:t>
        <w:br/>
        <w:t>(e) liens for Impositions or for sums resulting from noncompliance with Legal</w:t>
        <w:br/>
        <w:t>Requirements so long as (1) the same are not yet payable or are payable without</w:t>
        <w:br/>
        <w:t>the addition of any fine or penalty or (2) such liens are in the process of</w:t>
        <w:br/>
        <w:t>being contested as permitted by Article XII, (f) liens of mechanics, laborers,</w:t>
        <w:br/>
        <w:t>materialmen, suppliers or vendors for sums either disputed or not yet due,</w:t>
        <w:br/>
        <w:t>provided that (1) the payment of such sums shall not be postponed for more than</w:t>
        <w:br/>
        <w:t>sixty (60) days after the completion of the action giving rise to such lien and</w:t>
        <w:br/>
        <w:t>such reserve or other appropriate provisions as shall be required by law or</w:t>
        <w:br/>
        <w:t>generally accepted accounting principles shall have been made therefor or (2)</w:t>
        <w:br/>
        <w:t>any such liens are in the process of being contested as permitted by Article</w:t>
        <w:br/>
        <w:t>XII, and (g) any liens which are the responsibility of Lessor pursuant to the</w:t>
        <w:br/>
        <w:t>provisions of Article XXXVII of this Lease. Unless otherwise expressly provided</w:t>
        <w:br/>
        <w:t>herein, Lessee shall not mortgage or grant any interest or security interest in,</w:t>
        <w:br/>
        <w:t>or otherwise assign, any part of Lessee's rights and interests in this Lease,</w:t>
        <w:br/>
        <w:t>the Leased Property, Lessee's Personal Property, or any permits, licenses,</w:t>
        <w:br/>
        <w:t>certificates of need (if any) or any other approvals required to operate the</w:t>
        <w:br/>
        <w:t>Leased Property during the Term without the prior written consent of Lessor,</w:t>
        <w:br/>
        <w:t>which may be withheld at Lessor's sole discretion.</w:t>
        <w:br/>
        <w:br/>
        <w:t xml:space="preserve">                                   ARTICLE XII</w:t>
        <w:br/>
        <w:br/>
        <w:t xml:space="preserve">                               PERMITTED CONTESTS</w:t>
        <w:br/>
        <w:br/>
        <w:t xml:space="preserve">     Lessee, on its own or on Lessor's behalf (or in Lessor's name), but at</w:t>
        <w:br/>
        <w:t>Lessee's expense, after two (2) business days' prior written notice to Lessor,</w:t>
        <w:br/>
        <w:t>may contest, by appropriate legal proceedings conducted in good faith and with</w:t>
        <w:br/>
        <w:t>due diligence, the amount, validity or application, in whole or in part, of any</w:t>
        <w:br/>
        <w:t>Imposition, Legal Requirement, Insurance Requirement, lien, attachment, levy,</w:t>
        <w:br/>
        <w:t>encumbrance, charge or claim not otherwise permitted by Article XI, provided</w:t>
        <w:br/>
        <w:t>that (a) in the case of an unpaid Imposition, lien, attachment, levy,</w:t>
        <w:br/>
        <w:t>encumbrance, charge or claim, the commencement and continuation of such</w:t>
        <w:br/>
        <w:t>proceedings shall suspend the collection thereof from Lessor and from the Leased</w:t>
        <w:br/>
        <w:t>Property, (b) neither the Leased Property nor any Rent therefrom nor any part</w:t>
        <w:br/>
        <w:t>thereof or interest therein would be in any immediate danger of being sold,</w:t>
        <w:br/>
        <w:t>forfeited, attached or lost, (c) in the case of a Legal</w:t>
        <w:br/>
        <w:br/>
        <w:br/>
        <w:t xml:space="preserve">                                       24</w:t>
        <w:br/>
        <w:br/>
        <w:br/>
        <w:br/>
        <w:t>Requirement, Lessor would not be in any immediate danger of civil or criminal</w:t>
        <w:br/>
        <w:t>liability for failure to comply therewith pending the outcome of such</w:t>
        <w:br/>
        <w:t>proceedings, (d) in the event that any such contest shall involve a sum of money</w:t>
        <w:br/>
        <w:t>or potential loss in excess of Fifty Thousand Dollars ($50,000), then, in any</w:t>
        <w:br/>
        <w:t>such event, (i) provided the Consolidated Net Worth of Lessee and/or Guarantors</w:t>
        <w:br/>
        <w:t>is then in excess of Fifty Million Dollars ($50,000,000), Lessee shall deliver</w:t>
        <w:br/>
        <w:t>to Lessor an Officer's Certificate to the effect set forth in clauses (a), (b)</w:t>
        <w:br/>
        <w:t>and (c), to the extent applicable, or (ii) in the event the Consolidated Net</w:t>
        <w:br/>
        <w:t>Worth of Lessee and/or Guarantors is not then in excess of Fifty Million Dollars</w:t>
        <w:br/>
        <w:t>($50,000,000), then Lessee shall deliver to Lessor and its counsel an opinion of</w:t>
        <w:br/>
        <w:t>Lessee's counsel to the effect set forth in clauses (a), (b) and (c), to the</w:t>
        <w:br/>
        <w:t>extent applicable, (e) in the case of a Legal Requirement and/or an Imposition,</w:t>
        <w:br/>
        <w:t>lien, encumbrance or charge, Lessee shall give such reasonable security as may</w:t>
        <w:br/>
        <w:t>be demanded by Lessor to insure ultimate payment of the same and to prevent any</w:t>
        <w:br/>
        <w:t>sale or forfeiture of the affected portion of the Leased Property or the Rent by</w:t>
        <w:br/>
        <w:t>reason of such non-payment or non-compliance; provided, however, the provisions</w:t>
        <w:br/>
        <w:t>of this Article XII shall not be construed to permit Lessee to contest the</w:t>
        <w:br/>
        <w:t>payment of Rent (except as to contests concerning the method of computation or</w:t>
        <w:br/>
        <w:t>the basis of levy of any Imposition or the basis for the assertion of any other</w:t>
        <w:br/>
        <w:t>claim) or any other sums payable by Lessee to Lessor hereunder, (f) in the case</w:t>
        <w:br/>
        <w:t>of an Insurance Requirement, the coverage required by Article XIII shall be</w:t>
        <w:br/>
        <w:t>maintained, and (g) if such contest be finally resolved against Lessor or</w:t>
        <w:br/>
        <w:t>Lessee, Lessee shall, as Additional Charges due hereunder, promptly pay the</w:t>
        <w:br/>
        <w:t>amount required to be paid, together with all interest and penalties accrued</w:t>
        <w:br/>
        <w:t>thereon, or comply with the applicable Legal Requirement or Insurance</w:t>
        <w:br/>
        <w:t>Requirement. Lessor, at Lessee's expense, shall execute and deliver to Lessee</w:t>
        <w:br/>
        <w:t>such authorizations and other documents as may reasonably be required in any</w:t>
        <w:br/>
        <w:t>such contest and, if reasonably requested by Lessee or if Lessor so desires,</w:t>
        <w:br/>
        <w:t>Lessor shall join as a party therein. Lessee shall indemnify and save Lessor</w:t>
        <w:br/>
        <w:t>harmless against any liability, cost or expense of any kind that may be imposed</w:t>
        <w:br/>
        <w:t>upon Lessor in connection with any such contest and any loss resulting</w:t>
        <w:br/>
        <w:t>therefrom.</w:t>
        <w:br/>
        <w:br/>
        <w:t xml:space="preserve">                                  ARTICLE XIII</w:t>
        <w:br/>
        <w:br/>
        <w:t xml:space="preserve">                                    INSURANCE</w:t>
        <w:br/>
        <w:br/>
        <w:t xml:space="preserve">     13.1 GENERAL INSURANCE REQUIREMENTS. During the Term of this Lease, Lessee</w:t>
        <w:br/>
        <w:t>shall at all times keep the Leased Property and all property located in or on</w:t>
        <w:br/>
        <w:t>the Leased Property, including Lessee's Personal Property, insured against loss</w:t>
        <w:br/>
        <w:t>or damage from such causes as are customarily insured against, by prudent owners</w:t>
        <w:br/>
        <w:t>of similar facilities. Without limiting the generality of the foregoing, Lessee</w:t>
        <w:br/>
        <w:t>shall obtain and maintain in effect throughout the Lease Term, the kinds and</w:t>
        <w:br/>
        <w:t>amounts of insurance deemed necessary by the Lessor and as described below.</w:t>
        <w:br/>
        <w:t>After prior written notice to Lessee, Lessor may, at Lessor's option, obtain the</w:t>
        <w:br/>
        <w:t>insurance coverages required from Lessee herein (excluding coverages for</w:t>
        <w:br/>
        <w:t>worker's compensation and professional liability) provided that (i) the</w:t>
        <w:br/>
        <w:t>insurance coverages obtained by Lessee may be terminated without penalty or cost</w:t>
        <w:br/>
        <w:t>to Lessee, (ii) the costs of such coverages obtained by Lessor collectively do</w:t>
        <w:br/>
        <w:t>not exceed the costs of the insurance obtained by Lessee and (iii) the coverages</w:t>
        <w:br/>
        <w:t>obtained by Lessor are comparable to that obtained or to be obtained by Lessee</w:t>
        <w:br/>
        <w:t>hereunder. In the event Lessor obtains such insurance coverages, Lessee shall</w:t>
        <w:br/>
        <w:t>reimburse Lessor for the costs of such coverages immediately upon request by</w:t>
        <w:br/>
        <w:t>Lessor. The insurance shall be written by insurance companies (i) acceptable to</w:t>
        <w:br/>
        <w:t>the Lessor, (ii) that are rated at least an "A-VII" or better by Best's</w:t>
        <w:br/>
        <w:t>Insurance Guide and Key Ratings and a claim payment rating by Standard &amp; Poor's</w:t>
        <w:br/>
        <w:t>Corporation of A or better, and (iii) authorized, licensed and qualified to do</w:t>
        <w:br/>
        <w:t>insurance business in the state in which the Leased Property is located.</w:t>
        <w:br/>
        <w:t>Notwithstanding the foregoing or any other provision of this Article XIII,</w:t>
        <w:br/>
        <w:t>Lessor acknowledges and agrees that the insurance coverages required under</w:t>
        <w:br/>
        <w:t>subparagraphs (d), (h) and (e) of this Section 13.1 are being handled through a</w:t>
        <w:br/>
        <w:t>captive insurance company, the identity of which has been disclosed to the</w:t>
        <w:br/>
        <w:t>Lessee and Lessor. The aggregate amount of coverage by a single company must not</w:t>
        <w:br/>
        <w:t>exceed five percent (5%) of the insurance company's policyholders' surplus. The</w:t>
        <w:br/>
        <w:t>policies must name Lessor (and any other entities as Lessor may deem necessary)</w:t>
        <w:br/>
        <w:t>as an additional insured and losses shall be payable to Lessor and/or Lessee as</w:t>
        <w:br/>
        <w:t>provided in Article XIV. Each insurance policy required hereunder must (i)</w:t>
        <w:br/>
        <w:t>provide primary insurance without right of contribution from any other insurance</w:t>
        <w:br/>
        <w:t>carried by Lessor, (ii) contain an express waiver by the insurer of any right of</w:t>
        <w:br/>
        <w:t>subrogation, setoff or counterclaim against any insured party thereunder</w:t>
        <w:br/>
        <w:t>including Lessor, (iii) permit Lessor to pay premiums at Lessor's discretion,</w:t>
        <w:br/>
        <w:t>and (iv) as respects any third party liability claim brought against Lessor,</w:t>
        <w:br/>
        <w:t>obligate the insurer to defend Lessor as an additional insured thereunder. In</w:t>
        <w:br/>
        <w:t>addition, the policies shall name as an</w:t>
        <w:br/>
        <w:br/>
        <w:br/>
        <w:t xml:space="preserve">                                       25</w:t>
        <w:br/>
        <w:br/>
        <w:br/>
        <w:br/>
        <w:t>additional insured any Facility Lender by way of a standard form of mortgagee's</w:t>
        <w:br/>
        <w:t>loss payable endorsement. Any loss adjustment shall require the written consent</w:t>
        <w:br/>
        <w:t>of Lessor and each affected Facility Lender. Evidence of insurance and/or</w:t>
        <w:br/>
        <w:t>Impositions shall be deposited with Lessor and, if requested, with any Facility</w:t>
        <w:br/>
        <w:t>Lender. If any provision of any Facility Instrument requires deposits of</w:t>
        <w:br/>
        <w:t>insurance to be made with such Facility Lender, Lessee shall either pay to</w:t>
        <w:br/>
        <w:t>Lessor monthly the amounts required and Lessor shall transfer such amounts to</w:t>
        <w:br/>
        <w:t>such Facility Lender or, pursuant to written direction by Lessor, Lessee shall</w:t>
        <w:br/>
        <w:t>make such deposits directly with such Facility Lender. The policies on the</w:t>
        <w:br/>
        <w:t>Leased Property, including the Leased Improvements, the Fixtures and Lessee's</w:t>
        <w:br/>
        <w:t>Personal Property, shall insure against the following risks:</w:t>
        <w:br/>
        <w:br/>
        <w:t xml:space="preserve">          (a) All Risks or Special Form Property insurance against loss or</w:t>
        <w:br/>
        <w:t xml:space="preserve">     damage to the building and improvements, including but not limited to,</w:t>
        <w:br/>
        <w:t xml:space="preserve">     perils of fire, lightning, water, wind, theft, vandalism and malicious</w:t>
        <w:br/>
        <w:t xml:space="preserve">     mischief, plate glass breakage, and perils typically provided under an</w:t>
        <w:br/>
        <w:t xml:space="preserve">     Extended Coverage Endorsement and other forms of broadened risk perils, and</w:t>
        <w:br/>
        <w:t xml:space="preserve">     insured on a "replacement cost" value basis to the extent of the full</w:t>
        <w:br/>
        <w:t xml:space="preserve">     replacement value of the Leased Property. The policy shall include coverage</w:t>
        <w:br/>
        <w:t xml:space="preserve">     for subsidence. The deductible amount thereunder shall be borne by the</w:t>
        <w:br/>
        <w:t xml:space="preserve">     Lessee in the event of a loss and the deductible must not exceed Ten</w:t>
        <w:br/>
        <w:t xml:space="preserve">     Thousand and 00/100 Dollars ($10,000.00) per occurrence. Further, in the</w:t>
        <w:br/>
        <w:t xml:space="preserve">     event of a loss, Lessee shall abide by all provisions of the insurance</w:t>
        <w:br/>
        <w:t xml:space="preserve">     contract, including proper and timely notice of the loss to the insurer,</w:t>
        <w:br/>
        <w:t xml:space="preserve">     and Lessee further agrees that it will notify the Lessor of any loss in the</w:t>
        <w:br/>
        <w:t xml:space="preserve">     amount of Twenty-Five Thousand and 00/100 Dollars ($25,000.00) or greater</w:t>
        <w:br/>
        <w:t xml:space="preserve">     and that no claim at or in excess of Twenty-Five Thousand and 00/100</w:t>
        <w:br/>
        <w:t xml:space="preserve">     Dollars ($25,000.00) shall be settled without the prior written consent of</w:t>
        <w:br/>
        <w:t xml:space="preserve">     Lessor, which consent shall not be unreasonably withheld or delayed.</w:t>
        <w:br/>
        <w:br/>
        <w:t xml:space="preserve">          (b) Flood and earthquake insurance shall be required only in the event</w:t>
        <w:br/>
        <w:t xml:space="preserve">     that the Leased Property is located in a flood plain or earthquake zone.</w:t>
        <w:br/>
        <w:t xml:space="preserve">     Such insurance to be in an amount equal to the Full Replacement Cost value</w:t>
        <w:br/>
        <w:t xml:space="preserve">     of the Facility, subject to no more than a Twenty-Five Thousand Dollars</w:t>
        <w:br/>
        <w:t xml:space="preserve">     ($25,000) per occurrence deductible and such policy shall include coverage</w:t>
        <w:br/>
        <w:t xml:space="preserve">     for subsidence.</w:t>
        <w:br/>
        <w:br/>
        <w:t xml:space="preserve">          (c) Insurance against loss of earnings in an amount sufficient to</w:t>
        <w:br/>
        <w:t xml:space="preserve">     cover not less than twelve (12) months' lost earnings and written in an</w:t>
        <w:br/>
        <w:t xml:space="preserve">     "all risks" form, either as an endorsement to the insurance required under</w:t>
        <w:br/>
        <w:t xml:space="preserve">     subparagraph (a) above, or under a separate policy.</w:t>
        <w:br/>
        <w:br/>
        <w:t xml:space="preserve">          (d) Worker's compensation insurance covering all employees in amounts</w:t>
        <w:br/>
        <w:t xml:space="preserve">     that are customary for the Lessee's industry.</w:t>
        <w:br/>
        <w:br/>
        <w:t xml:space="preserve">          (e) Commercial General Liability in a primary amount of at least Three</w:t>
        <w:br/>
        <w:t xml:space="preserve">     Million and 00/100 Dollars ($3,000,000.00) per occurrence, bodily injury</w:t>
        <w:br/>
        <w:t xml:space="preserve">     for injury or death of any one person and One Hundred Thousand and 00/100</w:t>
        <w:br/>
        <w:t xml:space="preserve">     Dollars ($100,000.00) for Property Damage for damage to or loss of property</w:t>
        <w:br/>
        <w:t xml:space="preserve">     of others, subject to a Ten Million and 00/100 Dollars ($10,000,000.00)</w:t>
        <w:br/>
        <w:t xml:space="preserve">     annual aggregate policy limit for all bodily injury and property damage</w:t>
        <w:br/>
        <w:t xml:space="preserve">     claims, occurring on or about the Leased Property or in any way related to</w:t>
        <w:br/>
        <w:t xml:space="preserve">     the Leased Property, including but not limited to, any swimming pools or</w:t>
        <w:br/>
        <w:t xml:space="preserve">     other rehabilitation and recreational facilities or areas that are located</w:t>
        <w:br/>
        <w:t xml:space="preserve">     on the Leased Property otherwise related to the Leased Property. Such</w:t>
        <w:br/>
        <w:t xml:space="preserve">     policy shall include coverages of a Broad Form nature, including, but not</w:t>
        <w:br/>
        <w:t xml:space="preserve">     limited to, Explosion, Collapse and Underground (XCU), Products Liability,</w:t>
        <w:br/>
        <w:t xml:space="preserve">     Completed Operations, Broad Form Contractual Liability, Broad Form Property</w:t>
        <w:br/>
        <w:t xml:space="preserve">     Damage, Personal Injury, Incidental Malpractice Liability, and Host Liquor</w:t>
        <w:br/>
        <w:t xml:space="preserve">     Liability.</w:t>
        <w:br/>
        <w:br/>
        <w:t xml:space="preserve">          (f) Automobile and vehicle liability insurance coverage for all owned,</w:t>
        <w:br/>
        <w:t xml:space="preserve">     non-owned, leased or hired automobiles and vehicles in a primary limit</w:t>
        <w:br/>
        <w:t xml:space="preserve">     amount of One Million and 00/100 Dollars ($1,000,000.00) per occurrence for</w:t>
        <w:br/>
        <w:t xml:space="preserve">     bodily injury; One Hundred Thousand and 00/100 Dollars ($100,000.00) per</w:t>
        <w:br/>
        <w:t xml:space="preserve">     occurrence for property damage; subject to an annual aggregate policy limit</w:t>
        <w:br/>
        <w:t xml:space="preserve">     of One Million and 00/100 Dollars ($1,000,000.00).</w:t>
        <w:br/>
        <w:br/>
        <w:br/>
        <w:t xml:space="preserve">                                       26</w:t>
        <w:br/>
        <w:br/>
        <w:br/>
        <w:br/>
        <w:t xml:space="preserve">          (g) Umbrella liability insurance in the minimum amount of Ten Million</w:t>
        <w:br/>
        <w:t xml:space="preserve">     and 00/100 Dollars ($10,000,000.00) for each occurrence and aggregate</w:t>
        <w:br/>
        <w:t xml:space="preserve">     combined single limit for all liability, with a Ten Thousand and 00/100</w:t>
        <w:br/>
        <w:t xml:space="preserve">     Dollar ($10,000.00) self-insured retention for exposure not covered in</w:t>
        <w:br/>
        <w:t xml:space="preserve">     underlying primary policies. The umbrella liability policy shall name in</w:t>
        <w:br/>
        <w:t xml:space="preserve">     its underlying schedule the policies of professional liability, commercial</w:t>
        <w:br/>
        <w:t xml:space="preserve">     general liability, garage keepers liability, automobile/vehicle liability</w:t>
        <w:br/>
        <w:t xml:space="preserve">     and employer's liability under the workers compensation policy.</w:t>
        <w:br/>
        <w:br/>
        <w:t xml:space="preserve">          (h) Professional liability insurance for any physician employed or</w:t>
        <w:br/>
        <w:t xml:space="preserve">     other employee or agent of the Lessee providing services at the Leased</w:t>
        <w:br/>
        <w:t xml:space="preserve">     Property in an amount not less than Three Million and 00/100 Dollars</w:t>
        <w:br/>
        <w:t xml:space="preserve">     ($3,000,000.00) per individual claim and Ten Million and 00/100 Dollars</w:t>
        <w:br/>
        <w:t xml:space="preserve">     ($10,000,000.00) annual aggregate.</w:t>
        <w:br/>
        <w:br/>
        <w:t xml:space="preserve">          (i) A commercial blanket bond covering all employees of the Lessee,</w:t>
        <w:br/>
        <w:t xml:space="preserve">     including its officers and the individual owners of the insured business</w:t>
        <w:br/>
        <w:t xml:space="preserve">     entity, whether a joint-venture, partnership, proprietorship or</w:t>
        <w:br/>
        <w:t xml:space="preserve">     incorporated entity, against loss as a result of their dishonesty. Policy</w:t>
        <w:br/>
        <w:t xml:space="preserve">     limit shall be in an amount of at least One Million and 00/100 Dollars</w:t>
        <w:br/>
        <w:t xml:space="preserve">     ($1,000,000.00) subject to a deductible of no more than Ten Thousand and</w:t>
        <w:br/>
        <w:t xml:space="preserve">     00/100 Dollars ($10,000.00) per occurrence.</w:t>
        <w:br/>
        <w:br/>
        <w:t xml:space="preserve">     The term "Full Replacement Cost" as used herein, shall mean the actual</w:t>
        <w:br/>
        <w:t xml:space="preserve">     replacement cost thereof from time to time, including increased cost of</w:t>
        <w:br/>
        <w:t xml:space="preserve">     construction endorsement, less exclusions provided in the normal fire</w:t>
        <w:br/>
        <w:t xml:space="preserve">     insurance policy. In the event either Lessor or Lessee believes that the</w:t>
        <w:br/>
        <w:t xml:space="preserve">     Full Replacement Cost has increased or decreased at any time during the</w:t>
        <w:br/>
        <w:t xml:space="preserve">     Term, it shall have the right to have such Full Replacement Cost</w:t>
        <w:br/>
        <w:t xml:space="preserve">     re-determined by the fire insurance company which is then providing the</w:t>
        <w:br/>
        <w:t xml:space="preserve">     largest amount of fire insurance carried on the Leased Property,</w:t>
        <w:br/>
        <w:t xml:space="preserve">     hereinafter referred to as the "impartial appraiser". The party desiring to</w:t>
        <w:br/>
        <w:t xml:space="preserve">     have the Full Replacement Cost so re-determined shall forthwith, on receipt</w:t>
        <w:br/>
        <w:t xml:space="preserve">     of such determination by such impartial appraiser, give written notice</w:t>
        <w:br/>
        <w:t xml:space="preserve">     thereof to the other party hereto. The determination of such impartial</w:t>
        <w:br/>
        <w:t xml:space="preserve">     appraiser shall be final and binding on the parties hereto, and Lessee</w:t>
        <w:br/>
        <w:t xml:space="preserve">     shall forthwith increase, or may decrease, the amount of the insurance</w:t>
        <w:br/>
        <w:t xml:space="preserve">     carried pursuant to this Article, as the case may be, to the amount so</w:t>
        <w:br/>
        <w:t xml:space="preserve">     determined by the impartial appraiser. Lessee shall pay the fee, if any, of</w:t>
        <w:br/>
        <w:t xml:space="preserve">     the impartial appraiser.</w:t>
        <w:br/>
        <w:br/>
        <w:t xml:space="preserve">     13.2 ADDITIONAL INSURANCE. In addition to the insurance described above,</w:t>
        <w:br/>
        <w:t>Lessee shall maintain such additional insurance, including, without limitation,</w:t>
        <w:br/>
        <w:t>adequate loss of rents insurance with respect to casualty or condemnation events</w:t>
        <w:br/>
        <w:t>to the extent the coverage set forth in Section 3.1(c) is not adequate, as may</w:t>
        <w:br/>
        <w:t>be required from time to time by any Facility Lender and shall further at all</w:t>
        <w:br/>
        <w:t>times maintain adequate worker's compensation insurance coverage for all persons</w:t>
        <w:br/>
        <w:t>employed by Lessee on the Leased Property, in accordance with the requirements</w:t>
        <w:br/>
        <w:t>of applicable local, state and federal law.</w:t>
        <w:br/>
        <w:br/>
        <w:t xml:space="preserve">     13.3 WAIVER OF SUBROGATION. All insurance policies to be obtained by Lessee</w:t>
        <w:br/>
        <w:t>as required hereunder, including, without limitation, insurance policies</w:t>
        <w:br/>
        <w:t>covering the Leased Property, the Fixtures, the Facility, and/or Lessee's</w:t>
        <w:br/>
        <w:t>Personal Property, including without limitation, contents, fire and casualty</w:t>
        <w:br/>
        <w:t>insurance, shall expressly waive any right of subrogation on the part of the</w:t>
        <w:br/>
        <w:t>insurer against the Lessor. Lessee shall obtain insurance policies which will</w:t>
        <w:br/>
        <w:t>include such a waiver clause or endorsement regardless of whether same is</w:t>
        <w:br/>
        <w:t>obtainable without extra cost, and in the event of such an extra charge Lessee</w:t>
        <w:br/>
        <w:t>shall pay the same.</w:t>
        <w:br/>
        <w:br/>
        <w:t xml:space="preserve">     13.4 FORM OF INSURANCE. All of the policies of insurance referred to in</w:t>
        <w:br/>
        <w:t>this Section shall be written in form satisfactory to Lessor and by insurance</w:t>
        <w:br/>
        <w:t>companies satisfactory to Lessor. Lessee shall pay all of the premiums therefor,</w:t>
        <w:br/>
        <w:t>and shall deliver such original policies, or in the case of a blanket policy, a</w:t>
        <w:br/>
        <w:t>copy of the original policy certified in writing by a duly authorized agent for</w:t>
        <w:br/>
        <w:t>the insurance company as a "true and certified" copy of the policy, to the</w:t>
        <w:br/>
        <w:t>Lessor effective with the Commencement Date and furnished annually thereafter</w:t>
        <w:br/>
        <w:t>(and, with respect to any renewal policy, at least fifteen (15) days prior to</w:t>
        <w:br/>
        <w:t>the expiration of the existing policy) and in the event of the failure of Lessee</w:t>
        <w:br/>
        <w:t>either to obtain such insurance in the names herein called for or to pay the</w:t>
        <w:br/>
        <w:t>premiums therefor, or to deliver</w:t>
        <w:br/>
        <w:br/>
        <w:br/>
        <w:t xml:space="preserve">                                       27</w:t>
        <w:br/>
        <w:br/>
        <w:br/>
        <w:br/>
        <w:t>such policies or certified copies of such policies (if allowed hereunder) to</w:t>
        <w:br/>
        <w:t>Lessor at the times required, Lessor shall be entitled, but shall have no</w:t>
        <w:br/>
        <w:t>obligation, to obtain such insurance and pay the premiums therefor, which</w:t>
        <w:br/>
        <w:t>premiums shall be repayable to Lessor upon written demand therefor, and failure</w:t>
        <w:br/>
        <w:t>to repay the same shall constitute an Event of Default within the meaning of</w:t>
        <w:br/>
        <w:t>Section 16.1(c). Each insurer mentioned in this Section shall agree, by</w:t>
        <w:br/>
        <w:t>endorsement on the policy or policies issued by it, or by independent instrument</w:t>
        <w:br/>
        <w:t>furnished to Lessor, that it will give to Lessor sixty (60) days' prior written</w:t>
        <w:br/>
        <w:t>notice (at Lessor's notice address as specified in this Lease (the "Lessor's</w:t>
        <w:br/>
        <w:t>Notice Address")) before the policy or policies in question shall be altered,</w:t>
        <w:br/>
        <w:t>allowed to expire or canceled. The parties hereto agree that all insurance</w:t>
        <w:br/>
        <w:t>policies, endorsements and certificates which provide that the insurer will</w:t>
        <w:br/>
        <w:t>"endeavor to" give notice before same may be altered, allowed to expire or</w:t>
        <w:br/>
        <w:t>canceled will not be acceptable to Lessor. Notwithstanding anything contained</w:t>
        <w:br/>
        <w:t>herein to the contrary, all policies of insurance required to be obtained by the</w:t>
        <w:br/>
        <w:t>Lessee hereunder shall provide (i) that such policies will not lapse, terminate,</w:t>
        <w:br/>
        <w:t>be canceled, or be amended or modified to reduce limits or coverage terms unless</w:t>
        <w:br/>
        <w:t>and until Lessor has received not less than sixty (60) days' prior written</w:t>
        <w:br/>
        <w:t>notice at the Lessor's Notice Address, with a simultaneous copy to MPT Operating</w:t>
        <w:br/>
        <w:t>Partnership, LP, Attention: Its President, 0000 Xxxxx Xxxxxx Xxxxx, Xxxxx 000,</w:t>
        <w:br/>
        <w:t>Xxxxxxxxxx, Xxxxxxx 00000, and (ii) that in the event of cancellation due to</w:t>
        <w:br/>
        <w:t>non-payment of premium, the insurer will provide not less than ten (10) days'</w:t>
        <w:br/>
        <w:t>prior written notice to the Lessor at the Lessor's Notice Address, with a</w:t>
        <w:br/>
        <w:t>simultaneous copy to MPT Operating Partnership, LP, Attention: Its President,</w:t>
        <w:br/>
        <w:t>0000 Xxxxx Xxxxxx Xxxxx, Xxxxx 000, Xxxxxxxxxx, Xxxxxxx 00000.</w:t>
        <w:br/>
        <w:br/>
        <w:t xml:space="preserve">     13.5 INCREASE IN LIMITS. In the event that Lessor shall at any time in its</w:t>
        <w:br/>
        <w:t>reasonable discretion deem the limits of the personal injury, property damage or</w:t>
        <w:br/>
        <w:t>general public liability insurance then carried to be insufficient, the parties</w:t>
        <w:br/>
        <w:t>shall endeavor to agree on the proper and reasonable limits for such insurance</w:t>
        <w:br/>
        <w:t>to be carried and such insurance shall thereafter be carried with the limits</w:t>
        <w:br/>
        <w:t>thus agreed on until further change pursuant to the provisions of this Section.</w:t>
        <w:br/>
        <w:t>If the parties shall be unable to agree thereon, the proper and reasonable</w:t>
        <w:br/>
        <w:t>limits for such insurance to be carried shall be determined by an impartial</w:t>
        <w:br/>
        <w:t>third party selected by the parties. Nothing herein shall permit the amount of</w:t>
        <w:br/>
        <w:t>insurance to be reduced below the amount or amounts required by any of the</w:t>
        <w:br/>
        <w:t>Facility Instruments.</w:t>
        <w:br/>
        <w:br/>
        <w:t xml:space="preserve">     13.6 BLANKET POLICY. Notwithstanding anything to the contrary contained in</w:t>
        <w:br/>
        <w:t>this Section, Lessee's obligations to carry the insurance provided for herein</w:t>
        <w:br/>
        <w:t>may be brought within the coverage of a so-called blanket policy or policies of</w:t>
        <w:br/>
        <w:t>insurance carried and maintained by Lessee provided that</w:t>
        <w:br/>
        <w:br/>
        <w:t xml:space="preserve">          (a) Any such blanket policy or policies are acceptable to and have</w:t>
        <w:br/>
        <w:t xml:space="preserve">     been approved by the Lessor;</w:t>
        <w:br/>
        <w:br/>
        <w:t xml:space="preserve">          (b) Any such blanket policy or policies shall not be changed, altered</w:t>
        <w:br/>
        <w:t xml:space="preserve">     or modified without the prior written consent of the Lessor; and</w:t>
        <w:br/>
        <w:br/>
        <w:t xml:space="preserve">          (c) Any such blanket policy or policies shall otherwise satisfy the</w:t>
        <w:br/>
        <w:t xml:space="preserve">     insurance requirements of this Article XIII (including the requirement of</w:t>
        <w:br/>
        <w:t xml:space="preserve">     thirty (30) days' written notice before the expiration or cancellation of</w:t>
        <w:br/>
        <w:t xml:space="preserve">     such policies as required by Section 13.4 hereof) and shall provide for</w:t>
        <w:br/>
        <w:t xml:space="preserve">     deductibles in amounts acceptable to Lessor.</w:t>
        <w:br/>
        <w:br/>
        <w:t xml:space="preserve">     13.7 NO SEPARATE INSURANCE. Lessee shall not, on Lessee's own initiative or</w:t>
        <w:br/>
        <w:t>pursuant to the request or requirement of any third party, take out separate</w:t>
        <w:br/>
        <w:t>insurance concurrent in form or contributing in the event of loss with that</w:t>
        <w:br/>
        <w:t>required in this Article to be furnished by, or which may reasonably be required</w:t>
        <w:br/>
        <w:t>to be furnished by, Lessee, or increase the amounts of any then existing</w:t>
        <w:br/>
        <w:t>insurance by securing an additional policy or additional policies, unless all</w:t>
        <w:br/>
        <w:t>parties having an insurable interest in the subject matter of the insurance,</w:t>
        <w:br/>
        <w:t>including in all cases Lessor and all Facility Lenders, are included therein as</w:t>
        <w:br/>
        <w:t>additional insureds and the loss is payable under said insurance in the same</w:t>
        <w:br/>
        <w:t>manner as losses are required to be payable under this Lease. Lessee shall</w:t>
        <w:br/>
        <w:t>immediately notify Lessor of the taking out of any such separate insurance or of</w:t>
        <w:br/>
        <w:t>the increasing of any of the amounts of the then existing insurance by securing</w:t>
        <w:br/>
        <w:t>an additional policy or additional policies.</w:t>
        <w:br/>
        <w:br/>
        <w:br/>
        <w:t xml:space="preserve">                                       28</w:t>
        <w:br/>
        <w:br/>
        <w:br/>
        <w:br/>
        <w:t xml:space="preserve">                                   ARTICLE XIV</w:t>
        <w:br/>
        <w:br/>
        <w:t xml:space="preserve">                                FIRE AND CASUALTY</w:t>
        <w:br/>
        <w:br/>
        <w:t xml:space="preserve">     14.1 INSURANCE PROCEEDS. All proceeds payable by reason of any loss or</w:t>
        <w:br/>
        <w:t>damage to the Leased Property, or any portion thereof, and insured under any</w:t>
        <w:br/>
        <w:t>policy of insurance required by Article XIII of this Lease shall be paid to</w:t>
        <w:br/>
        <w:t>Lessor and held by Lessor in trust (subject to the provisions of Section 14.7)</w:t>
        <w:br/>
        <w:t>and shall be made available for reconstruction or repair, as the case may be, of</w:t>
        <w:br/>
        <w:t>any damage to or destruction of the Leased Property, or any portion thereof, and</w:t>
        <w:br/>
        <w:t>shall be paid out by Lessor from time to time for the reasonable cost of such</w:t>
        <w:br/>
        <w:t>reconstruction or repair. Any excess proceeds of insurance remaining after the</w:t>
        <w:br/>
        <w:t>completion of the restoration or reconstruction of the Leased Property (or in</w:t>
        <w:br/>
        <w:t>the event neither Lessor nor Lessee is required or elects to repair and restore,</w:t>
        <w:br/>
        <w:t>all such insurance proceeds) shall be retained by Lessor free and clear upon</w:t>
        <w:br/>
        <w:t>completion of any such repair and restoration except as otherwise specifically</w:t>
        <w:br/>
        <w:t>provided below in this Article XIV. All salvage resulting from any risk covered</w:t>
        <w:br/>
        <w:t>by insurance shall belong to Lessor except that any salvage relating to Capital</w:t>
        <w:br/>
        <w:t>Additions paid for by Lessee or to Lessee's Personal Property shall belong to</w:t>
        <w:br/>
        <w:t>Lessee.</w:t>
        <w:br/>
        <w:br/>
        <w:t xml:space="preserve">     14.2 RECONSTRUCTION IN THE EVENT OF DAMAGE OR DESTRUCTION COVERED BY</w:t>
        <w:br/>
        <w:t>INSURANCE.</w:t>
        <w:br/>
        <w:br/>
        <w:t xml:space="preserve">          (a) Except as provided in Section 14.7, if during the Term, the Leased</w:t>
        <w:br/>
        <w:t xml:space="preserve">     Property is totally or partially destroyed from a risk covered by the</w:t>
        <w:br/>
        <w:t xml:space="preserve">     insurance described in Article XIII and the Facility thereby is rendered</w:t>
        <w:br/>
        <w:t xml:space="preserve">     Unsuitable for its Primary Intended Use, Lessee shall have the option, by</w:t>
        <w:br/>
        <w:t xml:space="preserve">     giving written notice to Lessor within sixty (60) days following the date</w:t>
        <w:br/>
        <w:t xml:space="preserve">     of such destruction, to (i) restore the Facility to substantially the same</w:t>
        <w:br/>
        <w:t xml:space="preserve">     condition as existed immediately before the damage or destruction, or (ii)</w:t>
        <w:br/>
        <w:t xml:space="preserve">     so long as Lessee is not in monetary or payment default of any kind, and no</w:t>
        <w:br/>
        <w:t xml:space="preserve">     event has occurred which with the giving of notice or the passage of time,</w:t>
        <w:br/>
        <w:t xml:space="preserve">     or both, would constitute such a default, under this Lease, the Other</w:t>
        <w:br/>
        <w:t xml:space="preserve">     Leases and the Tenant Leases, purchase the Leased Property (including the</w:t>
        <w:br/>
        <w:t xml:space="preserve">     Parking Lot Interest) from Lessor for a purchase price equal to the Option</w:t>
        <w:br/>
        <w:t xml:space="preserve">     Price as defined in Section 35.1 (less the amount of any insurance proceeds</w:t>
        <w:br/>
        <w:t xml:space="preserve">     held by Lessor), or (iii) so long as the damage or destruction was not</w:t>
        <w:br/>
        <w:t xml:space="preserve">     caused by the negligence of Lessee, its agents, servants, employees or</w:t>
        <w:br/>
        <w:t xml:space="preserve">     contractors, terminate this Lease and, in this event, Lessor shall be</w:t>
        <w:br/>
        <w:t xml:space="preserve">     entitled to retain the insurance proceeds, and Lessee shall pay to Lessor</w:t>
        <w:br/>
        <w:t xml:space="preserve">     on demand, the amount of any deductible or uninsured loss arising in</w:t>
        <w:br/>
        <w:t xml:space="preserve">     connection therewith. In the event Lessee purchases the Leased Property</w:t>
        <w:br/>
        <w:t xml:space="preserve">     pursuant to this Section 14.2(a), the terms set forth in Article XVIII</w:t>
        <w:br/>
        <w:t xml:space="preserve">     shall apply and the sale/purchase must be closed within ninety (90) days</w:t>
        <w:br/>
        <w:t xml:space="preserve">     after the date of the written notice from Lessee to Lessor of Lessee's</w:t>
        <w:br/>
        <w:t xml:space="preserve">     intent to purchase, unless a different closing date is agreed upon in</w:t>
        <w:br/>
        <w:t xml:space="preserve">     writing by Lessor and Lessee.</w:t>
        <w:br/>
        <w:br/>
        <w:t xml:space="preserve">          (b) If during the Term, the Leased Improvements and/or the Fixtures</w:t>
        <w:br/>
        <w:t xml:space="preserve">     are totally or partially destroyed from a risk covered by the insurance</w:t>
        <w:br/>
        <w:t xml:space="preserve">     described in Article XIII, but the Facility is not thereby rendered</w:t>
        <w:br/>
        <w:t xml:space="preserve">     Unsuitable for its Primary Intended Use, Lessee shall restore the Facility</w:t>
        <w:br/>
        <w:t xml:space="preserve">     to substantially the same condition as existed immediately before the</w:t>
        <w:br/>
        <w:t xml:space="preserve">     damage or destruction. Such damage or destruction shall not terminate this</w:t>
        <w:br/>
        <w:t xml:space="preserve">     Lease; provided, however, if Lessee cannot within a reasonable time obtain</w:t>
        <w:br/>
        <w:t xml:space="preserve">     all necessary governmental approvals, including building permits, licenses,</w:t>
        <w:br/>
        <w:t xml:space="preserve">     conditional use permits and any certificates of need, after diligent</w:t>
        <w:br/>
        <w:t xml:space="preserve">     efforts to do so, in order to be able to perform all required repair and</w:t>
        <w:br/>
        <w:t xml:space="preserve">     restoration work and to operate the Facility for its Primary Intended Use</w:t>
        <w:br/>
        <w:t xml:space="preserve">     in substantially the same manner as immediately prior to such damage or</w:t>
        <w:br/>
        <w:t xml:space="preserve">     destruction, so long as Lessee is not in monetary or payment default of any</w:t>
        <w:br/>
        <w:t xml:space="preserve">     kind, and no event has occurred which with the giving of notice or the</w:t>
        <w:br/>
        <w:t xml:space="preserve">     passage of time or both would constitute such a default, under the terms of</w:t>
        <w:br/>
        <w:t xml:space="preserve">     this Lease, the Other Leases and the Tenant Leases, Lessee shall have the</w:t>
        <w:br/>
        <w:t xml:space="preserve">     option, by giving written notice to Lessor within sixty (60) days following</w:t>
        <w:br/>
        <w:t xml:space="preserve">     the date of such damage or destruction, to purchase the Leased Property</w:t>
        <w:br/>
        <w:t xml:space="preserve">     (including the Parking Lot Interest) for a purchase price equal to the</w:t>
        <w:br/>
        <w:t xml:space="preserve">     Option Price as defined in Section 35.1 (less the amount of any insurance</w:t>
        <w:br/>
        <w:t xml:space="preserve">     proceeds held by Lessor). In the event Lessee purchases the Leased Property</w:t>
        <w:br/>
        <w:t xml:space="preserve">     pursuant to this Section 14.2(b), the terms set forth in Article XVIII</w:t>
        <w:br/>
        <w:t xml:space="preserve">     shall apply and the sale/purchase must be closed within ninety (90) days</w:t>
        <w:br/>
        <w:t xml:space="preserve">     after the date of the</w:t>
        <w:br/>
        <w:br/>
        <w:br/>
        <w:t xml:space="preserve">                                       29</w:t>
        <w:br/>
        <w:br/>
        <w:br/>
        <w:br/>
        <w:t xml:space="preserve">     written notice from Lessee to Lessor of Lessee's intent to purchase, unless</w:t>
        <w:br/>
        <w:t xml:space="preserve">     a different closing date is agreed upon in writing by Lessor and Lessee.</w:t>
        <w:br/>
        <w:br/>
        <w:t xml:space="preserve">          (c) If the cost of the repair or restoration exceeds the amount of</w:t>
        <w:br/>
        <w:t xml:space="preserve">     proceeds received by Lessor from the insurance required under Article XIII,</w:t>
        <w:br/>
        <w:t xml:space="preserve">     Lessee shall be obligated to contribute any excess amount needed to restore</w:t>
        <w:br/>
        <w:t xml:space="preserve">     the Facility prior to use of the insurance proceeds. Such amount shall be</w:t>
        <w:br/>
        <w:t xml:space="preserve">     paid by Lessee to Lessor (or a Facility Lender if required) to be held in</w:t>
        <w:br/>
        <w:t xml:space="preserve">     trust together with any other insurance proceeds for application to the</w:t>
        <w:br/>
        <w:t xml:space="preserve">     cost of repair and restoration.</w:t>
        <w:br/>
        <w:br/>
        <w:t xml:space="preserve">          (d) In the event Lessee purchases the Leased Property, this Lease</w:t>
        <w:br/>
        <w:t xml:space="preserve">     shall terminate upon payment of the Option Price (less the amount of any</w:t>
        <w:br/>
        <w:t xml:space="preserve">     insurance proceeds held by Lessor) and Lessor shall remit to Lessee all</w:t>
        <w:br/>
        <w:t xml:space="preserve">     insurance proceeds being held in trust by Lessor or the Facility Lender if</w:t>
        <w:br/>
        <w:t xml:space="preserve">     applicable.</w:t>
        <w:br/>
        <w:br/>
        <w:t xml:space="preserve">     14.3 RECONSTRUCTION IN THE EVENT OF DAMAGE OR DESTRUCTION NOT COVERED BY</w:t>
        <w:br/>
        <w:t>INSURANCE. Except as provided in Section 14.7 below, if during the Term, the</w:t>
        <w:br/>
        <w:t>Facility is totally or materially destroyed from a risk not covered by the</w:t>
        <w:br/>
        <w:t>insurance described in Article XIII but that would have been covered if Lessee</w:t>
        <w:br/>
        <w:t>carried the insurance customarily maintained by, and generally available to, the</w:t>
        <w:br/>
        <w:t>operators of reputable health care facilities in the region in which the</w:t>
        <w:br/>
        <w:t>Facility is located, then, whether or not such damage or destruction renders the</w:t>
        <w:br/>
        <w:t>Facility Unsuitable for its Use, Lessee shall, at its sole cost and expense,</w:t>
        <w:br/>
        <w:t>restore the Facility to substantially the same condition it was in immediately</w:t>
        <w:br/>
        <w:t>before such damage or destruction and such damage or destruction shall not</w:t>
        <w:br/>
        <w:t>terminate this Lease. If such damage or destruction is not material, Lessee</w:t>
        <w:br/>
        <w:t>shall restore the Leased Property at Lessee's expense.</w:t>
        <w:br/>
        <w:br/>
        <w:t xml:space="preserve">     14.4 LESSEE'S PERSONAL PROPERTY. All insurance proceeds payable by reason</w:t>
        <w:br/>
        <w:t>of any loss of or damage to any of Lessee's Personal Property or Capital</w:t>
        <w:br/>
        <w:t>Additions financed by Lessee shall be paid to Lessor and Lessor shall hold such</w:t>
        <w:br/>
        <w:t>insurance proceeds in trust to pay the cost of repairing or replacing the damage</w:t>
        <w:br/>
        <w:t>to Lessee's Personal Property or the Capital Additions financed by Lessee.</w:t>
        <w:br/>
        <w:br/>
        <w:t xml:space="preserve">     14.5 RESTORATION OF LESSEE'S PROPERTY. If Lessee is required or elects to</w:t>
        <w:br/>
        <w:t>restore the Facility as provided in Sections 14.2 or 14.3, Lessee shall also</w:t>
        <w:br/>
        <w:t>restore all alterations and improvements made by Lessee, Lessee's Personal</w:t>
        <w:br/>
        <w:t>Property and all Capital Additions paid for by Lessee.</w:t>
        <w:br/>
        <w:br/>
        <w:t xml:space="preserve">     14.6 NO ABATEMENT OF RENT. This Lease shall remain in full force and effect</w:t>
        <w:br/>
        <w:t>and Lessee's obligation to make rental payments and to pay all other charges</w:t>
        <w:br/>
        <w:t>required by this Lease shall remain unabated during any period required for</w:t>
        <w:br/>
        <w:t>repair and restoration.</w:t>
        <w:br/>
        <w:br/>
        <w:t xml:space="preserve">     14.7 DAMAGE NEAR END OF TERM. Notwithstanding any provisions of Sections</w:t>
        <w:br/>
        <w:t>14.2 or 14.3 to the contrary but subject to the option of Lessee to purchase the</w:t>
        <w:br/>
        <w:t>Leased Property as provided in Section 35.1 by giving Lessor written notice</w:t>
        <w:br/>
        <w:t>within sixty (60) days following the date of such damage or destruction, if</w:t>
        <w:br/>
        <w:t>damage to or destruction of the Facility occurs during the last twenty-four (24)</w:t>
        <w:br/>
        <w:t>months of the Term, and if such damage or destruction cannot be fully repaired</w:t>
        <w:br/>
        <w:t>and restored within six (6) months immediately following the date of loss,</w:t>
        <w:br/>
        <w:t>either party shall have the right to terminate this Lease by giving notice to</w:t>
        <w:br/>
        <w:t>the other within sixty (60) days after the date of damage or destruction, in</w:t>
        <w:br/>
        <w:t>which event Lessor shall be entitled to retain the insurance proceeds and Lessee</w:t>
        <w:br/>
        <w:t>shall pay to Lessor on demand the amount of any deductible or uninsured loss</w:t>
        <w:br/>
        <w:t>arising in connection therewith; provided, however, that any such notice given</w:t>
        <w:br/>
        <w:t>by Lessor shall be void and of no force and effect if Lessee exercises an</w:t>
        <w:br/>
        <w:t>available option to extend the Term for one Extended Term within thirty (30)</w:t>
        <w:br/>
        <w:t>days following receipt of such termination notice.</w:t>
        <w:br/>
        <w:br/>
        <w:t xml:space="preserve">     14.8 TERMINATION OF RIGHT TO PURCHASE. Any termination of this Lease</w:t>
        <w:br/>
        <w:t>pursuant to this Article XIV shall cause any right to purchase under any other</w:t>
        <w:br/>
        <w:t>provisions of this Lease granted to Lessee under this Lease to be terminated and</w:t>
        <w:br/>
        <w:t>to be without further force and effect.</w:t>
        <w:br/>
        <w:br/>
        <w:br/>
        <w:t xml:space="preserve">                                       30</w:t>
        <w:br/>
        <w:br/>
        <w:br/>
        <w:br/>
        <w:t xml:space="preserve">     14.9 WAIVER. Lessee hereby waives any statutory or common law rights of</w:t>
        <w:br/>
        <w:t>termination which may arise by reason of any damage or destruction of the</w:t>
        <w:br/>
        <w:t>Facility.</w:t>
        <w:br/>
        <w:br/>
        <w:t xml:space="preserve">                                   ARTICLE XV</w:t>
        <w:br/>
        <w:br/>
        <w:t xml:space="preserve">                                  CONDEMNATION</w:t>
        <w:br/>
        <w:br/>
        <w:t xml:space="preserve">     15.1 DEFINITIONS.</w:t>
        <w:br/>
        <w:br/>
        <w:t xml:space="preserve">          (a) "Condemnation" means (i) the exercise of any governmental power,</w:t>
        <w:br/>
        <w:t xml:space="preserve">     whether by legal proceedings or otherwise, by a Condemnor or (ii) a</w:t>
        <w:br/>
        <w:t xml:space="preserve">     voluntary sale or transfer by Lessor to any Condemnor, either under threat</w:t>
        <w:br/>
        <w:t xml:space="preserve">     of Condemnation or while legal proceedings for Condemnation are pending.</w:t>
        <w:br/>
        <w:br/>
        <w:t xml:space="preserve">          (b) "Date of Taking" means the date the Condemnor has the right to</w:t>
        <w:br/>
        <w:t xml:space="preserve">     possession of the property being condemned.</w:t>
        <w:br/>
        <w:br/>
        <w:t xml:space="preserve">          (c) "Award" means all compensation, sums or anything of value awarded,</w:t>
        <w:br/>
        <w:t xml:space="preserve">     paid or received on a total or partial Condemnation.</w:t>
        <w:br/>
        <w:br/>
        <w:t xml:space="preserve">          (d) "Condemnor" means any public or quasi-public authority, or private</w:t>
        <w:br/>
        <w:t xml:space="preserve">     corporation or individual, having the power of Condemnation.</w:t>
        <w:br/>
        <w:br/>
        <w:t xml:space="preserve">     15.2 PARTIES' RIGHTS AND OBLIGATIONS. If during the Term there is any</w:t>
        <w:br/>
        <w:t>Taking of all or any part of the Leased Property or any interest in this Lease</w:t>
        <w:br/>
        <w:t>by Condemnation, the rights and obligations of the parties shall be determined</w:t>
        <w:br/>
        <w:t>by this Article XV.</w:t>
        <w:br/>
        <w:br/>
        <w:t xml:space="preserve">     15.3 TOTAL TAKING. If there is a Taking of all of the Leased Property by</w:t>
        <w:br/>
        <w:t>Condemnation, this Lease shall terminate on the Date of Taking.</w:t>
        <w:br/>
        <w:br/>
        <w:t xml:space="preserve">     15.4 PARTIAL TAKING. If there is a Taking of a portion of the Leased</w:t>
        <w:br/>
        <w:t>Property by Condemnation, this Lease shall remain in effect if the Facility is</w:t>
        <w:br/>
        <w:t>not thereby rendered Unsuitable for its Primary Intended Use. If, however, the</w:t>
        <w:br/>
        <w:t>Facility is thereby rendered Unsuitable for its Primary Intended Use, Lessee</w:t>
        <w:br/>
        <w:t>shall have the option (a) to restore the Facility, at its own expense, to the</w:t>
        <w:br/>
        <w:t>extent possible, to substantially the same condition as existed immediately</w:t>
        <w:br/>
        <w:t>before the partial Taking, or (b) so long as Lessee is not in monetary or</w:t>
        <w:br/>
        <w:t>payment default of any kind, and no event has occurred which with the giving of</w:t>
        <w:br/>
        <w:t>notice or the passage of time or both would constitute such a default, under the</w:t>
        <w:br/>
        <w:t>terms of this Lease, the Other Leases and the Tenant Leases to acquire the</w:t>
        <w:br/>
        <w:t>Leased Property (including the Parking Property Interest) from Lessor for a</w:t>
        <w:br/>
        <w:t>purchase price equal to the Option Price as defined in Section 35.1, in which</w:t>
        <w:br/>
        <w:t>event this Lease shall terminate upon payment of the Option Price. Lessee shall</w:t>
        <w:br/>
        <w:t>exercise its option by giving Lessor notice thereof within sixty (60) days after</w:t>
        <w:br/>
        <w:t>Lessee receives notice of the Taking. In the event Lessee exercises the option</w:t>
        <w:br/>
        <w:t>to purchase the Leased Property pursuant to this Section 15.4, the terms set</w:t>
        <w:br/>
        <w:t>forth in Article XVIII shall apply and the sale/purchase must be closed within</w:t>
        <w:br/>
        <w:t>thirty (30) days after the date of the written notice from Lessee to Lessor of</w:t>
        <w:br/>
        <w:t>Lessee's intent to purchase, unless a different closing date is agreed upon in</w:t>
        <w:br/>
        <w:t>writing by Lessor and Lessee.</w:t>
        <w:br/>
        <w:br/>
        <w:t xml:space="preserve">     15.5 RESTORATION. If there is a partial Taking of the Leased Property and</w:t>
        <w:br/>
        <w:t>this Lease remains in full force and effect pursuant to Section 15.4, Lessee</w:t>
        <w:br/>
        <w:t>shall accomplish all necessary restoration.</w:t>
        <w:br/>
        <w:br/>
        <w:t xml:space="preserve">     15.6 AWARD DISTRIBUTION. In the event Lessee exercises the purchase option</w:t>
        <w:br/>
        <w:t>as described in clause (b) of Section 15.4, the entire Award shall belong to</w:t>
        <w:br/>
        <w:t>Lessee provided no Event of Default is continuing and Lessor agrees to assign to</w:t>
        <w:br/>
        <w:t>Lessee all of its rights thereto. In any other event, the entire Award shall</w:t>
        <w:br/>
        <w:t>belong to and be paid to Lessor, except that, if this Lease is terminated, and</w:t>
        <w:br/>
        <w:t>subject to the rights of the Facility Lender, Lessee shall be entitled to</w:t>
        <w:br/>
        <w:t>receive from the Award, if and to the extent such Award specifically includes</w:t>
        <w:br/>
        <w:t>such items, the following:</w:t>
        <w:br/>
        <w:br/>
        <w:br/>
        <w:t xml:space="preserve">                                       31</w:t>
        <w:br/>
        <w:br/>
        <w:br/>
        <w:br/>
        <w:t xml:space="preserve">          (a) A sum attributable to the Capital Additions for which Lessee would</w:t>
        <w:br/>
        <w:t xml:space="preserve">     be entitled to reimbursement at the end of the Term pursuant to the</w:t>
        <w:br/>
        <w:t xml:space="preserve">     provisions of Section 10.2(c) and the value, if any, of the leasehold</w:t>
        <w:br/>
        <w:t xml:space="preserve">     interest of Lessee under this Lease; and</w:t>
        <w:br/>
        <w:br/>
        <w:t xml:space="preserve">          (b) A sum attributable to Lessee's Personal Property and any</w:t>
        <w:br/>
        <w:t xml:space="preserve">     reasonable removal and relocation costs included in the Award.</w:t>
        <w:br/>
        <w:br/>
        <w:t>If Lessee is required or elects to restore the Facility, Lessor agrees that,</w:t>
        <w:br/>
        <w:t>subject to the rights of the Facility Lenders, its portion of the Award shall be</w:t>
        <w:br/>
        <w:t>used for such restoration and it shall hold such portion of the Award in trust,</w:t>
        <w:br/>
        <w:t>for application to the cost of the restoration. Notwithstanding any provision of</w:t>
        <w:br/>
        <w:t>this Lease to the contrary, any Award retained by Lessor and not used for</w:t>
        <w:br/>
        <w:t>restoration shall be taken into account as an amount received by Lessor for</w:t>
        <w:br/>
        <w:t>purposes of calculating the Option Price as defined in Section 35.1.</w:t>
        <w:br/>
        <w:br/>
        <w:t xml:space="preserve">     15.7 TEMPORARY TAKING. The Taking of the Leased Property, or any part</w:t>
        <w:br/>
        <w:t>thereof, by military or other public authority shall constitute a Taking by</w:t>
        <w:br/>
        <w:t>Condemnation only when the use and occupancy by the Taking authority has</w:t>
        <w:br/>
        <w:t>continued for longer than six (6) months. During any such six (6) month period</w:t>
        <w:br/>
        <w:t>all the provisions of this Lease shall remain in full force and effect and the</w:t>
        <w:br/>
        <w:t>Base Rent shall not be abated or reduced during such period of Taking.</w:t>
        <w:br/>
        <w:br/>
        <w:t xml:space="preserve">                                   ARTICLE XVI</w:t>
        <w:br/>
        <w:br/>
        <w:t xml:space="preserve">                                     DEFAULT</w:t>
        <w:br/>
        <w:br/>
        <w:t xml:space="preserve">     16.1 EVENTS OF DEFAULT. The occurrence of any one or more of the following</w:t>
        <w:br/>
        <w:t>events (individually, an "Event of Default") shall constitute Events of Default</w:t>
        <w:br/>
        <w:t>or defaults hereunder:</w:t>
        <w:br/>
        <w:br/>
        <w:t xml:space="preserve">          (a) a default or event of default shall occur under any of the Other</w:t>
        <w:br/>
        <w:t xml:space="preserve">     Leases that is not cured within the applicable cure period as provided</w:t>
        <w:br/>
        <w:t xml:space="preserve">     therein, or</w:t>
        <w:br/>
        <w:br/>
        <w:t xml:space="preserve">          (b) if Lessee shall fail to make a payment of the Rent or any other</w:t>
        <w:br/>
        <w:t xml:space="preserve">     monetary payment due and payable by Lessee under this Lease when the same</w:t>
        <w:br/>
        <w:t xml:space="preserve">     becomes due and payable, or</w:t>
        <w:br/>
        <w:br/>
        <w:t xml:space="preserve">          (c) if Lessee shall fail to observe or perform any other term,</w:t>
        <w:br/>
        <w:t xml:space="preserve">     covenant or condition of this Lease and such failure is not cured by Lessee</w:t>
        <w:br/>
        <w:t xml:space="preserve">     within a period of thirty (30) days after receipt by Lessee of written</w:t>
        <w:br/>
        <w:t xml:space="preserve">     notice thereof from Lessor (provided, however, in no event shall Lessor be</w:t>
        <w:br/>
        <w:t xml:space="preserve">     required to give more than one (1) written notice per calendar year for a</w:t>
        <w:br/>
        <w:t xml:space="preserve">     non-monetary default), unless such failure cannot with due diligence be</w:t>
        <w:br/>
        <w:t xml:space="preserve">     cured within a period of thirty (30) days, in which case such failure shall</w:t>
        <w:br/>
        <w:t xml:space="preserve">     not be deemed to continue if Lessee proceeds promptly and with due</w:t>
        <w:br/>
        <w:t xml:space="preserve">     diligence to cure the failure and diligently completes the curing thereof</w:t>
        <w:br/>
        <w:t xml:space="preserve">     within sixty (60) days after receipt by Lessee of Lessor's notice of</w:t>
        <w:br/>
        <w:t xml:space="preserve">     default, or</w:t>
        <w:br/>
        <w:br/>
        <w:t xml:space="preserve">          (d) if Lessee or any Guarantor shall:</w:t>
        <w:br/>
        <w:br/>
        <w:t xml:space="preserve">               (i) admit in writing its inability to pay its debts generally as</w:t>
        <w:br/>
        <w:t xml:space="preserve">          they become due,</w:t>
        <w:br/>
        <w:br/>
        <w:t xml:space="preserve">               (ii) file a petition in bankruptcy or a petition to take</w:t>
        <w:br/>
        <w:t xml:space="preserve">          advantage of any insolvency act,</w:t>
        <w:br/>
        <w:br/>
        <w:t xml:space="preserve">               (iii) make an assignment for the benefit of its creditors,</w:t>
        <w:br/>
        <w:br/>
        <w:t xml:space="preserve">               (iv) consent to the appointment of a receiver of itself or of the</w:t>
        <w:br/>
        <w:t xml:space="preserve">          whole or any substantial part of its property, or</w:t>
        <w:br/>
        <w:br/>
        <w:br/>
        <w:t xml:space="preserve">                                       32</w:t>
        <w:br/>
        <w:br/>
        <w:br/>
        <w:br/>
        <w:t xml:space="preserve">               (v) file a petition or answer seeking reorganization or</w:t>
        <w:br/>
        <w:t xml:space="preserve">          arrangement under the Federal bankruptcy laws or any other applicable</w:t>
        <w:br/>
        <w:t xml:space="preserve">          law or statute of the United States of America or any state thereof,</w:t>
        <w:br/>
        <w:br/>
        <w:t xml:space="preserve">          (e) if Lessee's license as defined in Article XXXIX or participation</w:t>
        <w:br/>
        <w:t xml:space="preserve">     or certification in Medicare, Medicaid or other governmental payor programs</w:t>
        <w:br/>
        <w:t xml:space="preserve">     is terminated, or</w:t>
        <w:br/>
        <w:br/>
        <w:t xml:space="preserve">          (f) if Lessee admits in writing that it cannot meet its obligations as</w:t>
        <w:br/>
        <w:t xml:space="preserve">     they become due; or is declared insolvent according to any law; or</w:t>
        <w:br/>
        <w:t xml:space="preserve">     assignment of Lessee's property is made for the benefit of creditors; or a</w:t>
        <w:br/>
        <w:t xml:space="preserve">     receiver or trustee is appointed for Lessee or its property; or the</w:t>
        <w:br/>
        <w:t xml:space="preserve">     interest of Lessee under this Lease is levied on under execution or other</w:t>
        <w:br/>
        <w:t xml:space="preserve">     legal process; or any petition is filed by or against Lessee to declare</w:t>
        <w:br/>
        <w:t xml:space="preserve">     Lessee bankrupt or to delay, reduce or modify Lessee's capital structure if</w:t>
        <w:br/>
        <w:t xml:space="preserve">     Lessee be a corporation or other entity (provided that no such levy,</w:t>
        <w:br/>
        <w:t xml:space="preserve">     execution, legal process or petition filed against Lessee shall constitute</w:t>
        <w:br/>
        <w:t xml:space="preserve">     a breach of this Lease if Lessee shall vigorously contest the same by</w:t>
        <w:br/>
        <w:t xml:space="preserve">     appropriate proceedings and shall remove or vacate the same within thirty</w:t>
        <w:br/>
        <w:t xml:space="preserve">     (30) days from the date of its creation, service or filing), or</w:t>
        <w:br/>
        <w:br/>
        <w:t xml:space="preserve">          (g) the abandonment or vacation of the Leased Property by Lessee</w:t>
        <w:br/>
        <w:t xml:space="preserve">     (Lessee's absence from the Leased Property for thirty (30) consecutive days</w:t>
        <w:br/>
        <w:t xml:space="preserve">     shall constitute abandonment), or Lessee fails to continuously operate the</w:t>
        <w:br/>
        <w:t xml:space="preserve">     Facility in accordance with the terms of this Lease, or</w:t>
        <w:br/>
        <w:br/>
        <w:t xml:space="preserve">          (h) if the Lessee or any Guarantor shall, after a petition in</w:t>
        <w:br/>
        <w:t xml:space="preserve">     bankruptcy is filed against it, be adjudicated a bankrupt or if a court of</w:t>
        <w:br/>
        <w:t xml:space="preserve">     competent jurisdiction shall enter an order or decree appointing, without</w:t>
        <w:br/>
        <w:t xml:space="preserve">     the consent of Lessee or such Guarantor, as the case may be, a receiver of</w:t>
        <w:br/>
        <w:t xml:space="preserve">     Lessee or such Guarantor or of the whole or substantially all of its</w:t>
        <w:br/>
        <w:t xml:space="preserve">     property, or approving a petition filed against it seeking reorganization</w:t>
        <w:br/>
        <w:t xml:space="preserve">     or arrangement of Lessee or such Guarantor under the federal bankruptcy</w:t>
        <w:br/>
        <w:t xml:space="preserve">     laws or any other applicable law or statute of the United States of America</w:t>
        <w:br/>
        <w:t xml:space="preserve">     or any state thereof, and such judgment, order or decree shall not be</w:t>
        <w:br/>
        <w:t xml:space="preserve">     vacated or set aside or stayed within ninety (90) days from the date of the</w:t>
        <w:br/>
        <w:t xml:space="preserve">     entry thereof, or</w:t>
        <w:br/>
        <w:br/>
        <w:t xml:space="preserve">          (i) if Lessee or any Guarantor shall be liquidated or dissolved, or</w:t>
        <w:br/>
        <w:t xml:space="preserve">     shall begin proceedings toward such liquidation or dissolution, or shall,</w:t>
        <w:br/>
        <w:t xml:space="preserve">     in any manner, permit the sale or divestiture of substantially all of its</w:t>
        <w:br/>
        <w:t xml:space="preserve">     assets other than in connection with a merger or consolidation of Lessee or</w:t>
        <w:br/>
        <w:t xml:space="preserve">     such Guarantor into, or a sale of substantially all of Lessee's or such</w:t>
        <w:br/>
        <w:t xml:space="preserve">     Guarantor's assets to, another corporation, provided that if the survivor</w:t>
        <w:br/>
        <w:t xml:space="preserve">     of such merger or the purchaser of such assets shall assume all of Lessee's</w:t>
        <w:br/>
        <w:t xml:space="preserve">     obligations under this Lease by a written instrument, in form and substance</w:t>
        <w:br/>
        <w:t xml:space="preserve">     reasonably satisfactory to Lessor, accompanied by an opinion of counsel,</w:t>
        <w:br/>
        <w:t xml:space="preserve">     reasonably satisfactory to Lessor and addressed to Lessor stating that such</w:t>
        <w:br/>
        <w:t xml:space="preserve">     instrument of assumption is valid, binding and enforceable against the</w:t>
        <w:br/>
        <w:t xml:space="preserve">     parties thereto in accordance with its terms (subject to usual bankruptcy</w:t>
        <w:br/>
        <w:t xml:space="preserve">     and other creditors' rights exceptions), and provided, further, that if,</w:t>
        <w:br/>
        <w:t xml:space="preserve">     immediately after giving effect to any such merger, consolidation or sale,</w:t>
        <w:br/>
        <w:t xml:space="preserve">     Lessee or such other corporation (if not the Lessee) surviving the same,</w:t>
        <w:br/>
        <w:t xml:space="preserve">     together with Guarantors, shall have a Consolidated Net Worth not less than</w:t>
        <w:br/>
        <w:t xml:space="preserve">     the Consolidated Net Worth of Lessee or Guarantors immediately prior to</w:t>
        <w:br/>
        <w:t xml:space="preserve">     such merger, consolidation or sale, all as to be set forth in an Officer's</w:t>
        <w:br/>
        <w:t xml:space="preserve">     Certificate delivered to Lessor within thirty (30) days of such merger,</w:t>
        <w:br/>
        <w:t xml:space="preserve">     consolidation or sale, an Event of Default shall not be deemed to have</w:t>
        <w:br/>
        <w:t xml:space="preserve">     occurred, or</w:t>
        <w:br/>
        <w:br/>
        <w:t xml:space="preserve">          (j) if the estate or interest of Lessee in the Leased Property or any</w:t>
        <w:br/>
        <w:t xml:space="preserve">     part thereof shall be levied upon or attached in any proceeding and the</w:t>
        <w:br/>
        <w:t xml:space="preserve">     same shall not be vacated or discharged within the later of ninety (90)</w:t>
        <w:br/>
        <w:t xml:space="preserve">     days after commencement thereof or thirty (30) days after receipt by Lessee</w:t>
        <w:br/>
        <w:t xml:space="preserve">     of written notice thereof from Lessor (unless Lessee shall be contesting</w:t>
        <w:br/>
        <w:t xml:space="preserve">     such lien or attachment in good faith in accordance with Article XII</w:t>
        <w:br/>
        <w:t xml:space="preserve">     hereof), or</w:t>
        <w:br/>
        <w:br/>
        <w:t xml:space="preserve">          (k) if, except as a result of damage, destruction or a partial or</w:t>
        <w:br/>
        <w:t xml:space="preserve">     complete Condemnation, Lessee voluntarily ceases operations on the Leased</w:t>
        <w:br/>
        <w:t xml:space="preserve">     Property for a period in excess of ninety (90) days, or</w:t>
        <w:br/>
        <w:br/>
        <w:br/>
        <w:t xml:space="preserve">                                       33</w:t>
        <w:br/>
        <w:br/>
        <w:br/>
        <w:br/>
        <w:t xml:space="preserve">          (l) if any of the representations or warranties made by Lessee or any</w:t>
        <w:br/>
        <w:t xml:space="preserve">     of the Sellers named in the Purchase Agreement or in the certificates</w:t>
        <w:br/>
        <w:t xml:space="preserve">     delivered in connection therewith are or become untrue in any material</w:t>
        <w:br/>
        <w:t xml:space="preserve">     respect, and which is not cured within ten (10) days after notice from</w:t>
        <w:br/>
        <w:t xml:space="preserve">     Lessor, or</w:t>
        <w:br/>
        <w:br/>
        <w:t xml:space="preserve">          (m) a default shall occur under the Guaranty, or</w:t>
        <w:br/>
        <w:br/>
        <w:t xml:space="preserve">          (n) a default or event of default shall occur under the Lease</w:t>
        <w:br/>
        <w:t xml:space="preserve">     Assignment, Purchase Agreement, Assignment of Rents and Leases, Security</w:t>
        <w:br/>
        <w:t xml:space="preserve">     Agreements or any other agreement between Lessor or any Affiliate of</w:t>
        <w:br/>
        <w:t xml:space="preserve">     Lessor, on the one hand, and Lessee, any Guarantor, or any of their</w:t>
        <w:br/>
        <w:t xml:space="preserve">     respective Affiliates, on the other hand, which is not cured within the</w:t>
        <w:br/>
        <w:t xml:space="preserve">     cure period as provided therein, or</w:t>
        <w:br/>
        <w:br/>
        <w:t xml:space="preserve">          (o) if Lessee defaults under the Tenant Leases or fails or refuses to</w:t>
        <w:br/>
        <w:t xml:space="preserve">     enforce the terms and conditions of the Tenant Leases, or</w:t>
        <w:br/>
        <w:br/>
        <w:t xml:space="preserve">          (p) if a payment default occurs with respect to any of Lessee's or any</w:t>
        <w:br/>
        <w:t xml:space="preserve">     Guarantor's debt or other leases or is declared to be in material default</w:t>
        <w:br/>
        <w:t xml:space="preserve">     by any of its lenders and such default is not cured within the applicable</w:t>
        <w:br/>
        <w:t xml:space="preserve">     cure periods provided therefor.</w:t>
        <w:br/>
        <w:br/>
        <w:t>Notwithstanding anything contained herein to the contrary, a default under the</w:t>
        <w:br/>
        <w:t>Xxxxxxx Oaks Lease or a default under the guaranty executed by the guarantors</w:t>
        <w:br/>
        <w:t>guaranteeing the obligations of the lessee under the Xxxxxxx Oaks Lease shall</w:t>
        <w:br/>
        <w:t>not constitute a default under this Lease.</w:t>
        <w:br/>
        <w:br/>
        <w:t>If an Event of Default shall have occurred, Lessor may pursue any one or more of</w:t>
        <w:br/>
        <w:t>the remedies set forth in Sections 16.1A through D below and in Section 16.2</w:t>
        <w:br/>
        <w:t>hereof, in addition to any remedies which may be permitted by law or by other</w:t>
        <w:br/>
        <w:t>provisions of this Lease, without notice or demand, except as hereinafter</w:t>
        <w:br/>
        <w:t>provided. Lessor may exercise these remedies at the time of an Event of Default</w:t>
        <w:br/>
        <w:t>or at any time thereafter; provided, however, that if Lessor fails to exercise</w:t>
        <w:br/>
        <w:t>any such remedy within six (6) months following the occurrence of such Event of</w:t>
        <w:br/>
        <w:t>Default, Lessee may cure such default, provided such cure occurs prior to</w:t>
        <w:br/>
        <w:t>Lessor's exercise of such remedy and, provided further, that any cure by Lessee</w:t>
        <w:br/>
        <w:t>within such six (6) month period shall have no effect on Lessor's right to</w:t>
        <w:br/>
        <w:t>exercise any such remedy within such six (6) month period.</w:t>
        <w:br/>
        <w:br/>
        <w:t xml:space="preserve">     A. Without any notice or demand whatsoever, Lessor may take any one or more</w:t>
        <w:br/>
        <w:t>of the actions permissible at law to insure performance by Lessee of Lessee's</w:t>
        <w:br/>
        <w:t>covenants and obligations under this Lease. In this regard, it is agreed that if</w:t>
        <w:br/>
        <w:t>Lessee deserts or vacates the Leased Property, Lessor may enter upon and take</w:t>
        <w:br/>
        <w:t>possession of such Leased Property in order to protect it from deterioration and</w:t>
        <w:br/>
        <w:t>continue to demand from Lessee the monthly rentals and other charges provided in</w:t>
        <w:br/>
        <w:t>this Lease, without any obligation to relet; but that if Lessor does, at its</w:t>
        <w:br/>
        <w:t>sole discretion, elect to relet the Leased Property, such action by Lessor shall</w:t>
        <w:br/>
        <w:t>not be deemed as an acceptance of Lessee's surrender of the Leased Property</w:t>
        <w:br/>
        <w:t>unless Lessor expressly notifies Lessee of such acceptance in writing pursuant</w:t>
        <w:br/>
        <w:t>to subsection B of this Section 16.1, Lessee hereby acknowledging that Lessor</w:t>
        <w:br/>
        <w:t>shall otherwise be reletting as Lessee's agent and Lessee furthermore hereby</w:t>
        <w:br/>
        <w:t>agreeing to pay to Lessor on demand any deficiency that may arise between the</w:t>
        <w:br/>
        <w:t>monthly rentals and other charges provided in this Lease and that are actually</w:t>
        <w:br/>
        <w:t>collected by Lessor. It is further agreed in this regard that in an Event of</w:t>
        <w:br/>
        <w:t>Default described in this Section 16.1, Lessor shall have the right to enter</w:t>
        <w:br/>
        <w:t>upon the Leased Property without being liable for prosecution or any claim for</w:t>
        <w:br/>
        <w:t>damages therefor, and do whatever Lessee is obligated to do under the terms of</w:t>
        <w:br/>
        <w:t>this Lease; and Lessee agrees to reimburse Lessor on demand for any expenses</w:t>
        <w:br/>
        <w:t>which Lessor may incur in thus effecting compliance with Lessee's obligations</w:t>
        <w:br/>
        <w:t>under this Lease, and Lessee further agrees that Lessor shall not be liable for</w:t>
        <w:br/>
        <w:t>any damages resulting to the Lessee from such action.</w:t>
        <w:br/>
        <w:br/>
        <w:t xml:space="preserve">     X. Xxxxxx may terminate this Lease by written notice to Lessee, in which</w:t>
        <w:br/>
        <w:t>event Lessee shall immediately surrender the Leased Property to Lessor, and if</w:t>
        <w:br/>
        <w:t>Lessee fails to do so, Lessor may, without prejudice to any other remedy which</w:t>
        <w:br/>
        <w:t>Lessor may have for possession or arrearages in rent (including any interest</w:t>
        <w:br/>
        <w:t>which may have accrued pursuant to Section 3.3 of this Lease), enter upon and</w:t>
        <w:br/>
        <w:t>take possession of the Leased Property and expel or remove Lessee and any other</w:t>
        <w:br/>
        <w:t>person who may be occupying the Leased Property or any part thereof without</w:t>
        <w:br/>
        <w:br/>
        <w:br/>
        <w:t xml:space="preserve">                                       34</w:t>
        <w:br/>
        <w:br/>
        <w:br/>
        <w:br/>
        <w:t>being liable of prosecution or any claim for damages therefor. Lessee hereby</w:t>
        <w:br/>
        <w:t>waives any statutory requirement of prior written notice for filing eviction or</w:t>
        <w:br/>
        <w:t>damage suits for nonpayment of rent. In addition, Lessee agrees to pay to Lessor</w:t>
        <w:br/>
        <w:t>on demand the amount of all loss and damage which Lessor may suffer by reason of</w:t>
        <w:br/>
        <w:t>any termination effected pursuant to this subsection B, said loss and damage to</w:t>
        <w:br/>
        <w:t>be determined by:</w:t>
        <w:br/>
        <w:br/>
        <w:t xml:space="preserve">               (i) The worth at the time of award of the unpaid rent which had</w:t>
        <w:br/>
        <w:t xml:space="preserve">          been earned at the time of termination;</w:t>
        <w:br/>
        <w:br/>
        <w:t xml:space="preserve">               (ii) The worth at the time of award of the amount by which the</w:t>
        <w:br/>
        <w:t xml:space="preserve">          unpaid rent which would have been earned after termination until the</w:t>
        <w:br/>
        <w:t xml:space="preserve">          time of award exceeds the amount of such rental loss that the Lessee</w:t>
        <w:br/>
        <w:t xml:space="preserve">          proves could have been reasonably avoided;</w:t>
        <w:br/>
        <w:br/>
        <w:t xml:space="preserve">               (iii) The worth at the time of award of the amount by which the</w:t>
        <w:br/>
        <w:t xml:space="preserve">          unpaid rent for the balance of the term after the time of award</w:t>
        <w:br/>
        <w:t xml:space="preserve">          exceeds the amount of such rental loss that the Lessee proves could be</w:t>
        <w:br/>
        <w:t xml:space="preserve">          reasonably avoided; and</w:t>
        <w:br/>
        <w:br/>
        <w:t xml:space="preserve">               (iv) Any other amount necessary to compensate the Lessor for all</w:t>
        <w:br/>
        <w:t xml:space="preserve">          the detriment proximately caused by the Lessee's failure to perform</w:t>
        <w:br/>
        <w:t xml:space="preserve">          its obligations under this Lease or which in the ordinary course of</w:t>
        <w:br/>
        <w:t xml:space="preserve">          things would be likely to result therefrom, including, but not limited</w:t>
        <w:br/>
        <w:t xml:space="preserve">          to, all reasonable legal expenses and other related costs incurred by</w:t>
        <w:br/>
        <w:t xml:space="preserve">          Lessor following an Event of Default, all costs incurred by Lessor in</w:t>
        <w:br/>
        <w:t xml:space="preserve">          recovering the Leased Property and restoring the Leased Property to</w:t>
        <w:br/>
        <w:t xml:space="preserve">          good order and condition, and/or in remodeling, renovating or</w:t>
        <w:br/>
        <w:t xml:space="preserve">          otherwise preparing the Leased Property for reletting, and all costs</w:t>
        <w:br/>
        <w:t xml:space="preserve">          (including, without limitation, any brokerage commissions and</w:t>
        <w:br/>
        <w:t xml:space="preserve">          reasonable attorneys' fees) incurred by Lessor in reletting the Leased</w:t>
        <w:br/>
        <w:t xml:space="preserve">          Premises.</w:t>
        <w:br/>
        <w:br/>
        <w:t xml:space="preserve">     The "worth at the time of award" of the amounts referred to in paragraphs</w:t>
        <w:br/>
        <w:t>(i) and (ii) above is computed by allowing interest at a rate equal to the</w:t>
        <w:br/>
        <w:t>lowest rate of capitalization (highest present worth) reasonably applicable at</w:t>
        <w:br/>
        <w:t>the time of such determination and allowed by applicable law. The worth at the</w:t>
        <w:br/>
        <w:t>time of award of the amount referred to in paragraph (iii) above is computed by</w:t>
        <w:br/>
        <w:t>discounting such amount at the discount rate of the Federal Reserve Bank of San</w:t>
        <w:br/>
        <w:t>Francisco at the time of award plus one percent (1%).</w:t>
        <w:br/>
        <w:br/>
        <w:t xml:space="preserve">     C. In addition to other rights and remedies Lessor may have hereunder and</w:t>
        <w:br/>
        <w:t>at law and in equity, if an Event of Default occurs under this Lease, (i) Lessee</w:t>
        <w:br/>
        <w:t>is deemed to have assigned to Lessor, at Lessor's sole option, all service</w:t>
        <w:br/>
        <w:t>agreements (including, without limitation, all medical director agreements);</w:t>
        <w:br/>
        <w:t>(ii) to the extent permitted by law, Lessee is deemed, at Lessor's sole</w:t>
        <w:br/>
        <w:t>discretion, to have transferred and assigned to Lessor all Licenses and</w:t>
        <w:br/>
        <w:t>agreements, including, without limitation, all Medicare and Medicaid provider</w:t>
        <w:br/>
        <w:t>numbers, and (iii) to the extent permitted by law, if required by Lessor,</w:t>
        <w:br/>
        <w:t>transfer to the Lessor all of the Licenses, including, without limitation, all</w:t>
        <w:br/>
        <w:t>Medicare and Medicaid provider numbers. In the event there are legal limitations</w:t>
        <w:br/>
        <w:t>on any of the foregoing remedies, Lessee further hereby covenants and agrees</w:t>
        <w:br/>
        <w:t>that it will take all actions necessary to orderly transfer the operations and</w:t>
        <w:br/>
        <w:t>occupancy of the Leased Property to the Lessor, including cooperating with</w:t>
        <w:br/>
        <w:t>respect to the transfer to Lessor of Licenses, provider numbers and other</w:t>
        <w:br/>
        <w:t>agreements.</w:t>
        <w:br/>
        <w:br/>
        <w:t xml:space="preserve">     D. In addition to the above remedies, in the Event of Default hereunder by</w:t>
        <w:br/>
        <w:t>Lessee, Lessor, at its option, may have one or more of the following remedies in</w:t>
        <w:br/>
        <w:t>addition to all other legal rights and remedies:</w:t>
        <w:br/>
        <w:br/>
        <w:t xml:space="preserve">               (i) Lessor may serve upon Lessee notice that its Lease and the</w:t>
        <w:br/>
        <w:t xml:space="preserve">          then unexpired term hereof shall terminate and become absolutely void</w:t>
        <w:br/>
        <w:t xml:space="preserve">          on a date specified in such notice, which shall be the date of such</w:t>
        <w:br/>
        <w:t xml:space="preserve">          notice or such later date as may be required by law, and the Lease,</w:t>
        <w:br/>
        <w:t xml:space="preserve">          and well as the right, title, and interest of Lessee hereunder shall,</w:t>
        <w:br/>
        <w:t xml:space="preserve">          except as to the rights and remedies of Lessor upon termination as</w:t>
        <w:br/>
        <w:t xml:space="preserve">          provided herein, terminate and become void in the same manner and with</w:t>
        <w:br/>
        <w:t xml:space="preserve">          the same force and effect as if the date filed in such notice were the</w:t>
        <w:br/>
        <w:t xml:space="preserve">          date originally specified for the expiration of the Lease term; and</w:t>
        <w:br/>
        <w:t xml:space="preserve">          Lessee shall then immediately quit and surrender to Lessor the Leased</w:t>
        <w:br/>
        <w:t xml:space="preserve">          Property, including any and all buildings and improvements thereon,</w:t>
        <w:br/>
        <w:t xml:space="preserve">          and Lessor may then</w:t>
        <w:br/>
        <w:br/>
        <w:br/>
        <w:t xml:space="preserve">                                       35</w:t>
        <w:br/>
        <w:br/>
        <w:br/>
        <w:br/>
        <w:t xml:space="preserve">          or at any time thereafter, without judicial proceedings of any kind,</w:t>
        <w:br/>
        <w:t xml:space="preserve">          enter into and repossess the Leased Property, and may remove all</w:t>
        <w:br/>
        <w:t xml:space="preserve">          occupants and any property thereon without being liable for any action</w:t>
        <w:br/>
        <w:t xml:space="preserve">          or prosecution of any kind for such entry or the manner thereof, or</w:t>
        <w:br/>
        <w:t xml:space="preserve">          loss of or damage to any property upon the Leased Property. In the</w:t>
        <w:br/>
        <w:t xml:space="preserve">          event of any such termination of this Lease, and in addition to any</w:t>
        <w:br/>
        <w:t xml:space="preserve">          other rights and remedies Lessor may have, Lessor shall have all of</w:t>
        <w:br/>
        <w:t xml:space="preserve">          the rights and remedies of a Lessor provided by Section 1951.2 of the</w:t>
        <w:br/>
        <w:t xml:space="preserve">          California Civil Code.</w:t>
        <w:br/>
        <w:br/>
        <w:t xml:space="preserve">               (ii) In addition, Lessor shall have all the rights and remedies</w:t>
        <w:br/>
        <w:t xml:space="preserve">          described in Section 1951.4 of the California Civil Code (Lessor may</w:t>
        <w:br/>
        <w:t xml:space="preserve">          continue the Lease in effect after Lessee's breach and abandonment and</w:t>
        <w:br/>
        <w:t xml:space="preserve">          recover rent as it becomes due, if Lessee has the right to sublease or</w:t>
        <w:br/>
        <w:t xml:space="preserve">          assign subject only to reasonable limitations).</w:t>
        <w:br/>
        <w:br/>
        <w:t xml:space="preserve">               (iii) Lessor may immediately terminate Lessee's right of</w:t>
        <w:br/>
        <w:t xml:space="preserve">          possession of the Leased Property, but not terminate the Lease, and</w:t>
        <w:br/>
        <w:t xml:space="preserve">          without notice or demand enter upon the Leased Property or any part</w:t>
        <w:br/>
        <w:t xml:space="preserve">          thereof and take absolute possession of the same, and at Lessor's sole</w:t>
        <w:br/>
        <w:t xml:space="preserve">          option may relet the Leased Property or any part thereof for such</w:t>
        <w:br/>
        <w:t xml:space="preserve">          terms and such rents as Lessor may reasonable elect. In the event</w:t>
        <w:br/>
        <w:t xml:space="preserve">          Lessor shall elect to so relet, then rent received by Lessor from such</w:t>
        <w:br/>
        <w:t xml:space="preserve">          reletting shall be applied first, to the payment of any indebtedness</w:t>
        <w:br/>
        <w:t xml:space="preserve">          other than Rent due hereunder from Lessee to Lessor, second, to the</w:t>
        <w:br/>
        <w:t xml:space="preserve">          payment of any cost of such reletting, including, without limitation,</w:t>
        <w:br/>
        <w:t xml:space="preserve">          refurbishing costs and leasing commissions, and third, to the payment</w:t>
        <w:br/>
        <w:t xml:space="preserve">          of Rent due and unpaid hereunder, and Lessee shall satisfy and pay any</w:t>
        <w:br/>
        <w:t xml:space="preserve">          deficiency upon demand therefor from time to time. Any entry into and</w:t>
        <w:br/>
        <w:t xml:space="preserve">          possession of the Leased Property by Lessor shall be without liability</w:t>
        <w:br/>
        <w:t xml:space="preserve">          or responsibility to Lessee and shall not be in lieu of or in</w:t>
        <w:br/>
        <w:t xml:space="preserve">          substitution for any other legal rights of Lessor hereunder. Lessee</w:t>
        <w:br/>
        <w:t xml:space="preserve">          further agrees that Lessor may file suit to recover any sums due under</w:t>
        <w:br/>
        <w:t xml:space="preserve">          the terms of this Lease and that no recovery of any portion due Lessor</w:t>
        <w:br/>
        <w:t xml:space="preserve">          hereunder shall be any defense to any subsequent action brought for</w:t>
        <w:br/>
        <w:t xml:space="preserve">          any amount not therefore reduced to judgment in favor of Lessor.</w:t>
        <w:br/>
        <w:t xml:space="preserve">          Reletting of the Leased Property shall not be construed as an election</w:t>
        <w:br/>
        <w:t xml:space="preserve">          on the part of Lessor to terminate this Lease and, notwithstanding any</w:t>
        <w:br/>
        <w:t xml:space="preserve">          such reletting without termination, Lessor may at any time thereafter</w:t>
        <w:br/>
        <w:t xml:space="preserve">          elect to terminate this Lease for default.</w:t>
        <w:br/>
        <w:br/>
        <w:t xml:space="preserve">     16.2 EVENTS OF DEFAULT IN FINANCIAL COVENANTS.</w:t>
        <w:br/>
        <w:br/>
        <w:t>Compliance with financial covenants set forth in subparagraphs (a) and (b) of</w:t>
        <w:br/>
        <w:t>this Section 16.2 below will be determined on a combined basis using the</w:t>
        <w:br/>
        <w:t>combined financial statements and information of Desert Valley Tenants.</w:t>
        <w:br/>
        <w:br/>
        <w:t xml:space="preserve">          (a) The failure or breach of any one or more of the following shall</w:t>
        <w:br/>
        <w:t>constitute a default and breach of this Section 16.2 and the Lessor shall have</w:t>
        <w:br/>
        <w:t>the rights and remedies provided for herein:</w:t>
        <w:br/>
        <w:br/>
        <w:t xml:space="preserve">               (i) Combined EBITDAR shall equal or exceed one hundred</w:t>
        <w:br/>
        <w:t xml:space="preserve">               seventy-five percent (175%) of Combined Fixed Charges;</w:t>
        <w:br/>
        <w:br/>
        <w:t xml:space="preserve">               (ii) Total Debt of the Desert Valley Tenants shall not exceed</w:t>
        <w:br/>
        <w:t xml:space="preserve">               fifty percent (50%) of the greater of (A) the Total</w:t>
        <w:br/>
        <w:t xml:space="preserve">               Capitalization of the Desert Valley Tenants, or (B) the Market</w:t>
        <w:br/>
        <w:t xml:space="preserve">               Value of Desert Valley Tenants;</w:t>
        <w:br/>
        <w:br/>
        <w:t xml:space="preserve">               (iii) Combined EBITDAR shall equal or exceed two hundred fifty</w:t>
        <w:br/>
        <w:t xml:space="preserve">               percent (250%) of Combined Lease Payments; or</w:t>
        <w:br/>
        <w:br/>
        <w:t xml:space="preserve">               (iv) The Desert Valley Tenants shall not experience three (3)</w:t>
        <w:br/>
        <w:t xml:space="preserve">               consecutive quarters with declines in net revenue and generate</w:t>
        <w:br/>
        <w:t xml:space="preserve">               Combined EBITDAR of less than two hundred percent (200%) of</w:t>
        <w:br/>
        <w:t xml:space="preserve">               Combined Lease Payments.</w:t>
        <w:br/>
        <w:br/>
        <w:br/>
        <w:t xml:space="preserve">                                       36</w:t>
        <w:br/>
        <w:br/>
        <w:br/>
        <w:br/>
        <w:t xml:space="preserve">     The covenants described in this Section 16.2(a) (i) -- (iv) shall first</w:t>
        <w:br/>
        <w:t>become effective at the end of the first full calendar quarter subsequent to the</w:t>
        <w:br/>
        <w:t>Commencement Date and shall be tested at the end of each subsequent calendar</w:t>
        <w:br/>
        <w:t>quarter. Until the first anniversary of the Commencement Date, all operating</w:t>
        <w:br/>
        <w:t>measures shall be calculated from the Commencement Date and on a trailing twelve</w:t>
        <w:br/>
        <w:t>(12) month basis thereafter.</w:t>
        <w:br/>
        <w:br/>
        <w:t xml:space="preserve">     Upon the occurrence of any of the items set forth in Section 16.1 or in</w:t>
        <w:br/>
        <w:t>subparagraph (a) items (i) through (iv) of this Section 16.2(a), Lessor may, at</w:t>
        <w:br/>
        <w:t>its option, upon five (5) days' written notice to Lessee (any such notice</w:t>
        <w:br/>
        <w:t>requiring such termination being herein referred to as the "Removal Notice"),</w:t>
        <w:br/>
        <w:t>require Lessee to terminate the engagement of any Management Company managing</w:t>
        <w:br/>
        <w:t>the Facility and replace such Management Company with a manager chosen by Lessor</w:t>
        <w:br/>
        <w:t>(or, if there is no Management Company managing the Facility at that time,</w:t>
        <w:br/>
        <w:t>Lessor may require the Lessee to engage a Management Company acceptable to</w:t>
        <w:br/>
        <w:t>Lessor and enter into a contract with such Management Company upon terms and</w:t>
        <w:br/>
        <w:t>conditions acceptable to Lessor). In the event Lessor elects to require a change</w:t>
        <w:br/>
        <w:t>in the management of the Facility, such exercise to change management shall be</w:t>
        <w:br/>
        <w:t>subject to the right of Lessee to purchase the Leased Property (including the</w:t>
        <w:br/>
        <w:t>Parking Lot Interest) on the terms described in Article XXXV herein, provided</w:t>
        <w:br/>
        <w:t>Lessee gives Lessor written notice of its intention to exercise such purchase</w:t>
        <w:br/>
        <w:t>right within five (5) days following receipt of the Removal Notice. In the event</w:t>
        <w:br/>
        <w:t>Lessee exercises its right to purchase as allowed in this Section 16.2(a), such</w:t>
        <w:br/>
        <w:t>purchase shall be closed within the time period and subject to the provisions</w:t>
        <w:br/>
        <w:t>set forth in Article XXXV herein.</w:t>
        <w:br/>
        <w:br/>
        <w:t xml:space="preserve">          (b) The failure or breach of any one or more of the following</w:t>
        <w:br/>
        <w:t>covenants shall constitute a default and breach of this Section 16.2(b) and</w:t>
        <w:br/>
        <w:t>Lessor shall have the rights and remedies provided for herein:</w:t>
        <w:br/>
        <w:br/>
        <w:t xml:space="preserve">               (i) Total Debt of the Desert Valley Tenants shall not exceed</w:t>
        <w:br/>
        <w:t xml:space="preserve">               eighty percent (80%) of the greater of (A) the Total</w:t>
        <w:br/>
        <w:t xml:space="preserve">               Capitalization of the Desert Valley Tenants or (B) the Market</w:t>
        <w:br/>
        <w:t xml:space="preserve">               Value of Desert Valley Tenants;</w:t>
        <w:br/>
        <w:br/>
        <w:t xml:space="preserve">               (ii) The Desert Valley Tenants shall not experience six (6)</w:t>
        <w:br/>
        <w:t xml:space="preserve">               consecutive quarters with declines in net revenue and generate</w:t>
        <w:br/>
        <w:t xml:space="preserve">               Combined EBITDAR of less than two hundred percent (200%) of the</w:t>
        <w:br/>
        <w:t xml:space="preserve">               Combined Lease Payments; or</w:t>
        <w:br/>
        <w:br/>
        <w:t xml:space="preserve">               (iii) Neither Lessee nor any Guarantor shall be in payment</w:t>
        <w:br/>
        <w:t xml:space="preserve">               default on any of its corporate debt or other leases or be</w:t>
        <w:br/>
        <w:t xml:space="preserve">               declared to be in material default by any of its corporate</w:t>
        <w:br/>
        <w:t xml:space="preserve">               lenders, unless such default is cured within the cure periods</w:t>
        <w:br/>
        <w:t xml:space="preserve">               provided for therein.</w:t>
        <w:br/>
        <w:br/>
        <w:t xml:space="preserve">     The covenants described in this Section 16.2(b) (i) - (iii) shall first</w:t>
        <w:br/>
        <w:t>become effective at the end of the first full calendar quarter subsequent to the</w:t>
        <w:br/>
        <w:t>Commencement Date and shall be tested at the end of each subsequent calendar</w:t>
        <w:br/>
        <w:t>quarter. Until the first anniversary of the Commencement Date, all operating</w:t>
        <w:br/>
        <w:t>measures shall be calculated from the Commencement Date and on a trailing twelve</w:t>
        <w:br/>
        <w:t>(12) month basis thereafter.</w:t>
        <w:br/>
        <w:br/>
        <w:t xml:space="preserve">     Upon the occurrence of any of the items set forth in Section 16.1 or in</w:t>
        <w:br/>
        <w:t>subparagraph (b) items (i) through (iii) of this Section 16.2(b), Lessor may, at</w:t>
        <w:br/>
        <w:t>its option, upon delivery of the Removal Notice, require Lessee to terminate the</w:t>
        <w:br/>
        <w:t>engagement of the Management Company managing the Facility and replace such</w:t>
        <w:br/>
        <w:t>Management Company with manager chosen by Lessor (or, if there is no Management</w:t>
        <w:br/>
        <w:t>Company managing the facility at that time, Lessor may require the Lessee to</w:t>
        <w:br/>
        <w:t>engage a Management Company acceptable to Lessor and enter into a contract with</w:t>
        <w:br/>
        <w:t>such Management Company upon terms and conditions acceptable to Lessor), and</w:t>
        <w:br/>
        <w:t>Lessor may, at its option, proceed with all other remedies Lessor deems</w:t>
        <w:br/>
        <w:t>necessary, including, without limitation, terminating this Lease and pursuing</w:t>
        <w:br/>
        <w:t>all other customary remedies available hereunder, at law and in equity;</w:t>
        <w:br/>
        <w:t>provided, however, that in the event Lessor elects to require a change in the</w:t>
        <w:br/>
        <w:t>management of the Facility, such exercise to change management shall be subject</w:t>
        <w:br/>
        <w:t>to the right of Lessee to purchase the Leased Property (including the Parking</w:t>
        <w:br/>
        <w:t>Lot Interest) on the terms described in Article XXXV herein, provided Lessee</w:t>
        <w:br/>
        <w:t>gives Lessor written notice of its intention to exercise such purchase right</w:t>
        <w:br/>
        <w:t>within five (5) days following receipt of the Removal Notice. In the event</w:t>
        <w:br/>
        <w:t>Lessee</w:t>
        <w:br/>
        <w:br/>
        <w:br/>
        <w:t xml:space="preserve">                                       37</w:t>
        <w:br/>
        <w:br/>
        <w:br/>
        <w:br/>
        <w:t>exercises its right to purchase as allowed in this Section 16.2(a), such</w:t>
        <w:br/>
        <w:t>purchase shall be closed within the time period and subject to the provisions</w:t>
        <w:br/>
        <w:t>set forth in Article XXXV.</w:t>
        <w:br/>
        <w:br/>
        <w:t xml:space="preserve">          (c) Notwithstanding any provision hereof, any breach of items (i)</w:t>
        <w:br/>
        <w:t xml:space="preserve">     through (iv) of subparagraph (a) of this Section 16.2, or items (i) and</w:t>
        <w:br/>
        <w:t xml:space="preserve">     (ii) of subparagraph (b) of this Section 16.2 shall not be deemed to be a</w:t>
        <w:br/>
        <w:t xml:space="preserve">     default or breach permitting Lessor to exercise the remedies set forth in</w:t>
        <w:br/>
        <w:t xml:space="preserve">     such subparagraphs if, within fifteen (15) days following the date of such</w:t>
        <w:br/>
        <w:t xml:space="preserve">     breach, Lessee obtains and delivers to Lessor an unconditional and</w:t>
        <w:br/>
        <w:t xml:space="preserve">     irrevocable letter of credit from a bank acceptable to Lessor (the "Letter</w:t>
        <w:br/>
        <w:t xml:space="preserve">     of Credit") naming Lessor beneficiary thereunder, in a dollar amount which</w:t>
        <w:br/>
        <w:t xml:space="preserve">     would result in the various EBITDAR coverage ratios set forth in such</w:t>
        <w:br/>
        <w:t xml:space="preserve">     clauses being satisfied, or an amount which would adequately reduce the</w:t>
        <w:br/>
        <w:t xml:space="preserve">     debt amount used in the calculation of the EBITDAR coverage ratios to</w:t>
        <w:br/>
        <w:t xml:space="preserve">     satisfy such clauses, and upon terms, conditions and provisions acceptable</w:t>
        <w:br/>
        <w:t xml:space="preserve">     to Lessor (including, without limitation, provisions allowing Lessor to</w:t>
        <w:br/>
        <w:t xml:space="preserve">     assign all of its rights under such Letter of Credit to Lessor's lender).</w:t>
        <w:br/>
        <w:br/>
        <w:t xml:space="preserve">          (d) The parties hereto agree, that if Desert Valley Hospital, Inc.</w:t>
        <w:br/>
        <w:t xml:space="preserve">     ("DVH") exercises the option to purchase the Victorville Property, as</w:t>
        <w:br/>
        <w:t xml:space="preserve">     contemplated by the Victorville Lease, then, notwithstanding that DVH may</w:t>
        <w:br/>
        <w:t xml:space="preserve">     no longer satisfy all of the requirements to be included as a Desert Valley</w:t>
        <w:br/>
        <w:t xml:space="preserve">     Tenant under this Lease, the net cash flow after capital costs from DVH's</w:t>
        <w:br/>
        <w:t xml:space="preserve">     operation of the Victorville Property shall be taken into account in</w:t>
        <w:br/>
        <w:t xml:space="preserve">     determining whether the various EBITDAR coverage ratios set forth in this</w:t>
        <w:br/>
        <w:t xml:space="preserve">     Section 16.2 are or remain satisfied.</w:t>
        <w:br/>
        <w:br/>
        <w:t xml:space="preserve">     16.3 ADDITIONAL EXPENSES. It is further agreed that, in addition to</w:t>
        <w:br/>
        <w:t>payments required pursuant to subsections A and B of Section 16.1 above, Lessee</w:t>
        <w:br/>
        <w:t>shall compensate Lessor for (i) all administrative expenses, (ii) all expenses</w:t>
        <w:br/>
        <w:t>incurred by Lessor in repossessing the Leased Property (including among other</w:t>
        <w:br/>
        <w:t>expenses, any increase in insurance premiums caused by the vacancy of the Leased</w:t>
        <w:br/>
        <w:t>Property), (iii) all expenses incurred by Lessor in reletting (including among</w:t>
        <w:br/>
        <w:t>other expenses, repairs, remodeling, replacements, advertisements and brokerage</w:t>
        <w:br/>
        <w:t>fees), (iv) all concessions granted to a new tenant or tenants upon reletting</w:t>
        <w:br/>
        <w:t>(including among other concessions, renewal options), (v) Lessor's reasonable</w:t>
        <w:br/>
        <w:t>attorneys' fees and expenses, (vi) all losses incurred by Lessor as a direct or</w:t>
        <w:br/>
        <w:t>indirect result of Lessee's default (including among other losses any adverse</w:t>
        <w:br/>
        <w:t>action by mortgagees), and (vii) a reasonable allowance for Lessor's</w:t>
        <w:br/>
        <w:t>administrative efforts, salaries and overhead attributable directly or</w:t>
        <w:br/>
        <w:t>indirectly to Lessee's default and Lessor's pursuing the rights and remedies</w:t>
        <w:br/>
        <w:t>provided herein and under applicable law.</w:t>
        <w:br/>
        <w:br/>
        <w:t xml:space="preserve">     16.4 Intentionally Omitted.</w:t>
        <w:br/>
        <w:br/>
        <w:t xml:space="preserve">     16.5 WAIVER. If this Lease is terminated pursuant to Section 16.1, Lessee</w:t>
        <w:br/>
        <w:t>waives, to the extent permitted by applicable law, (a) any right of redemption,</w:t>
        <w:br/>
        <w:t>re-entry or repossession, (b) any right to a trial by jury in the event of</w:t>
        <w:br/>
        <w:t>summary proceedings to enforce the remedies set forth in this Article XVI, and</w:t>
        <w:br/>
        <w:t>(c) the benefit of any laws now or hereafter in force exempting property from</w:t>
        <w:br/>
        <w:t>liability for rent or for debt.</w:t>
        <w:br/>
        <w:br/>
        <w:t xml:space="preserve">     16.6 APPLICATION OF FUNDS. Any payments otherwise payable to Lessee which</w:t>
        <w:br/>
        <w:t>are received by Lessor under any of the provisions of this Lease during the</w:t>
        <w:br/>
        <w:t>existence or continuance of any Event of Default shall be applied to Lessee's</w:t>
        <w:br/>
        <w:t>obligations in the order which Lessor may reasonably determine or as may be</w:t>
        <w:br/>
        <w:t>prescribed by the laws of the state in which the Facility is located.</w:t>
        <w:br/>
        <w:br/>
        <w:t xml:space="preserve">     16.7 NOTICES BY LESSOR. The provisions of this Article XVI concerning</w:t>
        <w:br/>
        <w:t>notices shall be liberally construed insofar as the contents of such notices are</w:t>
        <w:br/>
        <w:t>concerned, and any such notice shall be sufficient if reasonably designed to</w:t>
        <w:br/>
        <w:t>apprise Lessee of the nature and approximate extent of any default, it being</w:t>
        <w:br/>
        <w:t>agreed that Lessee is in good or better position than Lessor to ascertain the</w:t>
        <w:br/>
        <w:t>exact extent of any default by Lessee hereunder.</w:t>
        <w:br/>
        <w:br/>
        <w:t xml:space="preserve">     16.8 LESSOR'S CONTRACTUAL SECURITY INTEREST. Subject to the Prior Lien of</w:t>
        <w:br/>
        <w:t>Lessee's Primary Lender (as such terms are defined herein), to secure the</w:t>
        <w:br/>
        <w:t>payment of all rent due and to become due hereunder and the faithful performance</w:t>
        <w:br/>
        <w:t>of this Lease by Lessee and to secure all other indebtedness, obligations and</w:t>
        <w:br/>
        <w:t>liabilities of Lessee to</w:t>
        <w:br/>
        <w:br/>
        <w:br/>
        <w:t xml:space="preserve">                                       38</w:t>
        <w:br/>
        <w:br/>
        <w:br/>
        <w:br/>
        <w:t>Lessor now existing or hereafter incurred, and all Obligations (as defined in</w:t>
        <w:br/>
        <w:t>the Security Agreements), Lessee and Prime hereby give to Lessor an express</w:t>
        <w:br/>
        <w:t>first and prior lien and security interest in all property (excluding the Power</w:t>
        <w:br/>
        <w:t>Generation Facility, unless and until Lessee purchases the Power Generation</w:t>
        <w:br/>
        <w:t>Facility at which time Lessee shall execute all documents necessary to xxxxx</w:t>
        <w:br/>
        <w:t>Xxxxxx a first and prior lien and security interest in the Power Generation</w:t>
        <w:br/>
        <w:t>Facility) which may be placed on the Leased Property (including all equipment</w:t>
        <w:br/>
        <w:t>affixed therein, fixtures, equipment (including medical equipment whether or not</w:t>
        <w:br/>
        <w:t>affixed to the Leased Property), chattels and merchandise and also upon all</w:t>
        <w:br/>
        <w:t>proceeds of any insurance which may accrue to Lessee and/or Prime by reason of</w:t>
        <w:br/>
        <w:t>destruction of or damage to any such property and also upon all of Lessee's</w:t>
        <w:br/>
        <w:t>interest as lessee and Lessee's rights and options to purchase fixtures,</w:t>
        <w:br/>
        <w:t>equipment and chattels placed on the Leased Property (in case of fixtures,</w:t>
        <w:br/>
        <w:t>equipment and chattels leased to Lessee which are placed on the Leased</w:t>
        <w:br/>
        <w:t>Property). All exemption laws are hereby waived in favor of such lien and</w:t>
        <w:br/>
        <w:t>security interest and in favor of Lessor's statutory landlord lien. This lien</w:t>
        <w:br/>
        <w:t>and security interest are given in addition to any statutory landlord lien and</w:t>
        <w:br/>
        <w:t>shall be cumulative thereto. Except as limited in favor of the Primary Lender as</w:t>
        <w:br/>
        <w:t>set forth in this Section 16.8, Lessor shall have at all times a valid security</w:t>
        <w:br/>
        <w:t>interest to secure payment of all rentals and other sums of money becoming due</w:t>
        <w:br/>
        <w:t>hereunder from Lessee, and to secure payment of any damages or loss which Lessor</w:t>
        <w:br/>
        <w:t>may suffer by reason of the breach by Lessee or Prime of any covenant, agreement</w:t>
        <w:br/>
        <w:t>or condition contained herein, upon all inventory, merchandise, goods, wares,</w:t>
        <w:br/>
        <w:t>equipment (including medical equipment whether or not affixed to the Leased</w:t>
        <w:br/>
        <w:t>Property), fixtures, furniture, improvements and other tangible personal</w:t>
        <w:br/>
        <w:t>property of Lessee presently, or which may hereafter be, situated in or about</w:t>
        <w:br/>
        <w:t>the Leased Property (excluding the Power Generation Facility, unless and until</w:t>
        <w:br/>
        <w:t>Lessee purchases the Power Generation Facility), and all proceeds therefrom and</w:t>
        <w:br/>
        <w:t>accessions thereto and, except as a result of sales made in the ordinary course</w:t>
        <w:br/>
        <w:t>of Lessee's business, such property shall not be removed without the consent of</w:t>
        <w:br/>
        <w:t>Lessor until all arrearages in rent as well as any and all other sums of money</w:t>
        <w:br/>
        <w:t>then due to Lessor or to become due to Lessor hereunder shall first have been</w:t>
        <w:br/>
        <w:t>paid and discharged and all the covenants, agreements and conditions hereof have</w:t>
        <w:br/>
        <w:t>been fully complied with and performed by Lessee. Upon the occurrence of an</w:t>
        <w:br/>
        <w:t>Event of Default by Lessee, Lessor may, in addition to any other remedies</w:t>
        <w:br/>
        <w:t>provided herein, enter upon the Leased Property and take possession of any and</w:t>
        <w:br/>
        <w:t>all inventory, merchandise, goods, wares, equipment, fixtures, furniture,</w:t>
        <w:br/>
        <w:t>improvements and other personal property of Lessee and Prime situated in or</w:t>
        <w:br/>
        <w:t>about the Leased Property (excluding the Power Generation Facility, unless</w:t>
        <w:br/>
        <w:t>Lessee purchases the Power Generation Facility), without liability for trespass</w:t>
        <w:br/>
        <w:t>or conversion, and sell the same at public or private sale, with or without</w:t>
        <w:br/>
        <w:t>having such property at the sale, after giving Lessee and Prime reasonable</w:t>
        <w:br/>
        <w:t>notice of the time and place of any public sale of the time after which any</w:t>
        <w:br/>
        <w:t>private sale is to be made, at which sale the Lessor or its assigns may purchase</w:t>
        <w:br/>
        <w:t>unless otherwise prohibited by law. Unless otherwise provided by law, and</w:t>
        <w:br/>
        <w:t>without intending to exclude any other manner of giving Lessee and/or Prime</w:t>
        <w:br/>
        <w:t>reasonable notice, the requirement of reasonable notice shall be met, if such</w:t>
        <w:br/>
        <w:t>notice is given in the manner prescribed in this Lease at least seven (7) days</w:t>
        <w:br/>
        <w:t>before the time of sale. Any sale made pursuant to the provision of this</w:t>
        <w:br/>
        <w:t>paragraph shall be deemed to have been a public sale conducted in commercially</w:t>
        <w:br/>
        <w:t>reasonable manner if held in the above-described premises or where the property</w:t>
        <w:br/>
        <w:t>is located after the time, place and method of sale and a general description of</w:t>
        <w:br/>
        <w:t>the types of property to be sold have been advertised in a daily newspaper</w:t>
        <w:br/>
        <w:t>published in the county in which the property is located, for five (5)</w:t>
        <w:br/>
        <w:t>consecutive days before the date of the sale. The proceeds from any such</w:t>
        <w:br/>
        <w:t>disposition, less any and all expenses connected with the taking of possession,</w:t>
        <w:br/>
        <w:t>holding and selling of the property (including reasonable attorney's fees and</w:t>
        <w:br/>
        <w:t>legal expenses), shall be applied as a credit against the indebtedness secured</w:t>
        <w:br/>
        <w:t>by the security interest granted in this paragraph. Any surplus shall be paid to</w:t>
        <w:br/>
        <w:t>Lessee and/or Prime, as applicable, or as otherwise required by law; the Lessee</w:t>
        <w:br/>
        <w:t>and/or Prime shall pay any deficiencies forthwith. Upon request by Lessor,</w:t>
        <w:br/>
        <w:t>Lessee and Prime agree to execute (if required by law; provided, however, Lessor</w:t>
        <w:br/>
        <w:t>shall have the right to file a UCC-1 financing statement (and all amendments,</w:t>
        <w:br/>
        <w:t>modifications and extensions thereto) at any time as provided in the Security</w:t>
        <w:br/>
        <w:t>Agreements) and deliver to Lessor a financing statement in form sufficient to</w:t>
        <w:br/>
        <w:t>perfect the security interest of Lessor in the aforementioned property and</w:t>
        <w:br/>
        <w:t>proceeds thereof under the provision of the Uniform Commercial Code (or</w:t>
        <w:br/>
        <w:t>corresponding state statute or statutes) in force in the state in which the</w:t>
        <w:br/>
        <w:t>Leased Property is located, as well as any other state the laws of which Lessor</w:t>
        <w:br/>
        <w:t>may at any time consider to be applicable.</w:t>
        <w:br/>
        <w:br/>
        <w:t xml:space="preserve">     As used herein, the term "Primary Lien of Lessee's Primary Lender" means</w:t>
        <w:br/>
        <w:t>any first priority lien granted by Lessee or Prime in any of Lessee's or Prime's</w:t>
        <w:br/>
        <w:t>machinery, equipment (including medical equipment whether or not affixed to the</w:t>
        <w:br/>
        <w:t>Leased Property, but excluding the Power Generation Facility, unless Lessee</w:t>
        <w:br/>
        <w:t>purchases the Power</w:t>
        <w:br/>
        <w:br/>
        <w:br/>
        <w:t xml:space="preserve">                                       39</w:t>
        <w:br/>
        <w:br/>
        <w:br/>
        <w:br/>
        <w:t>Generation Facility), furniture, furnishings, tools, movable walls or</w:t>
        <w:br/>
        <w:t>partitions, computers, signage, trade fixtures, supplies, inventory, or any</w:t>
        <w:br/>
        <w:t>other tangible personal property placed on the Leased Property and used or</w:t>
        <w:br/>
        <w:t>useful in Lessee's business conducted at or on the Leased Property (the</w:t>
        <w:br/>
        <w:t>"Collateral"), which may be given in connection with Lessee's or Prime's lender</w:t>
        <w:br/>
        <w:t>(the "Primary Lender") providing financing for Lessee and Prime to purchase such</w:t>
        <w:br/>
        <w:t>items of Collateral or in connection with the refinancing of any such items of</w:t>
        <w:br/>
        <w:t>Collateral. In the event Lessee and/or Prime obtains financing from a Primary</w:t>
        <w:br/>
        <w:t>Lender or refinances such items of Collateral, Lessee and/or Prime shall use</w:t>
        <w:br/>
        <w:t>commercially reasonable efforts to obtain from its Primary Lender a consent to a</w:t>
        <w:br/>
        <w:t>secondary lien on such Collateral in favor of Lessor, in form and content</w:t>
        <w:br/>
        <w:t>reasonably acceptable to the Primary Lender and the Lessor. Lessee and Prime, as</w:t>
        <w:br/>
        <w:t>applicable, covenant and agree not to place or allow any other liens to be</w:t>
        <w:br/>
        <w:t>placed on the Collateral. Lessee and Prime, as applicable, covenant and agree</w:t>
        <w:br/>
        <w:t>that all indebtedness (except for the indebtedness owed to the Primary Lender)</w:t>
        <w:br/>
        <w:t>owed by Lessee and/or Prime under all agreements executed in connection with the</w:t>
        <w:br/>
        <w:t>Lessee's and/or Prime's financing of Lessee's Personal Property and Prime's</w:t>
        <w:br/>
        <w:t>Personal Property to be used in connection with the operation of the Facility</w:t>
        <w:br/>
        <w:t>shall be subordinate to all monetary obligations under this Lease and Lessee and</w:t>
        <w:br/>
        <w:t>Prime shall not to place or allow any other liens to be placed on the Lessee's</w:t>
        <w:br/>
        <w:t>Personal Property or Prime's Personal Property, respectively. At the request of</w:t>
        <w:br/>
        <w:t>Lessor from time to time, Lessee and/or Prime shall execute and shall obtain</w:t>
        <w:br/>
        <w:t>from all parties to such financing arrangements executed written confirmation of</w:t>
        <w:br/>
        <w:t>such subordination (in form and content as is acceptable to Lessor), which shall</w:t>
        <w:br/>
        <w:t>be delivered to Lessor within ten (10) days from Lessor's request.</w:t>
        <w:br/>
        <w:br/>
        <w:t xml:space="preserve">                                  ARTICLE XVII</w:t>
        <w:br/>
        <w:br/>
        <w:t xml:space="preserve">                             LESSOR'S RIGHT TO CURE</w:t>
        <w:br/>
        <w:br/>
        <w:t xml:space="preserve">     If Lessee shall fail to make any payment, or to perform any act required to</w:t>
        <w:br/>
        <w:t>be made or performed under this Lease and to cure the same within the relevant</w:t>
        <w:br/>
        <w:t>time periods provided in Section 16.1, Lessor, without waiving or releasing any</w:t>
        <w:br/>
        <w:t>obligation or Event of Default, may (but shall be under no obligation to) at any</w:t>
        <w:br/>
        <w:t>time thereafter make such payment or perform such act for the account and at the</w:t>
        <w:br/>
        <w:t>expense of Lessee, and may, to the extent permitted by law, enter upon the</w:t>
        <w:br/>
        <w:t>Leased Property for such purpose and take all such action thereon as, in</w:t>
        <w:br/>
        <w:t>Lessor's opinion, may be necessary or appropriate therefor. No such entry shall</w:t>
        <w:br/>
        <w:t>be deemed an eviction of Lessee. All sums so paid by Lessor and all costs and</w:t>
        <w:br/>
        <w:t>expenses (including, without limitation, reasonable attorneys' fees and</w:t>
        <w:br/>
        <w:t>expenses, in each case, to the extent permitted by law) so incurred, together</w:t>
        <w:br/>
        <w:t>with a late charge thereon (to the extent permitted by law) at the Overdue Rate</w:t>
        <w:br/>
        <w:t>from the date on which such sums or expenses are paid or incurred by Lessor,</w:t>
        <w:br/>
        <w:t>shall be paid by Lessee to Lessor on demand. The obligations of Lessee and</w:t>
        <w:br/>
        <w:t>rights of Lessor contained in this Article shall survive the expiration or</w:t>
        <w:br/>
        <w:t>earlier termination of this Lease.</w:t>
        <w:br/>
        <w:br/>
        <w:t xml:space="preserve">                                 ARTICLE XVIII</w:t>
        <w:br/>
        <w:br/>
        <w:t xml:space="preserve">                         PURCHASE OF THE LEASED PROPERTY</w:t>
        <w:br/>
        <w:br/>
        <w:t xml:space="preserve">     18.1 In the event Lessee purchases the Leased Property from Lessor pursuant</w:t>
        <w:br/>
        <w:t>to any of the terms of this Lease, including, without limitation Section 35.1,</w:t>
        <w:br/>
        <w:t>Lessor shall, upon receipt from Lessee of the applicable purchase price,</w:t>
        <w:br/>
        <w:t>together with full payment of any unpaid Rent due and payable with respect to</w:t>
        <w:br/>
        <w:t>any period ending on or before the date of the purchase, deliver to Lessee an</w:t>
        <w:br/>
        <w:t>appropriate special warranty deed, assignment agreement or other instrument of</w:t>
        <w:br/>
        <w:t>conveyance conveying the entire interest of Lessor in and to the Leased Property</w:t>
        <w:br/>
        <w:t>to Lessee in the condition as received from Lessee and/or Prime, free and clear</w:t>
        <w:br/>
        <w:t>of all encumbrances other than (a) those that Lessee has agreed hereunder to pay</w:t>
        <w:br/>
        <w:t>or discharge, (b) those mortgage liens, if any, which Lessee has agreed in</w:t>
        <w:br/>
        <w:t>writing to accept and to take title subject to, (c) any other Encumbrances</w:t>
        <w:br/>
        <w:t>permitted to be imposed on the Leased Property under the provisions of Article</w:t>
        <w:br/>
        <w:t>XXXVII which are assumable at no cost to Lessee or to which Lessee may take</w:t>
        <w:br/>
        <w:t>subject without cost to Lessee, and (d) any matters affecting the Leased</w:t>
        <w:br/>
        <w:t>Property on or as of the Commencement Date. The difference between the</w:t>
        <w:br/>
        <w:t>applicable purchase price and the total of the encumbrances assigned or taken</w:t>
        <w:br/>
        <w:t>subject to shall be paid in cash to Lessor, or as Lessor may direct, in federal</w:t>
        <w:br/>
        <w:t>or other immediately available funds except as otherwise mutually agreed by</w:t>
        <w:br/>
        <w:t>Lessor and Lessee. The closing of any such sale shall be contingent upon and</w:t>
        <w:br/>
        <w:t>subject to Lessee obtaining all required governmental consents and approvals for</w:t>
        <w:br/>
        <w:t>such transfer and if such sale</w:t>
        <w:br/>
        <w:br/>
        <w:br/>
        <w:t xml:space="preserve">                                       40</w:t>
        <w:br/>
        <w:br/>
        <w:br/>
        <w:br/>
        <w:t>shall fail to be consummated by reason of the inability of Lessee to obtain all</w:t>
        <w:br/>
        <w:t>such approvals and consents, any options to extend the Term of this Lease which</w:t>
        <w:br/>
        <w:t>otherwise would have expired during the period from the date when Lessee elected</w:t>
        <w:br/>
        <w:t>or became obligated to purchase the Leased Property until Lessee's inability to</w:t>
        <w:br/>
        <w:t>obtain the approvals and consents is confirmed shall be deemed to remain in</w:t>
        <w:br/>
        <w:t>effect for thirty (30) days after the end of such period. All expenses of such</w:t>
        <w:br/>
        <w:t>conveyance, including, without limitation, the cost of title examination or</w:t>
        <w:br/>
        <w:t>standard coverage title insurance, survey, attorneys' fees incurred by Lessor in</w:t>
        <w:br/>
        <w:t>connection with such conveyance, transfer taxes, prepayment penalties and any</w:t>
        <w:br/>
        <w:t>other fees with respect to any Facility Instrument, recording fees and similar</w:t>
        <w:br/>
        <w:t>charges shall be paid for by Lessee.</w:t>
        <w:br/>
        <w:br/>
        <w:t xml:space="preserve">                                  ARTICLE XIX</w:t>
        <w:br/>
        <w:br/>
        <w:t xml:space="preserve">                                  HOLDING OVER</w:t>
        <w:br/>
        <w:br/>
        <w:t xml:space="preserve">     If Lessee shall for any reason remain in possession of the Leased Property</w:t>
        <w:br/>
        <w:t>after the expiration of the Term or any earlier termination of the Term hereof,</w:t>
        <w:br/>
        <w:t>such possession shall be as a tenancy at will during which time Lessee shall pay</w:t>
        <w:br/>
        <w:t>as rental each month, one and one-half times the aggregate of (a) one-twelfth of</w:t>
        <w:br/>
        <w:t>the aggregate Base Rent and Percentage Rent payable with respect to the last</w:t>
        <w:br/>
        <w:t>complete Lease Year prior to the expiration of the Term; (b) all Additional</w:t>
        <w:br/>
        <w:t>Charges accruing during the month and (c) all other sums, if any, payable by</w:t>
        <w:br/>
        <w:t>Lessee pursuant to the provisions of this Lease with respect to the Leased</w:t>
        <w:br/>
        <w:t>Property. During such period of tenancy, Lessee shall be obligated to perform</w:t>
        <w:br/>
        <w:t>and observe all of the terms, covenants and conditions of this Lease, but shall</w:t>
        <w:br/>
        <w:t>have no rights hereunder other than the right, to the extent given by law to</w:t>
        <w:br/>
        <w:t>tenancies at will, to continue its occupancy and use of the Leased Property.</w:t>
        <w:br/>
        <w:t>Nothing contained herein shall constitute the consent, express or implied, of</w:t>
        <w:br/>
        <w:t>Lessor to the holding over of Lessee after the expiration or earlier termination</w:t>
        <w:br/>
        <w:t>of this Lease.</w:t>
        <w:br/>
        <w:br/>
        <w:t xml:space="preserve">                                   ARTICLE XX</w:t>
        <w:br/>
        <w:br/>
        <w:t xml:space="preserve">                              INTENTIONALLY OMITTED</w:t>
        <w:br/>
        <w:br/>
        <w:t xml:space="preserve">                                  ARTICLE XXI</w:t>
        <w:br/>
        <w:br/>
        <w:t xml:space="preserve">                              INTENTIONALLY OMITTED</w:t>
        <w:br/>
        <w:br/>
        <w:t xml:space="preserve">                                  ARTICLE XXII</w:t>
        <w:br/>
        <w:br/>
        <w:t xml:space="preserve">                                  RISK OF LOSS</w:t>
        <w:br/>
        <w:br/>
        <w:t xml:space="preserve">     During the Term of this Lease, the risk of loss or of decrease in the</w:t>
        <w:br/>
        <w:t>enjoyment and beneficial use of the Leased Property in consequence of the damage</w:t>
        <w:br/>
        <w:t>or destruction thereof by fire, the elements, casualties, thefts, riots, wars or</w:t>
        <w:br/>
        <w:t>otherwise, or in consequence of foreclosures, attachments, levies or executions</w:t>
        <w:br/>
        <w:t>(other than by Lessor and those claiming from, through or under Lessor) is</w:t>
        <w:br/>
        <w:t>assumed by Lessee and, Lessor shall in no event be answerable or accountable</w:t>
        <w:br/>
        <w:t>therefor nor shall any of the events mentioned in this Section entitle Lessee to</w:t>
        <w:br/>
        <w:t>any abatement of Rent except as specifically provided in this Lease.</w:t>
        <w:br/>
        <w:br/>
        <w:t xml:space="preserve">                                  ARTICLE XXIII</w:t>
        <w:br/>
        <w:br/>
        <w:t xml:space="preserve">                                 INDEMNIFICATION</w:t>
        <w:br/>
        <w:br/>
        <w:t xml:space="preserve">     NOTWITHSTANDING THE EXISTENCE OF ANY INSURANCE OR SELF INSURANCE PROVIDED</w:t>
        <w:br/>
        <w:t>FOR IN ARTICLE XIII, AND WITHOUT REGARD TO THE POLICY LIMITS OF ANY SUCH</w:t>
        <w:br/>
        <w:t>INSURANCE OR SELF INSURANCE, LESSEE WILL PROTECT, INDEMNIFY,</w:t>
        <w:br/>
        <w:br/>
        <w:br/>
        <w:t xml:space="preserve">                                       41</w:t>
        <w:br/>
        <w:br/>
        <w:br/>
        <w:br/>
        <w:t>SAVE HARMLESS AND DEFEND LESSOR FROM AND AGAINST ALL LIABILITIES, OBLIGATIONS,</w:t>
        <w:br/>
        <w:t>CLAIMS, DAMAGES, PENALTIES, CAUSES OF ACTION, COSTS AND EXPENSES (INCLUDING,</w:t>
        <w:br/>
        <w:t>WITHOUT LIMITATION, REASONABLE ATTORNEYS' FEES AND EXPENSES), TO THE EXTENT</w:t>
        <w:br/>
        <w:t>PERMITTED BY LAW, IMPOSED UPON OR INCURRED BY OR ASSERTED AGAINST LESSOR BY</w:t>
        <w:br/>
        <w:t>REASON OF: (A) ANY ACCIDENT, INJURY TO OR DEATH OF PERSONS OR LOSS OF PERCENTAGE</w:t>
        <w:br/>
        <w:t>TO PROPERTY OCCURRING ON OR ABOUT THE LEASED PROPERTY OR ADJOINING SIDEWALKS,</w:t>
        <w:br/>
        <w:t>INCLUDING WITHOUT LIMITATION ANY CLAIMS OF MALPRACTICE, (B) ANY USE, MISUSE, NO</w:t>
        <w:br/>
        <w:t>USE, CONDITION, MAINTENANCE OR REPAIR BY LESSEE OF THE LEASED PROPERTY, (C) ANY</w:t>
        <w:br/>
        <w:t>IMPOSITIONS (WHICH ARE THE OBLIGATIONS OF LESSEE TO PAY PURSUANT TO THE</w:t>
        <w:br/>
        <w:t>APPLICABLE PROVISIONS OF THIS LEASE), (D) ANY FAILURE ON THE PART OF LESSEE TO</w:t>
        <w:br/>
        <w:t>PERFORM OR COMPLY WITH ANY OF THE TERMS OF THIS LEASE, AND (E) THE</w:t>
        <w:br/>
        <w:t>NON-PERFORMANCE OF ANY OF THE TERMS AND PROVISIONS OF ANY AND ALL EXISTING AND</w:t>
        <w:br/>
        <w:t>FUTURE SUBLEASES OF THE LEASED PROPERTY TO BE PERFORMED BY THE LANDLORD (LESSEE)</w:t>
        <w:br/>
        <w:t>THEREUNDER. ANY AMOUNTS WHICH BECOME PAYABLE BY LESSEE UNDER THIS SECTION SHALL</w:t>
        <w:br/>
        <w:t>BE PAID WITHIN FIFTEEN (15) DAYS AFTER LIABILITY THEREFOR ON THE PART OF LESSOR</w:t>
        <w:br/>
        <w:t>IS DETERMINED BY LITIGATION OR OTHERWISE AND, IF NOT TIMELY PAID, SHALL BEAR A</w:t>
        <w:br/>
        <w:t>LATE CHARGE (TO THE EXTENT PERMITTED BY LAW) AT THE OVERDUE RATE FROM THE DATE</w:t>
        <w:br/>
        <w:t>OF SUCH DETERMINATION TO THE DATE OF PAYMENT. LESSEE, AT ITS EXPENSE, SHALL</w:t>
        <w:br/>
        <w:t>CONTEST, RESIST AND DEFEND ANY SUCH CLAIM, ACTION OR PROCEEDING ASSERTED OR</w:t>
        <w:br/>
        <w:t>INSTITUTED AGAINST LESSOR OR MAY COMPROMISE OR OTHERWISE DISPOSE OF THE SAME AS</w:t>
        <w:br/>
        <w:t>LESSEE SEES FIT. NOTHING HEREIN SHALL BE CONSTRUED AS INDEMNIFYING LESSOR</w:t>
        <w:br/>
        <w:t>AGAINST ITS OWN NEGLIGENT ACTS OR OMISSIONS OR WILLFUL MISCONDUCT. LESSEE'S</w:t>
        <w:br/>
        <w:t>LIABILITY FOR A BREACH OF THE PROVISIONS OF THIS ARTICLE XXIII SHALL SURVIVE ANY</w:t>
        <w:br/>
        <w:t>TERMINATION OF THIS LEASE.</w:t>
        <w:br/>
        <w:br/>
        <w:t xml:space="preserve">                                  ARTICLE XXIV</w:t>
        <w:br/>
        <w:br/>
        <w:t xml:space="preserve">                ASSIGNMENT, SUBLETTING AND SUBLEASE SUBORDINATION</w:t>
        <w:br/>
        <w:br/>
        <w:t xml:space="preserve">     24.1 ASSIGNMENT AND SUBLETTING. Lessee shall not assign this Lease or</w:t>
        <w:br/>
        <w:t>sublease any portion of the Leased Property without Lessor's prior written</w:t>
        <w:br/>
        <w:t>consent. Lessor shall not unreasonably withhold its consent to any subletting or</w:t>
        <w:br/>
        <w:t>assignment, provided that (a) in the case of a subletting, the sublease and the</w:t>
        <w:br/>
        <w:t>sublessee shall comply with the provisions of this Article XXIV, (b) in the case</w:t>
        <w:br/>
        <w:t>of an assignment, the assignee shall assume in writing and agree to keep and</w:t>
        <w:br/>
        <w:t>perform all of the terms of this Lease on the part of Lessee to be kept and</w:t>
        <w:br/>
        <w:t>performed and shall be and become jointly and severally liable with Lessee for</w:t>
        <w:br/>
        <w:t>the performance thereof, (c) an original counterpart of each such sublease and</w:t>
        <w:br/>
        <w:t>assignment and assumption, duly executed by Lessee and such sublessee or</w:t>
        <w:br/>
        <w:t>assignee, as the case may be, in form and substance satisfactory to Lessor,</w:t>
        <w:br/>
        <w:t>shall be delivered promptly to Lessor, and (d) in case of either an assignment</w:t>
        <w:br/>
        <w:t>or subletting, Lessee shall remain primarily liable, as principal rather than as</w:t>
        <w:br/>
        <w:t>surety, for the prompt payment of the Rent and for the performance and</w:t>
        <w:br/>
        <w:t>observance of all of the obligations, covenants and conditions to be performed</w:t>
        <w:br/>
        <w:t>by Lessee hereunder and under all of the other documents executed in connection</w:t>
        <w:br/>
        <w:t>herewith. Notwithstanding anything contained herein to the contrary, Lessor and</w:t>
        <w:br/>
        <w:t>Lessee acknowledge that there currently exists certain leases or subleases on</w:t>
        <w:br/>
        <w:t>the Leased Property as described on EXHIBIT D attached hereto (collectively the</w:t>
        <w:br/>
        <w:t>"Existing Leases"). Any modifications, amendments and restatements of the</w:t>
        <w:br/>
        <w:t>Existing Leases must be approved by Lessor in accordance with this Article XXIV.</w:t>
        <w:br/>
        <w:t>Notwithstanding anything contained herein to the contrary, any proposed assignee</w:t>
        <w:br/>
        <w:t>of Lessee and any proposed sublessee or subtenant must each have an equal or</w:t>
        <w:br/>
        <w:t>stronger credit rating than the Lessee on the Commencement Date. Lessor's</w:t>
        <w:br/>
        <w:t>failure or refusal to approve an assignment to an assignee or a subletting to a</w:t>
        <w:br/>
        <w:t>sublessee or subtenant without the required credit rating shall be reasonable.</w:t>
        <w:br/>
        <w:t>Within ten (10) business days following the Commencement Date, Lessor shall</w:t>
        <w:br/>
        <w:t>obtain from the sublessees under the Existing Leases estoppel certificates in</w:t>
        <w:br/>
        <w:t>form and substance acceptable to Lessor.</w:t>
        <w:br/>
        <w:br/>
        <w:t xml:space="preserve">     24.2 SUBLEASE LIMITATIONS. In addition to the sublease limitations as set</w:t>
        <w:br/>
        <w:t>forth in Section 24.1 above, anything contained in this Lease to the contrary</w:t>
        <w:br/>
        <w:t>notwithstanding, Lessee shall not sublet the Leased Property on any basis such</w:t>
        <w:br/>
        <w:t>that the rental to be paid by the sublessee or subtenant thereunder would be</w:t>
        <w:br/>
        <w:t>based, in whole or in part, on either (a) the income or profits derived by the</w:t>
        <w:br/>
        <w:t>business activities of the sublessee or subtenant, or (b) any other formula such</w:t>
        <w:br/>
        <w:t>that any portion of the sublease rental received by Lessor would fail to qualify</w:t>
        <w:br/>
        <w:t>as "rents from real property" within the meaning of Section 856(d) of the Code,</w:t>
        <w:br/>
        <w:t>or any similar or successor provision thereto. Provided also, Lessee shall not</w:t>
        <w:br/>
        <w:t>sublet any portion of the Leased Property for a term extending beyond the Fixed</w:t>
        <w:br/>
        <w:t>Term hereof without the express consent of Lessor. In addition, all subleases</w:t>
        <w:br/>
        <w:t>shall comply with the Healthcare Laws. Lessor and Lessee acknowledge and agree</w:t>
        <w:br/>
        <w:t>that all subleases entered into relating to the Leased Property, whether or not</w:t>
        <w:br/>
        <w:br/>
        <w:br/>
        <w:t xml:space="preserve">                                       42</w:t>
        <w:br/>
        <w:br/>
        <w:br/>
        <w:br/>
        <w:t>approved by Lessor, shall not, without the prior written consent of Lessor, be</w:t>
        <w:br/>
        <w:t>deemed to be a direct lease between Lessor and any sublessee or subtenant.</w:t>
        <w:br/>
        <w:t>Lessee agrees that all subleases submitted for Lessor approval as provided</w:t>
        <w:br/>
        <w:t>herein must include provisions to the effect that (a) such sublease is subject</w:t>
        <w:br/>
        <w:t>and subordinate to all of the terms and provisions of this Lease, to the rights</w:t>
        <w:br/>
        <w:t>of Lessor hereunder, and to all financing documents relating to any Lessor</w:t>
        <w:br/>
        <w:t>financing in connection with the Facility, (b) in the event this Lease shall</w:t>
        <w:br/>
        <w:t>terminate or be terminated before the expiration of the sublease, the sublessee</w:t>
        <w:br/>
        <w:t>or subtenant will, at Lessor's option, attorn to Lessor and waive any right the</w:t>
        <w:br/>
        <w:t>sublessee or subtenant may have to terminate the sublease or to surrender</w:t>
        <w:br/>
        <w:t>possession thereunder, as a result of the termination of this Lease, (c) at</w:t>
        <w:br/>
        <w:t>Lessor's option, the sublease may be terminated or left in place by Lessor in</w:t>
        <w:br/>
        <w:t>the event of a termination of this Lease, (d) the obligations and performance of</w:t>
        <w:br/>
        <w:t>the sublessee or subtenant must be guaranteed by guarantors acceptable to</w:t>
        <w:br/>
        <w:t>Lessor, (e) sublessee or subtenant shall from time to time upon request of</w:t>
        <w:br/>
        <w:t>Lessee or Lessor furnish within ten (10) days from request an estoppel</w:t>
        <w:br/>
        <w:t>certificate in form and content acceptable to Lessor or its lender relating to</w:t>
        <w:br/>
        <w:t>the sublease, (f) in the event the sublessee or subtenant receives a written</w:t>
        <w:br/>
        <w:t>notice from Lessor or Lessor's assignees, if any, stating that Lessee is in</w:t>
        <w:br/>
        <w:t>default under this Lease, the sublessee or subtenant shall thereafter be</w:t>
        <w:br/>
        <w:t>obligated to pay all rentals accruing under said sublease directly to the party</w:t>
        <w:br/>
        <w:t>giving such notice, or as such party may direct (all rentals received from the</w:t>
        <w:br/>
        <w:t>sublessee by Lessor or Lessor's assignees, if any, as the case may be, shall be</w:t>
        <w:br/>
        <w:t>credited against the amounts owing by Lessee under this Lease), (g) and that</w:t>
        <w:br/>
        <w:t>such sublease shall at all times be subject to the obligations and requirements</w:t>
        <w:br/>
        <w:t>as set forth in this Article XXIV, and (h) sublessee or subtenant shall provide</w:t>
        <w:br/>
        <w:t>to Lessor upon written request such officer's certificates and financial</w:t>
        <w:br/>
        <w:t>statements as Lessor may request from time to time.</w:t>
        <w:br/>
        <w:br/>
        <w:t xml:space="preserve">     24.3 SUBLEASE SUBORDINATION AND NON-DISTURBANCE. Within ten (10) days after</w:t>
        <w:br/>
        <w:t>request by Lessor, Lessee shall cause any subtenant or sublessee to execute and</w:t>
        <w:br/>
        <w:t>deliver to Lessor a subordination agreement relating to the sublease of such</w:t>
        <w:br/>
        <w:t>subtenant or sublessee, which subordination agreement shall be in such form and</w:t>
        <w:br/>
        <w:t>content as is acceptable to Lessor. At the request from time to time by any</w:t>
        <w:br/>
        <w:t>Facility Lender, within ten (10) days from the date of request, Lessee shall</w:t>
        <w:br/>
        <w:t>cause any subtenant or sublessee of the Leased Property to execute and deliver</w:t>
        <w:br/>
        <w:t>within such ten (10) day period, to such Facility Lender a written agreement in</w:t>
        <w:br/>
        <w:t>a form reasonably acceptable to such Facility Lender whereby such subtenant or</w:t>
        <w:br/>
        <w:t>sublessee subordinates the sublease and all of its rights and estate thereunder</w:t>
        <w:br/>
        <w:t>to each Facility Instrument and agrees with each such Facility Lender that such</w:t>
        <w:br/>
        <w:t>subtenant or sublessee will attorn to and recognize such Facility Lender or the</w:t>
        <w:br/>
        <w:t>purchaser at any foreclosure sale or any sale under a power of sale contained in</w:t>
        <w:br/>
        <w:t>any such Facility Instrument, as Lessor under this Lease for the balance of the</w:t>
        <w:br/>
        <w:t>Term then remaining, subject to all of the terms and provisions of the sublease.</w:t>
        <w:br/>
        <w:t>Lessee shall use its best efforts to cause the service company under the Energy</w:t>
        <w:br/>
        <w:t>Services Agreement to execute and deliver to Lessor a subordination and estoppel</w:t>
        <w:br/>
        <w:t>certificate or agreement (the "Energy Services Estoppel") relating to the Energy</w:t>
        <w:br/>
        <w:t>Services Agreement as soon as practicable but in no event later than thirty (30)</w:t>
        <w:br/>
        <w:t>days following the Commencement Date, which Energy Services Estoppel shall be in</w:t>
        <w:br/>
        <w:t>form and content acceptable to Lessor. Lessee agrees to reimburse Lessor,</w:t>
        <w:br/>
        <w:t>immediately upon written request, for all amounts disbursed by Lessor and its</w:t>
        <w:br/>
        <w:t>Affiliates pursuant to the Energy Services Agreement and the Energy Services</w:t>
        <w:br/>
        <w:t>Estoppel.</w:t>
        <w:br/>
        <w:br/>
        <w:t xml:space="preserve">                                  ARTICLE XXV</w:t>
        <w:br/>
        <w:br/>
        <w:t xml:space="preserve">  OFFICER'S CERTIFICATES; FINANCIAL STATEMENTS; NOTICES AND OTHER CERTIFICATES</w:t>
        <w:br/>
        <w:br/>
        <w:t xml:space="preserve">          (a) At any time and from time to time within twenty (20) days</w:t>
        <w:br/>
        <w:t xml:space="preserve">     following written request by Lessor, Lessee will furnish to Lessor an</w:t>
        <w:br/>
        <w:t xml:space="preserve">     Officer's Certificate certifying that this Lease is unmodified and in full</w:t>
        <w:br/>
        <w:t xml:space="preserve">     force and effect (or that this Lease is in full force and effect as</w:t>
        <w:br/>
        <w:t xml:space="preserve">     modified and setting forth the modifications) and the dates to which the</w:t>
        <w:br/>
        <w:t xml:space="preserve">     Rent has been paid. Any such Officer's Certificate furnished pursuant to</w:t>
        <w:br/>
        <w:t xml:space="preserve">     this Article may be relied upon by Lessor and any prospective purchaser of</w:t>
        <w:br/>
        <w:t xml:space="preserve">     the Leased Property.</w:t>
        <w:br/>
        <w:br/>
        <w:t xml:space="preserve">          (b) Lessee will furnish, or cause to be furnished, the following</w:t>
        <w:br/>
        <w:t xml:space="preserve">     statements to Lessor, which must be in such form and detail as Lessor may</w:t>
        <w:br/>
        <w:t xml:space="preserve">     from time to time, but not unreasonably, request:</w:t>
        <w:br/>
        <w:br/>
        <w:br/>
        <w:t xml:space="preserve">                                       43</w:t>
        <w:br/>
        <w:br/>
        <w:br/>
        <w:br/>
        <w:t xml:space="preserve">               (i) within ninety (90) days after the end of each year, audited</w:t>
        <w:br/>
        <w:t xml:space="preserve">     financial statements of Lessee, the Guarantors and, if Lessee owns any</w:t>
        <w:br/>
        <w:t xml:space="preserve">     assets or conducts any other operations other than for the Facility, the</w:t>
        <w:br/>
        <w:t xml:space="preserve">     Facility separately, prepared by a nationally recognized accounting firm or</w:t>
        <w:br/>
        <w:t xml:space="preserve">     an independent certified public accounting firm reasonably acceptable to</w:t>
        <w:br/>
        <w:t xml:space="preserve">     Lessor, which statements shall include a balance sheet and statement of</w:t>
        <w:br/>
        <w:t xml:space="preserve">     income and expenses and changes in cash flow all in accordance with</w:t>
        <w:br/>
        <w:t xml:space="preserve">     generally accepted accounting principles for the year then ended (it being</w:t>
        <w:br/>
        <w:t xml:space="preserve">     agreed that Lessor shall bear the cost of any premium over normal charges</w:t>
        <w:br/>
        <w:t xml:space="preserve">     that such accounting firm may charge in order to prepare such statements on</w:t>
        <w:br/>
        <w:t xml:space="preserve">     an expedited basis (so long as Lessee has ordered such statements in a</w:t>
        <w:br/>
        <w:t xml:space="preserve">     timely manner)), and</w:t>
        <w:br/>
        <w:br/>
        <w:t xml:space="preserve">               (ii) within forty-five (45) days after the end of each quarter,</w:t>
        <w:br/>
        <w:t xml:space="preserve">     current financial statements of Lessee, the Guarantors and, if Lessee owns</w:t>
        <w:br/>
        <w:t xml:space="preserve">     any assets or conducts any other operations other than for the Facility,</w:t>
        <w:br/>
        <w:t xml:space="preserve">     the Facility separately, certified to be true and correct by an officer of</w:t>
        <w:br/>
        <w:t xml:space="preserve">     Lessee, and</w:t>
        <w:br/>
        <w:br/>
        <w:t xml:space="preserve">               (iii) within thirty (30) days after the end of each month current</w:t>
        <w:br/>
        <w:t xml:space="preserve">     operating statements of the Facility, including, but not limited to</w:t>
        <w:br/>
        <w:t xml:space="preserve">     operating statistics, certified to be true and correct by an officer of the</w:t>
        <w:br/>
        <w:t xml:space="preserve">     Lessee, and</w:t>
        <w:br/>
        <w:br/>
        <w:t xml:space="preserve">               (iv) within ten (10) days of receipt, any and all notices</w:t>
        <w:br/>
        <w:t xml:space="preserve">     (regardless of form) from any and all licensing and/or certifying agencies</w:t>
        <w:br/>
        <w:t xml:space="preserve">     that any license or certification, including, without limitation, the</w:t>
        <w:br/>
        <w:t xml:space="preserve">     Medicare and/or Medicaid certification and/or managed care contract of the</w:t>
        <w:br/>
        <w:t xml:space="preserve">     Facility is being downgraded to a substandard category, revoked, or</w:t>
        <w:br/>
        <w:t xml:space="preserve">     suspended, or that action is pending or being considered to downgrade to a</w:t>
        <w:br/>
        <w:t xml:space="preserve">     substandard category, revoke, or suspend such Facility's license or</w:t>
        <w:br/>
        <w:t xml:space="preserve">     certification, and</w:t>
        <w:br/>
        <w:br/>
        <w:t xml:space="preserve">               (v) with reasonable promptness, such other information respecting</w:t>
        <w:br/>
        <w:t xml:space="preserve">     the financial condition and affairs of Lessee and the Guarantors as Lessor</w:t>
        <w:br/>
        <w:t xml:space="preserve">     may reasonably request from time to time.</w:t>
        <w:br/>
        <w:br/>
        <w:t xml:space="preserve">          (c) Upon Lessor's request, Lessee will furnish to Lessor a certificate</w:t>
        <w:br/>
        <w:t xml:space="preserve">     in form acceptable to Lessor certifying that no Event of Default as defined</w:t>
        <w:br/>
        <w:t xml:space="preserve">     herein or in any of the Other Leases, then exists and no event has occurred</w:t>
        <w:br/>
        <w:t xml:space="preserve">     (that has not been cured) and no condition currently exists that would, but</w:t>
        <w:br/>
        <w:t xml:space="preserve">     for the giving of any required notice or expiration of any applicable cure</w:t>
        <w:br/>
        <w:t xml:space="preserve">     period, constitute a default.</w:t>
        <w:br/>
        <w:br/>
        <w:t xml:space="preserve">          (d) Within two (2) business days of receipt, Lessee shall furnish to</w:t>
        <w:br/>
        <w:t xml:space="preserve">     Lessor copies of all notices and demands from any third party payor,</w:t>
        <w:br/>
        <w:t xml:space="preserve">     including, without limitation, Medicare and/or Medicaid, concerning</w:t>
        <w:br/>
        <w:t xml:space="preserve">     overpayment which will or may result in a repayment or a refund in excess</w:t>
        <w:br/>
        <w:t xml:space="preserve">     of One Million Dollars ($1,000,000). Lessee hereby agrees that in the event</w:t>
        <w:br/>
        <w:t xml:space="preserve">     of receipt of such notices or demands Lessor shall have the right, at</w:t>
        <w:br/>
        <w:t xml:space="preserve">     Lessor's option, to participate in the appeal of such notices and demands.</w:t>
        <w:br/>
        <w:br/>
        <w:t xml:space="preserve">          (e) Lessee shall furnish to Lessor on a monthly basis ongoing status</w:t>
        <w:br/>
        <w:t xml:space="preserve">     reports (in form and content acceptable to Lessor) of any governmental</w:t>
        <w:br/>
        <w:t xml:space="preserve">     investigations of the Lessee, the Guarantors, or any of their respective</w:t>
        <w:br/>
        <w:t xml:space="preserve">     Affiliates, or the Facility, conducted by the United States Attorney, State</w:t>
        <w:br/>
        <w:t xml:space="preserve">     Attorney General, the Office of the Inspector General of the Department of</w:t>
        <w:br/>
        <w:t xml:space="preserve">     Health and Human Services, or any other Governmental Entity.</w:t>
        <w:br/>
        <w:br/>
        <w:t xml:space="preserve">          (f) Lessee shall furnish to Lessor immediately upon receipt thereof</w:t>
        <w:br/>
        <w:t xml:space="preserve">     copies of all notices of adverse events or deficiencies as defined by</w:t>
        <w:br/>
        <w:t xml:space="preserve">     regulations or standards of the American Osteopathic Association or the</w:t>
        <w:br/>
        <w:t xml:space="preserve">     equivalent of the accrediting body relied upon by the Lessee in the</w:t>
        <w:br/>
        <w:t xml:space="preserve">     operation of the Facility or any part thereof.</w:t>
        <w:br/>
        <w:br/>
        <w:t xml:space="preserve">          (g) Lessee shall furnish to Lessor immediately upon receipt thereof</w:t>
        <w:br/>
        <w:t xml:space="preserve">     copies of all notices that the Lessee and/or the Desert Valley Tenants are</w:t>
        <w:br/>
        <w:t xml:space="preserve">     not in compliance with the Standards for Privacy of Individually</w:t>
        <w:br/>
        <w:t xml:space="preserve">     Identifiable Health Information and the Transaction and Code Set Standards</w:t>
        <w:br/>
        <w:t xml:space="preserve">     which were promulgated pursuant to the Health Insurance Portability and</w:t>
        <w:br/>
        <w:t xml:space="preserve">     Accountability Act of 1996 ("HIPAA").</w:t>
        <w:br/>
        <w:br/>
        <w:br/>
        <w:t xml:space="preserve">                                       44</w:t>
        <w:br/>
        <w:br/>
        <w:br/>
        <w:br/>
        <w:t xml:space="preserve">          (h) Lessor reserves the right to (A) require such other financial</w:t>
        <w:br/>
        <w:t xml:space="preserve">     information from Lessee, and (B) require the Lessee to provide such other</w:t>
        <w:br/>
        <w:t xml:space="preserve">     financial information from the Desert Valley Tenants, at such other times</w:t>
        <w:br/>
        <w:t xml:space="preserve">     as it shall deem reasonably necessary. All financial statements and</w:t>
        <w:br/>
        <w:t xml:space="preserve">     information must be in such form and detail as Lessor shall from time to</w:t>
        <w:br/>
        <w:t xml:space="preserve">     time, but not unreasonably, request.</w:t>
        <w:br/>
        <w:br/>
        <w:t xml:space="preserve">          Subject to the rights of Lessor as provided in Section 42.8 of this</w:t>
        <w:br/>
        <w:t xml:space="preserve">     Lease, Lessor and Lessee agree that all financial information disclosed</w:t>
        <w:br/>
        <w:t xml:space="preserve">     pursuant to this Article XXV shall be kept in strictest confidence and</w:t>
        <w:br/>
        <w:t xml:space="preserve">     shall not be disclosed to any person or entity.</w:t>
        <w:br/>
        <w:br/>
        <w:t xml:space="preserve">                                  ARTICLE XXVI</w:t>
        <w:br/>
        <w:br/>
        <w:t xml:space="preserve">                                   INSPECTION</w:t>
        <w:br/>
        <w:br/>
        <w:t xml:space="preserve">     Lessee shall permit Lessor and its authorized representatives to inspect</w:t>
        <w:br/>
        <w:t>the Leased Property and the Power Generation Facility during usual business</w:t>
        <w:br/>
        <w:t>hours subject to any security, health, safety or confidentiality requirements of</w:t>
        <w:br/>
        <w:t>Lessee, any governmental agency, any Insurance Requirements relating to the</w:t>
        <w:br/>
        <w:t>Leased Property, or imposed by law or applicable regulations.</w:t>
        <w:br/>
        <w:br/>
        <w:t xml:space="preserve">                                  ARTICLE XXVII</w:t>
        <w:br/>
        <w:br/>
        <w:t xml:space="preserve">                                    NO WAIVER</w:t>
        <w:br/>
        <w:br/>
        <w:t xml:space="preserve">     No failure by Lessor or Lessee to insist upon the strict performance of any</w:t>
        <w:br/>
        <w:t>term hereof or to exercise any right, power or remedy consequent upon a breach</w:t>
        <w:br/>
        <w:t>thereof, and no acceptance of full or partial payment of Rent during the</w:t>
        <w:br/>
        <w:t>continuance of any such breach, shall constitute a waiver of any such breach or</w:t>
        <w:br/>
        <w:t>any such term. To the extent permitted by law, no waiver of any breach shall</w:t>
        <w:br/>
        <w:t>affect or alter this Lease, which shall continue in full force and effect with</w:t>
        <w:br/>
        <w:t>respect to any other then existing or subsequent breach.</w:t>
        <w:br/>
        <w:br/>
        <w:t xml:space="preserve">                                 ARTICLE XXVIII</w:t>
        <w:br/>
        <w:br/>
        <w:t xml:space="preserve">                               REMEDIES CUMULATIVE</w:t>
        <w:br/>
        <w:br/>
        <w:t xml:space="preserve">     To the extent permitted by law, each legal, equitable or contractual right,</w:t>
        <w:br/>
        <w:t>power and remedy of Lessor or Lessee now or hereafter provided either in this</w:t>
        <w:br/>
        <w:t>Lease or by statute or otherwise shall be cumulative and concurrent and shall be</w:t>
        <w:br/>
        <w:t>in addition to every other right, power and remedy and the exercise or beginning</w:t>
        <w:br/>
        <w:t>of the exercise by Lessor or Lessee of any one or more of such rights, powers</w:t>
        <w:br/>
        <w:t>and remedies shall not preclude the simultaneous or subsequent exercise by</w:t>
        <w:br/>
        <w:t>Lessor or Lessee of any or all of such other rights, powers and remedies.</w:t>
        <w:br/>
        <w:br/>
        <w:t xml:space="preserve">                                  ARTICLE XXIX</w:t>
        <w:br/>
        <w:br/>
        <w:t xml:space="preserve">                                    SURRENDER</w:t>
        <w:br/>
        <w:br/>
        <w:t xml:space="preserve">     No surrender to Lessor of this Lease or of the Leased Property or any part</w:t>
        <w:br/>
        <w:t>of any thereof, or of any interest therein, shall be valid or effective unless</w:t>
        <w:br/>
        <w:t>agreed to and accepted in writing by Lessor and no act by Lessor or any</w:t>
        <w:br/>
        <w:t>representative or agent of Lessor, other than such a written acceptance by</w:t>
        <w:br/>
        <w:t>Lessor, shall constitute an acceptance of any such surrender.</w:t>
        <w:br/>
        <w:br/>
        <w:br/>
        <w:t xml:space="preserve">                                       45</w:t>
        <w:br/>
        <w:br/>
        <w:br/>
        <w:br/>
        <w:t xml:space="preserve">                                  ARTICLE XXX</w:t>
        <w:br/>
        <w:br/>
        <w:t xml:space="preserve">                               NO MERGER OF TITLE</w:t>
        <w:br/>
        <w:br/>
        <w:t xml:space="preserve">     There shall be no merger of this Lease or of the leasehold estate created</w:t>
        <w:br/>
        <w:t>hereby by reason of the fact that the same person, firm, corporation or other</w:t>
        <w:br/>
        <w:t>entity may acquire, own or hold, directly or indirectly, (a) this Lease or the</w:t>
        <w:br/>
        <w:t>leasehold estate created hereby or any interest in this Lease or such leasehold</w:t>
        <w:br/>
        <w:t>estate and (b) the fee estate in the Leased Property.</w:t>
        <w:br/>
        <w:br/>
        <w:t xml:space="preserve">                                  ARTICLE XXXI</w:t>
        <w:br/>
        <w:br/>
        <w:t xml:space="preserve">                               TRANSFERS BY LESSOR</w:t>
        <w:br/>
        <w:br/>
        <w:t xml:space="preserve">     If Lessor or any successor owner of the Leased Property shall convey the</w:t>
        <w:br/>
        <w:t>Leased Property in accordance with the terms hereof, other than as security for</w:t>
        <w:br/>
        <w:t>a debt, and the grantee or transferee of the Leased Property shall expressly</w:t>
        <w:br/>
        <w:t>assume all obligations of Lessor hereunder arising or accruing from and after</w:t>
        <w:br/>
        <w:t>the date of such conveyance or transfer, and shall be reasonably capable of</w:t>
        <w:br/>
        <w:t>performing the obligations of Lessor hereunder, Lessor or such successor owner,</w:t>
        <w:br/>
        <w:t>as the case may be, shall thereupon be released from all future liabilities and</w:t>
        <w:br/>
        <w:t>obligations of the Lessor under this Lease arising or accruing from and after</w:t>
        <w:br/>
        <w:t>the date of such conveyance or other transfer as to the Leased Property and all</w:t>
        <w:br/>
        <w:t>such future liabilities and obligations shall thereupon be binding upon the new</w:t>
        <w:br/>
        <w:t>owner.</w:t>
        <w:br/>
        <w:br/>
        <w:t xml:space="preserve">                                  ARTICLE XXXII</w:t>
        <w:br/>
        <w:br/>
        <w:t xml:space="preserve">                                 QUIET ENJOYMENT</w:t>
        <w:br/>
        <w:br/>
        <w:t xml:space="preserve">     So long as Lessee shall pay all Rent as the same becomes due and shall</w:t>
        <w:br/>
        <w:t>fully comply with all of the terms of this Lease and fully perform its</w:t>
        <w:br/>
        <w:t>obligations hereunder and under the Other Leases, Lessee shall peaceably and</w:t>
        <w:br/>
        <w:t>quietly have, hold and enjoy the Leased Property for the Term hereof, free of</w:t>
        <w:br/>
        <w:t>any claim or other action by Lessor or anyone claiming by, through or under</w:t>
        <w:br/>
        <w:t>Lessor, but subject to all liens and encumbrances of record as of the date</w:t>
        <w:br/>
        <w:t>hereof or hereafter consented to by Lessee. No failure by Lessor to comply with</w:t>
        <w:br/>
        <w:t>the foregoing covenant shall give Lessee any right to cancel or terminate this</w:t>
        <w:br/>
        <w:t>Lease, or to fail to pay any other sum payable under this Lease, or to fail to</w:t>
        <w:br/>
        <w:t>perform any other obligation of Lessee hereunder. Notwithstanding the foregoing,</w:t>
        <w:br/>
        <w:t>Lessee shall have the right by separate and independent action to pursue any</w:t>
        <w:br/>
        <w:t>claim it may have against Lessor as a result of a breach by Lessor of the</w:t>
        <w:br/>
        <w:t>covenant of quiet enjoyment contained in this Article.</w:t>
        <w:br/>
        <w:br/>
        <w:t xml:space="preserve">     Notwithstanding anything contained herein to the contrary, Lessor and</w:t>
        <w:br/>
        <w:t>Lessee acknowledge that the Lessee has received and reviewed copies of the</w:t>
        <w:br/>
        <w:t>Existing Leases. Lessee agrees that it will not disturb the rights of the</w:t>
        <w:br/>
        <w:t>tenants under the Existing Leases.</w:t>
        <w:br/>
        <w:br/>
        <w:t xml:space="preserve">     Lessee agrees that it will not disturb the rights of the tenants under the</w:t>
        <w:br/>
        <w:t>Tenant Leases, if any, and will enforce all of the obligations of the tenants</w:t>
        <w:br/>
        <w:t>under such Tenant Leases and will pay and perform all of the obligations to be</w:t>
        <w:br/>
        <w:t>performed under the Tenant Leases as if Lessee is the lessor or landlord</w:t>
        <w:br/>
        <w:t>thereunder. In addition, Lessor and Lessee acknowledge that the Lessee has taken</w:t>
        <w:br/>
        <w:t>an assignment of certain contracts relating to the operation of the facility</w:t>
        <w:br/>
        <w:t>located on the Leased Property (the "Contracts"), which Contracts require that</w:t>
        <w:br/>
        <w:t>certain space in the Leased Property be provided as more particularly described</w:t>
        <w:br/>
        <w:t>in the Contracts. Lessee agrees to abide by the terms and perform the</w:t>
        <w:br/>
        <w:t>obligations under the Contracts. Lessee hereby agrees to indemnify and hold</w:t>
        <w:br/>
        <w:t>Lessor harmless from any liabilities and damages incurred by the Lessor as a</w:t>
        <w:br/>
        <w:t>result of the Lessee's default under the Tenant Leases and the Contracts.</w:t>
        <w:br/>
        <w:br/>
        <w:br/>
        <w:t xml:space="preserve">                                       46</w:t>
        <w:br/>
        <w:br/>
        <w:br/>
        <w:br/>
        <w:t xml:space="preserve">                                 ARTICLE XXXIII</w:t>
        <w:br/>
        <w:br/>
        <w:t xml:space="preserve">                                     NOTICES</w:t>
        <w:br/>
        <w:br/>
        <w:t xml:space="preserve">     All notices, demands, consents, approvals, requests and other</w:t>
        <w:br/>
        <w:t>communications under this Lease shall be in writing and shall be either (a)</w:t>
        <w:br/>
        <w:t>delivered in person, (b) sent by certified mail, return receipt requested, (c)</w:t>
        <w:br/>
        <w:t>delivered by a recognized over-night delivery service or (d) sent by facsimile</w:t>
        <w:br/>
        <w:t>transmission and addressed as follows:</w:t>
        <w:br/>
        <w:br/>
        <w:t xml:space="preserve">     (a)   if to Lessee:     Veritas Health Services, Inc.</w:t>
        <w:br/>
        <w:t xml:space="preserve">                             0000 Xxxxxx Xxxxxx</w:t>
        <w:br/>
        <w:t xml:space="preserve">                             Xxxxx, Xxxxxxxxxx 00000</w:t>
        <w:br/>
        <w:t xml:space="preserve">                             Attention: Xxxxx X. Xxxxx</w:t>
        <w:br/>
        <w:t xml:space="preserve">                             Fax: (000)000-0000</w:t>
        <w:br/>
        <w:br/>
        <w:t xml:space="preserve">           if to Prime:      Prime Healthcare Services, LLC</w:t>
        <w:br/>
        <w:t xml:space="preserve">                             00000 Xxxx Xxxxxx Xxxx</w:t>
        <w:br/>
        <w:t xml:space="preserve">                             Xxxxxxxxxxx, Xxxxxxxxxx 00000</w:t>
        <w:br/>
        <w:t xml:space="preserve">                             Attn: Xx. Xxx Xxxxx</w:t>
        <w:br/>
        <w:t xml:space="preserve">                             Fax: (000) 000-0000</w:t>
        <w:br/>
        <w:br/>
        <w:t xml:space="preserve">           with a copies to: Desert Valley Hospital, Inc.</w:t>
        <w:br/>
        <w:t xml:space="preserve">                             00000 Xxxx Xxxxxx Xxxx</w:t>
        <w:br/>
        <w:t xml:space="preserve">                             Xxxxxxxxxxx, Xxxxxxxxxx 00000</w:t>
        <w:br/>
        <w:t xml:space="preserve">                             Attention: Xxxxxxx Xxxxx, Esq.</w:t>
        <w:br/>
        <w:t xml:space="preserve">                             Fax: (000) 000-0000</w:t>
        <w:br/>
        <w:br/>
        <w:t xml:space="preserve">     (b)   if to Lessor:     MPT of Chino, LLC</w:t>
        <w:br/>
        <w:t xml:space="preserve">                             0000 Xxxxx Xxxxxx Xxxxx, Xxxxx 000</w:t>
        <w:br/>
        <w:t xml:space="preserve">                             Xxxxxxxxxx, Xxxxxxx 00000</w:t>
        <w:br/>
        <w:t xml:space="preserve">                             Attn: Xxxxxxx X. Xxxxxxx, Esq.</w:t>
        <w:br/>
        <w:t xml:space="preserve">                             Fax: (000) 000-0000</w:t>
        <w:br/>
        <w:br/>
        <w:t xml:space="preserve">           with a copy to:   Xxxxxx X. Xxxx, Esq.</w:t>
        <w:br/>
        <w:t xml:space="preserve">                             Baker, Donelson, Bearman, Xxxxxxxx &amp; Xxxxxxxxx</w:t>
        <w:br/>
        <w:t xml:space="preserve">                             0000 XxxxxXxxxx Xxxxx</w:t>
        <w:br/>
        <w:t xml:space="preserve">                             Xxxxxxxxxx, Xxxxxxx 00000</w:t>
        <w:br/>
        <w:t xml:space="preserve">                             Fax: (000) 000-0000</w:t>
        <w:br/>
        <w:br/>
        <w:t>or to such other address as either party may hereafter designate, and shall be</w:t>
        <w:br/>
        <w:t>effective upon receipt. A notice, demand, consent, approval, request and other</w:t>
        <w:br/>
        <w:t>communication shall be deemed to be duly received if delivered in person or by a</w:t>
        <w:br/>
        <w:t>recognized delivery service, when left at the address of the recipient and if</w:t>
        <w:br/>
        <w:t>sent by facsimile, upon receipt by the sender of an acknowledgment or</w:t>
        <w:br/>
        <w:t>transmission report generated by the machine from which the facsimile was sent</w:t>
        <w:br/>
        <w:t>indicating that the facsimile was sent in its entirety to the recipient's</w:t>
        <w:br/>
        <w:t>facsimile number; provided that if a notice, demand, consent, approval, request</w:t>
        <w:br/>
        <w:t>or other communication is served by hand or is received by facsimile on a day</w:t>
        <w:br/>
        <w:t>which is not a Business Day, or after 5:00 p.m. on any Business Day at the</w:t>
        <w:br/>
        <w:t>addressee's location, such notice or communication shall be deemed to be duly</w:t>
        <w:br/>
        <w:t>received by the recipient at 9:00 a.m. on the first Business Day thereafter.</w:t>
        <w:br/>
        <w:br/>
        <w:br/>
        <w:t xml:space="preserve">                                       47</w:t>
        <w:br/>
        <w:br/>
        <w:br/>
        <w:br/>
        <w:t xml:space="preserve">                                 ARTICLE XXXIV</w:t>
        <w:br/>
        <w:br/>
        <w:t xml:space="preserve">                                   APPRAISAL</w:t>
        <w:br/>
        <w:br/>
        <w:t xml:space="preserve">     In the event that it becomes necessary to determine the Fair Market Value,</w:t>
        <w:br/>
        <w:t>Fair Market Value Purchase Price or Fair Market Added Value of the Leased</w:t>
        <w:br/>
        <w:t>Property for any purpose of this Lease, the party required or permitted to give</w:t>
        <w:br/>
        <w:t>notice of such required determination shall include in the notice the name of a</w:t>
        <w:br/>
        <w:t>person selected to act as an appraiser on its behalf. Lessor and Lessee agree</w:t>
        <w:br/>
        <w:t>that any appraisal of the Leased Property shall be without regard to the</w:t>
        <w:br/>
        <w:t>termination of this Lease or any purchase options contained herein and shall</w:t>
        <w:br/>
        <w:t>assume the Lease is in place for a term of fifteen (15) years, and based solely</w:t>
        <w:br/>
        <w:t>on the rents and other revenues generated and to be generated pursuant to this</w:t>
        <w:br/>
        <w:t>Lease without any regard to Lessee's operations. Within ten (10) days after</w:t>
        <w:br/>
        <w:t>receipt of any such notice, Lessor (or Lessee, as the case may be) shall by</w:t>
        <w:br/>
        <w:t>notice to Lessee (or Lessor, as the case may be) appoint a second person as an</w:t>
        <w:br/>
        <w:t>appraiser on its behalf. The appraisers thus appointed (each of whom must be a</w:t>
        <w:br/>
        <w:t>member of the American Institute of Real Estate Appraisers or any successor</w:t>
        <w:br/>
        <w:t>organization thereto) shall, within forty-five (45) days after the date of the</w:t>
        <w:br/>
        <w:t>notice appointing the first (1st) appraiser, proceed to appraise the Leased</w:t>
        <w:br/>
        <w:t>Property to determine the Fair Market Value, Fair Market Value Purchase Price or</w:t>
        <w:br/>
        <w:t>Fair Market Added Value thereof as of the relevant date (giving effect to the</w:t>
        <w:br/>
        <w:t>impact, if any, of inflation from the date of their decision to the relevant</w:t>
        <w:br/>
        <w:t>date); provided, however, that if only one (1) appraiser shall have been so</w:t>
        <w:br/>
        <w:t>appointed, or if two (2) appraisers shall have been so appointed but only one</w:t>
        <w:br/>
        <w:t>(1) such appraiser shall have made such determination within fifty (50) days</w:t>
        <w:br/>
        <w:t>after the making of Lessee's or Lessor's request, then the determination of such</w:t>
        <w:br/>
        <w:t>appraiser shall be final and binding upon the parties. If two (2) appraisers</w:t>
        <w:br/>
        <w:t>shall have been appointed and shall have made their determinations within the</w:t>
        <w:br/>
        <w:t>respective requisite periods set forth above and if the difference between the</w:t>
        <w:br/>
        <w:t>amounts so determined shall not exceed ten percent (10%) of the lesser of such</w:t>
        <w:br/>
        <w:t>amounts, then the Fair Market Value, Fair Market Value Purchase Price or Fair</w:t>
        <w:br/>
        <w:t>Market Added Value shall be an amount equal to fifty percent (50%) of the sum of</w:t>
        <w:br/>
        <w:t>the amounts so determined. If the difference between the amounts so determined</w:t>
        <w:br/>
        <w:t>shall exceed ten percent (10%) of the lesser of such amounts, then such two (2)</w:t>
        <w:br/>
        <w:t>appraisers shall have twenty (20) days to appoint a third (3rd) appraiser, but</w:t>
        <w:br/>
        <w:t>if such appraisers fail to do so, then either party may request the American</w:t>
        <w:br/>
        <w:t>Arbitration Association or any successor organization thereto to appoint an</w:t>
        <w:br/>
        <w:t>appraiser within twenty (20) days of such request, and both parties shall be</w:t>
        <w:br/>
        <w:t>bound by any appointment so made within such 20-day period. If no such appraiser</w:t>
        <w:br/>
        <w:t>shall have been appointed within such twenty (20) days or within ninety (90)</w:t>
        <w:br/>
        <w:t>days of the original request for a determination of Fair Market Value, Fair</w:t>
        <w:br/>
        <w:t>Market Value Purchase Price or Fair Market Added Value, whichever is earlier,</w:t>
        <w:br/>
        <w:t>either Lessor or Lessee may apply to any court having jurisdiction to have</w:t>
        <w:br/>
        <w:t>appointment made by such court. Any appraiser appointed, by the American</w:t>
        <w:br/>
        <w:t>Arbitrator Association or by such court shall be instructed to determine the</w:t>
        <w:br/>
        <w:t>Fair Market Value, Fair Market Value Purchase Price or Fair Market Added Value</w:t>
        <w:br/>
        <w:t>within thirty (30) days after appointment of such appraiser. The determination</w:t>
        <w:br/>
        <w:t>of the appraiser which differs most in terms of dollar amount from the</w:t>
        <w:br/>
        <w:t>determinations of the other two (2) appraisers shall be excluded, and fifty</w:t>
        <w:br/>
        <w:t>percent (50%) of the sum of the remaining two (2) determinations shall be final</w:t>
        <w:br/>
        <w:t>and binding upon Lessor and Lessee as the Fair Market Value, Fair Market Value</w:t>
        <w:br/>
        <w:t>Purchase Price or Fair Market Added Value for such interest. This provision for</w:t>
        <w:br/>
        <w:t>determination by appraisal shall be specifically enforceable to the extent such</w:t>
        <w:br/>
        <w:t>remedy is available under applicable law, and any determination hereunder shall</w:t>
        <w:br/>
        <w:t>be final and binding upon the parties except as otherwise provided by applicable</w:t>
        <w:br/>
        <w:t>law. Lessor and Lessee shall each pay the fees and expenses of the appraiser</w:t>
        <w:br/>
        <w:t>appointed by it and each shall pay one-half of the fees and expenses of the</w:t>
        <w:br/>
        <w:t>third appraiser and one-half of all other costs and expenses incurred in</w:t>
        <w:br/>
        <w:t>connection with each appraisal.</w:t>
        <w:br/>
        <w:br/>
        <w:t xml:space="preserve">                                  ARTICLE XXXV</w:t>
        <w:br/>
        <w:br/>
        <w:t xml:space="preserve">                                 PURCHASE RIGHTS</w:t>
        <w:br/>
        <w:br/>
        <w:t xml:space="preserve">     35.1 LESSEE'S OPTION TO PURCHASE. So long as Lessee is not in monetary or</w:t>
        <w:br/>
        <w:t>payment default of any kind, or no event has occurred which with the giving of</w:t>
        <w:br/>
        <w:t>notice or the passage of time or both would constitute such a default (except as</w:t>
        <w:br/>
        <w:t>otherwise expressly provided in Section 16.2) under the terms of this Lease, the</w:t>
        <w:br/>
        <w:t>Other Leases and the Tenant Leases, at any time from and after the third</w:t>
        <w:br/>
        <w:t>anniversary of the Commencement Date, Lessee shall have the option, to be</w:t>
        <w:br/>
        <w:t>exercised by ninety (90) days' prior written notice to the Lessor, to purchase</w:t>
        <w:br/>
        <w:t>the Leased Property</w:t>
        <w:br/>
        <w:br/>
        <w:br/>
        <w:t xml:space="preserve">                                       48</w:t>
        <w:br/>
        <w:br/>
        <w:br/>
        <w:br/>
        <w:t>(including the Parking Lot Interest) at a purchase price sufficient to cause</w:t>
        <w:br/>
        <w:t>Lessor to receive, on an unleveraged basis, a sum equal to (i) the Purchase</w:t>
        <w:br/>
        <w:t>Price of the Leased Property, and (ii) an amount sufficient to yield to Lessor</w:t>
        <w:br/>
        <w:t>an internal rate of return thereon that is equal to eleven percent (11%) per</w:t>
        <w:br/>
        <w:t>year, taking into account all payments of Base Rent received by Lessor prior to</w:t>
        <w:br/>
        <w:t>the closing date of such purchase (the "Option Price"). Unless expressly</w:t>
        <w:br/>
        <w:t>otherwise provided in this Section 35.1, in the event Lessee exercises such</w:t>
        <w:br/>
        <w:t>option to purchase the Leased Property, (i) the terms set forth in Article XVIII</w:t>
        <w:br/>
        <w:t>shall apply, (ii) Lessee shall continue paying Rent as required under this Lease</w:t>
        <w:br/>
        <w:t>until the purchase is closed, and (iii) the sale/purchase must be closed within</w:t>
        <w:br/>
        <w:t>ninety (90) days after the date of the written notice from Lessee to Lessor of</w:t>
        <w:br/>
        <w:t>Lessee's intent to purchase, unless a different closing date is agreed upon in</w:t>
        <w:br/>
        <w:t>writing by Lessor and Lessee.</w:t>
        <w:br/>
        <w:br/>
        <w:t xml:space="preserve">     35.2 LESSOR'S OPTION TO PURCHASE LESSEE'S AND PRIME'S PERSONAL PROPERTY.</w:t>
        <w:br/>
        <w:t>Effective on not less than ninety (90) days' prior written notice given at any</w:t>
        <w:br/>
        <w:t>time within one hundred eighty (180) days prior to the expiration of the Term of</w:t>
        <w:br/>
        <w:t>this Lease, but not later than ninety (90) days prior to such expiration, or</w:t>
        <w:br/>
        <w:t>such shorter notice as shall be appropriate if this Lease is terminated prior to</w:t>
        <w:br/>
        <w:t>its expiration date, Lessor shall have the option to purchase all (but not less</w:t>
        <w:br/>
        <w:t>than all) of Lessee's Personal Property and Prime's Personal Property, if any,</w:t>
        <w:br/>
        <w:t>at the expiration or termination of this Lease, for an amount equal to the net</w:t>
        <w:br/>
        <w:t>sound insurable value thereof (current replacement cost less accumulated</w:t>
        <w:br/>
        <w:t>depreciation on the books of Lessee pertaining thereto), subject to, and with</w:t>
        <w:br/>
        <w:t>appropriate price adjustments for, all equipment leases, conditional sale</w:t>
        <w:br/>
        <w:t>contracts, security interests and other encumbrances to which Lessee's Personal</w:t>
        <w:br/>
        <w:t>Property and Prime's Personal Property are subject. Notwithstanding anything</w:t>
        <w:br/>
        <w:t>contained in this Section 35.2 to the contrary, the options to purchase granted</w:t>
        <w:br/>
        <w:t>under this Section 35.2 do not pertain to any of the Licenses, it being</w:t>
        <w:br/>
        <w:t>understood and agreed that all matters relating to the transfer of the Licenses</w:t>
        <w:br/>
        <w:t>are addressed in Article XXXIX hereof.</w:t>
        <w:br/>
        <w:br/>
        <w:t xml:space="preserve">     35.3 LESSOR'S PUT OPTION. Subject to the terms and conditions of Section</w:t>
        <w:br/>
        <w:t>35.1 above and Section 35.4 below, if, at any time during the Term, Lessor</w:t>
        <w:br/>
        <w:t>receives notice that the Parking Lot Lease will not be renewed in favor of the</w:t>
        <w:br/>
        <w:t>Lessor beyond December 31, 2013, or that Lessor's rights with respect thereto</w:t>
        <w:br/>
        <w:t>are or will be terminated, or if Lessor receives notice that the Parking Lot</w:t>
        <w:br/>
        <w:t>Property cannot be used for parking for the Facility (each, a "Put Event"), then</w:t>
        <w:br/>
        <w:t>Lessor, subject to terms and provisions of Section 35.4 below, shall have the</w:t>
        <w:br/>
        <w:t>right and option (the "Put Option") to sell and convey to Lessee, and to cause</w:t>
        <w:br/>
        <w:t>Lessee to purchase and acquire from Lessor, all of the Leased Property</w:t>
        <w:br/>
        <w:t>(including the Parking Lot Interest which will be assigned to and assumed by</w:t>
        <w:br/>
        <w:t>Lessee at the time of closing) for the Option Price (as defined in Section</w:t>
        <w:br/>
        <w:t>35.1). In the event Lessor exercises the Put Option, the terms set forth in</w:t>
        <w:br/>
        <w:t>Article XVIII shall apply and the sale/purchase must be closed within ninety</w:t>
        <w:br/>
        <w:t>(90) days after the date of Lessor's written notice (the "Put Notice") to Lessee</w:t>
        <w:br/>
        <w:t>of the Put Event, unless a different closing date is agreed upon in writing by</w:t>
        <w:br/>
        <w:t>Lessor and Lessee.</w:t>
        <w:br/>
        <w:br/>
        <w:t xml:space="preserve">     35.4 LESSEE SUBSTITUTION FOR PARKING LOT PROPERTY. If in Lessor's</w:t>
        <w:br/>
        <w:t>discretion, it becomes necessary to exercise the Put Option, Lessee shall first</w:t>
        <w:br/>
        <w:t>have the right, within thirty (30) days following the Put Notice and subject to</w:t>
        <w:br/>
        <w:t>the other terms and provisions of this Section 35.4, to substitute one or more</w:t>
        <w:br/>
        <w:t>properties (collectively referred to as the "Substitute Property") to be used</w:t>
        <w:br/>
        <w:t>for parking for the Facility; it being understood and agreed that Lessor shall</w:t>
        <w:br/>
        <w:t>not be obligated to accept any Substitute Property which: (i) does not satisfy</w:t>
        <w:br/>
        <w:t>applicable zoning and use laws, ordinances, rules and regulations; or (ii) in</w:t>
        <w:br/>
        <w:t>Lessor's sole discretion would create an undue burden or inconvenience for</w:t>
        <w:br/>
        <w:t>parking at the Facility. If Lessor accepts the Substitute Property, the</w:t>
        <w:br/>
        <w:t>Substitute Property shall be conveyed to Lessor by general warranty deed, the</w:t>
        <w:br/>
        <w:t>terms of Article XVIII shall apply and the purchase and conveyance to Lessor</w:t>
        <w:br/>
        <w:t>must be closed within ninety (90) days after the Put Notice (or, if the</w:t>
        <w:br/>
        <w:t>Substitute Property is obtained by Lessee by a lease, such lease shall be</w:t>
        <w:br/>
        <w:t>assigned to Lessor by written instrument in form and substance reasonably</w:t>
        <w:br/>
        <w:t>acceptable to Lessor within ninety (90) days after the Put Notice) and Lessor</w:t>
        <w:br/>
        <w:t>and Lessee agree to enter into a written amendment to this Lease in form and</w:t>
        <w:br/>
        <w:t>substance acceptable to Lessor to make the Substitute Property subject to all of</w:t>
        <w:br/>
        <w:t>the terms and provisions of this Lease. In the event Lessor rejects the</w:t>
        <w:br/>
        <w:t>Substitute Property pursuant to this Section 35.4, Lessee shall purchase the</w:t>
        <w:br/>
        <w:t>Leased Property in accordance with the terms and provisions of Section 35.3</w:t>
        <w:br/>
        <w:t>above. Lessee shall obtain and deliver to Lessor all due diligence documentation</w:t>
        <w:br/>
        <w:t>required by Lessor in connection with or relating to the Substitute Property</w:t>
        <w:br/>
        <w:t>(including, without limitation, surveys, environmental reports, soil test</w:t>
        <w:br/>
        <w:t>reports and property condition reports) and Lessee shall pay all costs and</w:t>
        <w:br/>
        <w:t>expenses of Lessee and Lessor paid or incurred in connection</w:t>
        <w:br/>
        <w:br/>
        <w:br/>
        <w:t xml:space="preserve">                                       49</w:t>
        <w:br/>
        <w:br/>
        <w:br/>
        <w:br/>
        <w:t>with the substitution (or attempted substitution) of property under this Section</w:t>
        <w:br/>
        <w:t>35.4, including, without limitation, any increase in rents or expenses related</w:t>
        <w:br/>
        <w:t>to the Substitute Property.</w:t>
        <w:br/>
        <w:br/>
        <w:t xml:space="preserve">                                  ARTICLE XXXVI</w:t>
        <w:br/>
        <w:br/>
        <w:t xml:space="preserve">                              INTENTIONALLY OMITTED</w:t>
        <w:br/>
        <w:br/>
        <w:t xml:space="preserve">                                 ARTICLE XXXVIII</w:t>
        <w:br/>
        <w:br/>
        <w:t xml:space="preserve">                        FINANCING OF THE LEASED PROPERTY</w:t>
        <w:br/>
        <w:br/>
        <w:t xml:space="preserve">     37.1 FINANCING BY LESSOR. Lessor agrees that, if it grants or creates any</w:t>
        <w:br/>
        <w:t>mortgage, lien, encumbrance or other title retention agreement ("Encumbrances")</w:t>
        <w:br/>
        <w:t>upon the Leased Property, Lessor will use reasonable efforts to obtain an</w:t>
        <w:br/>
        <w:t>agreement from the holder of each such Encumbrance whereby such holder agrees</w:t>
        <w:br/>
        <w:t>(a) to give Lessee the same notice, if any, given to Lessor of any default or</w:t>
        <w:br/>
        <w:t>acceleration of any obligation underlying any such Encumbrance or any sale in</w:t>
        <w:br/>
        <w:t>foreclosure of such Encumbrance, (b) to permit Lessee, after twenty (20) days</w:t>
        <w:br/>
        <w:t>prior written notice, to cure any such default on Lessor's behalf within any</w:t>
        <w:br/>
        <w:t>applicable cure period, in which event Lessor agrees to reimburse Lessee for any</w:t>
        <w:br/>
        <w:t>and all reasonable out-of-pocket costs and expenses incurred to effect any such</w:t>
        <w:br/>
        <w:t>cure (including reasonable attorneys' fees), (c) to permit Lessee to appear with</w:t>
        <w:br/>
        <w:t>its representatives and to bid at any foreclosure sale with respect to any such</w:t>
        <w:br/>
        <w:t>Encumbrance, (d) that, if subordination by Lessee is requested by the holder of</w:t>
        <w:br/>
        <w:t>each such Encumbrance, to enter into an agreement with Lessee containing the</w:t>
        <w:br/>
        <w:t>provisions described in Article XXXVIII of this Lease, and (e) Lessor further</w:t>
        <w:br/>
        <w:t>agrees that no such Encumbrance shall in any way prohibit, derogate from, or</w:t>
        <w:br/>
        <w:t>interfere with Lessee's right and privilege to collaterally assign its leasehold</w:t>
        <w:br/>
        <w:t>and contract rights hereunder provided such collateral assignment and rights</w:t>
        <w:br/>
        <w:t>granted to the assignee thereunder shall be subordinate to the rights of the</w:t>
        <w:br/>
        <w:t>holder of an Encumbrance as provided in Article XXXVIII hereof.</w:t>
        <w:br/>
        <w:br/>
        <w:t xml:space="preserve">                                ARTICLE XXXVIII</w:t>
        <w:br/>
        <w:br/>
        <w:t xml:space="preserve">                       SUBORDINATION AND NON-DISTURBANCE</w:t>
        <w:br/>
        <w:br/>
        <w:t xml:space="preserve">     At the request from time to time by one or more Facility Lenders, within</w:t>
        <w:br/>
        <w:t>ten (10) days from the date of request, Lessee shall execute and deliver to such</w:t>
        <w:br/>
        <w:t>Facility Lender a written agreement in a form reasonably acceptable to such</w:t>
        <w:br/>
        <w:t>Facility Lender whereby Lessee subordinates this Lease and all of its rights and</w:t>
        <w:br/>
        <w:t>estate hereunder (except for Lessee's purchase options as expressly provided in</w:t>
        <w:br/>
        <w:t>this Lease) to each Facility Instrument that encumbers the Leased Property or</w:t>
        <w:br/>
        <w:t>any part thereof and agrees with each such Facility Lender that Lessee will</w:t>
        <w:br/>
        <w:t>attorn to and recognize such Facility Lender or the purchaser at any foreclosure</w:t>
        <w:br/>
        <w:t>sale or any sale under a power of sale contained in any such Facility</w:t>
        <w:br/>
        <w:t>Instrument, as the case may be, as Lessor under this Lease for the balance of</w:t>
        <w:br/>
        <w:t>the Term then remaining, subject to all of the terms and provisions of this</w:t>
        <w:br/>
        <w:t>Lease; provided, however, that each such Facility Lender simultaneously executes</w:t>
        <w:br/>
        <w:t>and delivers a written agreement consenting to this Lease and agreeing that,</w:t>
        <w:br/>
        <w:t>notwithstanding any such other mortgage, deed of trust, right, title or</w:t>
        <w:br/>
        <w:t>interest, or any default, expiration, termination, foreclosure, sale, entry or</w:t>
        <w:br/>
        <w:t>other act or omission under, pursuant to or affecting any of the foregoing,</w:t>
        <w:br/>
        <w:t>Lessee shall not be disturbed in peaceful enjoyment of the Leased Property nor</w:t>
        <w:br/>
        <w:t>shall this Lease be terminated or canceled at any time, except in the event</w:t>
        <w:br/>
        <w:t>Lessee is in default under this Lease.</w:t>
        <w:br/>
        <w:br/>
        <w:br/>
        <w:t xml:space="preserve">                                       50</w:t>
        <w:br/>
        <w:br/>
        <w:br/>
        <w:br/>
        <w:t xml:space="preserve">                                 ARTICLE XXXIX</w:t>
        <w:br/>
        <w:br/>
        <w:t xml:space="preserve">                                    LICENSES</w:t>
        <w:br/>
        <w:br/>
        <w:t xml:space="preserve">     Lessee shall maintain at all times during the Term hereof and any holdover</w:t>
        <w:br/>
        <w:t>period all federal, state and local governmental licenses, approvals,</w:t>
        <w:br/>
        <w:t>qualifications, variances, certificates of need, franchises, accreditations,</w:t>
        <w:br/>
        <w:t>certificates, certifications, consents, permits and other authorizations and all</w:t>
        <w:br/>
        <w:t>contracts, including contracts with governmental or quasi-governmental entities</w:t>
        <w:br/>
        <w:t>which may be necessary or useful in the operation of the Facility (collectively,</w:t>
        <w:br/>
        <w:t>the "Licenses'), and shall qualify and comply with all applicable laws as they</w:t>
        <w:br/>
        <w:t>may from time to time exist, including those applicable to certification and</w:t>
        <w:br/>
        <w:t>participation as a provider under Medicare and Medicaid legislation and</w:t>
        <w:br/>
        <w:t>regulations.</w:t>
        <w:br/>
        <w:br/>
        <w:t xml:space="preserve">     Lessee shall not, without the prior written consent of Lessor, which may be</w:t>
        <w:br/>
        <w:t>granted or withheld in its sole discretion, effect or attempt to effect any</w:t>
        <w:br/>
        <w:t>change in the license category or status of the Facility or any part thereof.</w:t>
        <w:br/>
        <w:t>Under no circumstances shall Lessee have the right to transfer any of the</w:t>
        <w:br/>
        <w:t>Licenses to any location other than the Facility or to any other person or</w:t>
        <w:br/>
        <w:t>entity (except to Lessor as contemplated herein), whether before, during or</w:t>
        <w:br/>
        <w:t>after the Term hereof. Following the termination of this Lease, Lessee shall</w:t>
        <w:br/>
        <w:t>retain no rights whatsoever to the Licenses, and Lessee will not move or attempt</w:t>
        <w:br/>
        <w:t>to move the Licenses to any other location. To the extent that Lessee has or</w:t>
        <w:br/>
        <w:t>will extend any right, title, or claim of right whatsoever in and to the</w:t>
        <w:br/>
        <w:t>Licenses or the right to operate the Facility, all such right, title, or claim</w:t>
        <w:br/>
        <w:t>of right shall automatically revert to the Lessor or to Lessor's designee upon</w:t>
        <w:br/>
        <w:t>termination of this Lease, to the extent permitted by law. Upon any termination</w:t>
        <w:br/>
        <w:t>of this Lease or any breach or default by Lessee hereunder (which breach or</w:t>
        <w:br/>
        <w:t>default is not cured within any applicable grace period and which results in</w:t>
        <w:br/>
        <w:t>Lessor terminating this Lease), to the extent permitted by law, Lessor shall</w:t>
        <w:br/>
        <w:t>have the sole, complete, unilateral, absolute and unfettered right to cause all</w:t>
        <w:br/>
        <w:t>Licenses to be reissued in Lessor's name or in the name of Lessor's designee</w:t>
        <w:br/>
        <w:t>upon application therefor to the issuing authority, and to further have the</w:t>
        <w:br/>
        <w:t>right to have any and all provider and/or third party payor agreements as a</w:t>
        <w:br/>
        <w:t>provider in the Medicare and/or Medicaid and other federal healthcare programs</w:t>
        <w:br/>
        <w:t>issued in Lessor's name or in the name of Lessor's designee.</w:t>
        <w:br/>
        <w:br/>
        <w:t xml:space="preserve">     Upon the termination of this Lease and for reasonable periods of time</w:t>
        <w:br/>
        <w:t>immediately before and after such termination, Lessee shall use its best</w:t>
        <w:br/>
        <w:t>efforts, without additional consideration to Lessee, to facilitate an orderly</w:t>
        <w:br/>
        <w:t>transfer of the operation and occupancy of the Facility to Lessor or any new</w:t>
        <w:br/>
        <w:t>lessee or operator selected by Lessor, it being understood and agreed that such</w:t>
        <w:br/>
        <w:t>cooperation shall include, without limitation, (a) Lessee's transfer and</w:t>
        <w:br/>
        <w:t>assignment, if and to the extent permitted by law, to Lessor, Lessor's nominee</w:t>
        <w:br/>
        <w:t>or Lessor's new lessee or operator of any and all Licenses, (b) Lessee's use of</w:t>
        <w:br/>
        <w:t>best efforts to maintain, to the maximum extent allowed by applicable law, the</w:t>
        <w:br/>
        <w:t>effectiveness of any and all such Licenses until such time as any new Licenses</w:t>
        <w:br/>
        <w:t>necessary for any new Lessee or operator to operate the Facility have been</w:t>
        <w:br/>
        <w:t>issued, and (c) the taking of such other actions as are required by applicable</w:t>
        <w:br/>
        <w:t>law or as are reasonably requested by Lessor. Upon any termination of this Lease</w:t>
        <w:br/>
        <w:t>or any breach or default by Lessee hereunder (which breach or default is not</w:t>
        <w:br/>
        <w:t>cured within any applicable grace period and which results in Lessor terminating</w:t>
        <w:br/>
        <w:t>this Lease), to the extent permitted by law, Lessor shall have the sole,</w:t>
        <w:br/>
        <w:t>complete, unilateral, absolute and unfettered right to cause any and all</w:t>
        <w:br/>
        <w:t>Licenses to be reissued in Lessor's name or in the name of Lessor's designee</w:t>
        <w:br/>
        <w:t>upon application therefor to the appropriate authority, if required, and to</w:t>
        <w:br/>
        <w:t>further have the right, to the extent permitted by law, to have any and all</w:t>
        <w:br/>
        <w:t>Medicare and Medicaid and any other provider and/or third party payor agreements</w:t>
        <w:br/>
        <w:t>issued in Lessor's name or in the name of Lessor's designee. The provisions of</w:t>
        <w:br/>
        <w:t>this Section are in addition to the other provisions of this Lease.</w:t>
        <w:br/>
        <w:br/>
        <w:t xml:space="preserve">     It is an integral condition of this Lease that Lessee covenants and agrees</w:t>
        <w:br/>
        <w:t>not to sell, move, modify, cancel, surrender, transfer, assign, sell, relocate,</w:t>
        <w:br/>
        <w:t>pledge, secure, convey or in any other manner encumber any License or any</w:t>
        <w:br/>
        <w:t>governmental or regulatory approval, consent or authorization of any kind to</w:t>
        <w:br/>
        <w:t>operate the Facility. To the extent permitted by law, Lessee hereby grants to</w:t>
        <w:br/>
        <w:t>Lessor a landlord's lien on the Licenses.</w:t>
        <w:br/>
        <w:br/>
        <w:t xml:space="preserve">     Lessee shall immediately (within two (2) business days) notify Lessor in</w:t>
        <w:br/>
        <w:t>writing of any notice, action or other proceeding or inquiry of any governmental</w:t>
        <w:br/>
        <w:t>agency, bureau or other authority whether federal, state, or local, of any kind,</w:t>
        <w:br/>
        <w:t>nature or description, which could adversely affect any material License or</w:t>
        <w:br/>
        <w:t>Medicare and/or Medicaid-</w:t>
        <w:br/>
        <w:br/>
        <w:br/>
        <w:t xml:space="preserve">                                       51</w:t>
        <w:br/>
        <w:br/>
        <w:br/>
        <w:br/>
        <w:t>certification status, or accreditation status of the Facility, or the ability of</w:t>
        <w:br/>
        <w:t>Lessee to maintain its status as the licensed and accredited operator of the</w:t>
        <w:br/>
        <w:t>Facility or which alleges noncompliance with any law. Lessee shall immediately</w:t>
        <w:br/>
        <w:t>(within two (2) business days) upon Lessee's receipt, furnish Lessor with a copy</w:t>
        <w:br/>
        <w:t>of any and all such notices and Lessor shall have the right, but not the</w:t>
        <w:br/>
        <w:t>obligation, to attend and/or participate, in Lessor's sole and absolute</w:t>
        <w:br/>
        <w:t>discretion, in any such actions or proceedings. Lessee shall act diligently to</w:t>
        <w:br/>
        <w:t>correct any deficiency or deal effectively with any "adverse action" or other</w:t>
        <w:br/>
        <w:t>proceedings, inquiry or other governmental action, so as to maintain the</w:t>
        <w:br/>
        <w:t>licensure and Medicare and/or Medicaid-certification status stated herein in</w:t>
        <w:br/>
        <w:t>good standing at all times. Lessee shall not agree to any settlement or other</w:t>
        <w:br/>
        <w:t>action with respect to such proceedings or inquiry which affects the use of the</w:t>
        <w:br/>
        <w:t>Leased Property or any portion thereof as provided herein without the prior</w:t>
        <w:br/>
        <w:t>written consent of Lessor, which consent shall not be unreasonably withheld or</w:t>
        <w:br/>
        <w:t>delayed. Lessee agrees to sign, acknowledge, provide and deliver to Lessor (and</w:t>
        <w:br/>
        <w:t>if Lessee fails to do so upon request of Lessor, Lessee hereby irrevocably</w:t>
        <w:br/>
        <w:t>appoints Lessor, as agent of Lessee for such express purposes) any and all</w:t>
        <w:br/>
        <w:t>documents, instruments or other writings which are or may become necessary,</w:t>
        <w:br/>
        <w:t>proper and/or advisable to cause any and all hospital licenses required for the</w:t>
        <w:br/>
        <w:t>Primary Intended Use, Department of Human Services of the State of California</w:t>
        <w:br/>
        <w:t>("DHS") provider agreements, and/or state or federal Title XVIII and/or Title</w:t>
        <w:br/>
        <w:t>XIX provider agreements to be obtained (either in total or individually) in the</w:t>
        <w:br/>
        <w:t>name of Lessor or the name of Lessor's designee in the event that Lessor</w:t>
        <w:br/>
        <w:t>reasonably determines in good faith that (irrespective of any claim, dispute or</w:t>
        <w:br/>
        <w:t>other contention or challenge of Lessee) there is any breach, default or other</w:t>
        <w:br/>
        <w:t>lapse in any representation, warranty, covenant or other delegation of duty to</w:t>
        <w:br/>
        <w:t>Lessee (beyond any applicable grace or cure period) and the issuing government</w:t>
        <w:br/>
        <w:t>agency has threatened or asserted that such license or provider agreement will</w:t>
        <w:br/>
        <w:t>terminate or has lapsed or that Lessee's license or certification or</w:t>
        <w:br/>
        <w:t>accreditation status is in jeopardy. This power is coupled with the ownership</w:t>
        <w:br/>
        <w:t>interest of Lessor in and to the Facility and all incidental rights attendant to</w:t>
        <w:br/>
        <w:t>any and all of the foregoing rights.</w:t>
        <w:br/>
        <w:br/>
        <w:t xml:space="preserve">                                   ARTICLE XL</w:t>
        <w:br/>
        <w:br/>
        <w:t xml:space="preserve">                         COMPLIANCE WITH HEALTHCARE LAWS</w:t>
        <w:br/>
        <w:br/>
        <w:t xml:space="preserve">     Lessee hereby covenants, warrants and represents to Lessor that as of the</w:t>
        <w:br/>
        <w:t>Commencement Date and throughout the Term: (i) Lessee shall be, and shall</w:t>
        <w:br/>
        <w:t>continue to be validly licensed, Medicare and/or Medicaid certified, and, if</w:t>
        <w:br/>
        <w:t>required, accredited to operate the Facility in accordance with the applicable</w:t>
        <w:br/>
        <w:t>rules and regulations of the State of California, federal governmental</w:t>
        <w:br/>
        <w:t>authorities and accrediting bodies, including, but not limited to, the United</w:t>
        <w:br/>
        <w:t>States Department of Health and Human Services, DHSS, DHS and CMS; and/or (ii)</w:t>
        <w:br/>
        <w:t>Lessee shall be, and shall continue to be, certified by and the holder of valid</w:t>
        <w:br/>
        <w:t>provider agreements with Medicare/Medicaid issued by DHHS, DHS and/or CMS and</w:t>
        <w:br/>
        <w:t>shall remain so certified and shall remain such a holder in connection with its</w:t>
        <w:br/>
        <w:t>operation of the Primary Intended Use on the Leased Property as a licensed and</w:t>
        <w:br/>
        <w:t>Medicare and/or Medicaid certified acute care hospital facility; (iii) Lessee</w:t>
        <w:br/>
        <w:t>shall be, and shall continue to be in substantial compliance with and shall</w:t>
        <w:br/>
        <w:t>remain in substantial compliance with all state and federal laws, rules,</w:t>
        <w:br/>
        <w:t>regulations and procedures with regard to the operation of the Facility,</w:t>
        <w:br/>
        <w:t>including, without limitation, substantial compliance under HIPAA; (iv) Lessee</w:t>
        <w:br/>
        <w:t>shall operate the Facility in a manner consistent with high quality acute care</w:t>
        <w:br/>
        <w:t>services and sound reimbursement principles under the Medicare and/or Medicaid</w:t>
        <w:br/>
        <w:t>programs and as required under state and federal law; and (v) Lessee shall not</w:t>
        <w:br/>
        <w:t>abandon, terminate, vacate or fail to renew any license, certification,</w:t>
        <w:br/>
        <w:t>accreditation, certificate, approval, permit, waiver, provider agreement or any</w:t>
        <w:br/>
        <w:t>other authorization which is required for the lawful and proper operation of the</w:t>
        <w:br/>
        <w:t>Facility or in any way commit any act which will or may cause any such license,</w:t>
        <w:br/>
        <w:t>certification, accreditation, certificate, approval, permit, waiver, provider</w:t>
        <w:br/>
        <w:t>agreement or other authorization to be revoked by any federal, state or local</w:t>
        <w:br/>
        <w:t>governmental authority or accrediting body having jurisdiction thereof.</w:t>
        <w:br/>
        <w:br/>
        <w:br/>
        <w:t xml:space="preserve">                                       52</w:t>
        <w:br/>
        <w:br/>
        <w:br/>
        <w:br/>
        <w:t xml:space="preserve">                                  ARTICLE XLI</w:t>
        <w:br/>
        <w:br/>
        <w:t xml:space="preserve">           LESSOR'S RIGHT TO SELL AND LESSEE'S RIGHT OF FIRST REFUSAL</w:t>
        <w:br/>
        <w:br/>
        <w:t xml:space="preserve">     41.1 LESSOR'S RIGHT TO SELL. Lessee understands that Lessor may sell its</w:t>
        <w:br/>
        <w:t>interest in the Leased Property in whole or in part at any time, subject to this</w:t>
        <w:br/>
        <w:t>Lease and the rights of Lessee as expressly provided in this Lease. The Lessee</w:t>
        <w:br/>
        <w:t>agrees that any purchaser may exercise any and all rights of Lessor as fully as</w:t>
        <w:br/>
        <w:t>if such had made the purchase of the Leased Property directly from the Lessee as</w:t>
        <w:br/>
        <w:t>set out in the Purchase Agreement. Lessor may divulge to any such purchaser all</w:t>
        <w:br/>
        <w:t>information, reports, financial statements, certificates and documents obtained</w:t>
        <w:br/>
        <w:t>by it from Lessee.</w:t>
        <w:br/>
        <w:br/>
        <w:t xml:space="preserve">     41.2 LESSEE'S RIGHT OF FIRST REFUSAL. If, during the Term, Lessor shall</w:t>
        <w:br/>
        <w:t>receive from Health Care Property Investors, Inc., a Maryland corporation (or</w:t>
        <w:br/>
        <w:t>any affiliate thereof) (the "Transferee") a written, bona fide offer to purchase</w:t>
        <w:br/>
        <w:t>the Leased Property, and Lessor is willing to accept such offer, so long as</w:t>
        <w:br/>
        <w:t>Lessee is not in monetary or payment default of any kind, or no event has</w:t>
        <w:br/>
        <w:t>occurred which with the giving of notice or the passage of time or both would</w:t>
        <w:br/>
        <w:t>constitute such a default under the terms of this Lease, the Other Leases and</w:t>
        <w:br/>
        <w:t>the Tenant Leases, Lessor must first present such offer to Lessee and allow</w:t>
        <w:br/>
        <w:t>Lessee the right to purchase the Leased Property upon the same price, terms and</w:t>
        <w:br/>
        <w:t>conditions as set forth in such offer except as otherwise expressly set forth</w:t>
        <w:br/>
        <w:t>herein; provided, however, in the event Transferee makes a bona fide offer to</w:t>
        <w:br/>
        <w:t>purchase any time after the second anniversary of the Commencement Date, in lieu</w:t>
        <w:br/>
        <w:t>of such right of first refusal, Lessee may exercise its option to purchase as</w:t>
        <w:br/>
        <w:t>provided in Section 35.1. Lessor shall make such offer by delivery of written</w:t>
        <w:br/>
        <w:t>notice to Lessee (the "Notice") which shall contain the amount to be paid for</w:t>
        <w:br/>
        <w:t>the Leased Property (including the amount and type of any consideration other</w:t>
        <w:br/>
        <w:t>than cash), the terms of payment, the date on which the Leased Property is</w:t>
        <w:br/>
        <w:t>proposed to be sold and all other terms and conditions of such transfer. For a</w:t>
        <w:br/>
        <w:t>period of ten (10) days following the date of the Notice (the "Option Period"),</w:t>
        <w:br/>
        <w:t>Lessee shall have the right, option and privilege (but not the obligation) to</w:t>
        <w:br/>
        <w:t>purchase the Leased Property. If Lessee determines to purchase the Leased</w:t>
        <w:br/>
        <w:t>Property, it shall deliver written notice of that fact to Lessor within the</w:t>
        <w:br/>
        <w:t>Option Period and such delivery shall create an agreement between Lessor and</w:t>
        <w:br/>
        <w:t>Lessee pursuant to which Lessor shall sell and Lessee shall purchase the Leased</w:t>
        <w:br/>
        <w:t>Property from Lessor (i) at the price and upon the terms and conditions stated</w:t>
        <w:br/>
        <w:t>in the Notice, and (ii) in accordance with the terms, conditions and provisions</w:t>
        <w:br/>
        <w:t>set forth in Article XVIII, and the sale/purchase must be closed on the earlier</w:t>
        <w:br/>
        <w:t>of (A) the closing date as stated in the Notice, or (B) ninety (90) days (the</w:t>
        <w:br/>
        <w:t>"Closing Period") from the date of the written notice from Lessee to Lessor of</w:t>
        <w:br/>
        <w:t>Lessee's intent to purchase. If Lessee does not exercise its option to purchase</w:t>
        <w:br/>
        <w:t>the Leased Property within the Option Period, or if Lessee does not close the</w:t>
        <w:br/>
        <w:t>purchase within the Closing Period, then Lessee's option and the right of first</w:t>
        <w:br/>
        <w:t>refusal shall be deemed not to have been exercised and Lessor may thereafter</w:t>
        <w:br/>
        <w:t>sell the Property to the Transferee or any other party on any terms as Lessor</w:t>
        <w:br/>
        <w:t>deems acceptable in its sole discretion, subject to this Lease and the rights of</w:t>
        <w:br/>
        <w:t>Lessee as expressly provided in this Lease.</w:t>
        <w:br/>
        <w:br/>
        <w:t xml:space="preserve">                                  ARTICLE XLII</w:t>
        <w:br/>
        <w:br/>
        <w:t xml:space="preserve">                                  MISCELLANEOUS</w:t>
        <w:br/>
        <w:br/>
        <w:t xml:space="preserve">     42.1 GENERAL. Anything contained in this Lease to the contrary</w:t>
        <w:br/>
        <w:t>notwithstanding, all claims against, and liabilities of, Lessee or Lessor</w:t>
        <w:br/>
        <w:t>arising prior to any date of expiration or termination of this Lease shall</w:t>
        <w:br/>
        <w:t>survive such expiration or termination. If any term or provision of this Lease</w:t>
        <w:br/>
        <w:t>or any application thereof shall be invalid or unenforceable, the remainder of</w:t>
        <w:br/>
        <w:t>this Lease and any other application of such term or provision shall not be</w:t>
        <w:br/>
        <w:t>affected thereby. If any late charges provided for in any provision of this</w:t>
        <w:br/>
        <w:t>Lease are based upon a rate in excess of the maximum rate permitted by</w:t>
        <w:br/>
        <w:t>applicable law, the parties agree that such charges shall be fixed at the</w:t>
        <w:br/>
        <w:t>maximum permissible rate. Neither this Lease nor any provision hereof may be</w:t>
        <w:br/>
        <w:t>changed, waived, discharged or terminated except by an instrument in writing and</w:t>
        <w:br/>
        <w:t>in recordable form signed by Lessor and Lessee. All the terms and provisions of</w:t>
        <w:br/>
        <w:t>this Lease shall be binding upon and inure to the benefit of the parties hereto</w:t>
        <w:br/>
        <w:t>and their respective successors and assigns. The headings in this Lease are for</w:t>
        <w:br/>
        <w:t>convenience of reference only and shall not limit or otherwise affect the</w:t>
        <w:br/>
        <w:t>meaning hereof.</w:t>
        <w:br/>
        <w:br/>
        <w:br/>
        <w:t xml:space="preserve">                                       53</w:t>
        <w:br/>
        <w:br/>
        <w:br/>
        <w:br/>
        <w:t xml:space="preserve">     42.2 LESSOR'S EXPENSES. In addition to other provisions herein, Lessee</w:t>
        <w:br/>
        <w:t>agrees and shall pay and/or reimburse Lessor's reasonable costs and expenses,</w:t>
        <w:br/>
        <w:t>including legal fees, incurred or resulting from and relating to (a) requests by</w:t>
        <w:br/>
        <w:t>Lessee for approval or consent under this Lease Agreement; (b) requests by</w:t>
        <w:br/>
        <w:t>Lessor for approval or consent under this Lease and all other documents executed</w:t>
        <w:br/>
        <w:t>between Lessor and Lessee in connection herewith, (c) any circumstances or</w:t>
        <w:br/>
        <w:t>developments which give rise to Lessor's right of consent or approval, (d)</w:t>
        <w:br/>
        <w:t>circumstances resulting from any action or inaction by Lessee contrary to the</w:t>
        <w:br/>
        <w:t>lease provisions, and (e) a request for changes including, but not limited to,</w:t>
        <w:br/>
        <w:t>(i) the permitted use of the Leased Property, (ii) alterations and improvements</w:t>
        <w:br/>
        <w:t>to the Leased Improvements, (iii) subletting or assignment, and (iv) any other</w:t>
        <w:br/>
        <w:t>changes in the terms, conditions or provisions of this Lease. Such expenses and</w:t>
        <w:br/>
        <w:t>fees shall be paid by Lessee within thirty (30) days of the submission of a</w:t>
        <w:br/>
        <w:t>statement for the same or such amount(s) shall become Additional Charges and</w:t>
        <w:br/>
        <w:t>subject to the Overdue Rate after the 30 days.</w:t>
        <w:br/>
        <w:br/>
        <w:t xml:space="preserve">     42.3 ASSETS PURCHASED PURSUANT TO PURCHASE OPTIONS. In connection with any</w:t>
        <w:br/>
        <w:t>purchase options granted to Lessee hereunder, in the event Lessee exercises such</w:t>
        <w:br/>
        <w:t>purchase options, the term "Leased Property" shall also include any "Assets" as</w:t>
        <w:br/>
        <w:t>such term is defined in the Purchase Agreement.</w:t>
        <w:br/>
        <w:br/>
        <w:t xml:space="preserve">     42.4 ENTIRE AGREEMENT; MODIFICATIONS. This Lease embodies and constitutes</w:t>
        <w:br/>
        <w:t>the entire understanding between the parties with respect to the transactions</w:t>
        <w:br/>
        <w:t>contemplated herein, and all prior to contemporaneous agreements,</w:t>
        <w:br/>
        <w:t>understandings, representations and statements (oral or written) are merged into</w:t>
        <w:br/>
        <w:t>this Lease. Neither this Lease nor any provision hereof may be modified or</w:t>
        <w:br/>
        <w:t>amended except by an instrument in writing signed by Lessor and Lessee.</w:t>
        <w:br/>
        <w:br/>
        <w:t xml:space="preserve">     42.5 LEASE GUARANTY. Lessee shall cause to be delivered to Lessor</w:t>
        <w:br/>
        <w:t>simultaneously herewith the fully executed Lease Guaranty.</w:t>
        <w:br/>
        <w:br/>
        <w:t xml:space="preserve">     42.6 FUTURE FINANCING. Lessee hereby agrees that if at any time during the</w:t>
        <w:br/>
        <w:t>Term Lessee purchases or contemplates the purchase of a facility, or property to</w:t>
        <w:br/>
        <w:t>be used, for the operation of a business for the Primary Intended Use, Lessee</w:t>
        <w:br/>
        <w:t>shall notify Lessor in writing ("Lessee's Notice") of such purchase or</w:t>
        <w:br/>
        <w:t>contemplated purchase, and Lessor shall have the first opportunity to provide</w:t>
        <w:br/>
        <w:t>financing for such purchase, expansion or renovation upon terms mutually</w:t>
        <w:br/>
        <w:t>agreeable to Lessor and Lessee. Lessor shall notify Lessee in writing on or</w:t>
        <w:br/>
        <w:t>before the expiration of twenty (20) business days after receipt of Lessee's</w:t>
        <w:br/>
        <w:t>Notice whether Lessor is interested in providing such financing. If Lessor</w:t>
        <w:br/>
        <w:t>agrees to provide the financing, the terms and conditions of such financing will</w:t>
        <w:br/>
        <w:t>be contingent upon, among other things, performance benchmarks acceptable to</w:t>
        <w:br/>
        <w:t>Lessor and the Lessor's satisfaction and approval of other due diligence</w:t>
        <w:br/>
        <w:t>requirements.</w:t>
        <w:br/>
        <w:br/>
        <w:t xml:space="preserve">     42.7 CHANGE IN OWNERSHIP/CONTROL. So long as this Lease remains in effect,</w:t>
        <w:br/>
        <w:t>the aggregate ownership of the current members or shareholders of Lessee and the</w:t>
        <w:br/>
        <w:t>Guarantors shall not be reduced below fifty-one (51%) percent.</w:t>
        <w:br/>
        <w:br/>
        <w:t xml:space="preserve">     42.8 LESSOR SECURITIES OFFERING AND FILINGS. Notwithstanding anything</w:t>
        <w:br/>
        <w:t>contained herein to the contrary, Lessee shall cooperate with Lessor or MPT in</w:t>
        <w:br/>
        <w:t>connection with any securities offerings and filings, or MPT's efforts to</w:t>
        <w:br/>
        <w:t>procure or maintain financing for or related to the Leased Property and</w:t>
        <w:br/>
        <w:t>Facility, and in connection therewith, the Lessee shall furnish MPT with such</w:t>
        <w:br/>
        <w:t>financial and other information as MPT shall request. MPT may disclose that</w:t>
        <w:br/>
        <w:t>Lessor has entered into this Lease with Lessee and Prime and may provide and</w:t>
        <w:br/>
        <w:t>disclose information regarding this Lease, the Lessee, the Guarantors, the</w:t>
        <w:br/>
        <w:t>Leased Property and the Facility, and such additional information which MPT may</w:t>
        <w:br/>
        <w:t>reasonably deem necessary, to its proposed investors in such public offering or</w:t>
        <w:br/>
        <w:t>private offering of securities, or any current or prospective lenders with</w:t>
        <w:br/>
        <w:t>respect to such financing. Upon reasonable advance notice, MPT and any lender</w:t>
        <w:br/>
        <w:t>providing financing for the Leased Property shall have the right, subject to the</w:t>
        <w:br/>
        <w:t>execution of a written confidentiality agreement on terms reasonably acceptable</w:t>
        <w:br/>
        <w:t>to MPT, such lender and Lessee, to access, examine and copy all agreements,</w:t>
        <w:br/>
        <w:t>records, documentation and information relating to the Lessee and the</w:t>
        <w:br/>
        <w:t>Guarantors, the Leased Property and Facility, and to discuss such affairs and</w:t>
        <w:br/>
        <w:t>information with the officers, employees and independent public accountants of</w:t>
        <w:br/>
        <w:t>the Lessee and Guarantors as often as may reasonably be desired.</w:t>
        <w:br/>
        <w:br/>
        <w:br/>
        <w:t xml:space="preserve">                                       54</w:t>
        <w:br/>
        <w:br/>
        <w:br/>
        <w:br/>
        <w:t xml:space="preserve">     42.9 NON-RECOURSE AS TO LESSOR. Anything contained herein to the contrary</w:t>
        <w:br/>
        <w:t>notwithstanding, any claim based on or in respect of any liability of Lessor</w:t>
        <w:br/>
        <w:t>under this Lease shall be enforced only against the Leased Property and not</w:t>
        <w:br/>
        <w:t>against any other assets, properties or funds of (i) Lessor, (ii) any director,</w:t>
        <w:br/>
        <w:t>officer, general partner, shareholder, limited partner, beneficiary, employee or</w:t>
        <w:br/>
        <w:t>agent of Lessor or any general partner of Lessor or any of its general partners</w:t>
        <w:br/>
        <w:t>(or any legal representative, heir, estate, successor or assign of any thereof),</w:t>
        <w:br/>
        <w:t>(iii) any predecessor or successor partnership or corporation (or other entity)</w:t>
        <w:br/>
        <w:t>of Lessor or any of its general partners, shareholders, officers, directors,</w:t>
        <w:br/>
        <w:t>employees or agents, either directly or through Lessor or its general partners,</w:t>
        <w:br/>
        <w:t>shareholders, officers, directors, employees or agents or any predecessor or</w:t>
        <w:br/>
        <w:t>successor partnership or corporation (or other entity), or (iv) any person</w:t>
        <w:br/>
        <w:t>affiliated with any of the foregoing, or any director, officer, employee or</w:t>
        <w:br/>
        <w:t>agent of any thereof.</w:t>
        <w:br/>
        <w:br/>
        <w:t xml:space="preserve">     42.10 MANAGEMENT AGREEMENTS. Lessee shall not engage any Management Company</w:t>
        <w:br/>
        <w:t>or allow any tenants, subtenants or sublessees of the Facility to engage any</w:t>
        <w:br/>
        <w:t>Management Company, without Lessor's prior written consent, which consent shall</w:t>
        <w:br/>
        <w:t>not be unreasonably withheld; provided, however, Lessor's rights relating to any</w:t>
        <w:br/>
        <w:t>Management Company as set forth in Section 16.2 hereof shall be at Lessor's sole</w:t>
        <w:br/>
        <w:t>and absolute discretion. Lessee shall, if required by Lessor, assign all of</w:t>
        <w:br/>
        <w:t>Lessee's rights under the Management Agreements to Lessor and Lessor shall be</w:t>
        <w:br/>
        <w:t>entitled to assign same to Lessor's lender. At the request of the Lessor from</w:t>
        <w:br/>
        <w:t>time to time, Lessee shall execute and deliver (and require the tenants,</w:t>
        <w:br/>
        <w:t>subtenants or sublessees to execute and deliver, if applicable) an assignment</w:t>
        <w:br/>
        <w:t>and/or subordination agreement relating to the Management Agreements, which</w:t>
        <w:br/>
        <w:t>assignment and/or subordination agreement shall be in such form and content as</w:t>
        <w:br/>
        <w:t>reasonably acceptable to Lessor and/or any lender providing financing to Lessor,</w:t>
        <w:br/>
        <w:t>and shall be delivered to Lessor within ten (10) days after Lessor's request.</w:t>
        <w:br/>
        <w:t>Lessee hereby agrees that all payments and fees payable under the Management</w:t>
        <w:br/>
        <w:t>Agreements are and shall be subordinate to the payment of the obligations under</w:t>
        <w:br/>
        <w:t>this Lease and all other documents executed in connection with this Lease and</w:t>
        <w:br/>
        <w:t>the Purchase Agreement. Lessee agrees that all Management Agreements entered</w:t>
        <w:br/>
        <w:t>into in connection with the Leased Property shall expressly contain provisions</w:t>
        <w:br/>
        <w:t>acceptable to Lessor which (i) require an assignment of the Management</w:t>
        <w:br/>
        <w:t>Agreements to Lessor upon request by Lessor, (ii) confirm and warrant that all</w:t>
        <w:br/>
        <w:t>sums due and payable under the Management Agreements are subordinate to this</w:t>
        <w:br/>
        <w:t>Lease, (iii) xxxxx Xxxxxx the right to terminate the Management Agreement</w:t>
        <w:br/>
        <w:t>(individually or collectively, if more than one (1)) upon a default hereunder or</w:t>
        <w:br/>
        <w:t>upon a default under such applicable Management Agreement, (iv) require the</w:t>
        <w:br/>
        <w:t>Management Company to execute and deliver to Lessor within ten (10) days from</w:t>
        <w:br/>
        <w:t>Lessor's request an estoppel certificate, assignment and/or subordination</w:t>
        <w:br/>
        <w:t>agreement as required by Lessor and/or Lessor's lender providing financing to</w:t>
        <w:br/>
        <w:t>Lessor, in such form and content as is acceptable to Lessor and/or its lender,</w:t>
        <w:br/>
        <w:t>and (v) all fees due and payable under any Management Agreements, shall be</w:t>
        <w:br/>
        <w:t>subordinate to all monetary obligations under this Lease. At the request of the</w:t>
        <w:br/>
        <w:t>Lessor from time to time, Lessee shall execute and obtain from all parties</w:t>
        <w:br/>
        <w:t>subject to such Management Agreements executed written confirmation of such</w:t>
        <w:br/>
        <w:t>assignment or subordination, which shall be delivered to Lessor within ten (10)</w:t>
        <w:br/>
        <w:t>days from Lessor's request.</w:t>
        <w:br/>
        <w:br/>
        <w:t xml:space="preserve">     42.11 PRIME'S RIGHT TO EXERCISE PURCHASE OPTIONS. Lessor hereby consents to</w:t>
        <w:br/>
        <w:t>and agrees that Prime may exercise any of Lessee's rights and options to</w:t>
        <w:br/>
        <w:t>purchase as set forth herein pursuant to the same terms and conditions provided</w:t>
        <w:br/>
        <w:t>to Lessee under this Lease.</w:t>
        <w:br/>
        <w:br/>
        <w:t xml:space="preserve">     42.12 GOVERNING LAW. THIS LEASE SHALL BE GOVERNED BY AND CONSTRUED IN</w:t>
        <w:br/>
        <w:t>ACCORDANCE WITH THE LAWS OF THE STATE OF DELAWARE APPLICABLE TO CONTRACTS</w:t>
        <w:br/>
        <w:t>EXECUTED AND PERFORMED IN SUCH STATE, WITHOUT GIVING EFFECT TO CONFLICTS OF LAW</w:t>
        <w:br/>
        <w:t>PRINCIPLES.</w:t>
        <w:br/>
        <w:br/>
        <w:t xml:space="preserve">     42.13 JURISDICTION AND VENUE. LESSOR AND LESSEE CONSENT TO PERSONAL</w:t>
        <w:br/>
        <w:t>JURISDICTION IN THE STATE OF DELAWARE. LESSOR AND LESSEE AGREE THAT ANY ACTION</w:t>
        <w:br/>
        <w:t>OR PROCEEDING ARISING FROM OR RELATED TO THIS LEASE SHALL BE BROUGHT AND TRIED</w:t>
        <w:br/>
        <w:t>EXCLUSIVELY IN THE STATE OR FEDERAL COURTS OF THE STATE OF DELAWARE. EACH OF THE</w:t>
        <w:br/>
        <w:t>PARTIES IRREVOCABLY AND UNCONDITIONALLY WAIVES ANY OBJECTION TO THE LAYING OF</w:t>
        <w:br/>
        <w:t>VENUE OF ANY SUCH ACTION OR PROCEEDING BROUGHT IN ANY SUCH COURT. LESSEE</w:t>
        <w:br/>
        <w:t>EXPRESSLY ACKNOWLEDGES THAT DELAWARE IS A FAIR, JUST AND REASONABLE FORUM AND</w:t>
        <w:br/>
        <w:t>LESSEE AGREES NOT TO SEEK REMOVAL OR TRANSFER OF ANY ACTION FILED BY LESSOR IN</w:t>
        <w:br/>
        <w:t>SAID</w:t>
        <w:br/>
        <w:br/>
        <w:br/>
        <w:t xml:space="preserve">                                       55</w:t>
        <w:br/>
        <w:br/>
        <w:br/>
        <w:br/>
        <w:t>COURTS. FURTHER, LESSOR AND LESSEE IRREVOCABLY AND UNCONDITIONALLY WAIVE ANY</w:t>
        <w:br/>
        <w:t>CLAIM THAT SUCH SUIT, ACTION OR PROCEEDING HAS BEEN BROUGHT IN ANY INCONVENIENT</w:t>
        <w:br/>
        <w:t>FORUM. SERVICE OF ANY PROCESS, SUMMONS, NOTICE OR DOCUMENT BY CERTIFIED MAIL</w:t>
        <w:br/>
        <w:t>ADDRESSED TO A PARTY AT THE ADDRESS DESIGNATED PURSUANT TO ARTICLE XXXIII HEREOF</w:t>
        <w:br/>
        <w:t>SHALL BE EFFECTIVE SERVICE OF PROCESS AGAINST SUCH PARTY FOR ANY ACTION OR</w:t>
        <w:br/>
        <w:t>PROCEEDING BROUGHT IN ANY SUCH COURT. A FINAL JUDGMENT IN ANY SUCH ACTION OR</w:t>
        <w:br/>
        <w:t>PROCEEDING BROUGHT IN ANY SUCH COURT MAY BE ENFORCED IN ANY OTHER COURT TO WHOSE</w:t>
        <w:br/>
        <w:t>JURISDICTION ANY OF THE PARTIES IS OR MAY BE SUBJECT.</w:t>
        <w:br/>
        <w:br/>
        <w:t xml:space="preserve">     42.14 COUNTERPARTS. This Lease may be executed in any number of</w:t>
        <w:br/>
        <w:t>counterparts, each of which shall be an original, but all of which together</w:t>
        <w:br/>
        <w:t>shall constitute one and the same instrument.</w:t>
        <w:br/>
        <w:br/>
        <w:t xml:space="preserve">                                 ARTICLE XLIII</w:t>
        <w:br/>
        <w:br/>
        <w:t xml:space="preserve">                              MEMORANDUM OF LEASE</w:t>
        <w:br/>
        <w:br/>
        <w:t xml:space="preserve">     Lessor and Lessee shall, promptly upon the request of either, enter into a</w:t>
        <w:br/>
        <w:t>short form memorandum of this Lease, in form suitable for recording under the</w:t>
        <w:br/>
        <w:t>laws of the state in which the Leased Property is located in which reference to</w:t>
        <w:br/>
        <w:t>this Lease, and all options contained herein, shall be made.</w:t>
        <w:br/>
        <w:br/>
        <w:t xml:space="preserve">                     [SIGNATURES APPEAR ON FOLLOWING PAGES]</w:t>
        <w:br/>
        <w:br/>
        <w:br/>
        <w:t xml:space="preserve">                                       56</w:t>
        <w:br/>
        <w:br/>
        <w:br/>
        <w:br/>
        <w:t xml:space="preserve">     IN WITNESS WHEREOF, the parties have caused this Lease to be executed and</w:t>
        <w:br/>
        <w:t>their respective corporate seals to be hereunto affixed and attested by their</w:t>
        <w:br/>
        <w:t>respective officers thereunto duly authorized.</w:t>
        <w:br/>
        <w:br/>
        <w:t xml:space="preserve">                                        LESSOR:</w:t>
        <w:br/>
        <w:br/>
        <w:t xml:space="preserve">                                        MPT OF CHINO, LLC</w:t>
        <w:br/>
        <w:br/>
        <w:t xml:space="preserve">                                        By: MPT OPERATING PARTNERSHIP, L.P.</w:t>
        <w:br/>
        <w:t xml:space="preserve">                                        Its: Sole Member</w:t>
        <w:br/>
        <w:br/>
        <w:br/>
        <w:t xml:space="preserve">                                        By: /s/ Xxxxxx X. Xxxxx, Xx.</w:t>
        <w:br/>
        <w:t xml:space="preserve">                                            ------------------------------------</w:t>
        <w:br/>
        <w:t xml:space="preserve">                                        Name: Xxxxxx X. Xxxxx, Xx.</w:t>
        <w:br/>
        <w:t xml:space="preserve">                                        Its: President and Chief Executive</w:t>
        <w:br/>
        <w:t xml:space="preserve">                                             Officer</w:t>
        <w:br/>
        <w:br/>
        <w:br/>
        <w:t xml:space="preserve">                                       57</w:t>
        <w:br/>
        <w:br/>
        <w:br/>
        <w:br/>
        <w:t xml:space="preserve">                                        LESSEE:</w:t>
        <w:br/>
        <w:br/>
        <w:t xml:space="preserve">                                        VERITAS HEALTH SERVICES, INC.</w:t>
        <w:br/>
        <w:br/>
        <w:br/>
        <w:t xml:space="preserve">                                        By: /s/ Xxx Xxxxx</w:t>
        <w:br/>
        <w:t xml:space="preserve">                                            ------------------------------------</w:t>
        <w:br/>
        <w:t xml:space="preserve">                                        Name: Xxx Xxxxx</w:t>
        <w:br/>
        <w:t xml:space="preserve">                                              ----------------------------------</w:t>
        <w:br/>
        <w:t xml:space="preserve">                                        Its: CEO</w:t>
        <w:br/>
        <w:t xml:space="preserve">                                             -----------------------------------</w:t>
        <w:br/>
        <w:br/>
        <w:br/>
        <w:t xml:space="preserve">                                        PRIME:</w:t>
        <w:br/>
        <w:br/>
        <w:t xml:space="preserve">                                        PRIME HEALTHCARE SERVICES, LLC</w:t>
        <w:br/>
        <w:br/>
        <w:br/>
        <w:t xml:space="preserve">                                        By: /s/ Xxxx Xxxxx</w:t>
        <w:br/>
        <w:t xml:space="preserve">                                            ------------------------------------</w:t>
        <w:br/>
        <w:t xml:space="preserve">                                        Name: Xxxx Xxxxx</w:t>
        <w:br/>
        <w:t xml:space="preserve">                                              ----------------------------------</w:t>
        <w:br/>
        <w:t xml:space="preserve">                                        Its: Manager</w:t>
        <w:br/>
        <w:t xml:space="preserve">                                             -----------------------------------</w:t>
        <w:br/>
        <w:br/>
        <w:br/>
        <w:t xml:space="preserve">                                       58</w:t>
        <w:br/>
        <w:br/>
        <w:br/>
        <w:br/>
        <w:t>STATE OF ALABAMA</w:t>
        <w:br/>
        <w:t>JEFFERSON COUNTY</w:t>
        <w:br/>
        <w:br/>
        <w:t xml:space="preserve">     On this ______ day of ___________, 2005, before me, the undersigned</w:t>
        <w:br/>
        <w:t>authority, a Notary Public of said State, duly commissioned and sworn,</w:t>
        <w:br/>
        <w:t>personally appeared XXXXXX X. XXXXX, XX., personally known to me (or proved to</w:t>
        <w:br/>
        <w:t>me on the basis of satisfactory evidence) to be the person who executed the</w:t>
        <w:br/>
        <w:t>within instrument as President and Chief Executive Officer of MPT Operating</w:t>
        <w:br/>
        <w:t>Partnership, L.P., the Sole Member of MPT OF CHINO, LLC, a Delaware limited</w:t>
        <w:br/>
        <w:t>liability company, and acknowledged to me that such limited partnership, as the</w:t>
        <w:br/>
        <w:t>Sole Member of such limited liability company executed the same.</w:t>
        <w:br/>
        <w:br/>
        <w:t xml:space="preserve">     IN WITNESS WHEREOF, I have hereunto set my hand and official seal the day</w:t>
        <w:br/>
        <w:t>and year in this certificate first above written.</w:t>
        <w:br/>
        <w:br/>
        <w:br/>
        <w:t xml:space="preserve">                                        ----------------------------------------</w:t>
        <w:br/>
        <w:t xml:space="preserve">                                        NOTARY PUBLIC</w:t>
        <w:br/>
        <w:t xml:space="preserve">                                        Printed Name:</w:t>
        <w:br/>
        <w:t xml:space="preserve">                                                      --------------------------</w:t>
        <w:br/>
        <w:t xml:space="preserve">                                        My Commission Expires:</w:t>
        <w:br/>
        <w:t xml:space="preserve">                                                               -----------------</w:t>
        <w:br/>
        <w:t>[AFFIX NOTARY SEAL]</w:t>
        <w:br/>
        <w:br/>
        <w:br/>
        <w:t xml:space="preserve">                                       00</w:t>
        <w:br/>
        <w:br/>
        <w:br/>
        <w:br/>
        <w:t>XXXXX XX XXXXXXXXXX</w:t>
        <w:br/>
        <w:t>XXX XXXXXXXXXX XXXXXX</w:t>
        <w:br/>
        <w:br/>
        <w:t xml:space="preserve">     Xx this ______ day of ___________, 2005, before me, the undersigned</w:t>
        <w:br/>
        <w:t>authority, a Notary Public of said State, duly commissioned and sworn,</w:t>
        <w:br/>
        <w:t>personally appeared _________________, personally known to me (or proved to me</w:t>
        <w:br/>
        <w:t>on the basis of satisfactory evidence) to be the person who executed the within</w:t>
        <w:br/>
        <w:t>instrument as _____________ of VERITAS HEALTH SERVICES, INC., a California</w:t>
        <w:br/>
        <w:t>corporation, and acknowledged to me that such corporation executed the same.</w:t>
        <w:br/>
        <w:br/>
        <w:t xml:space="preserve">     IN WITNESS WHEREOF, I have hereunto set my hand and official seal the day</w:t>
        <w:br/>
        <w:t>and year in this certificate first above written.</w:t>
        <w:br/>
        <w:br/>
        <w:br/>
        <w:t xml:space="preserve">                                        ----------------------------------------</w:t>
        <w:br/>
        <w:t xml:space="preserve">                                        NOTARY PUBLIC</w:t>
        <w:br/>
        <w:t xml:space="preserve">                                        Printed Name:</w:t>
        <w:br/>
        <w:t xml:space="preserve">                                                      --------------------------</w:t>
        <w:br/>
        <w:t xml:space="preserve">                                        My Commission Expires:</w:t>
        <w:br/>
        <w:t xml:space="preserve">                                                               -----------------</w:t>
        <w:br/>
        <w:t>[AFFIX NOTARY SEAL]</w:t>
        <w:br/>
        <w:br/>
        <w:br/>
        <w:t xml:space="preserve">                                       00</w:t>
        <w:br/>
        <w:br/>
        <w:br/>
        <w:br/>
        <w:t>XXXXX XX XXXXXXXXXX</w:t>
        <w:br/>
        <w:t>XXX XXXXXXXXXX XXXXXX</w:t>
        <w:br/>
        <w:br/>
        <w:t xml:space="preserve">     Xx this ______ day of ___________, 2005, before me, the undersigned</w:t>
        <w:br/>
        <w:t>authority, a Notary Public of said State, duly commissioned and sworn,</w:t>
        <w:br/>
        <w:t>personally appeared _______________, personally known to me (or proved to me on</w:t>
        <w:br/>
        <w:t>the basis of satisfactory evidence) to be the person who executed the within</w:t>
        <w:br/>
        <w:t>instrument as _____________ of PRIME HEALTHCARE SERVICES, LLC, a California</w:t>
        <w:br/>
        <w:t>limited liability company, and acknowledged to me that such corporation executed</w:t>
        <w:br/>
        <w:t>the same.</w:t>
        <w:br/>
        <w:br/>
        <w:t xml:space="preserve">     IN WITNESS WHEREOF, I have hereunto set my hand and official seal the day</w:t>
        <w:br/>
        <w:t>and year in this certificate first above written.</w:t>
        <w:br/>
        <w:br/>
        <w:br/>
        <w:t xml:space="preserve">                                        ----------------------------------------</w:t>
        <w:br/>
        <w:t xml:space="preserve">                                        NOTARY PUBLIC</w:t>
        <w:br/>
        <w:t xml:space="preserve">                                        Printed Name:</w:t>
        <w:br/>
        <w:t xml:space="preserve">                                                      --------------------------</w:t>
        <w:br/>
        <w:t xml:space="preserve">                                        My Commission Expires:</w:t>
        <w:br/>
        <w:t xml:space="preserve">                                                               -----------------</w:t>
        <w:br/>
        <w:t>[AFFIX NOTARY SEAL]</w:t>
        <w:br/>
        <w:br/>
        <w:br/>
        <w:t xml:space="preserve">                                       61</w:t>
        <w:br/>
        <w:br/>
        <w:br/>
        <w:br/>
        <w:t xml:space="preserve">                                  SCHEDULE 8.6</w:t>
        <w:br/>
        <w:br/>
        <w:t xml:space="preserve">                Exceptions to Single Purpose Entity Requirements</w:t>
        <w:br/>
        <w:br/>
        <w:t xml:space="preserve">                                      None.</w:t>
        <w:br/>
        <w:br/>
        <w:br/>
        <w:t xml:space="preserve">                                       62</w:t>
        <w:br/>
        <w:br/>
        <w:br/>
        <w:br/>
        <w:t xml:space="preserve">                                    EXHIBIT A</w:t>
        <w:br/>
        <w:br/>
        <w:t xml:space="preserve">                                Legal Description</w:t>
        <w:br/>
        <w:br/>
        <w:t>PARCEL A: Parcel 1 of Parcel Map No. 11169 in the City of Chino, County of San</w:t>
        <w:br/>
        <w:t>Bernardino, State of California, as per Map recorded in Book 131, Pages 29 and</w:t>
        <w:br/>
        <w:t>30 of Parcel Maps, in the Office of the County Recorder of said County, together</w:t>
        <w:br/>
        <w:t>with those portions of 00xx Xxxxxx, Xxxxxx Xxxxxx and Jefferson Avenue which</w:t>
        <w:br/>
        <w:t>would pass with a conveyance of said parcels by operation of law.</w:t>
        <w:br/>
        <w:br/>
        <w:t>PARCEL A-1: And the non-exclusive easements and rights for vehicular and</w:t>
        <w:br/>
        <w:t>pedestrian ingress and egress, parking of motor vehicles, and use of drainage</w:t>
        <w:br/>
        <w:t>facilities as set forth in the Declaration of Reciprocal Easements for Parking,</w:t>
        <w:br/>
        <w:t>Driveways and Drainage recorded August 7, 1992, as Instrument No. 92-328555, and</w:t>
        <w:br/>
        <w:t>May 27, 1993, as Instrument No. 93-227512, Official Records.</w:t>
        <w:br/>
        <w:br/>
        <w:br/>
        <w:t xml:space="preserve">                                       63</w:t>
        <w:br/>
        <w:br/>
        <w:br/>
        <w:br/>
        <w:t xml:space="preserve">                                    EXHIBIT B</w:t>
        <w:br/>
        <w:br/>
        <w:t xml:space="preserve">                       Parking Lot Land Legal Description</w:t>
        <w:br/>
        <w:br/>
        <w:t>Being a portion of the Southerly 402 feet of the Northerly 562.71 feet of the</w:t>
        <w:br/>
        <w:t>Westerly 394.26 feet of the Easterly 515.26 feet of Xxx 00, Xxxxxxx 0, Xxxxxxxx</w:t>
        <w:br/>
        <w:t>0 Xxxxx, Xxxxx 8 West, San Bernardino Meridian, according to Map of Subdivision</w:t>
        <w:br/>
        <w:t>of Part of Rancho Santa Xxx Del Chino, in the City of Chino, County of San</w:t>
        <w:br/>
        <w:t>Bernardino, State of California, as per Map recorded in Book 6, Page 15 of Maps,</w:t>
        <w:br/>
        <w:t>in the Office of the County Recorder of said County, more particularly described</w:t>
        <w:br/>
        <w:t>as follows:</w:t>
        <w:br/>
        <w:br/>
        <w:t>Beginning at the most northwesterly corner of the land described above; thence N</w:t>
        <w:br/>
        <w:t>89 degrees 49' 32" E, 394.26 feet to the Northeasterly corner of said land;</w:t>
        <w:br/>
        <w:t>thence S 0 degrees 12' 12" E, 147.50 feet to a point in said Easterly line of</w:t>
        <w:br/>
        <w:t>said land; thence S 89 degrees 49' 32" W, 394.26 feet to the Westerly line of</w:t>
        <w:br/>
        <w:t>said land; thence N 0 degrees 12' 12" W, 147.50 feet to the point of beginning.</w:t>
        <w:br/>
        <w:br/>
        <w:br/>
        <w:t xml:space="preserve">                                       64</w:t>
        <w:br/>
        <w:br/>
        <w:br/>
        <w:br/>
        <w:t xml:space="preserve">                                    EXHIBIT C</w:t>
        <w:br/>
        <w:br/>
        <w:t xml:space="preserve">                              Permitted Exceptions</w:t>
        <w:br/>
        <w:br/>
        <w:t>1. General and special taxes and assessments for the fiscal year 2005-2006, a</w:t>
        <w:br/>
        <w:t>lien not yet due or payable.</w:t>
        <w:br/>
        <w:br/>
        <w:t>2. Supplemental taxes, if any, assessed pursuant to Chapter 3.5 commencing with</w:t>
        <w:br/>
        <w:t>Section 75 of the California Revenue and Taxation Code, a lien not yet due or</w:t>
        <w:br/>
        <w:t>payable.</w:t>
        <w:br/>
        <w:br/>
        <w:t>3. An easement for pipelines and incidental purposes in the document recorded in</w:t>
        <w:br/>
        <w:t>Book 373 of Deeds, Page 49.</w:t>
        <w:br/>
        <w:br/>
        <w:t>4. An easement for pipelines and incidental purposes in the document recorded in</w:t>
        <w:br/>
        <w:t>Book 373 of Deeds, Page 50.</w:t>
        <w:br/>
        <w:br/>
        <w:t>5. An easement for pipelines and incidental purposes in the document recorded in</w:t>
        <w:br/>
        <w:t>Book 754 of Deeds, Page 14.</w:t>
        <w:br/>
        <w:br/>
        <w:t>6. An easement for road and utilities and incidental purposes in the document</w:t>
        <w:br/>
        <w:t>recorded in Book 3526, Page 577 of Official Records.</w:t>
        <w:br/>
        <w:br/>
        <w:t>7. An easement for above ground or underground conduits or both and incidental</w:t>
        <w:br/>
        <w:t>purposes, recorded in Book 7976, Page 868 of Official Records.</w:t>
        <w:br/>
        <w:br/>
        <w:t>8. An easement for street and highway purposes and incidental purposes, recorded</w:t>
        <w:br/>
        <w:t>in Book 8142, Page 582 of Official Records.</w:t>
        <w:br/>
        <w:br/>
        <w:t>9. An easement for street and highway purposes and incidental purposes, recorded</w:t>
        <w:br/>
        <w:t>in Book 8142, Page 584 of Official Records.</w:t>
        <w:br/>
        <w:br/>
        <w:t>10. An easement for above ground or underground conduits or both and incidental</w:t>
        <w:br/>
        <w:t>purposes, recorded in Book 8479, Page 932 of Official Records.</w:t>
        <w:br/>
        <w:br/>
        <w:t>11. An easement for above ground or underground conduits or both and incidental</w:t>
        <w:br/>
        <w:t>purposes, recorded in Book 8560, Page 673 of Official Records.</w:t>
        <w:br/>
        <w:br/>
        <w:t>12. The fact that the land lies within the boundaries of the Central City</w:t>
        <w:br/>
        <w:t>Amended Redevelopment Project Area, as disclosed by the document recorded</w:t>
        <w:br/>
        <w:t>December 28, 1981, as Instrument No. 81-279411 of Official Records.</w:t>
        <w:br/>
        <w:br/>
        <w:br/>
        <w:t xml:space="preserve">                                       65</w:t>
        <w:br/>
        <w:br/>
        <w:br/>
        <w:br/>
        <w:t>13. An easement shown or dedicated on Parcel Map No. 11169 filed or recorded in</w:t>
        <w:br/>
        <w:t>Book 131, Pages 29 and 30 of Parcel Maps for vehicular ingress and egress, storm</w:t>
        <w:br/>
        <w:t>water drainage and incidental purposes.</w:t>
        <w:br/>
        <w:br/>
        <w:t>14. An easement for above ground or underground conduits or both and incidental</w:t>
        <w:br/>
        <w:t>purposes in the document recorded November 19, 1987, as Instrument No. 87-410734</w:t>
        <w:br/>
        <w:t>of Official Records.</w:t>
        <w:br/>
        <w:br/>
        <w:t>15. An easement for above ground or underground conduits or both and incidental</w:t>
        <w:br/>
        <w:t>purposes in the document recorded June 9, 1988, as Instrument No. 87-183995 of</w:t>
        <w:br/>
        <w:t>Official Records.</w:t>
        <w:br/>
        <w:br/>
        <w:t>16. The terms and provisions contained in an easement for parking, driveways and</w:t>
        <w:br/>
        <w:t>drainage purposes and incidental purposes in the document recorded August 7,</w:t>
        <w:br/>
        <w:t>1992, as Instrument No. 92-328555 of Official Records.</w:t>
        <w:br/>
        <w:br/>
        <w:t>17. An easement for street, road and utilities and incidental purposes in the</w:t>
        <w:br/>
        <w:t>document recorded August 31, 1992, as Instrument No. 92-360268 of Official</w:t>
        <w:br/>
        <w:t>Records.</w:t>
        <w:br/>
        <w:br/>
        <w:t>18. The terms and provisions contained in an easement for walkways, driveways</w:t>
        <w:br/>
        <w:t>and parking areas and incidental purposes in the document recorded May 27, 1993,</w:t>
        <w:br/>
        <w:t>as Instrument No. 93-227512 of Official Records.</w:t>
        <w:br/>
        <w:br/>
        <w:t>19. The terms and provisions contained in the document entitled "Declaration of</w:t>
        <w:br/>
        <w:t>Reciprocal Easements for Parking, Driveways, Drainage" recorded January 5, 2005</w:t>
        <w:br/>
        <w:t>as Instrument No. 2005-0008635 of Official Records.</w:t>
        <w:br/>
        <w:br/>
        <w:br/>
        <w:t xml:space="preserve">                                       66</w:t>
        <w:br/>
        <w:br/>
        <w:br/>
        <w:br/>
        <w:t xml:space="preserve">                                    EXHIBIT D</w:t>
        <w:br/>
        <w:br/>
        <w:t xml:space="preserve">                                 Existing Leases</w:t>
        <w:br/>
        <w:br/>
        <w:t>Medical Office Building Lease dated January 20, 2000, with Xxxxx Xxxx, M.D.</w:t>
        <w:br/>
        <w:br/>
        <w:t>Medical Office Building Lease dated December 10, 1999, with Mao-Jin Fu, M.D.</w:t>
        <w:br/>
        <w:br/>
        <w:t>Medical Office Building Lease dated January 20, 2000, with Xxxxxx X. Xxxxxxxxxx,</w:t>
        <w:br/>
        <w:t>M.D.</w:t>
        <w:br/>
        <w:br/>
        <w:t>Medical Office Building Lease dated January 20, 2000, with Xxxxxx X. Xxx, M.D.</w:t>
        <w:br/>
        <w:br/>
        <w:t>Ground Lease dated as of January 21, 1994, as amended by that certain Amendment</w:t>
        <w:br/>
        <w:t>to Ground Lease dated as of June 16, 1995, wherein DHS Management Services, Inc.</w:t>
        <w:br/>
        <w:t>is the current tenant for the MRI Facility.</w:t>
        <w:br/>
        <w:br/>
        <w:br/>
        <w:t xml:space="preserve">                                       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