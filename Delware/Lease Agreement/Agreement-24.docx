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https://eforms.com/download/2015/10/delaware-month-to-month-rental-agreement.pdf</w:t>
        <w:br/>
        <w:t>See similar contracts (38)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