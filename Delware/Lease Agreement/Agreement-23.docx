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https://www.pueblo.us/AgendaCenter/ViewFile/Item/27638?fileID=100974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