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10.14</w:t>
        <w:br/>
        <w:br/>
        <w:t xml:space="preserve">                                  AGREEMENT OF LEASE</w:t>
        <w:br/>
        <w:br/>
        <w:br/>
        <w:br/>
        <w:t xml:space="preserve">                                       BETWEEN</w:t>
        <w:br/>
        <w:br/>
        <w:br/>
        <w:t xml:space="preserve">                            XXXXXXX TOWERS ASSOCIATES, L.P.</w:t>
        <w:br/>
        <w:br/>
        <w:br/>
        <w:t xml:space="preserve">                                     AS LANDLORD</w:t>
        <w:br/>
        <w:br/>
        <w:br/>
        <w:t xml:space="preserve">                                         AND</w:t>
        <w:br/>
        <w:br/>
        <w:br/>
        <w:t xml:space="preserve">                                Neptune Systems, Inc.</w:t>
        <w:br/>
        <w:br/>
        <w:br/>
        <w:t xml:space="preserve">                                      AS TENANT</w:t>
        <w:br/>
        <w:br/>
        <w:br/>
        <w:br/>
        <w:br/>
        <w:br/>
        <w:t xml:space="preserve">                                     OFFICE LEASE</w:t>
        <w:br/>
        <w:br/>
        <w:br/>
        <w:t xml:space="preserve">LEASE made this  3  day of  April , 1995 by and between  XXXXXXX TOWERS </w:t>
        <w:br/>
        <w:t xml:space="preserve">ASSOCIATES, L.P. (hereinafter called "Landlord"), and NEPTUNE SYSTEMS INC. a </w:t>
        <w:br/>
        <w:t>Pennsylvania Corporation (hereinafter called "Tenant").</w:t>
        <w:br/>
        <w:br/>
        <w:t xml:space="preserve">                                  WITNESSETH, THAT:</w:t>
        <w:br/>
        <w:br/>
        <w:br/>
        <w:t xml:space="preserve">     1.   DEMISED PREMISES.  Landlord, for the term and subject to the </w:t>
        <w:br/>
        <w:t xml:space="preserve">provisions and conditions hereof, leases to Tenant and Tenant accepts from </w:t>
        <w:br/>
        <w:t xml:space="preserve">Landlord, the space consisting of 5,366 rentable square feet on the SEVENTH </w:t>
        <w:br/>
        <w:t xml:space="preserve">floor known as Suite 700 (hereinafter referred to as the "Demised Premises") </w:t>
        <w:br/>
        <w:t xml:space="preserve">of the building known as 0000 Xxxxxxx Xxxx located in Eddystone, Pennsylvania </w:t>
        <w:br/>
        <w:t xml:space="preserve">(hereinafter referred to as the "Building"), and more particularly described </w:t>
        <w:br/>
        <w:t xml:space="preserve">by the cross-hatched area on the floor plans annexed herein as Exhibit "A", </w:t>
        <w:br/>
        <w:t xml:space="preserve">to be used by Tenant for the purpose of GENERAL OFFICES AND SOFTWARE DESIGN </w:t>
        <w:br/>
        <w:t>and for no other purpose.</w:t>
        <w:br/>
        <w:br/>
        <w:t xml:space="preserve">     2.   TERM.  Tenant shall use and occupy the Demised Premises for a term </w:t>
        <w:br/>
        <w:t xml:space="preserve">of TEN (10) years, commencing on the FIRST day of JULY, 1995 and ending on </w:t>
        <w:br/>
        <w:t>the THIRTIETH day of JUNE,  2005  unless sooner terminated as herein provided.</w:t>
        <w:br/>
        <w:br/>
        <w:t xml:space="preserve">     3.   MINIMUM RENT.</w:t>
        <w:br/>
        <w:br/>
        <w:t xml:space="preserve">          (a)  See Rent Rider attached. The first installment to be payable </w:t>
        <w:br/>
        <w:t xml:space="preserve">on the execution of this Lease and subsequent installments to be payable on </w:t>
        <w:br/>
        <w:t xml:space="preserve">the first day of each successive month of term hereof following the first </w:t>
        <w:br/>
        <w:t>month of such terms.</w:t>
        <w:br/>
        <w:br/>
        <w:t xml:space="preserve">          (b)  If the term of this Lease begins on a day other than the first </w:t>
        <w:br/>
        <w:t xml:space="preserve">day of a month, rent from such day until the first day of the following month </w:t>
        <w:br/>
        <w:t xml:space="preserve">shall be prorated at the rate of one-thirtieth of the fixed monthly rental </w:t>
        <w:br/>
        <w:t xml:space="preserve">for each day of the first full calendar month of the term hereof (and, in </w:t>
        <w:br/>
        <w:t xml:space="preserve">such event, the installment of rent paid at execution hereof shall be applied </w:t>
        <w:br/>
        <w:t>to the rent due for the first full calendar month of the term hereof).</w:t>
        <w:br/>
        <w:br/>
        <w:t xml:space="preserve">          (c)  All rent and other sums due to Landlord hereunder shall be </w:t>
        <w:br/>
        <w:t xml:space="preserve">payable to XXXXXXX TOWERS ASSOCIATES. L.P. and mailed to the office of </w:t>
        <w:br/>
        <w:t xml:space="preserve">Landlord at 000 XXXXX XXXX, XXXXX 0000, XXXXXXXXXXXX, XXXXXXXXXXXX, 00000, or </w:t>
        <w:br/>
        <w:t xml:space="preserve">to such other party or at such other address as Landlord may designate, from </w:t>
        <w:br/>
        <w:t xml:space="preserve">time to time, by written notice to Tenant, without demand and without </w:t>
        <w:br/>
        <w:t xml:space="preserve">deduction, set-off or counterclaim (except to the extent demand or notice </w:t>
        <w:br/>
        <w:t>shall be expressly provided for herein).</w:t>
        <w:br/>
        <w:br/>
        <w:t xml:space="preserve">          (d)  If Landlord, at any time or times, shall accept said rent or any</w:t>
        <w:br/>
        <w:t>other sum due to it hereunder after the same, shall become due and payable such</w:t>
        <w:br/>
        <w:t>acceptance shall not excuse delay upon subsequent occasions, or constitute or be</w:t>
        <w:br/>
        <w:t>construed as, a waiver of any of Landlord's rights hereunder.</w:t>
        <w:br/>
        <w:br/>
        <w:br/>
        <w:t xml:space="preserve">                                 Page-2</w:t>
        <w:br/>
        <w:br/>
        <w:br/>
        <w:br/>
        <w:br/>
        <w:t xml:space="preserve">     4.   ESCALATION IN TAXES, OPERATING COSTS, COSTS OF LIVING: COST OF</w:t>
        <w:br/>
        <w:t>ELECTRICITY.</w:t>
        <w:br/>
        <w:br/>
        <w:t xml:space="preserve">          (a)  Definitions.   As used in this section 4, the following terms </w:t>
        <w:br/>
        <w:t>shall be defined as hereinafter set forth.</w:t>
        <w:br/>
        <w:br/>
        <w:t xml:space="preserve">          (i)  "TAXES" shall mean all real estate taxes and assessments, general</w:t>
        <w:br/>
        <w:t>and special, ordinary or extraordinary, foreseen or unforeseen, imposed upon the</w:t>
        <w:br/>
        <w:t>Building or with respect to the ownership thereof and the parcel of land</w:t>
        <w:br/>
        <w:t>appurtenant thereto. If, due to a future change in the method of taxation, any</w:t>
        <w:br/>
        <w:t>franchise, income, profit or other tax, however designated, shall be levied or</w:t>
        <w:br/>
        <w:t>imposed in substitution in whole or in part, for (or in lieu of) any tax which</w:t>
        <w:br/>
        <w:t>would otherwise be included within the defined herein.</w:t>
        <w:br/>
        <w:br/>
        <w:t xml:space="preserve">          (ii)  "Base year operating expenses" shall be $3.50 per square foot.</w:t>
        <w:br/>
        <w:br/>
        <w:t xml:space="preserve">          (iii) "TENANT'S FRACTION" shall be a fraction, the numerator of </w:t>
        <w:br/>
        <w:t xml:space="preserve">which is the Demised Rentable Square Feet and the denominator of which is the </w:t>
        <w:br/>
        <w:t>Rentable Square Feet in the Building. [5,366/175,878]</w:t>
        <w:br/>
        <w:br/>
        <w:t xml:space="preserve">          (iv)  (A) "Operating Expenses" shall mean except as hereinafter </w:t>
        <w:br/>
        <w:t xml:space="preserve">limited, Landlord's actual out-of-pocket expenses in respect of the </w:t>
        <w:br/>
        <w:t xml:space="preserve">operation, maintenance and management of the Building (after deducting any </w:t>
        <w:br/>
        <w:t xml:space="preserve">reimbursement, discount, credit, reduction or other allowance received by </w:t>
        <w:br/>
        <w:t xml:space="preserve">Landlord) and shall include, without limitation: (1) wages and salaries (and </w:t>
        <w:br/>
        <w:t xml:space="preserve">taxes imposed upon employers with respect to such employed by Landlord for </w:t>
        <w:br/>
        <w:t xml:space="preserve">rendering service in the normal operation, cleaning, maintenance, and repair </w:t>
        <w:br/>
        <w:t xml:space="preserve">of the Building: (2) contract costs of contractors hired for the operation, </w:t>
        <w:br/>
        <w:t xml:space="preserve">maintenance and repair of the Building; (3) the cost of steam, electricity, </w:t>
        <w:br/>
        <w:t xml:space="preserve">water and sewer and other utilities (except for electricity, which is </w:t>
        <w:br/>
        <w:t xml:space="preserve">separately charged by Landlord as herein provided) chargeable to the </w:t>
        <w:br/>
        <w:t xml:space="preserve">operation and maintenance of the Building; (4) cost of insurance for the </w:t>
        <w:br/>
        <w:t xml:space="preserve">Building including fire and extended coverage, elevator, boiler, sprinkler </w:t>
        <w:br/>
        <w:t xml:space="preserve">leakage, water damage, public liability and property damage, plate glass, and </w:t>
        <w:br/>
        <w:t xml:space="preserve">rent protection, but excluding any charge for increased premiums due to acts </w:t>
        <w:br/>
        <w:t xml:space="preserve">or omissions of other occupants of the Building or because of extra risk </w:t>
        <w:br/>
        <w:t xml:space="preserve">which are reimbursed to Landlord by such other occupants; (5) supplies; and </w:t>
        <w:br/>
        <w:t xml:space="preserve">(6) legal and accounting expenses; (7) real estate taxes (8) management </w:t>
        <w:br/>
        <w:t>expense.</w:t>
        <w:br/>
        <w:br/>
        <w:t xml:space="preserve">The term "Operating Expenses" shall not include: (1) the cost of redecorating </w:t>
        <w:br/>
        <w:t xml:space="preserve">or repairing not provided on a regular basis to tenants of the Building; (2) </w:t>
        <w:br/>
        <w:t xml:space="preserve">the cost of any repair or replacement item which, by standard accounting </w:t>
        <w:br/>
        <w:t xml:space="preserve">practice, should be capitalized; (3) any charge for depreciation, interest or </w:t>
        <w:br/>
        <w:t xml:space="preserve">rents paid or incurred by Landlord; (4) any charge for Landlord's income tax, </w:t>
        <w:br/>
        <w:t xml:space="preserve">excess profit taxes, franchise taxes or similar taxes on Landlord's business; </w:t>
        <w:br/>
        <w:t>(5) commissions.</w:t>
        <w:br/>
        <w:br/>
        <w:t xml:space="preserve">          (B)  In determining Operating expenses for any year, if less than </w:t>
        <w:br/>
        <w:t xml:space="preserve">ninety-five percent (95%) of the Building rentable area shall have been </w:t>
        <w:br/>
        <w:t xml:space="preserve">occupied by tenants at any time during such year, Operating Expenses shall be </w:t>
        <w:br/>
        <w:t xml:space="preserve">deemed for such year to be an amount equal to the like expenses which </w:t>
        <w:br/>
        <w:t xml:space="preserve">Landlord reasonably determines would normally be incurred had such occupancy </w:t>
        <w:br/>
        <w:t>been ninety-five percent (95%) throughout such year.</w:t>
        <w:br/>
        <w:br/>
        <w:br/>
        <w:t xml:space="preserve">                                Page-3</w:t>
        <w:br/>
        <w:br/>
        <w:br/>
        <w:br/>
        <w:t xml:space="preserve">          (C)  If, after the Base Year for Operating Expenses, Landlord shall</w:t>
        <w:br/>
        <w:t>eliminate any component of Operating Expenses, as a result of the introduction</w:t>
        <w:br/>
        <w:t>of a labor saving device or other capital improvement, the corresponding item of</w:t>
        <w:br/>
        <w:t>Operating Expenses shall be deducted from the Operating Expenses expended by</w:t>
        <w:br/>
        <w:t>Landlord in said Base Year for purposes of calculating Tenant's Proportionate</w:t>
        <w:br/>
        <w:t>Share of any increased Operating Expenses.</w:t>
        <w:br/>
        <w:br/>
        <w:t xml:space="preserve">          (vi)  "DEMISED RENTABLE SQUARE FEET" shall mean 5,366 square feet.</w:t>
        <w:br/>
        <w:br/>
        <w:t xml:space="preserve">          (vii) "RENTABLE SQUARE FEET IN THE BUILDING" shall mean 175,878 square</w:t>
        <w:br/>
        <w:t>feet.</w:t>
        <w:br/>
        <w:br/>
        <w:t xml:space="preserve">          (b)  Escalation of Operating Expenses</w:t>
        <w:br/>
        <w:br/>
        <w:t xml:space="preserve">          (i)   For and with respect to each calendar year of the term of this</w:t>
        <w:br/>
        <w:t>Lease (and any renewals or extensions thereof) subsequent to the Base Year for</w:t>
        <w:br/>
        <w:t>Operating Expenses, there shall accrue, as additional rent, an amount equal to</w:t>
        <w:br/>
        <w:t>the product obtained by multiplying the Tenant's Fraction by the amount of the</w:t>
        <w:br/>
        <w:t>increase, if any, of Operating Expenses for such year over the Base Year</w:t>
        <w:br/>
        <w:t xml:space="preserve">Operating Expenses (appropriately prorated for any partial calendar year </w:t>
        <w:br/>
        <w:t>included within the beginning and of the term).</w:t>
        <w:br/>
        <w:br/>
        <w:t xml:space="preserve">          (ii)  Landlord shall furnish to Tenant as soon as reasonably possible</w:t>
        <w:br/>
        <w:t>after the beginning of each calendar year of the term hereof subsequent to the</w:t>
        <w:br/>
        <w:t>Base Year for Operating Expenses;</w:t>
        <w:br/>
        <w:br/>
        <w:t xml:space="preserve">          (A)  A statement (the "Expense Statement:) setting forth (1) Operating</w:t>
        <w:br/>
        <w:t>Expenses for the previous calendar year, and (2) Tenant's Fraction of the</w:t>
        <w:br/>
        <w:t>Operating Expenses for the previous calendar year; and</w:t>
        <w:br/>
        <w:br/>
        <w:t xml:space="preserve">          (B)  A statement of Landlord's good faith estimate of Operating</w:t>
        <w:br/>
        <w:t>Expenses, and the amount of Tenant's Fraction thereof (the "Estimated Share"),</w:t>
        <w:br/>
        <w:t>for the current calendar year.</w:t>
        <w:br/>
        <w:br/>
        <w:t xml:space="preserve">          (iii) Beginning with the next installment of minimum rent due after</w:t>
        <w:br/>
        <w:t>delivery of the foregoing statements to Tenant, Tenant shall pay to Landlord, on</w:t>
        <w:br/>
        <w:t>account of its share of Operating Expenses (or Landlord shall pay to Tenant, if</w:t>
        <w:br/>
        <w:t>the following quantity is negative):</w:t>
        <w:br/>
        <w:br/>
        <w:t xml:space="preserve">          (A)  One-twelfth of the Estimated Share multiplied by the number of</w:t>
        <w:br/>
        <w:t>full or partial calendar months elapsed during the current calendar year up to</w:t>
        <w:br/>
        <w:t>and including the month payment is made, plus any amounts due from Tenant to</w:t>
        <w:br/>
        <w:t>Landlord on account of Operating Expenses for prior periods of time, less:</w:t>
        <w:br/>
        <w:br/>
        <w:t xml:space="preserve">          (B)  The amount, if any, by which the aggregate of payments made by</w:t>
        <w:br/>
        <w:t>Tenant on account of Operating Expenses for the previous calendar year exceed</w:t>
        <w:br/>
        <w:t>those actually due as specified in the Expense Statement.</w:t>
        <w:br/>
        <w:br/>
        <w:br/>
        <w:t xml:space="preserve">                                 Page-4</w:t>
        <w:br/>
        <w:br/>
        <w:br/>
        <w:br/>
        <w:t xml:space="preserve">          (iv)  On the first day of each succeeding month up to the time Tenant</w:t>
        <w:br/>
        <w:t>shall receive a new Expense Statement and statement of Tenant's Estimated Share,</w:t>
        <w:br/>
        <w:t>Tenant shall pay to Landlord, on account of its share of Operating Expenses,</w:t>
        <w:br/>
        <w:t>one-twelfth of the then current Estimated Share. Any payment due from Tenant to</w:t>
        <w:br/>
        <w:t>Landlord, or any refund due from Landlord to Tenant, on account of Operating</w:t>
        <w:br/>
        <w:t>Expenses not yet determined as of the expiration of the term hereof shall be</w:t>
        <w:br/>
        <w:t>made within twenty (20) days after submission to Tenant of the next Expense</w:t>
        <w:br/>
        <w:t>Statement.</w:t>
        <w:br/>
        <w:br/>
        <w:t xml:space="preserve">     5.   UTILITIES SEPARATELY CHARGED TO DEMISED PREMISES. Tenant shall be </w:t>
        <w:br/>
        <w:t xml:space="preserve">responsible for all utilities (including gas and electric) which are consumed </w:t>
        <w:br/>
        <w:t xml:space="preserve">within the Demised Premises. If a separate meter is installed, Tenant shall </w:t>
        <w:br/>
        <w:t xml:space="preserve">pay for the consumption of such utilities based on its metered usage. If no </w:t>
        <w:br/>
        <w:t xml:space="preserve">meter is installed, Tenant shall pay a pro-rata share of any utility charges </w:t>
        <w:br/>
        <w:t xml:space="preserve">covering the Demised Premises and other areas of the Building which pro-rata </w:t>
        <w:br/>
        <w:t xml:space="preserve">share shall be based on the percentage which the Demised Rentable Square Feet </w:t>
        <w:br/>
        <w:t xml:space="preserve">bears to the square footage of the areas of the Building serviced by such </w:t>
        <w:br/>
        <w:t xml:space="preserve">utility. Utility bills shall be paid by Tenant within ten (10) days after the </w:t>
        <w:br/>
        <w:t xml:space="preserve">receipt and non-payment or late payment of such bills shall be considered a </w:t>
        <w:br/>
        <w:t>default under this Lease.</w:t>
        <w:br/>
        <w:br/>
        <w:t xml:space="preserve">     6.   SECURITY DEPOSIT.  As additional security for the full and prompt</w:t>
        <w:br/>
        <w:t>performance by Tenant of the terms and covenants of this Lease, Tenant has</w:t>
        <w:br/>
        <w:t>deposited with the Landlord the sum of SIX THOUSAND TWO HUNDRED SIXTY DOLLARS</w:t>
        <w:br/>
        <w:t>($6,260.00) which shall not constitute rent for any month (unless so applied by</w:t>
        <w:br/>
        <w:t>Landlord on account of Tenant's default). Tenant shall, upon demand, restore any</w:t>
        <w:br/>
        <w:t>portion of said security deposit which may be applied by Landlord to the cure of</w:t>
        <w:br/>
        <w:t>any default by Tenant hereunder. To the extent that Landlord has not applied</w:t>
        <w:br/>
        <w:t>said sum on account of a default, the security deposit shall be returned</w:t>
        <w:br/>
        <w:t>(without interest) to Tenant promptly at termination of this Lease.</w:t>
        <w:br/>
        <w:br/>
        <w:t xml:space="preserve">     7.   SERVICES.  Landlord agrees that it shall:</w:t>
        <w:br/>
        <w:br/>
        <w:t xml:space="preserve">          (a)  Provide passenger elevator service to the Demised Premises during</w:t>
        <w:br/>
        <w:t>all days with one (1) elevator subject to call at all other times. Tenant and</w:t>
        <w:br/>
        <w:t>its employees and agents shall have access to the Demised Premises at all times,</w:t>
        <w:br/>
        <w:t>subject to compliance with such security measures as shall be in effect for the</w:t>
        <w:br/>
        <w:t>Building.</w:t>
        <w:br/>
        <w:br/>
        <w:t xml:space="preserve">          (b)  Provide water for drinking, lavatory and toilet purposes drawn</w:t>
        <w:br/>
        <w:t>through fixtures installed by Landlord; and</w:t>
        <w:br/>
        <w:br/>
        <w:t xml:space="preserve">          (c)  Furnish the Demised Premises with electric for heating, hot and</w:t>
        <w:br/>
        <w:t>chilled water and air-conditioning.  Tenant shall not install or operate in the</w:t>
        <w:br/>
        <w:t>Demised Premises any electrically operated equipment or other machinery, other</w:t>
        <w:br/>
        <w:t>than typewriters, adding machine and other machinery and equipment normally used</w:t>
        <w:br/>
        <w:t>in modern offices, or any plumbing fixtures, without first obtaining the prior</w:t>
        <w:br/>
        <w:t>written consent of the Landlord. Landlord may condition such consent upon the</w:t>
        <w:br/>
        <w:t>payment by Tenant of additional rent as compensation for the additional</w:t>
        <w:br/>
        <w:t>consumption of water and/or electricity occasioned by the operation of said</w:t>
        <w:br/>
        <w:t>equipment, fixtures, or machinery.</w:t>
        <w:br/>
        <w:br/>
        <w:br/>
        <w:t xml:space="preserve">                                   Page-5</w:t>
        <w:br/>
        <w:br/>
        <w:br/>
        <w:br/>
        <w:t>Tenant, at Tenant's sole expense, shall be responsible for the installation,</w:t>
        <w:br/>
        <w:t>maintenance, and use of any equipment or any kind or nature whatsoever which</w:t>
        <w:br/>
        <w:t>would or might necessitate any changes, replacements, or additions to the water</w:t>
        <w:br/>
        <w:t>system, plumbing system, heating system, air-conditioning system, or the</w:t>
        <w:br/>
        <w:t>electrical system servicing the Demised Premises or any other portion of the</w:t>
        <w:br/>
        <w:t>Building without the prior written consent of the Landlord, and in the event</w:t>
        <w:br/>
        <w:t>such consent is granted, such replacement, changes or additions shall be paid</w:t>
        <w:br/>
        <w:t>for by Tenant. It is understood that Landlord does not warrant that any of the</w:t>
        <w:br/>
        <w:t>services referred to in this Section 6 will be free from interruption from</w:t>
        <w:br/>
        <w:t>causes beyond the reasonable control of Landlord. No interruption of service</w:t>
        <w:br/>
        <w:t>shall ever be deemed an eviction or disturbance of Tenant's use and possession</w:t>
        <w:br/>
        <w:t>of the Demised Premises or any part thereof or render Landlord liable to Tenant</w:t>
        <w:br/>
        <w:t>for damages by abatement or rent or otherwise relieve Tenant from performance of</w:t>
        <w:br/>
        <w:t>Tenant's obligations under this Lease, unless Landlord, after reasonable notice,</w:t>
        <w:br/>
        <w:t>shall willfully and without cause fail or refuse to take action within its</w:t>
        <w:br/>
        <w:t>control.</w:t>
        <w:br/>
        <w:br/>
        <w:t xml:space="preserve">     8.   CARE OF DEMISED PREMISES. Tenant agrees, on behalf of itself, its</w:t>
        <w:br/>
        <w:t>employees and agents, that it shall:</w:t>
        <w:br/>
        <w:br/>
        <w:t xml:space="preserve">          (a)  Comply at all times with any and all federal, state and local</w:t>
        <w:br/>
        <w:t>statutes, regulations, ordinances, and other requirements of any of the</w:t>
        <w:br/>
        <w:t>constituted public authorities relating to its use and occupancy of the Demised</w:t>
        <w:br/>
        <w:t>Premises.</w:t>
        <w:br/>
        <w:br/>
        <w:t xml:space="preserve">          (b)  Give Landlord access to the Demised Premises at all reasonable</w:t>
        <w:br/>
        <w:t>times, without charge or diminution of rent, to enable Landlord (i) to examine</w:t>
        <w:br/>
        <w:t>the same and to make such repairs, additions and alterations as Landlord may be</w:t>
        <w:br/>
        <w:t>permitted to make hereunder or as Landlord may deem advisable for the</w:t>
        <w:br/>
        <w:t>preservation of the integrity, safety and good order of the Building or any part</w:t>
        <w:br/>
        <w:t>thereof; and (ii) upon reasonable notice, to show the Demised Premises to</w:t>
        <w:br/>
        <w:t>prospective mortgagees and purchasers and, during the six (6) months prior to</w:t>
        <w:br/>
        <w:t>expiration of the term, to prospective tenants;</w:t>
        <w:br/>
        <w:br/>
        <w:t xml:space="preserve">          (c)  Keep the Demised Premises in good order and condition and replace</w:t>
        <w:br/>
        <w:t>all glass broken by Tenant, its agents, employees or invitees with glass of the</w:t>
        <w:br/>
        <w:t>same quality as that broken, except for glass broken by fire and extended</w:t>
        <w:br/>
        <w:t>coverage type risks, and commit no waste in the Demised Premises;</w:t>
        <w:br/>
        <w:br/>
        <w:t xml:space="preserve">          (d)  Upon the termination of this Lease in any manner whatsoever,</w:t>
        <w:br/>
        <w:t>remove Tenant's goods effects and those of any other person claiming under</w:t>
        <w:br/>
        <w:t>Tenant, and quit and deliver up the Demised Premises to Landlord peaceably and</w:t>
        <w:br/>
        <w:t>quietly in as good order and condition at the inception of the term of this</w:t>
        <w:br/>
        <w:t>Lease or as the same hereafter may be improved by Landlord or Tenant, reasonable</w:t>
        <w:br/>
        <w:t>use and wear thereof, damage from fire and extended coverage type risks, and</w:t>
        <w:br/>
        <w:t>repairs which are Landlord's obligation excepted.  Goods and effects not removed</w:t>
        <w:br/>
        <w:t>by Tenant at the termination of this Lease, however terminated, shall be</w:t>
        <w:br/>
        <w:t>considered abandoned and Landlord may dispose of and/or store the same as it</w:t>
        <w:br/>
        <w:t>deems expedient, the cost thereof to be charged to Tenant;</w:t>
        <w:br/>
        <w:br/>
        <w:t xml:space="preserve">          (e)  Not place signs on the Demised Premises except on doors and then</w:t>
        <w:br/>
        <w:t>only of a type and with lettering and text approved by Landlord. Identification</w:t>
        <w:br/>
        <w:t>of Tenant and Tenant's location shall be provided in a directory in the Building</w:t>
        <w:br/>
        <w:t>Lobby;</w:t>
        <w:br/>
        <w:br/>
        <w:br/>
        <w:t xml:space="preserve">                               Page-6</w:t>
        <w:br/>
        <w:br/>
        <w:br/>
        <w:br/>
        <w:t xml:space="preserve">          (f)  Not overload, damage or deface the Demised Premises or do any </w:t>
        <w:br/>
        <w:t xml:space="preserve">act which might make void or voidable any insurance on the Demised Premises </w:t>
        <w:br/>
        <w:t xml:space="preserve">or the Building or which may render an increased or extra premium payable for </w:t>
        <w:br/>
        <w:t xml:space="preserve">insurance (and without prejudice to any right or remedy of Landlord regarding </w:t>
        <w:br/>
        <w:t xml:space="preserve">this subparagraph, Landlord shall have the right to collect from Tenant, upon </w:t>
        <w:br/>
        <w:t xml:space="preserve">demand, any such increase or extra premium). Tenant shall maintain at its own </w:t>
        <w:br/>
        <w:t xml:space="preserve">sole cost adequate insurance coverage for all of its equipment, furniture, </w:t>
        <w:br/>
        <w:t xml:space="preserve">supplies and fixtures and provide Landlord with certificates evidencing such </w:t>
        <w:br/>
        <w:t>coverage;</w:t>
        <w:br/>
        <w:br/>
        <w:t xml:space="preserve">          (g)  Not make any alteration of or addition to the Demised Premises </w:t>
        <w:br/>
        <w:t xml:space="preserve">without the prior written approval of Landlord (except for work of a </w:t>
        <w:br/>
        <w:t>decorative nature);</w:t>
        <w:br/>
        <w:br/>
        <w:t xml:space="preserve">          (h)  Not install or authorize the installation of any coin operated </w:t>
        <w:br/>
        <w:t xml:space="preserve">vending machine, except for the dispensing of cigarettes, coffee, and similar </w:t>
        <w:br/>
        <w:t xml:space="preserve">items to the employees of Tenant for consumption upon the Demised Premises; </w:t>
        <w:br/>
        <w:t>and</w:t>
        <w:br/>
        <w:br/>
        <w:t xml:space="preserve">          (i)  Observe the rules and regulations annexed hereto as Exhibit </w:t>
        <w:br/>
        <w:t xml:space="preserve">"C", as the same may from time to time be amended by Landlord for the general </w:t>
        <w:br/>
        <w:t xml:space="preserve">safety, comfort and convenience of Landlord, occupants and tenants of the </w:t>
        <w:br/>
        <w:t>Building.</w:t>
        <w:br/>
        <w:br/>
        <w:t xml:space="preserve">     9.   SUBLETTING AND ASSIGNING.  Tenant shall not assign this Lease or </w:t>
        <w:br/>
        <w:t xml:space="preserve">sublet all or any portion of the Demised Premises without first obtaining </w:t>
        <w:br/>
        <w:t xml:space="preserve">Landlord's prior written consent thereto. If such consent is given, it will </w:t>
        <w:br/>
        <w:t xml:space="preserve">not release Tenant from its obligations hereunder and which will not be </w:t>
        <w:br/>
        <w:t xml:space="preserve">deemed a consent to any further subletting or assignment. if Landlord </w:t>
        <w:br/>
        <w:t xml:space="preserve">consents to any such subletting or assignment, it shall nevertheless be a </w:t>
        <w:br/>
        <w:t xml:space="preserve">condition to the effectiveness thereof that a fully executed copy of the sub </w:t>
        <w:br/>
        <w:t xml:space="preserve">lease or assignment be furnished to Landlord and that any assignee assume in. </w:t>
        <w:br/>
        <w:t xml:space="preserve">writing all obligations of Tenant hereunder., Tenant shall not mortgage or </w:t>
        <w:br/>
        <w:t>encumber this Lease.</w:t>
        <w:br/>
        <w:br/>
        <w:t xml:space="preserve">     10.  DELAY IN POSSESSION.  If Landlord shall be unable to deliver </w:t>
        <w:br/>
        <w:t xml:space="preserve">possession of the Demised Premises to Tenant on the date specified for </w:t>
        <w:br/>
        <w:t xml:space="preserve">commencement of the term hereof because of the holding over or retention of </w:t>
        <w:br/>
        <w:t xml:space="preserve">possession of any tenant or occupant, or if repairs improvements or </w:t>
        <w:br/>
        <w:t xml:space="preserve">decoration of the Demised Premises are not completed, or for any repairs, </w:t>
        <w:br/>
        <w:t xml:space="preserve">improvements or decoration of the Demised Premises are not completed, or for </w:t>
        <w:br/>
        <w:t xml:space="preserve">any other reason. Landlord shall not be subject to any liability to Tenant </w:t>
        <w:br/>
        <w:t xml:space="preserve">Under such circumstances, the rent reserved and covenanted to be paid herein </w:t>
        <w:br/>
        <w:t xml:space="preserve">shall not commence until possession of Demised Premises is given or until </w:t>
        <w:br/>
        <w:t xml:space="preserve">Landlord shall give written notice to Tenant that the Demised Premises are </w:t>
        <w:br/>
        <w:t xml:space="preserve">available for occupancy by Tenant, whichever shall first occur, and no such </w:t>
        <w:br/>
        <w:t xml:space="preserve">failure to give possession shall in any other respect affect the validity of </w:t>
        <w:br/>
        <w:t xml:space="preserve">this Lease or any obligation to extend the term of this Lease. </w:t>
        <w:br/>
        <w:t xml:space="preserve">Notwithstanding the foregoing, if Landlord fails to deliver possession to </w:t>
        <w:br/>
        <w:t xml:space="preserve">Tenant by August 1, 1995, Tenant shall receive one day of free rent for each </w:t>
        <w:br/>
        <w:t>day after August 1, 1995, that Tenant is delayed in obtaining possession.</w:t>
        <w:br/>
        <w:br/>
        <w:t xml:space="preserve">     11.  FIRE OR CASUALTY.  In case of damage to the Demised Premises or the </w:t>
        <w:br/>
        <w:t xml:space="preserve">Building by fire or other casualty, Tenant shall give immediate notice </w:t>
        <w:br/>
        <w:t xml:space="preserve">thereof to Landlord. Landlord shall thereupon cause the damage to be repaired </w:t>
        <w:br/>
        <w:t xml:space="preserve">with reasonable speed, subject to delays which may arise by reason of </w:t>
        <w:br/>
        <w:t xml:space="preserve">adjustment of loss under insurance policies and for delays beyond the </w:t>
        <w:br/>
        <w:t xml:space="preserve">reasonable control of Landlord. To the extent and for the time that the </w:t>
        <w:br/>
        <w:t xml:space="preserve">Demised Premises are thereby rendered untenantable, the rent shall </w:t>
        <w:br/>
        <w:t>proportionately xxxxx.</w:t>
        <w:br/>
        <w:br/>
        <w:br/>
        <w:t xml:space="preserve">                                    Page-7</w:t>
        <w:br/>
        <w:br/>
        <w:br/>
        <w:br/>
        <w:t xml:space="preserve">In the event the damage shall be so extensive that Landlord shall decide not </w:t>
        <w:br/>
        <w:t xml:space="preserve">to repair or rebuild, or if any mortgagee, having the right to do so shall </w:t>
        <w:br/>
        <w:t xml:space="preserve">direct that the insurance proceeds are to be applied to reduce the mortgage </w:t>
        <w:br/>
        <w:t xml:space="preserve">debt rather than to the repair of such damage, this Lease shall, at the </w:t>
        <w:br/>
        <w:t xml:space="preserve">option of Landlord, exercisable by written notice to Tenant given within </w:t>
        <w:br/>
        <w:t xml:space="preserve">thirty (30) days after Landlord is notified of the casualty, be terminated as </w:t>
        <w:br/>
        <w:t xml:space="preserve">of a date specified in such notice (which shall not be more than ninety (90) </w:t>
        <w:br/>
        <w:t xml:space="preserve">days thereafter), and the rent (taking into account any abatement as </w:t>
        <w:br/>
        <w:t xml:space="preserve">aforesaid) shall be adjusted to the termination date. Thereafter, Tenant </w:t>
        <w:br/>
        <w:t>shall promptly vacate the Demised Premises.</w:t>
        <w:br/>
        <w:br/>
        <w:t xml:space="preserve">     12.  LIABILITY. Tenant agrees that Landlord and its building manager and </w:t>
        <w:br/>
        <w:t xml:space="preserve">their officers, employees and agents shall not be liable to Tenant, and </w:t>
        <w:br/>
        <w:t xml:space="preserve">Tenant hereby releases said parties, for any personal injury or damage to or </w:t>
        <w:br/>
        <w:t xml:space="preserve">loss of personal property in the Demised Premise from any cause whatsoever </w:t>
        <w:br/>
        <w:t xml:space="preserve">unless such damage, loss or injury is the result of the willful and gross </w:t>
        <w:br/>
        <w:t xml:space="preserve">negligence of Landlord, its building manager, or their officers, employees or </w:t>
        <w:br/>
        <w:t xml:space="preserve">agents, and Landlord and its building manager and their officers or employees </w:t>
        <w:br/>
        <w:t xml:space="preserve">shall not be liable to Tenant for any such damage or loss whether or not the </w:t>
        <w:br/>
        <w:t xml:space="preserve">result of their willful and gross negligence to the extent Tenant is </w:t>
        <w:br/>
        <w:t xml:space="preserve">compensated therefor by Tenant's insurance. Tenant shall and does hereby </w:t>
        <w:br/>
        <w:t xml:space="preserve">indemnify and hold Landlord harmless of and from all loss or liability </w:t>
        <w:br/>
        <w:t xml:space="preserve">incurred by Landlord in connection with any failure of Tenant to fully </w:t>
        <w:br/>
        <w:t xml:space="preserve">perform its obligations under this Lease and in connection with any personal </w:t>
        <w:br/>
        <w:t xml:space="preserve">injury or damage of any type or nature occurring in or resulting out of </w:t>
        <w:br/>
        <w:t>Tenant's use of the Demised Premises, unless due to Landlord's fault.</w:t>
        <w:br/>
        <w:br/>
        <w:t xml:space="preserve">     13.  EMINENT DOMAIN. If the whole or a substantial part of the Building </w:t>
        <w:br/>
        <w:t xml:space="preserve">shall be taken or condemned for a public or quasi-public use under an statute </w:t>
        <w:br/>
        <w:t xml:space="preserve">or by right of eminent domain or private purchase in lieu thereof by any </w:t>
        <w:br/>
        <w:t xml:space="preserve">competent authority, Tenant shall have no claim against Landlord and shall </w:t>
        <w:br/>
        <w:t xml:space="preserve">not have any claim or right to any portion of the amount that may be awarded </w:t>
        <w:br/>
        <w:t xml:space="preserve">as damages or paid as a result of any such condemnation or purchase; and all </w:t>
        <w:br/>
        <w:t xml:space="preserve">right of the Tenant to damages therefore are hereby assigned by Tenant to </w:t>
        <w:br/>
        <w:t xml:space="preserve">Landlord.  The foregoing shall not, however, deprive Tenant of any separate </w:t>
        <w:br/>
        <w:t xml:space="preserve">award for moving expenses or for any other award which would not reduce the </w:t>
        <w:br/>
        <w:t xml:space="preserve">award payable to Landlord. Upon the date the right to possession shall vest </w:t>
        <w:br/>
        <w:t xml:space="preserve">in the condemning authority, this Lease shall cease and terminate with rent </w:t>
        <w:br/>
        <w:t xml:space="preserve">adjusted to such date, and Tenant shall have no claim against Landlord for </w:t>
        <w:br/>
        <w:t>the value of any unexplored term of this Lease.</w:t>
        <w:br/>
        <w:br/>
        <w:t xml:space="preserve">     14.  INSOLVENCY.</w:t>
        <w:br/>
        <w:br/>
        <w:t xml:space="preserve">     (a) The appointment of a receiver or trustee to take possession of all </w:t>
        <w:br/>
        <w:t xml:space="preserve">or a portion of the assets of Tenant, or (b) an assignment by Tenant for the </w:t>
        <w:br/>
        <w:t xml:space="preserve">benefit of creditors, or (c) the institution by or against Tenant of any </w:t>
        <w:br/>
        <w:t xml:space="preserve">proceedings for bankruptcy or reorganization under any state or federal law </w:t>
        <w:br/>
        <w:t xml:space="preserve">(unless in the case of involuntary proceedings, the same shall be dismissed </w:t>
        <w:br/>
        <w:t xml:space="preserve">within thirty (30) days after institution), or (d) any execution issued </w:t>
        <w:br/>
        <w:t xml:space="preserve">against Tenant which is not stayed or discharged within fifteen (15) days </w:t>
        <w:br/>
        <w:t xml:space="preserve">after issuance of any execution sale of the assets of Tenant, shall </w:t>
        <w:br/>
        <w:t xml:space="preserve">constitute a breach of this Lease by Tenant. Landlord in the event of such a </w:t>
        <w:br/>
        <w:t xml:space="preserve">breach, shall have, without need of further notice, the rights enumerated in </w:t>
        <w:br/>
        <w:t>Section 15 herein.</w:t>
        <w:br/>
        <w:br/>
        <w:br/>
        <w:t xml:space="preserve">                                    Page-8</w:t>
        <w:br/>
        <w:br/>
        <w:br/>
        <w:br/>
        <w:t xml:space="preserve">     15.  DEFAULT.</w:t>
        <w:br/>
        <w:br/>
        <w:t xml:space="preserve">     (a)  If Tenant shall fail to pay rent or any other sum payable to </w:t>
        <w:br/>
        <w:t xml:space="preserve">Landlord hereunder when due, or if Tenant shall fail to perform or observe </w:t>
        <w:br/>
        <w:t xml:space="preserve">any of the other covenants, terms or conditions contained in this Lease </w:t>
        <w:br/>
        <w:t xml:space="preserve">within fifteen (15) days (or such longer period as is reasonably required to </w:t>
        <w:br/>
        <w:t xml:space="preserve">correct any such default, provided Tenant promptly commences and diligently </w:t>
        <w:br/>
        <w:t xml:space="preserve">continues to effectuate a cure), but in any event within thirty (30) days </w:t>
        <w:br/>
        <w:t xml:space="preserve">after written notice thereof by Landlord, or if any of the events specified </w:t>
        <w:br/>
        <w:t xml:space="preserve">in Section 14 occur, or if Tenant vacates or abandons the Demised Premises </w:t>
        <w:br/>
        <w:t xml:space="preserve">during the term hereof or removes or manifests an intention to remove any of </w:t>
        <w:br/>
        <w:t xml:space="preserve">Tenant's goods or property therefrom other than in the ordinary and usual </w:t>
        <w:br/>
        <w:t xml:space="preserve">course of Tenant's business, then and in any of said cases (notwithstanding </w:t>
        <w:br/>
        <w:t xml:space="preserve">any former breach of covenant or waiver thereof in a former instance), </w:t>
        <w:br/>
        <w:t xml:space="preserve">Landlord, in addition to all other rights and remedies available to it by law </w:t>
        <w:br/>
        <w:t>or equity or by any other provisions hereof, may at any time thereafter:</w:t>
        <w:br/>
        <w:br/>
        <w:t xml:space="preserve">          (i)  upon three (3) days notice to Tenant, declare to be </w:t>
        <w:br/>
        <w:t xml:space="preserve">immediately due and payable, the rent and other charges herein reserved for </w:t>
        <w:br/>
        <w:t xml:space="preserve">the balance of the term of this Lease (taken without regard to any early </w:t>
        <w:br/>
        <w:t xml:space="preserve">termination of said term on account of default), a sum equal to the </w:t>
        <w:br/>
        <w:t xml:space="preserve">Accelerated Rent Component (as hereinafter defined), and Tenant shall remain </w:t>
        <w:br/>
        <w:t>liable to Landlord as hereinafter provided; and/or</w:t>
        <w:br/>
        <w:br/>
        <w:t xml:space="preserve">          (ii) whether or not Landlord has elected to recover the Accelerated </w:t>
        <w:br/>
        <w:t xml:space="preserve">Rent Component, terminate this Lease on at least five (5) days notice to </w:t>
        <w:br/>
        <w:t xml:space="preserve">Tenant and, on the date specified in said notice, this Lease and the term </w:t>
        <w:br/>
        <w:t xml:space="preserve">hereby demised and all rights of Tenant hereunder shall expire and terminate </w:t>
        <w:br/>
        <w:t xml:space="preserve">and Tenant shall thereupon quit and surrender possession of the Demised </w:t>
        <w:br/>
        <w:t xml:space="preserve">Premises to Landlord in the condition elsewhere herein required and Tenant </w:t>
        <w:br/>
        <w:t>shall remain liable to Landlord as hereinafter provided.</w:t>
        <w:br/>
        <w:br/>
        <w:t xml:space="preserve">     (b)  For purposes herein, the Accelerated Rent Component shall mean the </w:t>
        <w:br/>
        <w:t xml:space="preserve">aggregate of:           </w:t>
        <w:br/>
        <w:br/>
        <w:t xml:space="preserve">          (i)   all rent and other charges, payments, costs and expenses due </w:t>
        <w:br/>
        <w:t xml:space="preserve">from Tenant to Landlord and in arrears at the time of the election of </w:t>
        <w:br/>
        <w:t>Landlord to recover the Accelerated Rent Component;</w:t>
        <w:br/>
        <w:br/>
        <w:t xml:space="preserve">          (ii)  the minimum rent reserved for the then entire unexpired </w:t>
        <w:br/>
        <w:t xml:space="preserve">balance of the term of this Lease (taken without regard to any early </w:t>
        <w:br/>
        <w:t xml:space="preserve">termination of the term by virtue of any default), plus all other charges, </w:t>
        <w:br/>
        <w:t xml:space="preserve">payments, costs and expenses herein agreed to be paid by Tenant up to the end </w:t>
        <w:br/>
        <w:t xml:space="preserve">of said term which shall be capable of precise determination at the time of </w:t>
        <w:br/>
        <w:t>Landlord's election to recover the Accelerated Rent Component; and</w:t>
        <w:br/>
        <w:br/>
        <w:t xml:space="preserve">          (iii) Landlord's good faith estimate of all charges, payments, </w:t>
        <w:br/>
        <w:t xml:space="preserve">costs and expenses herein agreed to be paid by Tenant up to the end of said </w:t>
        <w:br/>
        <w:t xml:space="preserve">term which shall not be capable to precise determination as aforesaid (and </w:t>
        <w:br/>
        <w:t xml:space="preserve">for such purposes no estimate of any component of the additional rent to </w:t>
        <w:br/>
        <w:t xml:space="preserve">accrue pursuant to the provisions of Section 4 hereof shall be less than the </w:t>
        <w:br/>
        <w:t xml:space="preserve">amount which would be due if each such component continued at the highest </w:t>
        <w:br/>
        <w:t xml:space="preserve">monthly rate or amount in effect during the twelve (12) months immediately </w:t>
        <w:br/>
        <w:t>preceding the default).</w:t>
        <w:br/>
        <w:br/>
        <w:br/>
        <w:t xml:space="preserve">                                    Page-9</w:t>
        <w:br/>
        <w:br/>
        <w:br/>
        <w:br/>
        <w:t xml:space="preserve">     (c)  In any case in which this Lease shall have been terminated, or in </w:t>
        <w:br/>
        <w:t xml:space="preserve">any case in which Landlord shall have elected to recover the Accelerated Rent </w:t>
        <w:br/>
        <w:t xml:space="preserve">Component and any portion of such sum shall remain unpaid, Landlord may </w:t>
        <w:br/>
        <w:t xml:space="preserve">without further notice, enter upon and repossess the Demised Premises, by </w:t>
        <w:br/>
        <w:t xml:space="preserve">force, summary proceedings, ejectment or otherwise, and may dispossess Tenant </w:t>
        <w:br/>
        <w:t xml:space="preserve">and remove Tenant and al! other persons and property from the Demised </w:t>
        <w:br/>
        <w:t xml:space="preserve">Premises and may have, hold and enjoy the Demised Premises and the rents and </w:t>
        <w:br/>
        <w:t xml:space="preserve">profits therefrom. Landlord may, in its own name, as agent for Tenant, if </w:t>
        <w:br/>
        <w:t xml:space="preserve">this Lease has not been terminated, or in its own behalf, if this Lease has </w:t>
        <w:br/>
        <w:t xml:space="preserve">been terminated, relet the Demised Premises or any part thereof for such term </w:t>
        <w:br/>
        <w:t xml:space="preserve">or terms (which may be greater or less than the period which would otherwise </w:t>
        <w:br/>
        <w:t xml:space="preserve">have constituted the balance of the term of this Lease) and on such terms </w:t>
        <w:br/>
        <w:t xml:space="preserve">(which may include concessions of free rent) as Landlord in its sole </w:t>
        <w:br/>
        <w:t xml:space="preserve">discretion may determine. Landlord may, in connection with any such </w:t>
        <w:br/>
        <w:t xml:space="preserve">reletting, cause the Demised Premises to be decorated, altered, divided, </w:t>
        <w:br/>
        <w:t xml:space="preserve">consolidated with other space or otherwise changed or prepared for reletting. </w:t>
        <w:br/>
        <w:t xml:space="preserve">No reletting shall be deemed a surrender and acceptance of the Demised </w:t>
        <w:br/>
        <w:t>Premises.</w:t>
        <w:br/>
        <w:br/>
        <w:t xml:space="preserve">     (d)  Tenant shall, with respect to all periods of time up to and </w:t>
        <w:br/>
        <w:t xml:space="preserve">including the expiration of the term of this Lease (or what would have been </w:t>
        <w:br/>
        <w:t xml:space="preserve">the expiration date in the absence of default or breach) remain liable to </w:t>
        <w:br/>
        <w:t>Landlord as follows:</w:t>
        <w:br/>
        <w:br/>
        <w:t xml:space="preserve">          (i)  In the event of termination of this Lease on account of </w:t>
        <w:br/>
        <w:t xml:space="preserve">Tenant's default or breach, Tenant shall remain liable to Landlord for </w:t>
        <w:br/>
        <w:t xml:space="preserve">damages equal to the rent and other charges payable under this Lease by </w:t>
        <w:br/>
        <w:t xml:space="preserve">Tenant as if this Lease Were still in effect, less the net proceeds of any </w:t>
        <w:br/>
        <w:t xml:space="preserve">reletting after deducting all costs incident thereto (including without </w:t>
        <w:br/>
        <w:t xml:space="preserve">limitation all repossession costs, brokerage and' management commission, </w:t>
        <w:br/>
        <w:t xml:space="preserve">operating and legal expenses and fees, alteration costs and expenses of </w:t>
        <w:br/>
        <w:t xml:space="preserve">preparation for reletting ( and to the extent such damages shall not have </w:t>
        <w:br/>
        <w:t xml:space="preserve">been recovered by Landlord by virtue of payment by Tenant of the Accelerated </w:t>
        <w:br/>
        <w:t xml:space="preserve">Rent Component (but without prejudice to the right of Landlord to demand and </w:t>
        <w:br/>
        <w:t xml:space="preserve">receive the Accelerated Rent Component), such damages shall be payable to </w:t>
        <w:br/>
        <w:t>Landlord monthly upon presentation to Tenant of a xxxx for the amount due.</w:t>
        <w:br/>
        <w:br/>
        <w:t xml:space="preserve">          (ii) In the event and so long as this Lease shall not have been </w:t>
        <w:br/>
        <w:t xml:space="preserve">terminated after default or breach by Tenant, the rent and all other charges </w:t>
        <w:br/>
        <w:t xml:space="preserve">payable under this Lease shall be reduced by the net proceeds of any </w:t>
        <w:br/>
        <w:t xml:space="preserve">reletting by Landlord (after deducting all costs incident thereto as above </w:t>
        <w:br/>
        <w:t xml:space="preserve">set forth) and by any portion of the Accelerated Rent Component paid by </w:t>
        <w:br/>
        <w:t xml:space="preserve">Tenant to Landlord, and any amount due to Landlord shall be payable monthly </w:t>
        <w:br/>
        <w:t>upon presentation to Tenant of a xxxx for the amount due.</w:t>
        <w:br/>
        <w:br/>
        <w:t xml:space="preserve">     (e)  In the event Landlord shall, after default or breach by Tenant, </w:t>
        <w:br/>
        <w:t xml:space="preserve">recover the Accelerated Rent Component from Tenant and it shall be determined </w:t>
        <w:br/>
        <w:t xml:space="preserve">at the expiration of the term of this Lease (taken without regard to early </w:t>
        <w:br/>
        <w:t xml:space="preserve">termination for default) that a credit is due Tenant because the net proceeds </w:t>
        <w:br/>
        <w:t xml:space="preserve">of reletting, as aforesaid, plus amounts paid to Landlord by Tenant exceed </w:t>
        <w:br/>
        <w:t xml:space="preserve">the aggregate of rent and other charges accrued in favor of Landlord to the </w:t>
        <w:br/>
        <w:t xml:space="preserve">end of said term, Landlord shall refund such excess to Tenant, without </w:t>
        <w:br/>
        <w:t>interest, promptly after such determination.</w:t>
        <w:br/>
        <w:br/>
        <w:br/>
        <w:t xml:space="preserve">                                    Page-10</w:t>
        <w:br/>
        <w:br/>
        <w:br/>
        <w:br/>
        <w:t xml:space="preserve">     (f)  Landlord shall in no event be responsible or liable for any failure </w:t>
        <w:br/>
        <w:t xml:space="preserve">to relet the Demised Premises or any part thereof, or for any failure to </w:t>
        <w:br/>
        <w:t>collect any rent due upon a reletting.</w:t>
        <w:br/>
        <w:br/>
        <w:t xml:space="preserve">     (g)  As an additional and cumulative remedy of Landlord in the event of </w:t>
        <w:br/>
        <w:t xml:space="preserve">termination of this Lease by Landlord following any breach or default by </w:t>
        <w:br/>
        <w:t xml:space="preserve">Tenant, Landlord, at its option, shall be entitled to recover damages for </w:t>
        <w:br/>
        <w:t xml:space="preserve">such breach in an amount equal to the Accelerated Rent Component (determined </w:t>
        <w:br/>
        <w:t xml:space="preserve">from and after the date of Landlord's election under this subsection (g) less </w:t>
        <w:br/>
        <w:t xml:space="preserve">the fair rental value of the Demised Premises for the remainder of the term </w:t>
        <w:br/>
        <w:t xml:space="preserve">of this Lease (taken without regard to the early termination) and such </w:t>
        <w:br/>
        <w:t xml:space="preserve">damages shall be payable by Tenant upon demand. Nothing contained in this </w:t>
        <w:br/>
        <w:t xml:space="preserve">Lease shall limit or prejudice the right of Landlord to prove and obtain as </w:t>
        <w:br/>
        <w:t xml:space="preserve">damages incident to a termination of this Lease, in any bankruptcy </w:t>
        <w:br/>
        <w:t xml:space="preserve">reorganization or other court proceedings, the maximum amount allowed by any </w:t>
        <w:br/>
        <w:t>statute or rule of law in effect with such damages are to be proved.</w:t>
        <w:br/>
        <w:br/>
        <w:t xml:space="preserve">     (h)  In the event of any default occurrence by which Landlord shall have </w:t>
        <w:br/>
        <w:t>the rights and remedies specified in this Section 15:</w:t>
        <w:br/>
        <w:br/>
        <w:t xml:space="preserve">          (i)  Tenant hereby authorizes and empowers any prothonotary or </w:t>
        <w:br/>
        <w:t xml:space="preserve">attorney of any court of record to appear for Tenant and to Confess Judgment </w:t>
        <w:br/>
        <w:t xml:space="preserve">against Tenant (whether by Complaint to Confess Judgment or otherwise) in </w:t>
        <w:br/>
        <w:t xml:space="preserve">favor of Landlord for any amount due to Landlord hereunder (including without </w:t>
        <w:br/>
        <w:t xml:space="preserve">limitation the Accelerated Rent Component), together with interest and costs </w:t>
        <w:br/>
        <w:t>and an attorney's commission of five percent (5%) of the amount due;</w:t>
        <w:br/>
        <w:br/>
        <w:t xml:space="preserve">          (ii) For the purpose of obtaining possession of the Demised </w:t>
        <w:br/>
        <w:t xml:space="preserve">Premises, Tenant hereby authorizes and empowers any prothonotary or attorney </w:t>
        <w:br/>
        <w:t xml:space="preserve">of any court of record to appear for Tenant and to file in any court an </w:t>
        <w:br/>
        <w:t xml:space="preserve">agreement for entering an amicable action and judgment in ejectment for </w:t>
        <w:br/>
        <w:t xml:space="preserve">recovery of possession, and/or to confess judgment for possession against </w:t>
        <w:br/>
        <w:t xml:space="preserve">Tenant and those claiming by, through or under Tenant in favor of Landlord by </w:t>
        <w:br/>
        <w:t xml:space="preserve">Complaint to Confess Judgment or otherwise, and Tenant agrees that upon such </w:t>
        <w:br/>
        <w:t xml:space="preserve">entry or judgment a writ of possession for the Demised Premises may forthwith </w:t>
        <w:br/>
        <w:t>issue; and</w:t>
        <w:br/>
        <w:br/>
        <w:t xml:space="preserve">     (i)  Tenant hereby waives all errors and defect of a procedural nature </w:t>
        <w:br/>
        <w:t xml:space="preserve">in any proceedings brought against it by Landlord under this Lease. Tenant </w:t>
        <w:br/>
        <w:t xml:space="preserve">further waives the right to any notices to quit as may be specified in the </w:t>
        <w:br/>
        <w:t xml:space="preserve">Landlord and Tenant Act of Pennsylvania, as amended, and agrees that five (5) </w:t>
        <w:br/>
        <w:t xml:space="preserve">days notice shall be sufficient in any case where a longer period may be </w:t>
        <w:br/>
        <w:t>statutorily specified.</w:t>
        <w:br/>
        <w:br/>
        <w:t xml:space="preserve">     (j)  If rent or any other sum due from Tenant to Landlord shall be over </w:t>
        <w:br/>
        <w:t xml:space="preserve">due for more than five (5) days after notice from Landlord, it shall </w:t>
        <w:br/>
        <w:t xml:space="preserve">thereafter bear interest at the rate of twenty percent (20%) per annum (or, </w:t>
        <w:br/>
        <w:t>if lower, the highest legal rate) until paid.</w:t>
        <w:br/>
        <w:br/>
        <w:br/>
        <w:t xml:space="preserve">                                    Page-11</w:t>
        <w:br/>
        <w:br/>
        <w:br/>
        <w:br/>
        <w:t xml:space="preserve">     16.  SUBORDINATION. This lease is and shall be subject and subordinate </w:t>
        <w:br/>
        <w:t xml:space="preserve">to all the terms and conditions of all underlying mortgages and to all ground </w:t>
        <w:br/>
        <w:t xml:space="preserve">or underlying leases of the entire Building which may now or hereafter be </w:t>
        <w:br/>
        <w:t xml:space="preserve">secured upon the Building, and to all renewals, modifications, </w:t>
        <w:br/>
        <w:t xml:space="preserve">consolidations, replacements and extensions thereof. This clause shall be </w:t>
        <w:br/>
        <w:t xml:space="preserve">self-operative and no further instrument of subordination, Tenant shall </w:t>
        <w:br/>
        <w:t xml:space="preserve">execute, within fifteen (15) days after request, any certificate that </w:t>
        <w:br/>
        <w:t xml:space="preserve">Landlord may reasonably require acknowledging such subordination. </w:t>
        <w:br/>
        <w:t xml:space="preserve">Notwithstanding the foregoing, the party holding the instrument to which this </w:t>
        <w:br/>
        <w:t xml:space="preserve">Lease is subordinate shall have the right to recognize and preserve this </w:t>
        <w:br/>
        <w:t xml:space="preserve">Lease in the event of any foreclosure sale or possessory action, and in such </w:t>
        <w:br/>
        <w:t xml:space="preserve">case this Lease shall continue in full force and effect at the option of the </w:t>
        <w:br/>
        <w:t xml:space="preserve">party holding the superior lien, and Tenant shall attorn to such party and </w:t>
        <w:br/>
        <w:t xml:space="preserve">shall execute, acknowledge and deliver any instrument that has for its </w:t>
        <w:br/>
        <w:t>purpose and effect the confirmation of such attornment.</w:t>
        <w:br/>
        <w:br/>
        <w:t xml:space="preserve">     17.  NOTICES.  All bills, statements, notices or communications which </w:t>
        <w:br/>
        <w:t xml:space="preserve">Landlord may desire or be required to give to Tenant shall be deemed </w:t>
        <w:br/>
        <w:t xml:space="preserve">sufficiently given or rendered if in writing and either delivered to an </w:t>
        <w:br/>
        <w:t xml:space="preserve">officer of Tenant or sent by registered or certified mail addressed to Tenant </w:t>
        <w:br/>
        <w:t xml:space="preserve">at the Building, and the time of the giving of such notice or communication </w:t>
        <w:br/>
        <w:t xml:space="preserve">shall be deemed to be the time when the same is delivered to Tenant or </w:t>
        <w:br/>
        <w:t xml:space="preserve">deposited in the mail, as the case may be. Any notice by Tenant to Landlord </w:t>
        <w:br/>
        <w:t xml:space="preserve">must be served by registered or certified mail addressed to Landlord at the </w:t>
        <w:br/>
        <w:t xml:space="preserve">address where the last previous rental hereunder was payable, or in the case </w:t>
        <w:br/>
        <w:t>of subsequent change upon notice given, to the latest address furnished.</w:t>
        <w:br/>
        <w:br/>
        <w:t xml:space="preserve">     18.  HOLDING-OVER.  Should Tenant continue to occupy the Demised </w:t>
        <w:br/>
        <w:t xml:space="preserve">Premises after expiration of the term of this Lease or any renewal or </w:t>
        <w:br/>
        <w:t xml:space="preserve">renewals thereof, or after a forfeiture incurred, such tenancy shall (without </w:t>
        <w:br/>
        <w:t xml:space="preserve">limitation of any of Landlord's rights or remedies therefor) be one at </w:t>
        <w:br/>
        <w:t xml:space="preserve">sufferance from month to month at a minimum monthly rental equal to twice the </w:t>
        <w:br/>
        <w:t>rent payable for the last month of the term of this Lease.</w:t>
        <w:br/>
        <w:br/>
        <w:t xml:space="preserve">     19.  MISCELLANEOUS.</w:t>
        <w:br/>
        <w:br/>
        <w:t xml:space="preserve">          (a)  Tenant represents and warrants that it has not employed any </w:t>
        <w:br/>
        <w:t xml:space="preserve">broker or agent as its representative in the negotiation for or the obtaining </w:t>
        <w:br/>
        <w:t xml:space="preserve">of this Lease, and agrees to indemnify and hold Landlord harmless from any </w:t>
        <w:br/>
        <w:t xml:space="preserve">and all cost or liability for compensation claimed by any broker or agent </w:t>
        <w:br/>
        <w:t>with whom it has dealt.</w:t>
        <w:br/>
        <w:br/>
        <w:t xml:space="preserve">          (b)  The word "Tenant" as used in this Lease shall be construed to </w:t>
        <w:br/>
        <w:t xml:space="preserve">mean tenants in all cases where there is more than one tenant, and the </w:t>
        <w:br/>
        <w:t xml:space="preserve">necessary grammatical changes required to make the provisions hereof apply to </w:t>
        <w:br/>
        <w:t xml:space="preserve">corporations, partnerships or individuals, men or women, shall in all cases </w:t>
        <w:br/>
        <w:t xml:space="preserve">be assumed as though in each case fully expressed. This Lease shall not inure </w:t>
        <w:br/>
        <w:t xml:space="preserve">to the benefit of any assignee, heir , legal representative, transferee or </w:t>
        <w:br/>
        <w:t xml:space="preserve">successor of Tenant except upon the express written consent or election of </w:t>
        <w:br/>
        <w:t xml:space="preserve">Landlord. Subject to the foregoing limitation, each provision hereof shall </w:t>
        <w:br/>
        <w:t xml:space="preserve">extend to and shall, as the case may require, bind and inure to the benefit </w:t>
        <w:br/>
        <w:t>of Tenant and its heirs, legal representatives, successors and assigns.</w:t>
        <w:br/>
        <w:br/>
        <w:br/>
        <w:t xml:space="preserve">                                    Page-12</w:t>
        <w:br/>
        <w:br/>
        <w:br/>
        <w:br/>
        <w:t xml:space="preserve">          (c) The term "Landlord" as used in this Lease means the fee owner </w:t>
        <w:br/>
        <w:t xml:space="preserve">of the Building or, if different, the party holding and exercising the right, </w:t>
        <w:br/>
        <w:t xml:space="preserve">as against all others (except space Tenants of the Building) to possession of </w:t>
        <w:br/>
        <w:t xml:space="preserve">the entire Building. Landlord above-named represents that it is the holder of </w:t>
        <w:br/>
        <w:t xml:space="preserve">such rights as of the date of execution hereof. In the event of the voluntary </w:t>
        <w:br/>
        <w:t xml:space="preserve">transfer of such ownership or right to a successor-in-interest of Landlord, </w:t>
        <w:br/>
        <w:t xml:space="preserve">Landlord shall be freed and relieved of all liability and obligation </w:t>
        <w:br/>
        <w:t xml:space="preserve">hereunder which shall thereafter accrue (and, as to any unapplied portion of </w:t>
        <w:br/>
        <w:t xml:space="preserve">Tenant's security deposit, Landlord shall be relieved of all liability </w:t>
        <w:br/>
        <w:t xml:space="preserve">therefor upon transfer of such portion to its successor in interest) and </w:t>
        <w:br/>
        <w:t xml:space="preserve">Tenant shall look solely to such successor in interest for the performance of </w:t>
        <w:br/>
        <w:t xml:space="preserve">the covenants and obligations of the Landlord hereunder (either in terms of </w:t>
        <w:br/>
        <w:t xml:space="preserve">ownership or possessory rights). The successor in interest shall not (i) be </w:t>
        <w:br/>
        <w:t xml:space="preserve">liable for any previous act or omission of a prior landlord; (ii) be subject </w:t>
        <w:br/>
        <w:t xml:space="preserve">to any rental offsets or defenses against a prior landlord; (iii) be bound by </w:t>
        <w:br/>
        <w:t xml:space="preserve">any amendment of this Lease made without its written consent, or by payment </w:t>
        <w:br/>
        <w:t xml:space="preserve">by Tenant of rent in advance in excess of one (i) month's rent; or (iv) be </w:t>
        <w:br/>
        <w:t xml:space="preserve">liable for any security not actually received by it. Subject to the </w:t>
        <w:br/>
        <w:t xml:space="preserve">foregoing, the provisions hereof shall be binding upon and inure to the </w:t>
        <w:br/>
        <w:t xml:space="preserve">benefit of the successors and assigns of Landlord. Notwithstanding anything </w:t>
        <w:br/>
        <w:t xml:space="preserve">to the contrary contained in this Lease, any liability of Landlord, its </w:t>
        <w:br/>
        <w:t xml:space="preserve">agents, partners or employees, arising out of or in respect of this Lease, </w:t>
        <w:br/>
        <w:t xml:space="preserve">the Demised Premises or the Building, and if Landlord shall default in the </w:t>
        <w:br/>
        <w:t xml:space="preserve">performance of Landlord's obligation under this Lease or otherwise Tenant </w:t>
        <w:br/>
        <w:t>shall look solely to the equity of Landlord in its interest in the Building.</w:t>
        <w:br/>
        <w:br/>
        <w:t xml:space="preserve">          (d)  Tenant agrees to execute a memorandum of this Lease in the </w:t>
        <w:br/>
        <w:t xml:space="preserve">form submitted by Landlord, which may be recorded by Landlord. Tenant also </w:t>
        <w:br/>
        <w:t xml:space="preserve">agrees to execute any assignment of this Lease by Landlord, evidencing its </w:t>
        <w:br/>
        <w:t>consent to such assignment.</w:t>
        <w:br/>
        <w:br/>
        <w:t xml:space="preserve">     20.  LANDLORD IMPROVEMENT.  Landlord shall , in a good and workmanlike </w:t>
        <w:br/>
        <w:t xml:space="preserve">manner, cause the Demised Premises to be completed in accordance with the </w:t>
        <w:br/>
        <w:t xml:space="preserve">plans approved by Landlord and Tenant pursuant to Exhibit "A" hereof, </w:t>
        <w:br/>
        <w:t xml:space="preserve">reserving the right to: (a) make substitutions of material of equivalent </w:t>
        <w:br/>
        <w:t xml:space="preserve">grade and quality when and if any specified material shall not be readily and </w:t>
        <w:br/>
        <w:t xml:space="preserve">reasonably available; (b) make changes necessitated or by conditions met </w:t>
        <w:br/>
        <w:t xml:space="preserve">during the course of construction, provided that Tenant's approval of any </w:t>
        <w:br/>
        <w:t xml:space="preserve">substantial change (and any reduction of cost incident thereto) shall first </w:t>
        <w:br/>
        <w:t xml:space="preserve">be obtained (which approval shall not be reasonably withheld so long as there </w:t>
        <w:br/>
        <w:t>shall be general conformity with said working drawings).</w:t>
        <w:br/>
        <w:br/>
        <w:t xml:space="preserve">     21.  WAIVER OF SUBROGATION.  Each party hereto hereby waives any and </w:t>
        <w:br/>
        <w:t xml:space="preserve">every claim which arises or which may arise in its favor and against the </w:t>
        <w:br/>
        <w:t xml:space="preserve">other party hereto during the term of this Lease, or any extension or renewal </w:t>
        <w:br/>
        <w:t xml:space="preserve">thereof, for any and all loss of; or damage to, any of its property located </w:t>
        <w:br/>
        <w:t xml:space="preserve">within or upon or constituting a part of the Building, to the extent that </w:t>
        <w:br/>
        <w:t xml:space="preserve">such loss or damage is recovered under an insurance policy or policies and to </w:t>
        <w:br/>
        <w:t xml:space="preserve">the extent such policy or policies contain provisions permitting such waivers </w:t>
        <w:br/>
        <w:t xml:space="preserve">of claims. Each party agrees to request its insurers to issue policies </w:t>
        <w:br/>
        <w:t xml:space="preserve">containing such provisions and if any extra premium is payable therefor, the </w:t>
        <w:br/>
        <w:t xml:space="preserve">party which would benefit from the provision shall have the option to pay </w:t>
        <w:br/>
        <w:t>such additional premium in order to obtain such benefit.</w:t>
        <w:br/>
        <w:br/>
        <w:br/>
        <w:t xml:space="preserve">                                    Page-13</w:t>
        <w:br/>
        <w:br/>
        <w:br/>
        <w:br/>
        <w:t xml:space="preserve">     22. RENT TAX.  If; during the term of this Lease or any renewal or </w:t>
        <w:br/>
        <w:t xml:space="preserve">extension thereof; any tax is imposed upon the privilege of renting or </w:t>
        <w:br/>
        <w:t xml:space="preserve">occupying the Demised Premises or upon the amount of rentals collected there </w:t>
        <w:br/>
        <w:t xml:space="preserve">for, Tenant will pay each month, as additional rent, a sum equal to such tax </w:t>
        <w:br/>
        <w:t xml:space="preserve">or charge that is imposed for such month, but nothing herein shall be taken </w:t>
        <w:br/>
        <w:t xml:space="preserve">to require Tenant to pay any income, estate, inheritance or franchise tax </w:t>
        <w:br/>
        <w:t>imposed upon Landlord.</w:t>
        <w:br/>
        <w:br/>
        <w:t xml:space="preserve">     23.  PRIOR AGREEMENT, AMENDMENTS.  Neither party hereto has made any </w:t>
        <w:br/>
        <w:t xml:space="preserve">representations or promises except as contained herein or in some further </w:t>
        <w:br/>
        <w:t xml:space="preserve">writing signed by the party making such representation or promise.  No other </w:t>
        <w:br/>
        <w:t xml:space="preserve">agreement hereinafter made shall be effective to change, modify, discharge or </w:t>
        <w:br/>
        <w:t xml:space="preserve">effect an abandonment of this Lease, in whole or in part, unless such </w:t>
        <w:br/>
        <w:t xml:space="preserve">agreement is in writing and signed by the party against whom enforcement of </w:t>
        <w:br/>
        <w:t xml:space="preserve">the change, modification, discharge or abandonment is sought. Tenant agrees </w:t>
        <w:br/>
        <w:t xml:space="preserve">to execute any amendment to this Lease required by a mortgagee of the </w:t>
        <w:br/>
        <w:t xml:space="preserve">Building, which amendment does not materially adversely affect Tenant's </w:t>
        <w:br/>
        <w:t>rights or obligation hereunder.</w:t>
        <w:br/>
        <w:br/>
        <w:t xml:space="preserve">     24.  CAPTIONS.  The captions of the paragraphs in this Lease are </w:t>
        <w:br/>
        <w:t xml:space="preserve">inserted and included solely for convenience and shall not be considered or </w:t>
        <w:br/>
        <w:t>given any effect in construing the provisions hereof.</w:t>
        <w:br/>
        <w:br/>
        <w:t xml:space="preserve">     25.  MECHANIC'S LIEN. Tenant shall, within ten (10) days after notice </w:t>
        <w:br/>
        <w:t xml:space="preserve">from Landlord, discharge any mechanic's lien for materials or labor claimed </w:t>
        <w:br/>
        <w:t xml:space="preserve">to have been furnished to the Demised Premises on Tenant's behalf (except for </w:t>
        <w:br/>
        <w:t xml:space="preserve">work contracted for by Landlord) and shall indemnify and hold harmless </w:t>
        <w:br/>
        <w:t>Landlord from any loss incurred in connection therewith.</w:t>
        <w:br/>
        <w:br/>
        <w:t xml:space="preserve">     26.  LANDLORD'S RIGHT TO CURE. Landlord may (but shall not be </w:t>
        <w:br/>
        <w:t xml:space="preserve">obligated), on five (5) days notice to Tenant (except that no notice need be </w:t>
        <w:br/>
        <w:t xml:space="preserve">given in case of emergency) cure on behalf of Tenant any default hereunder by </w:t>
        <w:br/>
        <w:t xml:space="preserve">Tenant, and the cost of such cure (including any attorney's fees incurred) </w:t>
        <w:br/>
        <w:t>shall be deemed additional rent payable upon demand.</w:t>
        <w:br/>
        <w:br/>
        <w:t xml:space="preserve">     27.  PUBLIC LIABILITY INSURANCE. Tenant shall at all times during the </w:t>
        <w:br/>
        <w:t xml:space="preserve">term hereof maintain in full force and effect with respect to the Demised </w:t>
        <w:br/>
        <w:t xml:space="preserve">Premises and Tenants use thereof; comprehensive public liability insurance, </w:t>
        <w:br/>
        <w:t xml:space="preserve">naming Landlord as an additional insured, covering injury to person in </w:t>
        <w:br/>
        <w:t xml:space="preserve">amounts at least equal to One Million ($1,000,000) Dollars combined single </w:t>
        <w:br/>
        <w:t xml:space="preserve">limit bodily injury and property. Tenant shall lodge with Landlord duplicate </w:t>
        <w:br/>
        <w:t xml:space="preserve">originals or certificates of such insurance at or prior to the commencement </w:t>
        <w:br/>
        <w:t xml:space="preserve">date of the term hereof; together with evidence of paid-up premiums, and </w:t>
        <w:br/>
        <w:t xml:space="preserve">shall lodge with Landlord renewals thereof at least fifteen (15) days prior </w:t>
        <w:br/>
        <w:t>to expiration.</w:t>
        <w:br/>
        <w:br/>
        <w:br/>
        <w:t xml:space="preserve">                                    Page-14</w:t>
        <w:br/>
        <w:br/>
        <w:br/>
        <w:br/>
        <w:t xml:space="preserve">     28.  ESTOPPEL STATEMENT.  Tenant shall from time to time, within ten </w:t>
        <w:br/>
        <w:t xml:space="preserve">(10) days after request by Landlord, execute, acknowledge and deliver to </w:t>
        <w:br/>
        <w:t xml:space="preserve">Landlord a statement certifying that this Lease is unmodified and in full </w:t>
        <w:br/>
        <w:t xml:space="preserve">force and effect (or that the same is in full force and effect as modified, </w:t>
        <w:br/>
        <w:t xml:space="preserve">listing any instruments or modifications), the dates to which rent and other </w:t>
        <w:br/>
        <w:t xml:space="preserve">charges have been paid, and whether or not, to the best of Tenant's </w:t>
        <w:br/>
        <w:t xml:space="preserve">knowledge, Landlord is in default or whether Tenant has any claims or demands </w:t>
        <w:br/>
        <w:t xml:space="preserve">against Landlord (and, if so, the default, claim and/or demand shall be </w:t>
        <w:br/>
        <w:t>specified).</w:t>
        <w:br/>
        <w:br/>
        <w:t xml:space="preserve">     29.  RELOCATION OF TENANT.  Landlord, at its sole expense, on at least </w:t>
        <w:br/>
        <w:t xml:space="preserve">sixty (60) days prior written notice, may require Tenant to move from the </w:t>
        <w:br/>
        <w:t xml:space="preserve">Demised Premises to another suite of comparable size and decor in order to </w:t>
        <w:br/>
        <w:t xml:space="preserve">permit landlord to consolidate the Premises with other adjoining space leased </w:t>
        <w:br/>
        <w:t xml:space="preserve">or to he leased to another tenant in or coming into the Building. In the </w:t>
        <w:br/>
        <w:t xml:space="preserve">event of any such relocation, Landlord will pay all the expenses of preparing </w:t>
        <w:br/>
        <w:t xml:space="preserve">and decorating the new premises so that they will be substantially similar to </w:t>
        <w:br/>
        <w:t xml:space="preserve">the premises and the expense of moving Tenant's furniture and equipment to </w:t>
        <w:br/>
        <w:t xml:space="preserve">the relocated premises. Occupancy of the new Premises shall be under and </w:t>
        <w:br/>
        <w:t xml:space="preserve">pursuant to the terms of this lease. Tenant will have right of first offer to </w:t>
        <w:br/>
        <w:t>lease contiguous space after initial lease-up of such space.</w:t>
        <w:br/>
        <w:br/>
        <w:t xml:space="preserve">     30.  TENANT'S APPROVAL.  Prior to installation, Tenant shall have the </w:t>
        <w:br/>
        <w:t xml:space="preserve">right to inspect the following items that are included as Tenant </w:t>
        <w:br/>
        <w:t xml:space="preserve">Improvements:           </w:t>
        <w:br/>
        <w:br/>
        <w:t xml:space="preserve">          1.  All telephone and data cable within the Demised Premises (to meet</w:t>
        <w:br/>
        <w:t xml:space="preserve">              specifications provided by Tenant).</w:t>
        <w:br/>
        <w:t xml:space="preserve">          2.  All pinouts to be used on end connectors prior to being punched </w:t>
        <w:br/>
        <w:t xml:space="preserve">              down within the Demised Premises (to meet specifications provided</w:t>
        <w:br/>
        <w:t xml:space="preserve">              by Tenant).</w:t>
        <w:br/>
        <w:t xml:space="preserve">          3.  All lighting fixtures within the Demised Premises</w:t>
        <w:br/>
        <w:br/>
        <w:t xml:space="preserve">     IN WITNESS WHEREOF, the parties hereto have executed this Lease or </w:t>
        <w:br/>
        <w:t xml:space="preserve">caused this Lease to be executed by their duly authorized representatives the </w:t>
        <w:br/>
        <w:t>day and year first above written.</w:t>
        <w:br/>
        <w:br/>
        <w:t xml:space="preserve">                                       LANDLORD: XXXXXXX TOWERS ASSOCIATES, L.P.</w:t>
        <w:br/>
        <w:br/>
        <w:br/>
        <w:t xml:space="preserve">                                       BY:  /s/  [illegible]</w:t>
        <w:br/>
        <w:t xml:space="preserve">                                          -------------------------------------</w:t>
        <w:br/>
        <w:br/>
        <w:t xml:space="preserve">                                       DATE:  4/3/95</w:t>
        <w:br/>
        <w:t xml:space="preserve">                                             --------</w:t>
        <w:br/>
        <w:br/>
        <w:br/>
        <w:t xml:space="preserve">                                       TENANT:   NEPTUNE SYSTEMS, INC.</w:t>
        <w:br/>
        <w:br/>
        <w:br/>
        <w:t xml:space="preserve">                                       BY:  /s/  [illegible]</w:t>
        <w:br/>
        <w:t xml:space="preserve">                                          -------------------------------------</w:t>
        <w:br/>
        <w:br/>
        <w:t xml:space="preserve">                                       DATE:  4/3/95</w:t>
        <w:br/>
        <w:t xml:space="preserve">                                             --------</w:t>
        <w:br/>
        <w:br/>
        <w:br/>
        <w:t xml:space="preserve">                                    Page-15</w:t>
        <w:br/>
        <w:br/>
        <w:br/>
        <w:br/>
        <w:t xml:space="preserve">                                 SCHEDULE "A"</w:t>
        <w:br/>
        <w:br/>
        <w:t xml:space="preserve">                                  RENT RIDER</w:t>
        <w:br/>
        <w:br/>
        <w:br/>
        <w:br/>
        <w:br/>
        <w:br/>
        <w:t xml:space="preserve">     PERIOD               ANNUALLY           MONTHLY        PER SQ.FT.</w:t>
        <w:br/>
        <w:t xml:space="preserve">     ------               --------           -------        ----------</w:t>
        <w:br/>
        <w:t xml:space="preserve">                                                   </w:t>
        <w:br/>
        <w:t>7/1/95 - 6/30/96         $59,026.00          $4,18.33         $11.00</w:t>
        <w:br/>
        <w:t>7/1/96 - 6/30/00         $80,490.00         $6,707.50         $15.00</w:t>
        <w:br/>
        <w:t>7/1/00 - 6/30/05         $85,856.00         $7,154.67         $16.00</w:t>
        <w:br/>
        <w:br/>
        <w:br/>
        <w:br/>
        <w:br/>
        <w:t xml:space="preserve">                                    Page-16</w:t>
        <w:br/>
        <w:br/>
        <w:br/>
        <w:br/>
        <w:br/>
        <w:t xml:space="preserve">                                     EXHIBIT "C"</w:t>
        <w:br/>
        <w:br/>
        <w:br/>
        <w:t xml:space="preserve">                            BUILDING RULES AND REGULATIONS</w:t>
        <w:br/>
        <w:br/>
        <w:br/>
        <w:t xml:space="preserve">     1.   The sidewalks, entryways, passages, corridors, stairways and elevators</w:t>
        <w:br/>
        <w:t>shall not be obstructed by any of the tenants, their employees or agents, or</w:t>
        <w:br/>
        <w:t>used by them for purposes other than ingress or egress to and from their</w:t>
        <w:br/>
        <w:t>respective suites. All safes or other heavy articles shall be carried up or into</w:t>
        <w:br/>
        <w:t>the leased premises only at such times and in such manner as shall be prescribed</w:t>
        <w:br/>
        <w:t>by the Landlord and the Landlord shall in all cases have the right to specify a</w:t>
        <w:br/>
        <w:t>maximum weight and proper position or location of any such safe or other heavy</w:t>
        <w:br/>
        <w:t>article. Any damage done to the Building by taking in or removing any safe or</w:t>
        <w:br/>
        <w:t>from overloading any floor in any way shall be paid by the Tenant. The cost of</w:t>
        <w:br/>
        <w:t>repairing or restoring any part of the Building which shall be defaced or</w:t>
        <w:br/>
        <w:t>injured by a tenant, its agents or employees, shall be paid for by the Tenant.</w:t>
        <w:br/>
        <w:br/>
        <w:t xml:space="preserve">     2.   Each Tenant will refer all contractors, contractors representatives</w:t>
        <w:br/>
        <w:t>and installation techniques rendering any service on or to the leased premises</w:t>
        <w:br/>
        <w:t>for the tenant to Landlord for Landlord's approval and supervision before</w:t>
        <w:br/>
        <w:t>permanence of any contractual service. This provision shall apply to all work</w:t>
        <w:br/>
        <w:t>performed in the Building, including installation of telephones, telegraph</w:t>
        <w:br/>
        <w:t>equipment, electrical devices and attachments and installations of any nature</w:t>
        <w:br/>
        <w:t>affecting floors, walls, woodwork, trim, windows, ceilings, equipment or any</w:t>
        <w:br/>
        <w:t>other physical portion of the Building.</w:t>
        <w:br/>
        <w:br/>
        <w:t xml:space="preserve">     3.   No, sign, advertisement or notice shall be inscribed, painted or</w:t>
        <w:br/>
        <w:t>affixed on any part of the inside or outside of the Building unless of such</w:t>
        <w:br/>
        <w:t>color, size and style and in such place upon or in the Building as shall first</w:t>
        <w:br/>
        <w:t>be designated by Landlord; there shall be no obligation or duty on Landlord to</w:t>
        <w:br/>
        <w:t>allow any sign, , advertisement or notice to be inscribed, painted or affixed on</w:t>
        <w:br/>
        <w:t>any part of the inside or outside of the Building except as specified in a</w:t>
        <w:br/>
        <w:t>tenant's lease. Signs on or adjacent to doors shall be in color, size and style</w:t>
        <w:br/>
        <w:t>approved by Landlord, the cost to be paid by the tenants.  A directory in a</w:t>
        <w:br/>
        <w:t>conspicuous place, with the names of tenants, will be provided by Landlord; any</w:t>
        <w:br/>
        <w:t>necessary revision in this will be made by Landlord within a reasonable time</w:t>
        <w:br/>
        <w:t>after notice from the tenant of an error or of a change making revision</w:t>
        <w:br/>
        <w:t>necessary. No furniture shall be placed in front of the Building or in any lobby</w:t>
        <w:br/>
        <w:t>or corridor without written consent of Landlord.</w:t>
        <w:br/>
        <w:br/>
        <w:t xml:space="preserve">     4.   No tenant shall do or permit anything to be done in its leased</w:t>
        <w:br/>
        <w:t>premises, or bring to keep anything therein, which will in any way increase the</w:t>
        <w:br/>
        <w:t>rate of fire insurance on the Building, or on property kept therein, or obstruct</w:t>
        <w:br/>
        <w:t>or interfere with the rights of other tenants, or in any way injure or annoy</w:t>
        <w:br/>
        <w:t>them, or conflict with the laws relating to fire prevention and safety, or with</w:t>
        <w:br/>
        <w:t>any regulations of the fire department, or with any rules or ordinances of any</w:t>
        <w:br/>
        <w:t>Board of Health or other governing bodies having jurisdiction over the Building.</w:t>
        <w:br/>
        <w:br/>
        <w:t xml:space="preserve">     5.   The janitor of the Building may at all times keep a pass-key, and he</w:t>
        <w:br/>
        <w:t>and other agents of the Landlord shall at all times, be allowed admittance to</w:t>
        <w:br/>
        <w:t>the leased premises for purposes permitted in Tenant's lease.</w:t>
        <w:br/>
        <w:br/>
        <w:br/>
        <w:br/>
        <w:t>Initial [ILLEGIBLE]</w:t>
        <w:br/>
        <w:t xml:space="preserve">       ---------------</w:t>
        <w:br/>
        <w:t xml:space="preserve">        [ILLEGIBLE]</w:t>
        <w:br/>
        <w:t xml:space="preserve">       ---------------</w:t>
        <w:br/>
        <w:br/>
        <w:t xml:space="preserve">                                Page-17</w:t>
        <w:br/>
        <w:br/>
        <w:br/>
        <w:br/>
        <w:t xml:space="preserve">     6.   No additional locks shall be placed upon any doors without the written</w:t>
        <w:br/>
        <w:t>consent of the Landlord. All necessary keys shall be furnished by the Landlord,</w:t>
        <w:br/>
        <w:t>and the same shall be surrendered upon the termination of this Lease, and the</w:t>
        <w:br/>
        <w:t>Tenant shall then give the Landlord or his agents explanation of the combination</w:t>
        <w:br/>
        <w:t>of all locks upon the doors of vaults.</w:t>
        <w:br/>
        <w:br/>
        <w:t xml:space="preserve">     7.   The water closets and other water fixtures shall not be used for any</w:t>
        <w:br/>
        <w:t>purpose other than those for which they were constructed, and any damage</w:t>
        <w:br/>
        <w:t>resulting to them from misuse or abuse by a tenant or its agents, employees or</w:t>
        <w:br/>
        <w:t>invitees, shall be borne by the Tenant.</w:t>
        <w:br/>
        <w:br/>
        <w:t xml:space="preserve">     8.   No person shall disturb the occupants of the Building by the use of</w:t>
        <w:br/>
        <w:t>any musical instruments, the making or transmittal of noises which are audible</w:t>
        <w:br/>
        <w:t>outside the leased premises, or any unreasonable use. No dogs or other animals</w:t>
        <w:br/>
        <w:t>or pets of any kind will be allowed in the Building.</w:t>
        <w:br/>
        <w:br/>
        <w:t xml:space="preserve">     9.   No bicycles or similar vehicles will be allowed in the building.</w:t>
        <w:br/>
        <w:br/>
        <w:t xml:space="preserve">     10.  Nothing shall be thrown out the windows of the building or down the</w:t>
        <w:br/>
        <w:t>stairways or other passages.</w:t>
        <w:br/>
        <w:br/>
        <w:t xml:space="preserve">     11.  Tenants shall not be permitted to use or to keep in the Building any</w:t>
        <w:br/>
        <w:t>kerosene, camphene, burning fluid or other illuminating materials.</w:t>
        <w:br/>
        <w:br/>
        <w:t xml:space="preserve">     12.  If any tenant desires telegraphic, telephonic or other electric</w:t>
        <w:br/>
        <w:t>connections, Landlord or its agents will direct the electricians as to what and</w:t>
        <w:br/>
        <w:t>how the wires may be introduced, and without such directions no boring or</w:t>
        <w:br/>
        <w:t>cutting for wires will be permitted.</w:t>
        <w:br/>
        <w:br/>
        <w:t xml:space="preserve">     13.  If a tenant desires shades, they must be of such shape, color,</w:t>
        <w:br/>
        <w:t>materials and make as shall be prescribed by Landlord. No outside awning shall</w:t>
        <w:br/>
        <w:t>be permitted.</w:t>
        <w:br/>
        <w:br/>
        <w:br/>
        <w:t xml:space="preserve">     14.  No portion of the Building shall be used for the purposes of lodging</w:t>
        <w:br/>
        <w:t>rooms or for any immoral or unlawful purposes.</w:t>
        <w:br/>
        <w:br/>
        <w:t xml:space="preserve">     15.  No tenant shall store anything outside the building or in any common</w:t>
        <w:br/>
        <w:t>areas in the building.</w:t>
        <w:br/>
        <w:br/>
        <w:br/>
        <w:t>Initial [ILLEGIBLE]</w:t>
        <w:br/>
        <w:t xml:space="preserve">       ---------------</w:t>
        <w:br/>
        <w:t xml:space="preserve">        [ILLEGIBLE]</w:t>
        <w:br/>
        <w:t xml:space="preserve">       ---------------</w:t>
        <w:br/>
        <w:br/>
        <w:br/>
        <w:t xml:space="preserve">                                  Page-18</w:t>
        <w:br/>
        <w:br/>
        <w:br/>
        <w:br/>
        <w:br/>
        <w:t xml:space="preserve">                                   [MAP]</w:t>
        <w:br/>
        <w:br/>
        <w:br/>
        <w:br/>
        <w:t xml:space="preserve">                                LEASE AMENDMENT</w:t>
        <w:br/>
        <w:br/>
        <w:t>--------------------------------------------------------------------------------</w:t>
        <w:br/>
        <w:t>--------------------------------------------------------------------------------</w:t>
        <w:br/>
        <w:br/>
        <w:t xml:space="preserve">This Agreement dated JULY 6, 1995 to be made part of a certain Lease dated </w:t>
        <w:br/>
        <w:t xml:space="preserve">APRIL 3, 1995 between XXXXXXX OFFICE ASSOCIATES, L.P. (henceforth called </w:t>
        <w:br/>
        <w:t xml:space="preserve">"Landlord") and NEPTUNE SOFTWARE (henceforth called "Tenant") for OFFICE </w:t>
        <w:br/>
        <w:t xml:space="preserve">space in the XXXXXXX XXXXXX XXXXXX XXXXXXXX, XXXXXXXXX, XXXXXXXXXXXX as more </w:t>
        <w:br/>
        <w:t>particularly described below:</w:t>
        <w:br/>
        <w:br/>
        <w:t>1.   The Commencement Date noted in Section 1 of the Lease shall change to</w:t>
        <w:br/>
        <w:t xml:space="preserve">     September 1, 1995 or later by XXXXXXXXXXXX three weeks prior written notice</w:t>
        <w:br/>
        <w:t xml:space="preserve">     to Tenant.</w:t>
        <w:br/>
        <w:br/>
        <w:t>2.   Schedule "A" of the Lease shall change to the following:</w:t>
        <w:br/>
        <w:br/>
        <w:br/>
        <w:br/>
        <w:br/>
        <w:t xml:space="preserve">          PERIOD         MONTHLY        ANNUALLY            PER SQ. FT.</w:t>
        <w:br/>
        <w:t xml:space="preserve">          ------         -------        --------            -----------</w:t>
        <w:br/>
        <w:t xml:space="preserve">                                                   </w:t>
        <w:br/>
        <w:t xml:space="preserve">     Months 01-04          $0             $0                    $0</w:t>
        <w:br/>
        <w:t xml:space="preserve">     Months 05-12        $4,918.83      $59,026.00            $11.00</w:t>
        <w:br/>
        <w:t xml:space="preserve">     Months 13-60        $6,707.50      $80,490.00            $15.00</w:t>
        <w:br/>
        <w:t xml:space="preserve">     Months 61-120       $7,154.67      $85,856.00            $16.00</w:t>
        <w:br/>
        <w:br/>
        <w:br/>
        <w:br/>
        <w:t>3.   Upon Tenant occupancy, Landlord shall issue a payment to Tenant of</w:t>
        <w:br/>
        <w:t xml:space="preserve">     $5,000.00 as additional XXXXXXXXX.</w:t>
        <w:br/>
        <w:br/>
        <w:t xml:space="preserve">4.   The XX sentence of Section 10. DELAY IN POSSESSION, noted with an </w:t>
        <w:br/>
        <w:t xml:space="preserve">     asterisk, becomes void and unenforceable.</w:t>
        <w:br/>
        <w:br/>
        <w:t>5.   All other terms and conditions of the Lease shall remain in full force and</w:t>
        <w:br/>
        <w:t xml:space="preserve">     effect.</w:t>
        <w:br/>
        <w:br/>
        <w:t>6.   Provided Tenant is XXX in Default of any of the terms or conditions of this</w:t>
        <w:br/>
        <w:t xml:space="preserve">     Lease XXXXXXXX this Lease on the date of the sixth anniversary of the</w:t>
        <w:br/>
        <w:t xml:space="preserve">     Commencement Date by XXXXXXXXXXXXXX months' prior written notice of such</w:t>
        <w:br/>
        <w:t xml:space="preserve">     intention and delivering a fee (the XXXXXXXXXXX eight months rent plus all</w:t>
        <w:br/>
        <w:t xml:space="preserve">     Landlord's costs associated with the lease transaction XXXXXXXXX to be</w:t>
        <w:br/>
        <w:t xml:space="preserve">     amortized over the remaining Lease Term assuming an interest rate of twelve</w:t>
        <w:br/>
        <w:t xml:space="preserve">     percent (12%).</w:t>
        <w:br/>
        <w:br/>
        <w:t>7.   Landlord shall be known as Xxxxxxx Office Associates, L.P.</w:t>
        <w:br/>
        <w:br/>
        <w:br/>
        <w:t>AGREED AND ACCEPTED</w:t>
        <w:br/>
        <w:br/>
        <w:br/>
        <w:br/>
        <w:br/>
        <w:t>/s/ [illegible]</w:t>
        <w:br/>
        <w:t>-----------------------------------     -----------------------------------</w:t>
        <w:br/>
        <w:t>NEPTUNE SOFTWARE                        XXXXXXX OFFICE ASSOCIATES, L.P.</w:t>
        <w:br/>
        <w:br/>
        <w:t>DATE:   7/6/95                          DATE:</w:t>
        <w:br/>
        <w:br/>
        <w:br/>
        <w:br/>
        <w:t xml:space="preserve">                              AMENDMENT TO LEASE</w:t>
        <w:br/>
        <w:br/>
        <w:t xml:space="preserve">THIS AMENDMENT TO LEASE ("AMENDMENT") is made this 17th day of June, 1996 </w:t>
        <w:br/>
        <w:t xml:space="preserve">between XXXXXXX OFFICE ASSOCIATES, L.P. ("LANDLORD") and NEPTUNE SYSTEMS, </w:t>
        <w:br/>
        <w:t>INC. ("TENANT").</w:t>
        <w:br/>
        <w:br/>
        <w:t xml:space="preserve">                                 BACKGROUND</w:t>
        <w:br/>
        <w:br/>
        <w:t xml:space="preserve">     A.  Landlord and Tenant are parties to that certain Lease dated April 3,</w:t>
        <w:br/>
        <w:t xml:space="preserve">1995 (the "Lease"), pursuant to which Landlord leased to Tenant approximately </w:t>
        <w:br/>
        <w:t xml:space="preserve">5,366 square feet of space (the "Original Leased Premises") on the sixth </w:t>
        <w:br/>
        <w:t xml:space="preserve">(6th) floor of the building ("Building") known as Xxxxxxx Tower located at </w:t>
        <w:br/>
        <w:t>0000 Xxxxxxx Xxxx, Xxxxxxxxx, Xxxxxxxxxxxx.</w:t>
        <w:br/>
        <w:br/>
        <w:t xml:space="preserve">     B.  The parties desire to relocate the premises leased to Tenant under the </w:t>
        <w:br/>
        <w:t xml:space="preserve">Lease from the sixth (6th) floor to the third (3rd) floor and to increase the </w:t>
        <w:br/>
        <w:t xml:space="preserve">total leased square footage to thirteen thousand nine hundred eighty (13,980) </w:t>
        <w:br/>
        <w:t>rentable square feet (the "New Demised Premises").</w:t>
        <w:br/>
        <w:br/>
        <w:t xml:space="preserve">     C.  The parties desire to amend the Lease to provide for the New Demised </w:t>
        <w:br/>
        <w:t>Premises and to make certain other amendments to the Lease as provided herein.</w:t>
        <w:br/>
        <w:br/>
        <w:t xml:space="preserve">     NOW, THEREFORE, in consideration of the mutual covenants contained herein, </w:t>
        <w:br/>
        <w:t>the parties hereto, intending to be legally bound, hereby agree as follows:</w:t>
        <w:br/>
        <w:br/>
        <w:t xml:space="preserve">1.   The Demised Premises defined in Section 1 of the Lease changes to the New </w:t>
        <w:br/>
        <w:t xml:space="preserve">     Demised Premises containing 13,980 rentable square feet located on the </w:t>
        <w:br/>
        <w:t xml:space="preserve">     third floor of the Building, known as suite 640.</w:t>
        <w:br/>
        <w:br/>
        <w:t xml:space="preserve">2.   The Term defined in Section 2 of the Lease shall be ten (10) years and </w:t>
        <w:br/>
        <w:t xml:space="preserve">     nine days commencing on July 22, 1996 and ending on July 31, 2006.</w:t>
        <w:br/>
        <w:br/>
        <w:t>3.   The Schedule "A" Rent Rider to the Lease changes to the following:</w:t>
        <w:br/>
        <w:br/>
        <w:br/>
        <w:t xml:space="preserve">                  PERIOD                   MONTHLY        ANNUALLY</w:t>
        <w:br/>
        <w:t xml:space="preserve">                                                   </w:t>
        <w:br/>
        <w:t xml:space="preserve">       July 15, 1996 - July 31, 1997      $15,757.50     $189,090.00</w:t>
        <w:br/>
        <w:t xml:space="preserve">       August 1, 1997 - July 31, 2001     $19,222.50     $230,670.00</w:t>
        <w:br/>
        <w:t xml:space="preserve">       August 1, 2001 - July 31, 2006     $20,387.50     $244,650.00</w:t>
        <w:br/>
        <w:br/>
        <w:br/>
        <w:t xml:space="preserve">4.   Tenant's fraction defined in Section 4(a)(iii) of the Lease changes to </w:t>
        <w:br/>
        <w:t xml:space="preserve">     13,980/166,250 (i.e. 8.41%).</w:t>
        <w:br/>
        <w:br/>
        <w:t xml:space="preserve">5.   Landlord shall improve the New Demised Premises according to the plan </w:t>
        <w:br/>
        <w:t xml:space="preserve">     drawn by X. X. Xxxx Architects dated May 28, 1996, Revision #2, a copy </w:t>
        <w:br/>
        <w:t xml:space="preserve">     of which Plan is attached hereto as EXHIBIT "A" and made a part hereof. </w:t>
        <w:br/>
        <w:t xml:space="preserve">     The cost of improving the New Demised Premises (the "Relocation Cost") </w:t>
        <w:br/>
        <w:t xml:space="preserve">     which includes a contribution for office furniture of $27,995.20, a </w:t>
        <w:br/>
        <w:t xml:space="preserve">     moving allowance of $5,000.00 and an improvement allowance of $15.00 per </w:t>
        <w:br/>
        <w:t xml:space="preserve">     rentable square foot ($209,000.00) shall be borne by the Landlord. In </w:t>
        <w:br/>
        <w:t xml:space="preserve">     the event that the actual Relocation Cost is greater than $242,695.50 </w:t>
        <w:br/>
        <w:t xml:space="preserve">     but less than $271,303.00, the portion which is greater than $242,695.50 </w:t>
        <w:br/>
        <w:t xml:space="preserve">     will be paid 50% by the Landlord and 50% by the Tenant. In the event the </w:t>
        <w:br/>
        <w:t xml:space="preserve">     actual Relocation Cost is greater than $271,303.00, the portion which is </w:t>
        <w:br/>
        <w:t xml:space="preserve">     greater than $271,303.00 will be paid entirely by the Tenant.</w:t>
        <w:br/>
        <w:br/>
        <w:t xml:space="preserve">6.   Tenant shall be notified and offered any space in the Buiding which </w:t>
        <w:br/>
        <w:t xml:space="preserve">     becomes available on the second, third or fourth floor of the Building </w:t>
        <w:br/>
        <w:t xml:space="preserve">     prior to such space being leased to a third party. However, Tenant shall </w:t>
        <w:br/>
        <w:t xml:space="preserve">     not have a right of first refusal with regard to such space.</w:t>
        <w:br/>
        <w:br/>
        <w:br/>
        <w:br/>
        <w:br/>
        <w:br/>
        <w:t xml:space="preserve">                        EXPANSION, EXTENSION &amp; RELOCATION</w:t>
        <w:br/>
        <w:t xml:space="preserve">                                    AMENDMENT</w:t>
        <w:br/>
        <w:t>-------------------------------------------------------------------------------</w:t>
        <w:br/>
        <w:br/>
        <w:t>This Amendment dated ___________ to be made part of a certain Lease</w:t>
        <w:br/>
        <w:t>("Lease")dated APRIL 3, 1995 between XXXXXXX OFFICE ASSOCIATES, L.P. (henceforth</w:t>
        <w:br/>
        <w:t>called "Landlord") and NEPTUNE SOFTWARE (henceforth called "Tenant") for OFFICE</w:t>
        <w:br/>
        <w:t>space in the XXXXXXX XXXXX XXXXXX XXXXXXXX, XXXXXXXXX, XXXXXXXXXXXX as more</w:t>
        <w:br/>
        <w:t>particularly described below:</w:t>
        <w:br/>
        <w:br/>
        <w:t>1.   The Demised Premises defined in Section 1 of the Lease changes to 13,980</w:t>
        <w:br/>
        <w:t xml:space="preserve">     rentable square feet on the third floor of the Building, known as suite</w:t>
        <w:br/>
        <w:t xml:space="preserve">     640.</w:t>
        <w:br/>
        <w:br/>
        <w:t>2.   The Term defined in Section 2 of the Lease shall be ten (10) years and two</w:t>
        <w:br/>
        <w:t xml:space="preserve">     weeks commencing on July 15, 1996 and ending on July 31, 2006.</w:t>
        <w:br/>
        <w:br/>
        <w:t>3.   Schedule "A" Rent Rider changes to the following:</w:t>
        <w:br/>
        <w:br/>
        <w:br/>
        <w:t xml:space="preserve">                  PERIOD                   MONTHLY         ANNUALLY</w:t>
        <w:br/>
        <w:t xml:space="preserve">                                                   </w:t>
        <w:br/>
        <w:t xml:space="preserve">       July 15, 1996 - July 31, 1997      $15,757.50     $189,090.00</w:t>
        <w:br/>
        <w:t xml:space="preserve">       August 1, 1997 - July 31, 2001     $19,222.50     $230,670.00</w:t>
        <w:br/>
        <w:t xml:space="preserve">       August 1, 2001 - July 31, 2006     $20,387.50     $244,650.00</w:t>
        <w:br/>
        <w:br/>
        <w:br/>
        <w:t>4.   Tenant's fraction defined in Section 4(a)(iii) changes to 13,980/166,250</w:t>
        <w:br/>
        <w:t xml:space="preserve">     (i.e. 8.41%)</w:t>
        <w:br/>
        <w:br/>
        <w:t>5.   Landlord shall improve the Demised Premises according to the attached plan</w:t>
        <w:br/>
        <w:t xml:space="preserve">     drawn by X. X. Xxxx Architects dated May 28, 1996, Revision #2. The cost of</w:t>
        <w:br/>
        <w:t xml:space="preserve">     such buildout which includes a contribution for office furniture of</w:t>
        <w:br/>
        <w:t xml:space="preserve">     $27,995.20, a moving allowance of $5,000.00 and an improvement allowance of</w:t>
        <w:br/>
        <w:t xml:space="preserve">     $15.00 per rentable square foot ($209,000.00) shall be borne by the</w:t>
        <w:br/>
        <w:t xml:space="preserve">     Landlord.</w:t>
        <w:br/>
        <w:br/>
        <w:t xml:space="preserve">     In the event that the actual costs for improvements are greater than</w:t>
        <w:br/>
        <w:t xml:space="preserve">     $242,695.50 but less than $271,303.00, the portion which is greater than</w:t>
        <w:br/>
        <w:t xml:space="preserve">     $242,695.50 will be paid 50% by the Landlord and 50% by the Tenant. In the</w:t>
        <w:br/>
        <w:t xml:space="preserve">     event the actual costs for improvements is greater than $271,303.00, the</w:t>
        <w:br/>
        <w:t xml:space="preserve">     portion which is greater than this amount will be paid entirely by the</w:t>
        <w:br/>
        <w:t xml:space="preserve">     Tenant.</w:t>
        <w:br/>
        <w:br/>
        <w:t>6.   Tenant shall be notified of any unit which becomes available on the second,</w:t>
        <w:br/>
        <w:t xml:space="preserve">     third or fourth floor of the Building - prior to such space being leased to</w:t>
        <w:br/>
        <w:t xml:space="preserve">     a third party. However, Tenant shall not have a right of first refusal with</w:t>
        <w:br/>
        <w:t xml:space="preserve">     regard to such space.</w:t>
        <w:br/>
        <w:br/>
        <w:br/>
        <w:br/>
        <w:br/>
        <w:br/>
        <w:t>7.   Provided that Tenant is not in default of any of the terms or conditions of</w:t>
        <w:br/>
        <w:t xml:space="preserve">     the Lease; as amended hereby, and Landlord is unable to provide additional</w:t>
        <w:br/>
        <w:t xml:space="preserve">     square footage in the Building sufficient to accommodate the reasonable</w:t>
        <w:br/>
        <w:t xml:space="preserve">     expansion needs of Tenant, Tenant may buy out of this Lease by providing</w:t>
        <w:br/>
        <w:t xml:space="preserve">     one year's prior written notice to Landlord, of Tenant's intention to</w:t>
        <w:br/>
        <w:t xml:space="preserve">     terminate the Lease and paying, at the time of such notice, an amount equal</w:t>
        <w:br/>
        <w:t xml:space="preserve">     to:</w:t>
        <w:br/>
        <w:br/>
        <w:t xml:space="preserve">          A.   The cost of improvements, commissions, and free rent period </w:t>
        <w:br/>
        <w:t xml:space="preserve">               associated with this Amendment that will remain unamortized </w:t>
        <w:br/>
        <w:t xml:space="preserve">               over the balance of the lease term assuming an interest rate </w:t>
        <w:br/>
        <w:t xml:space="preserve">               of ten percent (10%) at the time of the notice; plus</w:t>
        <w:br/>
        <w:t xml:space="preserve">          </w:t>
        <w:br/>
        <w:t xml:space="preserve">          B.   A Lease Cancellation Payment in accordance with the following</w:t>
        <w:br/>
        <w:t xml:space="preserve">               schedule:</w:t>
        <w:br/>
        <w:t xml:space="preserve">          </w:t>
        <w:br/>
        <w:br/>
        <w:t xml:space="preserve">          LEASE YEAR DURING WHICH NOTICE IS GIVEN      PAYMENT AMOUNT</w:t>
        <w:br/>
        <w:t xml:space="preserve">                                                    </w:t>
        <w:br/>
        <w:t xml:space="preserve">                         1                             2 1/2 yrs. rent</w:t>
        <w:br/>
        <w:t xml:space="preserve">                         2                             2 1/4 yrs. rent</w:t>
        <w:br/>
        <w:t xml:space="preserve">                         3                                2 years rent</w:t>
        <w:br/>
        <w:t xml:space="preserve">                         4                             1 3/4 yrs. rent</w:t>
        <w:br/>
        <w:t xml:space="preserve">                         5                             1 1/2 yrs. rent</w:t>
        <w:br/>
        <w:t xml:space="preserve">                         6                             1 1/4 yrs. rent</w:t>
        <w:br/>
        <w:t xml:space="preserve">                         7                                1 years rent</w:t>
        <w:br/>
        <w:t xml:space="preserve">                         8                              3/4 years rent</w:t>
        <w:br/>
        <w:t xml:space="preserve">                         9                              1/2 years rent</w:t>
        <w:br/>
        <w:t xml:space="preserve">                         10                               0 years rent</w:t>
        <w:br/>
        <w:br/>
        <w:br/>
        <w:t>8.   Upon Tenant's relocation to the third floor, all partition furniture in the</w:t>
        <w:br/>
        <w:t xml:space="preserve">     sixth floor space will become the property of the Landlord.</w:t>
        <w:br/>
        <w:br/>
        <w:t>9.   All other terms and conditions of the Lease shall remain in full force and</w:t>
        <w:br/>
        <w:t xml:space="preserve">     effect.</w:t>
        <w:br/>
        <w:br/>
        <w:t>AGREED AND ACCEPTED</w:t>
        <w:br/>
        <w:br/>
        <w:br/>
        <w:t>--------------------------    ------------------------------</w:t>
        <w:br/>
        <w:t>NEPTUNE SOFTWARE              XXXXXXX OFFICE ASSOCIATES, L.P.</w:t>
        <w:br/>
        <w:t>Date:     /    /              Date:     /    /</w:t>
        <w:br/>
        <w:br/>
        <w:br/>
        <w:br/>
        <w:br/>
        <w:br/>
        <w:t xml:space="preserve">                                 XXXXXXX OFFICE, INC.</w:t>
        <w:br/>
        <w:br/>
        <w:t xml:space="preserve">                                     SUBCONTRACT</w:t>
        <w:br/>
        <w:br/>
        <w:t xml:space="preserve">     THIS SUBCONTRACT ("Subcontract") is made the day of    , 1995, by        </w:t>
        <w:br/>
        <w:t xml:space="preserve">             (hereinafter) referred to as the ("Subcontractor") and XXXXXXX </w:t>
        <w:br/>
        <w:t>OFFICE, INC. (hereinafter referred to as the ("Contractor").</w:t>
        <w:br/>
        <w:br/>
        <w:t xml:space="preserve">     The subcontractor and the Contractor, in consideration of the mutual</w:t>
        <w:br/>
        <w:t>promises contained herein, and intending to be legally bound hereby, agree as</w:t>
        <w:br/>
        <w:t>follows:</w:t>
        <w:br/>
        <w:br/>
        <w:t xml:space="preserve">     1.   THE SUBCONTRACT WORK.</w:t>
        <w:br/>
        <w:br/>
        <w:t xml:space="preserve">          A.   The Subcontractor shall furnish all labor and material for</w:t>
        <w:br/>
        <w:t>equipment for, and perform all services necessary to complete the Subcontract</w:t>
        <w:br/>
        <w:t>Work (as hereinafter described) in connection with the rehabilitation of the</w:t>
        <w:br/>
        <w:t>existing Xxxxxxx Towers general office building located in the Borough of</w:t>
        <w:br/>
        <w:t>Eddystone, Delaware County, Pennsylvania (hereinafter referred to as the</w:t>
        <w:br/>
        <w:t>"Project").  The Subcontract Work shall be performed in accordance with the</w:t>
        <w:br/>
        <w:t>Construction Agreement between Xxxxxxx Office, Inc.(hereinafter referred to as</w:t>
        <w:br/>
        <w:t>the "Owner") and the Contractor, the exhibits thereto, drawings, plans</w:t>
        <w:br/>
        <w:t>specifications and other contract documents referred to therein and dated the</w:t>
        <w:br/>
        <w:t>January 22, 1991, all of which documents are hereinafter referred to as the</w:t>
        <w:br/>
        <w:t>"Principal Contract" and are incorporated herein by reference. The Subcontract</w:t>
        <w:br/>
        <w:t>Work shall consist of the items listed on Exhibit "A" attached hereto.</w:t>
        <w:br/>
        <w:br/>
        <w:t xml:space="preserve">          B.   The Subcontractor acknowledges that he has completely reviewed</w:t>
        <w:br/>
        <w:t>all drawings, specifications, addenda and other contact documents with regard to</w:t>
        <w:br/>
        <w:t>the Project and is satisfied that it can complete all Subcontract Work in</w:t>
        <w:br/>
        <w:t>accordance with this Subcontract and the Principal Contract.</w:t>
        <w:br/>
        <w:br/>
        <w:t xml:space="preserve">          C.   The Subcontractor shall perform the Subcontract Work in strict</w:t>
        <w:br/>
        <w:t>accordance with the Principal Contract as it relates to the Subcontract Work and</w:t>
        <w:br/>
        <w:t>assumes all the responsibilities and obligations which the Contractor, by the</w:t>
        <w:br/>
        <w:t>Principal Contract, has assumed and agreed to perform for the Owner.  Any work</w:t>
        <w:br/>
        <w:t>not specifically referred to in this Subcontract but which may be reasonably</w:t>
        <w:br/>
        <w:t>inferred therefrom shall also be performed and completed when and as required by</w:t>
        <w:br/>
        <w:t>the Subcontractor. To the extent that the Principal Contract imposes standards</w:t>
        <w:br/>
        <w:t>that are stricter than those in this Subcontract, the provisions of the</w:t>
        <w:br/>
        <w:t>Principal Contract shall be given effect.</w:t>
        <w:br/>
        <w:br/>
        <w:t xml:space="preserve">          D.   The Subcontractor acknowledges that it has taken steps reasonably</w:t>
        <w:br/>
        <w:t>necessary to ascertain the nature and location of the Subcontract Work, and that</w:t>
        <w:br/>
        <w:t>it has investigated and satisfied itself as to the general and local conditions</w:t>
        <w:br/>
        <w:t>which can effect the Subcontract Work or its cost, including but not limited to</w:t>
        <w:br/>
        <w:t>(1) conditions bearing upon transportation, disposal, handling, and storage of</w:t>
        <w:br/>
        <w:t>materials; (2) the availability of labor, water, electric power, and roads; (3)</w:t>
        <w:br/>
        <w:t>uncertainties of weather; (4) the confirmation of conditions of the ground; and</w:t>
        <w:br/>
        <w:t>(5) the character of equipment and facilities needed preliminary to and during</w:t>
        <w:br/>
        <w:t>performance.  The Subcontractor also acknowledges that it has satisfied itself</w:t>
        <w:br/>
        <w:t>as to the character, quality, and quantity of surface and subsurface materials</w:t>
        <w:br/>
        <w:t>or obstacles and assumes all responsibilities for all such conditions. Any</w:t>
        <w:br/>
        <w:t>failure of the Subcontractor to take the actions described and acknowledged in</w:t>
        <w:br/>
        <w:t>this paragraph will not relieve the Subcontractor from responsibility for</w:t>
        <w:br/>
        <w:t>estimating properly the difficult and cost of successfully performing the</w:t>
        <w:br/>
        <w:t>Subcontract Work, or for proceeding to successfully perform the Subcontract Work</w:t>
        <w:br/>
        <w:t>without additional expense to the Subcontractor.  The Contractor assumes no</w:t>
        <w:br/>
        <w:t>responsibility for any conclusions or interpretations made the Subcontractor</w:t>
        <w:br/>
        <w:t>based on the information made available by the Contractor, any engineer or</w:t>
        <w:br/>
        <w:t>Owner. Nor does the Contractor assume the Subcontract Work by any of its</w:t>
        <w:br/>
        <w:t>officers or agents before the execution of this Subcontract, unless that</w:t>
        <w:br/>
        <w:t>understanding or representation is expressly stated in this subcontract.</w:t>
        <w:br/>
        <w:br/>
        <w:br/>
        <w:br/>
        <w:br/>
        <w:br/>
        <w:t xml:space="preserve">          E.   The contractor may at any time issue written orders requiring</w:t>
        <w:br/>
        <w:t>alterations or additions to the Subcontract Work.  The Subcontractor shall not</w:t>
        <w:br/>
        <w:t>alter or perform additions to the Subcontract Work except upon receipt of such</w:t>
        <w:br/>
        <w:t>written orders.</w:t>
        <w:br/>
        <w:br/>
        <w:t xml:space="preserve">     2.   TIME OF PERFORMANCE</w:t>
        <w:br/>
        <w:br/>
        <w:t xml:space="preserve">          A.   Time being of the essence hereunder, the Subcontractor shall</w:t>
        <w:br/>
        <w:t>begin, prosecute, and complete the Subcontract Work at the times required by the</w:t>
        <w:br/>
        <w:t>Contractor.</w:t>
        <w:br/>
        <w:br/>
        <w:t xml:space="preserve">          B.   If the Subcontractor shall be delayed in beginning, prosecuting</w:t>
        <w:br/>
        <w:t>or completing the Subcontract Work by the act, omission, neglect or default of</w:t>
        <w:br/>
        <w:t>the Contractor, the Owner, or any contractor subcontractor performing work upon</w:t>
        <w:br/>
        <w:t>the Project, or by any damage caused by fire or other casualty for which the</w:t>
        <w:br/>
        <w:t>Subcontractor is not responsible, the time of the completion of the Subcontract</w:t>
        <w:br/>
        <w:t>Work shall be extended for such period of time as the time lost by reason of any</w:t>
        <w:br/>
        <w:t>of the aforesaid causes.  Such an extension shall be the Subcontractor's sole</w:t>
        <w:br/>
        <w:t>and exclusive remedy for such delay and the Contractor shall not be responsible</w:t>
        <w:br/>
        <w:t>for any increased costs, charges, expenses or damages of any kind resulting from</w:t>
        <w:br/>
        <w:t>such delay.</w:t>
        <w:br/>
        <w:br/>
        <w:t xml:space="preserve">          C.   No allowance of an extension of the time for performance of the</w:t>
        <w:br/>
        <w:t>Subcontract Work will be granted, unless a claim therefore is presented to the</w:t>
        <w:br/>
        <w:t>Contractor in writing within forty-eight hours of the occurrence of the cause</w:t>
        <w:br/>
        <w:t>hereof.</w:t>
        <w:br/>
        <w:br/>
        <w:t xml:space="preserve">          D.   If the contractor shall at any time be behind in the Subcontract</w:t>
        <w:br/>
        <w:t>Work, or if in the opinion of the Contractor, the Subcontractor is delaying the</w:t>
        <w:br/>
        <w:t>progress of the work necessary to complete the Project, then and in either such</w:t>
        <w:br/>
        <w:t>event, if requested by the Contractor, the Subcontractor, at its sole cost and</w:t>
        <w:br/>
        <w:t>expense, shall perform such overtime work as may be necessary to keep abreast</w:t>
        <w:br/>
        <w:t>with the general progress of the work at the Project, and/or to complete the</w:t>
        <w:br/>
        <w:t>Subcontract Work at the time required by the Contractor and Subcontractor is set</w:t>
        <w:br/>
        <w:t>forth on Exhibit "A" together with the description of the Subcontract Work.</w:t>
        <w:br/>
        <w:br/>
        <w:t xml:space="preserve">   3.     PAYMENT</w:t>
        <w:br/>
        <w:br/>
        <w:t xml:space="preserve">          A.   The space Contractor shall pay the Subcontractor for the</w:t>
        <w:br/>
        <w:t xml:space="preserve">performance of the Subcontract Work the Sum of                              </w:t>
        <w:br/>
        <w:t xml:space="preserve">($           )(hereinafter referred to as the "Subcontract Price"), subject </w:t>
        <w:br/>
        <w:t xml:space="preserve">to such additions and deductions for alterations or additions to the </w:t>
        <w:br/>
        <w:t xml:space="preserve">Subcontract Work as may be ordered by the Contractor. The Subcontract Price </w:t>
        <w:br/>
        <w:t>shall be paid to the Subcontractor as hereinafter provided.</w:t>
        <w:br/>
        <w:br/>
        <w:t xml:space="preserve">          B.   Before beginning the Subcontract Work, the Subcontract shall</w:t>
        <w:br/>
        <w:t>prepare and submit to the Contractor for approval an itemized breakdown of the</w:t>
        <w:br/>
        <w:t>Subcontract Price, allocating amounts thereof to the several items of work and</w:t>
        <w:br/>
        <w:t>material of the Subcontract Work conforming to the breakdown of items designated</w:t>
        <w:br/>
        <w:t>by the Contractor, which itemized breakdown, upon approval by the Contractor,</w:t>
        <w:br/>
        <w:t>shall be used as the basis for all requisitions for payment submitted by the</w:t>
        <w:br/>
        <w:t>Subcontractor to the Contractor.</w:t>
        <w:br/>
        <w:br/>
        <w:t xml:space="preserve">          C.   The Subcontractor, unless otherwise directed by the Contractor,</w:t>
        <w:br/>
        <w:t>shall submit to the Contractor on or about the tenth (10th) day of each calendar</w:t>
        <w:br/>
        <w:t>month a requisition containing an itemized estimate of the Subcontract Work done</w:t>
        <w:br/>
        <w:t>and materials furnished and incorporated into the Project during the recent</w:t>
        <w:br/>
        <w:t>calendar month which shall be in such form and be supported by such information,</w:t>
        <w:br/>
        <w:t>certificates and documents as the contractor shall require.  The amount to which</w:t>
        <w:br/>
        <w:t>the Subcontractor shall be entitled upon any such monthly requisition shall be</w:t>
        <w:br/>
        <w:t>the amount approved by the Owner's construction lender.</w:t>
        <w:br/>
        <w:br/>
        <w:br/>
        <w:t xml:space="preserve">                                      2</w:t>
        <w:br/>
        <w:br/>
        <w:br/>
        <w:br/>
        <w:t xml:space="preserve">          D.   It is the intent of the Contractor and the Subcontract that: </w:t>
        <w:br/>
        <w:t xml:space="preserve">(1) payments to the Subcontractor shall be made from a fund, the sole source </w:t>
        <w:br/>
        <w:t xml:space="preserve">of which shall be funds paid by the Owner to the Contractor, and (2) the risk </w:t>
        <w:br/>
        <w:t xml:space="preserve">of the Owner's insolvency and/or failure to make such payments shall be borne </w:t>
        <w:br/>
        <w:t xml:space="preserve">by the Subcontractor. With the foregoing in mind, the Contractor and </w:t>
        <w:br/>
        <w:t xml:space="preserve">Subcontractor agree that the Contractor shall pay to the Subcontractor within </w:t>
        <w:br/>
        <w:t xml:space="preserve">five (5) days after receipt of the corresponding payment from the Owner, </w:t>
        <w:br/>
        <w:t xml:space="preserve">ninety percent (90%) of the amount approved by the Owner's construction </w:t>
        <w:br/>
        <w:t>lender.</w:t>
        <w:br/>
        <w:br/>
        <w:t xml:space="preserve">          E.   The balance due or final payment to the Subcontractor shall be</w:t>
        <w:br/>
        <w:t>paid by the Contractor to the Subcontractor within five (5) days after receipt</w:t>
        <w:br/>
        <w:t>of final payment from the Owner for the Subcontract Work. Before issuance of the</w:t>
        <w:br/>
        <w:t>final payment, the Subcontractor shall submit evidence satisfactory to the</w:t>
        <w:br/>
        <w:t>Contractor that all payrolls, bills for materials and equipment, and all known</w:t>
        <w:br/>
        <w:t>indebtedness connected with the Subcontractor's Work have been satisfied.</w:t>
        <w:br/>
        <w:br/>
        <w:t xml:space="preserve">          F.   The Subcontractor agrees to and does hereby accept full and</w:t>
        <w:br/>
        <w:t>exclusive liability for the payment of any and all contributions, taxes or</w:t>
        <w:br/>
        <w:t>insurance of any description whatsoever, now or hereafter imposed by any</w:t>
        <w:br/>
        <w:t>authority, which are measured by the wages, salaries or other remuneration's</w:t>
        <w:br/>
        <w:t>paid to persons employed by the Subcontractor on work performed pursuant to the</w:t>
        <w:br/>
        <w:t>terms of this Subcontract. Furthermore, the Subcontractor agrees to and does</w:t>
        <w:br/>
        <w:t>hereby accept full and exclusive liability for payment of any all personal</w:t>
        <w:br/>
        <w:t>property taxes, inventory taxes, sales taxes, use taxes, excise taxes, fuel</w:t>
        <w:br/>
        <w:t>taxes, transportation taxes, franchise taxes, and all other taxes and/or tax</w:t>
        <w:br/>
        <w:t>assessments in any manner whatsoever relating to the materials, supplies, tools,</w:t>
        <w:br/>
        <w:t>machinery, equipment and plant which may be purchased, acquired, rented or used</w:t>
        <w:br/>
        <w:t>by Subcontractor relating to all work performed under this Subcontract as is or</w:t>
        <w:br/>
        <w:t>may be imposed or assessed by any Federal, State, Local, or other political</w:t>
        <w:br/>
        <w:t>subdivision or agency. Notwithstanding the foregoing, the Contractor shall have</w:t>
        <w:br/>
        <w:t>the right, but not the obligation to pay directly to anyone performing any part</w:t>
        <w:br/>
        <w:t>of the Subcontract Work any amount due for labor, materials, equipment or</w:t>
        <w:br/>
        <w:t>services supplied in connection with the performance of the Subcontract Work. In</w:t>
        <w:br/>
        <w:t>such event, the Contractor shall also have the right but not the obligation to</w:t>
        <w:br/>
        <w:t>pay directly to any tax authority or agency any tax or other payment or charge</w:t>
        <w:br/>
        <w:t>which the Contractor would have been required to pay or to have withheld and</w:t>
        <w:br/>
        <w:t>pay. All such payments made by the Contractor shall be credited against the</w:t>
        <w:br/>
        <w:t>payment then due the Subcontractor. This provision is not intended to and shall</w:t>
        <w:br/>
        <w:t>not create any third party beneficiary rights in any third party nor shall it</w:t>
        <w:br/>
        <w:t>impose any obligation upon the Contractor to supervise payments due by the</w:t>
        <w:br/>
        <w:t>Subcontractor to any of its subcontractors, materialmen, laborers, suppliers or</w:t>
        <w:br/>
        <w:t>taxing authorities.</w:t>
        <w:br/>
        <w:br/>
        <w:t xml:space="preserve">          G.   The Contractor may deduct from amounts due or to become due to</w:t>
        <w:br/>
        <w:t>the Subcontractor, any sums due or to become due to the Contractor from the</w:t>
        <w:br/>
        <w:t>Subcontractor whether or not said sums are in any way related to this</w:t>
        <w:br/>
        <w:t>Subcontract or Project. Contractor may apply such deducted funds to any account</w:t>
        <w:br/>
        <w:t>related or unrelated to this Subcontract or Project, wherein the obligations of</w:t>
        <w:br/>
        <w:t>the Subcontractor have not been discharged and wherein the Contractor's</w:t>
        <w:br/>
        <w:t>interests are directly or indirectly involved.</w:t>
        <w:br/>
        <w:br/>
        <w:t xml:space="preserve">               If the Subcontractor is in default of, or breaches or fails to </w:t>
        <w:br/>
        <w:t xml:space="preserve">comply with any provision, covenant or requirement of this Subcontract; or </w:t>
        <w:br/>
        <w:t xml:space="preserve">any person assets, or indicates that he will assert, any lien, claim, demand </w:t>
        <w:br/>
        <w:t xml:space="preserve">or charge against the Project or land or improvements or funds related to the </w:t>
        <w:br/>
        <w:t xml:space="preserve">Project, or against the Owner or the Contractor, arising from Subcontractor's </w:t>
        <w:br/>
        <w:t xml:space="preserve">performance of this Subcontract, the Contractor may, at this option, withhold </w:t>
        <w:br/>
        <w:t xml:space="preserve">out of any payments due or to become due to the Subcontractor such amounts as </w:t>
        <w:br/>
        <w:t xml:space="preserve">the Contractor, in its sole discretion, may deem sufficient to completely </w:t>
        <w:br/>
        <w:t xml:space="preserve">protect and indemnify the Contractor and the Owner from any and all loss, </w:t>
        <w:br/>
        <w:t xml:space="preserve">damage and/or expense therefore, including attorney's fees and litigation </w:t>
        <w:br/>
        <w:t xml:space="preserve">costs, until the condition requiring such measures has been remedied by the </w:t>
        <w:br/>
        <w:t xml:space="preserve">Subcontractor.  If the offending condition is not remedied by the </w:t>
        <w:br/>
        <w:t xml:space="preserve">Subcontractor within a reasonable period of time, the Contractor may, in its </w:t>
        <w:br/>
        <w:t xml:space="preserve">discretion, determine as being in the best interest of itself and/or the </w:t>
        <w:br/>
        <w:t xml:space="preserve">Owner.  If the Contractor is compelled to expend monies in defending, </w:t>
        <w:br/>
        <w:t xml:space="preserve">discharging or otherwise disposing of any claim or lien or other demand in </w:t>
        <w:br/>
        <w:t xml:space="preserve">excess of retained or withheld sums, the Subcontractor shall, upon demand, </w:t>
        <w:br/>
        <w:t xml:space="preserve">reimburse the Contractor for the excess amount so expended, including </w:t>
        <w:br/>
        <w:t xml:space="preserve">reasonable attorney fees and costs incurred by Contractor incident to such </w:t>
        <w:br/>
        <w:t xml:space="preserve">defense, discharge or disposition and/or incident to Contractor's collection </w:t>
        <w:br/>
        <w:t>from Subcontractor of such excess.</w:t>
        <w:br/>
        <w:br/>
        <w:t xml:space="preserve">                                     3</w:t>
        <w:br/>
        <w:br/>
        <w:br/>
        <w:br/>
        <w:t xml:space="preserve">          H.   Payments made hereunder shall not be evidence of the acceptance</w:t>
        <w:br/>
        <w:t>of performance of this Subcontract, either wholly or in part, and no payment</w:t>
        <w:br/>
        <w:t>shall be construed to be an acceptance of the Subcontract Work, or any part</w:t>
        <w:br/>
        <w:t>thereof. Acceptance by the Subcontractor of the final payment hereunder shall be</w:t>
        <w:br/>
        <w:t>deemed to be a complete and unconditional release of any and all existing or</w:t>
        <w:br/>
        <w:t>future claims or demands by the Subcontractor against the Contractor, known or</w:t>
        <w:br/>
        <w:t>unknown, hereunder or in connection herewith, whatever they may be or howsoever</w:t>
        <w:br/>
        <w:t>they may arise, as well as for every action and neglect of the Contractor and</w:t>
        <w:br/>
        <w:t>any person or firm for whom the Contractor shall or may be deemed responsible.</w:t>
        <w:br/>
        <w:br/>
        <w:t xml:space="preserve">          I.   The Subcontract Price includes all federal, state, municipal and</w:t>
        <w:br/>
        <w:t>local taxes including but not limited to sales and or use taxes applicable to</w:t>
        <w:br/>
        <w:t>the performance of the Subcontract Work.</w:t>
        <w:br/>
        <w:br/>
        <w:t xml:space="preserve">     4.   INSURANCE</w:t>
        <w:br/>
        <w:br/>
        <w:t xml:space="preserve">     A.   The Subcontractor, before beginning the Subcontract Work, shall</w:t>
        <w:br/>
        <w:t>procure from such insurance company or companies and/or its or their affiliated</w:t>
        <w:br/>
        <w:t>companies as may be approved by the Contractor, policies with such limits of</w:t>
        <w:br/>
        <w:t>liability as the Contractor shall deem necessary to protect the Contractor from</w:t>
        <w:br/>
        <w:t>claims under Workmen's Compensation, Public Liability, Property Damage, and such</w:t>
        <w:br/>
        <w:t>other insurance or coverage as required by the Contractor or the Principal</w:t>
        <w:br/>
        <w:t>Contract, including without limitation claims for damages for personal injury,</w:t>
        <w:br/>
        <w:t>including death, which may arise from operations under this Subcontract carried</w:t>
        <w:br/>
        <w:t>on either by the Subcontractor or by any of its subcontractors.  The</w:t>
        <w:br/>
        <w:t>Subcontractor shall, by making all payments of the premiums due thereon,</w:t>
        <w:br/>
        <w:t>maintain said insurance policies in full force and effect until such time as all</w:t>
        <w:br/>
        <w:t>the Subcontract Work shall have been entirely completely and accepted in</w:t>
        <w:br/>
        <w:t>accordance with the Principal Contract.  Certificates evidencing that such</w:t>
        <w:br/>
        <w:t>required insurance is in with the Principal Contract.  Certificates evidencing</w:t>
        <w:br/>
        <w:t>that such required insurance is in effect shall be furnished by the</w:t>
        <w:br/>
        <w:t>Subcontractor to the Contractor promptly after such insurance has been procured.</w:t>
        <w:br/>
        <w:t>Such certificates shall not be altered, amended or terminated until the</w:t>
        <w:br/>
        <w:t>insurance company which has issued said policy has given the Contractor notice</w:t>
        <w:br/>
        <w:t>thereof and thirty (30) days have elapsed from the date of Contractor's receipt</w:t>
        <w:br/>
        <w:t>of said notice.</w:t>
        <w:br/>
        <w:br/>
        <w:t xml:space="preserve">          B.   In case of the failure of the Subcontractor to provide or </w:t>
        <w:br/>
        <w:t xml:space="preserve">maintain such insurance and policies in full force and effect as aforesaid, </w:t>
        <w:br/>
        <w:t xml:space="preserve">the Subcontractor hereby authorizes the Contractor, without any notice of its </w:t>
        <w:br/>
        <w:t xml:space="preserve">intention to do so, to provide such required policies of insurance and other </w:t>
        <w:br/>
        <w:t xml:space="preserve">coverage, on behalf for the account of the Subcontractor and to pay any and </w:t>
        <w:br/>
        <w:t xml:space="preserve">all premiums due thereon, and to deduct the aggregate amount of such premiums </w:t>
        <w:br/>
        <w:t xml:space="preserve">so paid by the Contractor from any monies, which may be due or thereafter </w:t>
        <w:br/>
        <w:t>become due to the Subcontractor under this Subcontract.</w:t>
        <w:br/>
        <w:br/>
        <w:t xml:space="preserve">          C.   This Subcontractor, by compliance with the foregoing requirements</w:t>
        <w:br/>
        <w:t>as to insurance, shall not be relieved from any liability whatsoever imposed by</w:t>
        <w:br/>
        <w:t>the provisions of this Subcontract, the Principal Contract or otherwise.</w:t>
        <w:br/>
        <w:br/>
        <w:t xml:space="preserve">     5.   INDEMNIFICATIONS.</w:t>
        <w:br/>
        <w:br/>
        <w:t xml:space="preserve">          A.   The Subcontractor hereby agrees to indemnify and hold harmless</w:t>
        <w:br/>
        <w:t>the Contractor and its officer's directors, agents, representatives, employees,</w:t>
        <w:br/>
        <w:t>successors and assigns from and against any and all claims, loss, damage, costs,</w:t>
        <w:br/>
        <w:t>suits, actions, causes of action, expenses and liability of any kind which it or</w:t>
        <w:br/>
        <w:t>any of them may incur, suffer, sustain or be required to pay by reason of the</w:t>
        <w:br/>
        <w:t>injury or death of any person or the damage to any property whatsoever, caused</w:t>
        <w:br/>
        <w:t>or alleged to have been caused by any act or omission of the Subcontractor or</w:t>
        <w:br/>
        <w:t>any of its suppliers or subcontractors, or the employees, agents or</w:t>
        <w:br/>
        <w:t>representatives of the Subcontractor or any of its suppliers or subcontractors,</w:t>
        <w:br/>
        <w:t>arising out of, or in any manner connected with the performance of the</w:t>
        <w:br/>
        <w:t>Subcontract Work.</w:t>
        <w:br/>
        <w:br/>
        <w:t xml:space="preserve">          B.   The Subcontractor agrees to indemnify and hold harmless the </w:t>
        <w:br/>
        <w:t xml:space="preserve">Contractor from and against any and all actions, suits, proceedings, claims </w:t>
        <w:br/>
        <w:t xml:space="preserve">or demands arising out of, or alleged to have arisen out of the performance </w:t>
        <w:br/>
        <w:t xml:space="preserve">of, or the operations under this Subcontract. If any action, suit or </w:t>
        <w:br/>
        <w:t xml:space="preserve">proceeding is instituted against </w:t>
        <w:br/>
        <w:br/>
        <w:t xml:space="preserve">                                     4</w:t>
        <w:br/>
        <w:br/>
        <w:br/>
        <w:br/>
        <w:br/>
        <w:br/>
        <w:t xml:space="preserve">the Contractor based upon any liability or defect arising out of or alleged </w:t>
        <w:br/>
        <w:t xml:space="preserve">to have risen out of the performance or the operations under this Subcontract, </w:t>
        <w:br/>
        <w:t xml:space="preserve">the Contractor shall, within thirty (30) days, give notice in writing thereof </w:t>
        <w:br/>
        <w:t xml:space="preserve">to the Subcontractor.  Upon the receipt of such notice, the Subcontractor, at </w:t>
        <w:br/>
        <w:t xml:space="preserve">its own cost and expense, shall defend against such action, suit proceeding, </w:t>
        <w:br/>
        <w:t xml:space="preserve">claim, counterclaim, set-off, recoupment or other defense and take all such </w:t>
        <w:br/>
        <w:t xml:space="preserve">steps as the Contractor may deem necessary to prevent the obtaining of </w:t>
        <w:br/>
        <w:t xml:space="preserve">Judgment against or the successful maintenance of such claim, counterclaim, </w:t>
        <w:br/>
        <w:t xml:space="preserve">set-off, recoupment or other defense against the Contractor. Notwithstanding </w:t>
        <w:br/>
        <w:t xml:space="preserve">the foregoing, the Contractor shall be permitted to be represented by its own </w:t>
        <w:br/>
        <w:t>counsel should Contractor so desire.</w:t>
        <w:br/>
        <w:br/>
        <w:t xml:space="preserve">          C.   If any action, suit, proceeding, claim or demand is made against</w:t>
        <w:br/>
        <w:t>the Contractor, its officers, directors, agents, representatives, employees,</w:t>
        <w:br/>
        <w:t>successors or assigns against which the Subcontractor has herein agreed to</w:t>
        <w:br/>
        <w:t>indemnify the Contractor, then the Contractor may withhold from any payment due</w:t>
        <w:br/>
        <w:t>or hereafter to become due to the Subcontractor hereunder, an amount sufficient</w:t>
        <w:br/>
        <w:t>in its sole judgment to protect and indemnify it from such action, suit,</w:t>
        <w:br/>
        <w:t>proceeding, claim or demand, together with legal fees ad disbursements.</w:t>
        <w:br/>
        <w:br/>
        <w:t xml:space="preserve">     6.   ADDITIONAL OBLIGATIONS OF THE SUBCONTRACTOR</w:t>
        <w:br/>
        <w:br/>
        <w:t xml:space="preserve">          A.   The Subcontractor shall:</w:t>
        <w:br/>
        <w:br/>
        <w:t xml:space="preserve">          (1)  provide and supply, in the performance of the Subcontract Work </w:t>
        <w:br/>
        <w:t xml:space="preserve">a sufficient number of properly skilled and other workmen and whatever </w:t>
        <w:br/>
        <w:t xml:space="preserve">material, tools, equipment, machines, services, storage sheds, workshops, </w:t>
        <w:br/>
        <w:t xml:space="preserve">offices, other temporary structures and other facilities which shall be </w:t>
        <w:br/>
        <w:t xml:space="preserve">necessary to the performance of the Subcontract Work.  The Subcontractor </w:t>
        <w:br/>
        <w:t xml:space="preserve">agrees that the Contractor's equipment shall be available to the </w:t>
        <w:br/>
        <w:t xml:space="preserve">Subcontractor only at the Contractor's discretion and on mutually agreeable </w:t>
        <w:br/>
        <w:t xml:space="preserve">terms. All equipment, materials and articles incorporated in the Subcontract </w:t>
        <w:br/>
        <w:t xml:space="preserve">Work shall be new and of the most suitable grade for the purpose intended, </w:t>
        <w:br/>
        <w:t xml:space="preserve">otherwise specifically provided in this Subcontract or the contract documents </w:t>
        <w:br/>
        <w:t xml:space="preserve">for the Project. References in the contract, documents for the Project to </w:t>
        <w:br/>
        <w:t xml:space="preserve">equipment, material, articles, or patented processes by trade, make, or </w:t>
        <w:br/>
        <w:t xml:space="preserve">catalog number shall be regarded as establishing a standard of quality. The </w:t>
        <w:br/>
        <w:t xml:space="preserve">Subcontractor at its option, may use any equipment, material, article or </w:t>
        <w:br/>
        <w:t xml:space="preserve">process that, in the sole judgment of the Contractor, is equal to that named </w:t>
        <w:br/>
        <w:t xml:space="preserve">in the Specifications provided in the Principal Contract.  The Contractor may </w:t>
        <w:br/>
        <w:t>withhold such approval for any reason.</w:t>
        <w:br/>
        <w:br/>
        <w:t xml:space="preserve">          (2)  obtain the Contractor's approval of the machinery and mechanical</w:t>
        <w:br/>
        <w:t>and other equipment to be incorporated into the Subcontract Work. Machinery,</w:t>
        <w:br/>
        <w:t>equipment, material and articles that are not approved shall be installed or</w:t>
        <w:br/>
        <w:t>used at the risk of subsequent rejection.</w:t>
        <w:br/>
        <w:br/>
        <w:t xml:space="preserve">          (3)  give all notices and comply with all laws, ordinances, rules and</w:t>
        <w:br/>
        <w:t>regulations and orders of any public authority bearing on the performance of the</w:t>
        <w:br/>
        <w:t>Subcontract Work. The Subcontractor shall secure and pay for permits and</w:t>
        <w:br/>
        <w:t>governmental fees, licenses and inspections necessary for the proper execution</w:t>
        <w:br/>
        <w:t>and completion of the Subcontract Work.  The Subcontractor shall also comply</w:t>
        <w:br/>
        <w:t>with federal, state and local tax laws, social security acts, unemployment</w:t>
        <w:br/>
        <w:t>compensation acts and worker's or workmen's compensation acts insofar as</w:t>
        <w:br/>
        <w:t>applicable to the performance of this Subcontract.</w:t>
        <w:br/>
        <w:br/>
        <w:br/>
        <w:t xml:space="preserve">                                         5</w:t>
        <w:br/>
        <w:br/>
        <w:br/>
        <w:br/>
        <w:t xml:space="preserve">          (4)  within twenty-four hours after receiving written notice from </w:t>
        <w:br/>
        <w:t xml:space="preserve">the Contractor to that effect, proceed to remove from the Project site all </w:t>
        <w:br/>
        <w:t xml:space="preserve">materials condemned by the Contractor or the Owner's construction lender, </w:t>
        <w:br/>
        <w:t xml:space="preserve">whether worked or unworked, and to take down all portions of the Subcontract </w:t>
        <w:br/>
        <w:t xml:space="preserve">Work which the Contractor or the Owner's construction lender shall by like </w:t>
        <w:br/>
        <w:t xml:space="preserve">written notice condemn as unsound or improper, or which in any way fails to </w:t>
        <w:br/>
        <w:t xml:space="preserve">conform to the drawings or specifications for the Project. The Subcontractor </w:t>
        <w:br/>
        <w:t>shall make good all work damaged or destroyed thereby.</w:t>
        <w:br/>
        <w:br/>
        <w:t xml:space="preserve">          (5)  at all times keep the Project site free from accumulation of </w:t>
        <w:br/>
        <w:t xml:space="preserve">waste material and rubbish resulting from operations under this Subcontract </w:t>
        <w:br/>
        <w:t xml:space="preserve">and shall at completion clean up and remove from the Project site all rubbish </w:t>
        <w:br/>
        <w:t>and debris resulting from the performance of the Subcontract Work.</w:t>
        <w:br/>
        <w:br/>
        <w:t xml:space="preserve">          (6)  coordinate the Subcontract Work with all subcontractors </w:t>
        <w:br/>
        <w:t xml:space="preserve">provided however that the Contractor may, at its election, control and direct </w:t>
        <w:br/>
        <w:t xml:space="preserve">such coordination.  In carrying out its Subcontract Work the Subcontractor </w:t>
        <w:br/>
        <w:t xml:space="preserve">shall take all necessary precautions to protect the finished work of other </w:t>
        <w:br/>
        <w:t>trades from damage caused by its operation.</w:t>
        <w:br/>
        <w:br/>
        <w:t xml:space="preserve">          (7)  not employ any persons in the performance of this Subcontract </w:t>
        <w:br/>
        <w:t xml:space="preserve">whose employment might be reasonably objected by the Contractor or Owner. In </w:t>
        <w:br/>
        <w:t xml:space="preserve">the interest of harmonious relations and to facilitate the orderly and </w:t>
        <w:br/>
        <w:t xml:space="preserve">efficient progress of the work on this Project, the Subcontractor hereby </w:t>
        <w:br/>
        <w:t xml:space="preserve">agrees to promptly remove from the Project any supervisor, employee, xxxxxxx </w:t>
        <w:br/>
        <w:t xml:space="preserve">or subcontractor to whom the Contractor reasonably objects and such person or </w:t>
        <w:br/>
        <w:t>party shall not again be employed in an portion of the Subcontract Work.</w:t>
        <w:br/>
        <w:br/>
        <w:t xml:space="preserve">          (8)  abide by the safety rules and regulations established by the </w:t>
        <w:br/>
        <w:t xml:space="preserve">Contractor or promulgated by any federal, state or local government body or </w:t>
        <w:br/>
        <w:t>agency with appropriate jurisdiction.</w:t>
        <w:br/>
        <w:br/>
        <w:t xml:space="preserve">     B.   The Subcontractor shall not sell, let, assign or transfer this </w:t>
        <w:br/>
        <w:t xml:space="preserve">Subcontract, or any part of the Subcontract Work, or any balances or sums of </w:t>
        <w:br/>
        <w:t xml:space="preserve">money due or to become due and payable hereunder, without the written consent </w:t>
        <w:br/>
        <w:t xml:space="preserve">of the Contractor which consent may be withheld by the Contractor for any </w:t>
        <w:br/>
        <w:t>reason or no reason.</w:t>
        <w:br/>
        <w:br/>
        <w:t xml:space="preserve">     C.   In the event of any failure of the Subcontractor to complete the </w:t>
        <w:br/>
        <w:t xml:space="preserve">Subcontract Work within the required time or upon the dates set forth on </w:t>
        <w:br/>
        <w:t xml:space="preserve">Exhibit "A", the Subcontractor shall pay to the Contractor such damages as </w:t>
        <w:br/>
        <w:t xml:space="preserve">the Contractor may sustain by reason of any such delay directly or indirectly </w:t>
        <w:br/>
        <w:t xml:space="preserve">attributable to or caused by the Subcontractor, including but not limited to, </w:t>
        <w:br/>
        <w:t xml:space="preserve">recovery of the Contractor's overhead and expense related to managing and </w:t>
        <w:br/>
        <w:t xml:space="preserve">supervising the Principal Contract work during or equal to any period of time </w:t>
        <w:br/>
        <w:t xml:space="preserve">resulting from such delay of the Subcontractor; and the Subcontractor further </w:t>
        <w:br/>
        <w:t xml:space="preserve">agrees that neither the payment of such damages nor any liability incurred </w:t>
        <w:br/>
        <w:t xml:space="preserve">for the payment of such damages shall release the Subcontractor from its </w:t>
        <w:br/>
        <w:t xml:space="preserve">obligation to otherwise fully perform this Subcontract; provided however, </w:t>
        <w:br/>
        <w:t xml:space="preserve">that the Contractor, in its sole discretion, may in addition to and not in </w:t>
        <w:br/>
        <w:t xml:space="preserve">lieu of any foregoing right or remedy immediately and without further notice </w:t>
        <w:br/>
        <w:t xml:space="preserve">to the Subcontractor terminate this Subcontract. The Subcontractor further </w:t>
        <w:br/>
        <w:t xml:space="preserve">agrees that the Contractor may set-off against any sums due from the </w:t>
        <w:br/>
        <w:t xml:space="preserve">Contractor to the Subcontractor for work performed, all damages or </w:t>
        <w:br/>
        <w:t xml:space="preserve">reimbursements payable from the Subcontractor to the Contractor pursuant to </w:t>
        <w:br/>
        <w:t>the terms of this Agreement.</w:t>
        <w:br/>
        <w:br/>
        <w:t xml:space="preserve">                                       6</w:t>
        <w:br/>
        <w:br/>
        <w:br/>
        <w:t xml:space="preserve">     D.   If at any time the Contractor in its sole discretion determines </w:t>
        <w:br/>
        <w:t xml:space="preserve">that the Subcontractor's financial condition has become impaired, unstable or </w:t>
        <w:br/>
        <w:t xml:space="preserve">unsatisfactory, the Contractor shall have the option to immediately cancel </w:t>
        <w:br/>
        <w:t xml:space="preserve">this Subcontract or to initiate such other action as the Contractor may, in </w:t>
        <w:br/>
        <w:t xml:space="preserve">its sole discretion, deem necessary for the protection or preservation of its </w:t>
        <w:br/>
        <w:t xml:space="preserve">interests and/or the prevention of delay in the efficient and or delay </w:t>
        <w:br/>
        <w:t xml:space="preserve">progress of work on the Project, including but not limited to that portion of </w:t>
        <w:br/>
        <w:t xml:space="preserve">such work to be performed by Subcontractor hereunder. In the event of such </w:t>
        <w:br/>
        <w:t xml:space="preserve">cancellation, the rights of the Contractor shall be the same as if the </w:t>
        <w:br/>
        <w:t>Subcontractor has willfully refused to further perform this Subcontract.</w:t>
        <w:br/>
        <w:br/>
        <w:t xml:space="preserve">     E.   It is acknowledged that the Subcontract Work provided for in this </w:t>
        <w:br/>
        <w:t xml:space="preserve">Subcontract constitutes only a part of the work being performed on this </w:t>
        <w:br/>
        <w:t xml:space="preserve">Project for the Owner by the Contractor and other subcontractors. The </w:t>
        <w:br/>
        <w:t xml:space="preserve">Subcontractor therefore agrees to perform the Subcontract Work in such a </w:t>
        <w:br/>
        <w:t xml:space="preserve">manner that it will not injure or damage any other work performed by the </w:t>
        <w:br/>
        <w:t>Contractor or any other subcontractor, and Subcontractor further agrees:</w:t>
        <w:br/>
        <w:br/>
        <w:t xml:space="preserve">          (1)    to furnish continuous and effective protection at all times </w:t>
        <w:br/>
        <w:t xml:space="preserve">for its work in place and all materials stored for use under this Subcontract </w:t>
        <w:br/>
        <w:t xml:space="preserve">and to bear and be solely liable for all loss and/or damage of any kind to it </w:t>
        <w:br/>
        <w:t xml:space="preserve">in connection with said work and [ILLEGIBLE] liable for all loss and/or </w:t>
        <w:br/>
        <w:t xml:space="preserve">damage of any kind to or in connection with said work and materials at any </w:t>
        <w:br/>
        <w:t xml:space="preserve">time [ILLEGIBLE] final completion and acceptance thereof unless said loss or </w:t>
        <w:br/>
        <w:t xml:space="preserve">damage is caused solely by the negligence [ILLEGIBLE] and is subject to </w:t>
        <w:br/>
        <w:t>recovery [ILLEGIBLE] applicable insurance policies as may be in effect.</w:t>
        <w:br/>
        <w:br/>
        <w:t xml:space="preserve">          (2)    to furnish [ILLEGIBLE] be required to adequately protect the </w:t>
        <w:br/>
        <w:t xml:space="preserve">work in place and the property of the [ILLEGIBLE] other subcontractors from </w:t>
        <w:br/>
        <w:t xml:space="preserve">damage or injury as a result of its execution of this [ILLEGIBLE] from its </w:t>
        <w:br/>
        <w:t>operations hereunder.</w:t>
        <w:br/>
        <w:br/>
        <w:t xml:space="preserve">          (3)    to report to [ILLEGIBLE] any damage to its property or work </w:t>
        <w:br/>
        <w:t xml:space="preserve">in place, describing such damage and circumstances [ILLEGIBLE] available, an </w:t>
        <w:br/>
        <w:t>estimate of the cost of restoration and identification of the [ILLEGIBLE]</w:t>
        <w:br/>
        <w:br/>
        <w:t xml:space="preserve">          (4)    to repay or [ILLEGIBLE] any damage or injury to the work or </w:t>
        <w:br/>
        <w:t xml:space="preserve">property of the Owner, the Contractor and [ILLEGIBLE] to the work or the </w:t>
        <w:br/>
        <w:t xml:space="preserve">property of the Owner, the Contractor and other [ILLEGIBLE] by or arising </w:t>
        <w:br/>
        <w:t xml:space="preserve">from the performance of its subcontract work, including the cost of </w:t>
        <w:br/>
        <w:t xml:space="preserve">replacing, [ILLEGIBLE] removed or displaced in the course of correcting or </w:t>
        <w:br/>
        <w:t xml:space="preserve">repairing work [ILLEGIBLE] rejected by the Owner or the Owner's construction </w:t>
        <w:br/>
        <w:t>lender or which are [ILLEGIBLE] of this [ILLEGIBLE].</w:t>
        <w:br/>
        <w:br/>
        <w:t xml:space="preserve">   F.     Whenever it may [ILLEGIBLE] Contractor to [ILLEGIBLE] Contractor </w:t>
        <w:br/>
        <w:t xml:space="preserve">shall be permitted to occupy and/or use any [ILLEGIBLE] of the Subcontract </w:t>
        <w:br/>
        <w:t xml:space="preserve">Work which has been either partially or fully completed by the Subcontractor </w:t>
        <w:br/>
        <w:t xml:space="preserve">before [ILLEGIBLE] inspection and acceptance thereof by the Owner, but such </w:t>
        <w:br/>
        <w:t xml:space="preserve">use and/or occupation shall not relieve the Subcontractor of its guarantee of </w:t>
        <w:br/>
        <w:t xml:space="preserve">said work and materials nor of its obligation to make good at its own expense </w:t>
        <w:br/>
        <w:t xml:space="preserve">any defect in materials and workmanship which may occur or develop prior to </w:t>
        <w:br/>
        <w:t xml:space="preserve">the Contractor's release from responsibility to the Owner, provided, however, </w:t>
        <w:br/>
        <w:t xml:space="preserve">the Subcontractor shall not be responsible for the maintenance of such </w:t>
        <w:br/>
        <w:t xml:space="preserve">portion of work as may be used and/or occupied by the Contractor, not for </w:t>
        <w:br/>
        <w:t xml:space="preserve">any damage thereto that is due to or caused by the Contractor during such </w:t>
        <w:br/>
        <w:t>period of use.</w:t>
        <w:br/>
        <w:br/>
        <w:t xml:space="preserve">   7.     MECHANICS' LIEN AND CLAIMS.</w:t>
        <w:br/>
        <w:br/>
        <w:t xml:space="preserve">          A.   The Subcontractor any person or persons acting through or </w:t>
        <w:br/>
        <w:t xml:space="preserve">under the Subcontractor shall not file or maintain any mechanics' claims or </w:t>
        <w:br/>
        <w:t xml:space="preserve">liens against the Project, or any of the building included in the he Project, </w:t>
        <w:br/>
        <w:t xml:space="preserve">or the ground which the Subcontract Work is to be performed, for or on </w:t>
        <w:br/>
        <w:t xml:space="preserve">account of any work done or materials furnished by the Subcontractor and any </w:t>
        <w:br/>
        <w:t xml:space="preserve">such person or persons as aforesaid for the Subcontract Work under this </w:t>
        <w:br/>
        <w:t xml:space="preserve">Subcontract, or otherwise. The Subcontractor, for and on behalf of the </w:t>
        <w:br/>
        <w:t xml:space="preserve">Subcontractor any other person or persons as aforesaid, hereby expressly </w:t>
        <w:br/>
        <w:t>waive and relinquish the right to have, file or maintain any mechanics'</w:t>
        <w:br/>
        <w:br/>
        <w:br/>
        <w:t xml:space="preserve">                                       7</w:t>
        <w:br/>
        <w:br/>
        <w:br/>
        <w:t xml:space="preserve">claim or lien against the Project, the buildings included in the Project and </w:t>
        <w:br/>
        <w:t xml:space="preserve">the ground upon which the Subcontract Work is to be performed, or any of </w:t>
        <w:br/>
        <w:t xml:space="preserve">them, which waiver shall be and hereby is made an independent covenant and </w:t>
        <w:br/>
        <w:t xml:space="preserve">shall operate and be effective also with respect to work and labor done and </w:t>
        <w:br/>
        <w:t xml:space="preserve">materials furnished under any supplemental agreement between the Contractor </w:t>
        <w:br/>
        <w:t xml:space="preserve">and Subcontractor, or any agreement for extra work done, performed, furnished </w:t>
        <w:br/>
        <w:t xml:space="preserve">or supplied in and about the Project, although not therein referred to as </w:t>
        <w:br/>
        <w:t xml:space="preserve">work and labor performed and materials furnished under this Subcontract.  </w:t>
        <w:br/>
        <w:t xml:space="preserve">Upon the execution of this Subcontract, the Subcontractor shall properly </w:t>
        <w:br/>
        <w:t xml:space="preserve">execute and deliver to the Contractor a waiver of liens in the form supplied </w:t>
        <w:br/>
        <w:t>to it by the Contractor.</w:t>
        <w:br/>
        <w:br/>
        <w:t xml:space="preserve">          B.   The Subcontractor when required by the Contractor as a </w:t>
        <w:br/>
        <w:t xml:space="preserve">condition precedent to the making of the final payment hereunder, shall </w:t>
        <w:br/>
        <w:t>furnish to the Contractor a full and complete release and discharge, in a form</w:t>
        <w:br/>
        <w:t xml:space="preserve">satisfactory to the Contractor, of all liens, claims, and demands arising out </w:t>
        <w:br/>
        <w:t xml:space="preserve">of or relation to the Subcontract Work and any and all materials furnished, </w:t>
        <w:br/>
        <w:t xml:space="preserve">work done and equipment used in connection therewith. Furthermore, if, prior </w:t>
        <w:br/>
        <w:t xml:space="preserve">to final payment, the Owner or any party providing financing for the Project </w:t>
        <w:br/>
        <w:t xml:space="preserve">requests a release of liens from the Subcontractor, the Subcontractor shall </w:t>
        <w:br/>
        <w:t xml:space="preserve">execute and deliver such release of lien in a form satisfactory to the Owner </w:t>
        <w:br/>
        <w:t>or such other party.</w:t>
        <w:br/>
        <w:br/>
        <w:t xml:space="preserve">   8.     DEFAULT.</w:t>
        <w:br/>
        <w:br/>
        <w:t xml:space="preserve">          A.   If the Subcontractor fails to comply, or becomes unable to </w:t>
        <w:br/>
        <w:t xml:space="preserve">comply, or with reasonable probability (as determined solely by Contractor) </w:t>
        <w:br/>
        <w:t xml:space="preserve">will become unable to comply with any of the provisions of this Subcontract; </w:t>
        <w:br/>
        <w:t xml:space="preserve">or if the Subcontractor fails at any time to supply a sufficient number of </w:t>
        <w:br/>
        <w:t xml:space="preserve">properly skilled workmen or sufficient supplies, materials, machines, </w:t>
        <w:br/>
        <w:t xml:space="preserve">equipment or plant of proper quality or fails in any respect to prosecute the </w:t>
        <w:br/>
        <w:t xml:space="preserve">Subcontract Work with promptness and diligence, or cause by any action or </w:t>
        <w:br/>
        <w:t xml:space="preserve">omission a stoppage of, delay in, or interference with the work of the </w:t>
        <w:br/>
        <w:t xml:space="preserve">Contractor or other subcontractors of the Contractor; or if the Subcontractor </w:t>
        <w:br/>
        <w:t xml:space="preserve">abandons the Subcontract Work, or any part thereof, the Contractor may, in </w:t>
        <w:br/>
        <w:t xml:space="preserve">addition to and without prejudice to any other right or remedy, terminate </w:t>
        <w:br/>
        <w:t xml:space="preserve">this Subcontract and immediately without notice to Subcontractor take over </w:t>
        <w:br/>
        <w:t xml:space="preserve">and complete the performance of the Subcontract Work to have been performed </w:t>
        <w:br/>
        <w:t xml:space="preserve">hereunder at the expense of the Subcontractor, or the Contractor may, without </w:t>
        <w:br/>
        <w:t xml:space="preserve">terminating this Subcontract taking over the Subcontract Work, immediately </w:t>
        <w:br/>
        <w:t xml:space="preserve">and without notice to the Subcontractor, furnish the necessary materials and </w:t>
        <w:br/>
        <w:t xml:space="preserve">labor by itself or through others, to remedy the situation, all at the </w:t>
        <w:br/>
        <w:t xml:space="preserve">expense of the Subcontractor.  The parties hereto further agree that any of </w:t>
        <w:br/>
        <w:t xml:space="preserve">the following shall, without limitation, at the option of the Contractor, </w:t>
        <w:br/>
        <w:t xml:space="preserve">constitute inability to comply with the provisions of this Subcontract for </w:t>
        <w:br/>
        <w:t xml:space="preserve">purposes of this Article: (a) the filing of a petition in bankruptcy or a </w:t>
        <w:br/>
        <w:t xml:space="preserve">petition for the appointment of a receiver by or against the Subcontractor; </w:t>
        <w:br/>
        <w:t xml:space="preserve">or (b) the insolvency of the Subcontractor or its inability to meet its debts </w:t>
        <w:br/>
        <w:t xml:space="preserve">as they mature; or (c) the establishment of a committee of creditors </w:t>
        <w:br/>
        <w:t xml:space="preserve">involving the Subcontractor's business or assets, or the making of an </w:t>
        <w:br/>
        <w:t xml:space="preserve">assignment for the benefit of Subcontractor's creditors, or (d) the failure </w:t>
        <w:br/>
        <w:t xml:space="preserve">or refusal of the Subcontractor to respond by written reply to or by </w:t>
        <w:br/>
        <w:t xml:space="preserve">satisfactory compliance with, any written order or notice duly issued by the </w:t>
        <w:br/>
        <w:t>Contractor.</w:t>
        <w:br/>
        <w:br/>
        <w:t xml:space="preserve">          B.   If the Subcontractor shall be adjudged bankrupt, or make a </w:t>
        <w:br/>
        <w:t xml:space="preserve">general assignment for the benefit of creditors, or a Receiver be appointed </w:t>
        <w:br/>
        <w:t xml:space="preserve">on account of the insolvency of the Subcontractor, or if the Subcontractor at </w:t>
        <w:br/>
        <w:t xml:space="preserve">any time refuses or neglects to supply a sufficient number of properly </w:t>
        <w:br/>
        <w:t xml:space="preserve">skilled and other workmen and equipment or an adequate amount of materials of </w:t>
        <w:br/>
        <w:t xml:space="preserve">the proper quality, as required by the Contractor, or fails to make prompt </w:t>
        <w:br/>
        <w:t xml:space="preserve">payment for materials, labor or equipment furnished and supplied in the </w:t>
        <w:br/>
        <w:t xml:space="preserve">performance of the Subcontract Work, or fails to submit to the Contractor </w:t>
        <w:br/>
        <w:t xml:space="preserve">satisfactory evidence of the payment by the Subcontractor of all indebtedness </w:t>
        <w:br/>
        <w:t xml:space="preserve">incurred for material labor and equipment included in any previous monthly </w:t>
        <w:br/>
        <w:t xml:space="preserve">statement or fails in the performance of any of the agreements herein </w:t>
        <w:br/>
        <w:t xml:space="preserve">contained, the Contractor has the right, without prejudice to any other right </w:t>
        <w:br/>
        <w:t xml:space="preserve">or remedy available to the Contractor on forty-eight (48) hours written </w:t>
        <w:br/>
        <w:t xml:space="preserve">notice to the Subcontractor, either to provide any such labor, materials or </w:t>
        <w:br/>
        <w:t xml:space="preserve">equipment and deduct the cost thereof from any payments then or thereafter </w:t>
        <w:br/>
        <w:t xml:space="preserve">due to the Subcontractor, or to terminate the employment of the Subcontractor </w:t>
        <w:br/>
        <w:t xml:space="preserve">for the Subcontract Work and to enter upon the Project site and take </w:t>
        <w:br/>
        <w:t xml:space="preserve">possession, for the purpose of completing the Subcontract Work, of all </w:t>
        <w:br/>
        <w:t xml:space="preserve">materials, tools and appliances thereon and to employ any other person or </w:t>
        <w:br/>
        <w:t>persons to finish the Subcontract</w:t>
        <w:br/>
        <w:br/>
        <w:br/>
        <w:t xml:space="preserve">                                       8</w:t>
        <w:br/>
        <w:br/>
        <w:br/>
        <w:t xml:space="preserve">Work and to provide the materials therefor; and in case of such </w:t>
        <w:br/>
        <w:t xml:space="preserve">discontinuance of the employment of the Subcontractor, the Subcontractor </w:t>
        <w:br/>
        <w:t>shall not be entitled to receive any further payment under this Subcontract.</w:t>
        <w:br/>
        <w:br/>
        <w:t>After the work under the principal contract has been finished and accepted, if</w:t>
        <w:br/>
        <w:t>the expense incurred by the Contractor in finishing the Subcontract Work exceeds</w:t>
        <w:br/>
        <w:t>the unpaid balance of the amount to be paid under this Subcontract, the</w:t>
        <w:br/>
        <w:t>Subcontractor shall pay the difference to the Contractor.</w:t>
        <w:br/>
        <w:br/>
        <w:t xml:space="preserve">     9.   MISCELLANEOUS</w:t>
        <w:br/>
        <w:br/>
        <w:t xml:space="preserve">          A.   The waiver by the Contractor of any breach or default of this</w:t>
        <w:br/>
        <w:t>Subcontract by the Subcontractor shall not be construed as a waiver of any other</w:t>
        <w:br/>
        <w:t>breach or default of the same or any other terms, conditions, provisions or</w:t>
        <w:br/>
        <w:t>covenants of this or any other agreement between the parties hereto. Forbearance</w:t>
        <w:br/>
        <w:t>from demanding strict compliance with any term or provision of this Subcontract</w:t>
        <w:br/>
        <w:t>or any other agreement between the parties hereto shall not operate as a waiver</w:t>
        <w:br/>
        <w:t>and shall not prevent the Contractor from subsequently demanding strict</w:t>
        <w:br/>
        <w:t>compliance therewith.</w:t>
        <w:br/>
        <w:br/>
        <w:t xml:space="preserve">          B.   Disputes which may arise hereunder between the Contractor and the</w:t>
        <w:br/>
        <w:t>Subcontractor shall not interfere with the diligent performance by the</w:t>
        <w:br/>
        <w:t>Subcontractor of the Subcontract Work.</w:t>
        <w:br/>
        <w:br/>
        <w:t xml:space="preserve">          C.   The laws of the Commonwealth of Pennsylvania shall be applicable</w:t>
        <w:br/>
        <w:t>to this Subcontract and shall be used to decide any dispute related to this</w:t>
        <w:br/>
        <w:t>Subcontract.</w:t>
        <w:br/>
        <w:br/>
        <w:t xml:space="preserve">          D.   The Subcontractor agrees that the sole and exclusive venue for</w:t>
        <w:br/>
        <w:t>any suit brought by it against the Contractor shall be Delaware County,</w:t>
        <w:br/>
        <w:t>Pennsylvania.</w:t>
        <w:br/>
        <w:br/>
        <w:t xml:space="preserve">          E.   The Contractor and the Subcontractor, and their heirs, executors,</w:t>
        <w:br/>
        <w:t>administrators, successors and assigns shall be bound by and shall fully perform</w:t>
        <w:br/>
        <w:t>the covenants herein contained.</w:t>
        <w:br/>
        <w:br/>
        <w:t xml:space="preserve">          F.   Any and all notices given hereunder shall be in writing and shall</w:t>
        <w:br/>
        <w:t>be sent by certified mail, return receipt requested, addressed as follows:</w:t>
        <w:br/>
        <w:br/>
        <w:t xml:space="preserve">               If to Contractor:</w:t>
        <w:br/>
        <w:br/>
        <w:t xml:space="preserve">               XXXXXXX OFFICE, INC.</w:t>
        <w:br/>
        <w:t xml:space="preserve">               000 XXXXX XXXX, XXXXX # 0000</w:t>
        <w:br/>
        <w:t xml:space="preserve">               XXXXXXXXXXXX, XX 00000</w:t>
        <w:br/>
        <w:br/>
        <w:t xml:space="preserve">               If to Subcontractor:</w:t>
        <w:br/>
        <w:t xml:space="preserve">               ______________________________</w:t>
        <w:br/>
        <w:t xml:space="preserve">               ______________________________</w:t>
        <w:br/>
        <w:t xml:space="preserve">               ______________________________</w:t>
        <w:br/>
        <w:br/>
        <w:br/>
        <w:br/>
        <w:t xml:space="preserve">                                        9</w:t>
        <w:br/>
        <w:br/>
        <w:br/>
        <w:br/>
        <w:t>or to such other address or addresses as either of the parties hereto shall</w:t>
        <w:br/>
        <w:t>notify the other in accordance with the terms of this Agreement.</w:t>
        <w:br/>
        <w:br/>
        <w:br/>
        <w:br/>
        <w:t xml:space="preserve">                              CONTRACTOR</w:t>
        <w:br/>
        <w:br/>
        <w:t xml:space="preserve">                              XXXXXXX OFFICE, INC.</w:t>
        <w:br/>
        <w:br/>
        <w:br/>
        <w:t>ATTEST:__________________     BY: ____________________</w:t>
        <w:br/>
        <w:br/>
        <w:br/>
        <w:t xml:space="preserve">                              SUBCONTRACTOR</w:t>
        <w:br/>
        <w:br/>
        <w:br/>
        <w:t>ATTEST:   ________________    BY: ____________________</w:t>
        <w:br/>
        <w:br/>
        <w:br/>
        <w:br/>
        <w:br/>
        <w:br/>
        <w:br/>
        <w:t xml:space="preserve">                                       10</w:t>
        <w:br/>
        <w:br/>
        <w:br/>
        <w:t xml:space="preserve">                                   GUARANTEE</w:t>
        <w:br/>
        <w:t xml:space="preserve">                        </w:t>
        <w:br/>
        <w:t xml:space="preserve">     The undersigned hereby jointly and severally guarantee to the Contractor</w:t>
        <w:br/>
        <w:t>the performance of all of the Subcontractor's obligations at the time and in the</w:t>
        <w:br/>
        <w:t>manner provided for in the foregoing Subcontract including, but not limited to,</w:t>
        <w:br/>
        <w:t>payment of any sums which the Subcontractor may be required to pay the</w:t>
        <w:br/>
        <w:t>Contractor because of the Subcontractor's breach of the foregoing Subcontract.</w:t>
        <w:br/>
        <w:br/>
        <w:t xml:space="preserve">     The undersigned hereby irrevocably authorize and empower any attorney or</w:t>
        <w:br/>
        <w:t>attorneys or the Prothonotary or Clerk of the Court of record in the</w:t>
        <w:br/>
        <w:t>Commonwealth of Pennsylvania or elsewhere if the Subcontractor becomes obligated</w:t>
        <w:br/>
        <w:t>to pay any sum to the Contractor under the terms of the foregoing Subcontract</w:t>
        <w:br/>
        <w:t>and fails or refuses to do so within ten (10) days of receipt of notice of</w:t>
        <w:br/>
        <w:t>demand for such payment to appear for and to confess judgment therein against</w:t>
        <w:br/>
        <w:t>the undersigned for the unpaid amount due the Contractor, together with</w:t>
        <w:br/>
        <w:t>interest at the rate of twelve percent (12%) per annum from the date of judgment</w:t>
        <w:br/>
        <w:t>until actual payment is obtained by the Contractor. The undersigned hereby</w:t>
        <w:br/>
        <w:t>waivers and relinquishes all errors, defects and imperfections in the entry of</w:t>
        <w:br/>
        <w:t>judgment as aforesaid, or in any proceeding pursuant thereto. If a copy hereof,</w:t>
        <w:br/>
        <w:t>verified by affidavit, shall be filed in said proceedings, it shall not be</w:t>
        <w:br/>
        <w:t>necessary to file the original as a warrant of attorney. The Warrant of Attorney</w:t>
        <w:br/>
        <w:t>to Confess Judgment hereunder shall not be extinguished by one or more exercises</w:t>
        <w:br/>
        <w:t>thereof, but may be exercised from time to time until all of the Subcontractor's</w:t>
        <w:br/>
        <w:t>obligations to the Contractor under the foregoing Subcontract are paid in full.</w:t>
        <w:br/>
        <w:br/>
        <w:t>Witnessed by:</w:t>
        <w:br/>
        <w:br/>
        <w:br/>
        <w:t>____________________________________   __________________________________(SEAL)</w:t>
        <w:br/>
        <w:br/>
        <w:br/>
        <w:br/>
        <w:br/>
        <w:t>____________________________________   __________________________________(SEAL)</w:t>
        <w:br/>
        <w:br/>
        <w:br/>
        <w:t xml:space="preserve">                                        11</w:t>
        <w:br/>
        <w:br/>
        <w:br/>
        <w:t xml:space="preserve">                                     EXHIBIT "A"</w:t>
        <w:br/>
        <w:br/>
        <w:t xml:space="preserve">                         DESCRIPTION OF SUBCONTRACT WORK AND</w:t>
        <w:br/>
        <w:t xml:space="preserve">                     DATE FOR COMPLETION OF THE SUBCONTRACT WORK</w:t>
        <w:br/>
        <w:br/>
        <w:br/>
        <w:t xml:space="preserve">     A.   DATE OF COMPLETION.</w:t>
        <w:br/>
        <w:br/>
        <w:t xml:space="preserve">          The Subcontractor shall complete the Subcontract Work on or before the</w:t>
        <w:br/>
        <w:t>31st day of August, 1995.</w:t>
        <w:br/>
        <w:br/>
        <w:t xml:space="preserve">     B.   The Subcontract Work shall consist of the following:</w:t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 12</w:t>
        <w:br/>
        <w:br/>
        <w:br/>
        <w:br/>
        <w:t xml:space="preserve">                                  SCHEDULE "A"</w:t>
        <w:br/>
        <w:br/>
        <w:t xml:space="preserve">                                   RENT RIDER</w:t>
        <w:br/>
        <w:br/>
        <w:br/>
        <w:t xml:space="preserve">     PERIOD                ANNUALLY             MONTHLY         PER SQ. FT.</w:t>
        <w:br/>
        <w:t>----------------          ----------           ---------        -----------</w:t>
        <w:br/>
        <w:t>7/1/95 - 6/30/96          $59,026.00           $4,918.33          $11.00</w:t>
        <w:br/>
        <w:t>7/1/96 - 6/30/00          $80,490.00           $6,707.50          $15.00</w:t>
        <w:br/>
        <w:t>7/1/00 - 6/30/05          $85,856.00           $7,154.67          $16.00</w:t>
        <w:br/>
        <w:br/>
        <w:br/>
        <w:br/>
        <w:br/>
        <w:t xml:space="preserve">                                      Page-16</w:t>
        <w:br/>
        <w:br/>
        <w:br/>
        <w:br/>
        <w:br/>
        <w:t xml:space="preserve">                           IN THE COURT OF COMMON PLEAS</w:t>
        <w:br/>
        <w:t xml:space="preserve">                          DELAWARE COUNTY, PENNSYLVANIA</w:t>
        <w:br/>
        <w:br/>
        <w:t>XXXXXXX OFFICE ASSOCIATES, L. P.        :</w:t>
        <w:br/>
        <w:t>A Pennsylvania Limited Partnership      :</w:t>
        <w:br/>
        <w:t xml:space="preserve">                                        :</w:t>
        <w:br/>
        <w:t xml:space="preserve">          Owner-Plaintiff               :</w:t>
        <w:br/>
        <w:t xml:space="preserve">     v.                                 :</w:t>
        <w:br/>
        <w:t xml:space="preserve">                                        :</w:t>
        <w:br/>
        <w:t>-----------------------------------     :</w:t>
        <w:br/>
        <w:t xml:space="preserve">          Subcontractor-Defendant       :</w:t>
        <w:br/>
        <w:t xml:space="preserve">                                        :</w:t>
        <w:br/>
        <w:t>AND                                     :</w:t>
        <w:br/>
        <w:br/>
        <w:br/>
        <w:t>-----------------------------------     :</w:t>
        <w:br/>
        <w:t xml:space="preserve">          Subcontractor-Plaintiff       :</w:t>
        <w:br/>
        <w:t xml:space="preserve">     v.                                 :</w:t>
        <w:br/>
        <w:t xml:space="preserve">                                        :</w:t>
        <w:br/>
        <w:t>XXXXXXX OFFICE ASSOCIATES, L. P.        :</w:t>
        <w:br/>
        <w:t>A Pennsylvania Limited Partnership      :</w:t>
        <w:br/>
        <w:t xml:space="preserve">                                        :</w:t>
        <w:br/>
        <w:t xml:space="preserve">          Owner-Defendant               :</w:t>
        <w:br/>
        <w:br/>
        <w:br/>
        <w:t xml:space="preserve">                                WAIVER OF LIENS</w:t>
        <w:br/>
        <w:br/>
        <w:t>THIS WAIVER OF LIENS ("Waiver") is made this _______ day of______________,</w:t>
        <w:br/>
        <w:t xml:space="preserve">1995 by _________________ (the "Subcontractor") in favor of XXXXXXX OFFICE </w:t>
        <w:br/>
        <w:t>ASSOCIATES, L. P. (the "Owner").</w:t>
        <w:br/>
        <w:br/>
        <w:t xml:space="preserve">WHEREAS, the Owner is the legal owner of the real estate located in the </w:t>
        <w:br/>
        <w:t xml:space="preserve">BOROUGH OF EDDYSTONE, with an address of 0000 XXXXXXX XXXX, XXXXXXXXX, XX </w:t>
        <w:br/>
        <w:t>(the "Property"); and</w:t>
        <w:br/>
        <w:br/>
        <w:t xml:space="preserve">WHEREAS, by an agreement dated July 7, 1995 ("Agreement"), Owner and Xxxxxxx </w:t>
        <w:br/>
        <w:t xml:space="preserve">Office, Inc. ("General Contractor") contracted for the construction and </w:t>
        <w:br/>
        <w:t xml:space="preserve">completion of certain improvements on the Property as more fully described in </w:t>
        <w:br/>
        <w:t>the Agreement ("Improvements"); and</w:t>
        <w:br/>
        <w:br/>
        <w:t xml:space="preserve">WHEREAS, by the terms of the Agreement, General Contractor has agreed that no </w:t>
        <w:br/>
        <w:t xml:space="preserve">mechanics or materialman's lien or claim would be filed or maintained on the </w:t>
        <w:br/>
        <w:t xml:space="preserve">Property or any part thereof, either by itself or anyone else for or on </w:t>
        <w:br/>
        <w:t xml:space="preserve">account of any work, labor, or materials supplied in the performance of the </w:t>
        <w:br/>
        <w:t xml:space="preserve">Agreement, or under any supplemental contract for extra work, in the </w:t>
        <w:br/>
        <w:t>construction or completion of the Improvements on the Property; and</w:t>
        <w:br/>
        <w:br/>
        <w:t xml:space="preserve">WHEREAS, prior to the date of this Waiver, General Contractor has executed </w:t>
        <w:br/>
        <w:t>and delivered to Owner a waiver of liens similar to this Waiver; and</w:t>
        <w:br/>
        <w:br/>
        <w:t xml:space="preserve">WHEREAS, the Subcontractor excecuted a contract with the General Contractor </w:t>
        <w:br/>
        <w:t xml:space="preserve">(the "Contract") to provide labor, work, materials and/or supplies at the </w:t>
        <w:br/>
        <w:t xml:space="preserve">Property, and the Contract requires the Subcontractor to execute a waiver of </w:t>
        <w:br/>
        <w:t>liens.</w:t>
        <w:br/>
        <w:br/>
        <w:t xml:space="preserve">NOW THEREFORE, in consideration of the mutual covenants and agreements </w:t>
        <w:br/>
        <w:t xml:space="preserve">contained herein and in the Contract, the parties hereto, intending to be </w:t>
        <w:br/>
        <w:t>legally bound hereby, agree as follows:</w:t>
        <w:br/>
        <w:br/>
        <w:br/>
        <w:t xml:space="preserve">                                       13</w:t>
        <w:br/>
        <w:br/>
        <w:br/>
        <w:br/>
        <w:t xml:space="preserve">     1.   The Subcontractor, for itself and anyone else acting or claiming</w:t>
        <w:br/>
        <w:t xml:space="preserve">through or under it, hereby waives and relinquished all right to file a </w:t>
        <w:br/>
        <w:t xml:space="preserve">mechanics' lien, claim or notice of intention to file any lien or claim, and </w:t>
        <w:br/>
        <w:t xml:space="preserve">hereby covenants, promises and agrees that no mechanics' lien or claim or </w:t>
        <w:br/>
        <w:t xml:space="preserve">other lien or claim of any kind whatsoever shall be filed or maintained </w:t>
        <w:br/>
        <w:t xml:space="preserve">against the Improvements or the estate of title of Owner in the Property or </w:t>
        <w:br/>
        <w:t xml:space="preserve">curtilage or curtilages appurtenant thereto, by or in the name of </w:t>
        <w:br/>
        <w:t xml:space="preserve">Subcontractor or any subcontractor, materialmen or laborers for work done or </w:t>
        <w:br/>
        <w:t xml:space="preserve">materials furnished under the Contract or by any of them for and about the </w:t>
        <w:br/>
        <w:t xml:space="preserve">Improvements or the Property or any part thereof, or on credit thereof, so </w:t>
        <w:br/>
        <w:t xml:space="preserve">that there shall not be any legal or lawful claim of any kind whatever </w:t>
        <w:br/>
        <w:t xml:space="preserve">against the Owner for any work done or labor or materials furnished under the </w:t>
        <w:br/>
        <w:t xml:space="preserve">Contract for and about the erection, construction and completion of the </w:t>
        <w:br/>
        <w:t xml:space="preserve">Improvements, or under any contract for extra work, or for work supplemental </w:t>
        <w:br/>
        <w:t>thereto, or otherwise.</w:t>
        <w:br/>
        <w:br/>
        <w:t xml:space="preserve">     2.   This Waiver waiving the right of lien shall be an independent covenant</w:t>
        <w:br/>
        <w:t>and shall operate and be effective as well with respect to work done and</w:t>
        <w:br/>
        <w:t>materials furnished under any supplemental contract for extra work in the</w:t>
        <w:br/>
        <w:t>erection, construction and completion of the Improvements as to any work and</w:t>
        <w:br/>
        <w:t>labor done and materials furnished under the Contract.</w:t>
        <w:br/>
        <w:br/>
        <w:t xml:space="preserve">     3.   In order to give the Owner full power and authority to protect</w:t>
        <w:br/>
        <w:t>themselves, the Improvements, the Property, the estate or title of the Owner</w:t>
        <w:br/>
        <w:t>therein, and the curtilage or curtilages appurtenant thereto against any and all</w:t>
        <w:br/>
        <w:t>liens or claims filed by the Subcontractor or anyone acting under or through him</w:t>
        <w:br/>
        <w:t>in violation of the foregoing covenant, the Commonwealth of Pennsylvania, to</w:t>
        <w:br/>
        <w:t>appear as attorney for it, them, or any of them, in any such Court and in its or</w:t>
        <w:br/>
        <w:t>their name or names, (a) to the extent permitted by law, xxxx satisfied of</w:t>
        <w:br/>
        <w:t>record at the cost and expense of the Subcontractor or of any subcontractor,</w:t>
        <w:br/>
        <w:t>materialman, any and all claim or claims, lien or liens, filed in violation of</w:t>
        <w:br/>
        <w:t>the foregoing covenant, or (b) cause to be filed and served in the name of</w:t>
        <w:br/>
        <w:t>Subcontractor or any subcontractor or anyone else acting under or through if any</w:t>
        <w:br/>
        <w:t>pleading or instrument, or any amendment to any pleasing or instrument</w:t>
        <w:br/>
        <w:t>previously filed by it or them, to incorporate therein, as part of the record,</w:t>
        <w:br/>
        <w:t>the waiver contained in this instrument, and for such act or acts, a copy of</w:t>
        <w:br/>
        <w:t>this executed instrument shall be good and sufficient warrant and authority, and</w:t>
        <w:br/>
        <w:t>a reference to the court, term and number in which and where this Waiver stall</w:t>
        <w:br/>
        <w:t>have been filed shall be sufficient exhibit of the authority herein contained to</w:t>
        <w:br/>
        <w:t>warrant such action, and the Subcontractor does hereby remise, release and</w:t>
        <w:br/>
        <w:t>quitclaim all rights and all manner of errors, defects and imperfections</w:t>
        <w:br/>
        <w:t>whatsoever in entering such satisfaction or in filing such pleading, instrument</w:t>
        <w:br/>
        <w:t>or amendment, or in any way concerning them.</w:t>
        <w:br/>
        <w:br/>
        <w:t xml:space="preserve">     4.   The Subcontractor hereby warrants that no work or labor of whatsoever</w:t>
        <w:br/>
        <w:t>kind or nature, has as yet been done and that no materials or services</w:t>
        <w:br/>
        <w:t>whatsoever have as yet been furnished by anyone, under, towards or in connection</w:t>
        <w:br/>
        <w:t>with the execution or performance of said Contract.</w:t>
        <w:br/>
        <w:br/>
        <w:t xml:space="preserve">     5.   This Waiver shall bind the Subcontractor and its successors and </w:t>
        <w:br/>
        <w:t>assigns.</w:t>
        <w:br/>
        <w:br/>
        <w:t xml:space="preserve">     IN WITNESS WHEREOF, the Subcontractor has caused this Waiver of Liens to be</w:t>
        <w:br/>
        <w:t>duly executed the day and year first written above written.</w:t>
        <w:br/>
        <w:br/>
        <w:t xml:space="preserve">                                   CORPORATE SUBCONTRACTOR</w:t>
        <w:br/>
        <w:br/>
        <w:t>ATTEST                             ---------------------------</w:t>
        <w:br/>
        <w:br/>
        <w:t xml:space="preserve">                                   By:</w:t>
        <w:br/>
        <w:t>----------------------                 -----------------------</w:t>
        <w:br/>
        <w:br/>
        <w:t xml:space="preserve">                                   Its:</w:t>
        <w:br/>
        <w:t xml:space="preserve">                                       -----------------------</w:t>
        <w:br/>
        <w:t>[CORPORATE SEAL]</w:t>
        <w:br/>
        <w:br/>
        <w:t>WITNESS:                           INDIVIDUAL SUBCONTRACTOR</w:t>
        <w:br/>
        <w:br/>
        <w:t xml:space="preserve">                                                              (SEAL)</w:t>
        <w:br/>
        <w:t>---------------------------        ---------------------------</w:t>
        <w:br/>
        <w:t xml:space="preserve">                                   PRINTED INDIVIDUAL SUBCONTRACTOR NAME</w:t>
        <w:br/>
        <w:br/>
        <w:br/>
        <w:t xml:space="preserve">                                      14</w:t>
        <w:br/>
        <w:br/>
        <w:br/>
        <w:br/>
        <w:t xml:space="preserve">                           THIRD AMENDMENT TO LEASE</w:t>
        <w:br/>
        <w:br/>
        <w:t>-------------------------------------------------------------------------------</w:t>
        <w:br/>
        <w:br/>
        <w:t>THIS THIRD AMENDMENT TO LEASE ("THIRD AMENDMENT") is made this 26th day of</w:t>
        <w:br/>
        <w:t>June, 1996 between XXXXXXX OFFICE ASSOCIATES, L.P. ("LANDLORD") and NEPTUNE</w:t>
        <w:br/>
        <w:t>SYSTEMS, INC. ("TENANT").</w:t>
        <w:br/>
        <w:br/>
        <w:t xml:space="preserve">                                     BACKGROUND</w:t>
        <w:br/>
        <w:br/>
        <w:t>A.   Landlord and Tenant are parties to that certain Lease ("LEASE") dated April</w:t>
        <w:br/>
        <w:t xml:space="preserve">     3, 1995, pursuant to which Landlord leased to Tenant approximately 5,366</w:t>
        <w:br/>
        <w:t xml:space="preserve">     square feet of space (the "ORIGINAL LEASED PREMISES") on the sixth floor of</w:t>
        <w:br/>
        <w:t xml:space="preserve">     the building ("BUILDING") known as Xxxxxxx Tower located at 0000 Xxxxxxx</w:t>
        <w:br/>
        <w:t xml:space="preserve">     Xxxx, Xxxxxxxxx, Xxxxxxxxxxxx. The Lease was amended pursuant to that</w:t>
        <w:br/>
        <w:t xml:space="preserve">     certain Lease Amendment dated July 6, 1995 (the "FIRST AMENDMENT") and was</w:t>
        <w:br/>
        <w:t xml:space="preserve">     further amended pursuant to that certain Amendment to Lease dated June 17,</w:t>
        <w:br/>
        <w:t xml:space="preserve">     1996 (the "SECOND AMENDMENT").</w:t>
        <w:br/>
        <w:br/>
        <w:t>B.   The Second Amendment expanded and relocated the Demised Premises to 13,980</w:t>
        <w:br/>
        <w:t xml:space="preserve">     square feet on the third floor of the Building which was referred to as the</w:t>
        <w:br/>
        <w:t xml:space="preserve">     "NEW DEMISED PREMISES", and the Tenant relinquished its rights in the</w:t>
        <w:br/>
        <w:t xml:space="preserve">     Original Leased Premises.</w:t>
        <w:br/>
        <w:br/>
        <w:t>C.   The Tenant desires to include the Original Leased Premises with the New</w:t>
        <w:br/>
        <w:t xml:space="preserve">     Demised Premises as part of Tenant's leasehold interest under the Lease.</w:t>
        <w:br/>
        <w:br/>
        <w:t>D.   The parties desire to amend the Lease to provide for the inclusion of the</w:t>
        <w:br/>
        <w:t xml:space="preserve">     Original Leased Premises and to make certain other amendments to the Lease</w:t>
        <w:br/>
        <w:t xml:space="preserve">     as provided herein.</w:t>
        <w:br/>
        <w:br/>
        <w:t xml:space="preserve">          NOW, THEREFORE, in consideration of the mutual covenants contained</w:t>
        <w:br/>
        <w:t>herein, the parties hereto, intending to be legally bound, hereby agree as</w:t>
        <w:br/>
        <w:t>follows:</w:t>
        <w:br/>
        <w:br/>
        <w:t>1.   The Demised Premises under the Lease shall include the Original Leased</w:t>
        <w:br/>
        <w:t xml:space="preserve">     Premises and the New Demised Premises totaling 19,346 rentable square feet.</w:t>
        <w:br/>
        <w:br/>
        <w:t>2.   The Schedule "A" Rent Rider to the Lease changes to the following:</w:t>
        <w:br/>
        <w:br/>
        <w:br/>
        <w:br/>
        <w:br/>
        <w:t xml:space="preserve">              PERIOD                       MONTHLY        ANNUALLY</w:t>
        <w:br/>
        <w:t xml:space="preserve">              ------                       -------        --------</w:t>
        <w:br/>
        <w:t xml:space="preserve">                                                  </w:t>
        <w:br/>
        <w:t xml:space="preserve">    July 15, 1996 - September 15, 1996   $15,757.50     $189,090.00</w:t>
        <w:br/>
        <w:t xml:space="preserve">    September 16, 1996 - July 31, 1997   $22,465.00     $269,580.00</w:t>
        <w:br/>
        <w:t xml:space="preserve">    August 1, 1997 - July 31, 2001       $25,930.00     $311,160.00</w:t>
        <w:br/>
        <w:t xml:space="preserve">    August 1, 2001 - July 31, 2006       $27,542.17     $330,506.04</w:t>
        <w:br/>
        <w:br/>
        <w:br/>
        <w:br/>
        <w:t xml:space="preserve">3.   Tenant's Fraction defined in Section 4 of the Lease changes to </w:t>
        <w:br/>
        <w:t xml:space="preserve">     19,346/166,250 (i.e. 11.6%).</w:t>
        <w:br/>
        <w:br/>
        <w:t>4.   The first sentence of Paragraph 5 of the Second Amendment is deleted.</w:t>
        <w:br/>
        <w:t xml:space="preserve">     Tenant shall select its own architect to design the New Demised Premises</w:t>
        <w:br/>
        <w:t xml:space="preserve">     ("TENANT'S ARCHITECT'S DESIGN"). The Relocation Cost shall be allocated as</w:t>
        <w:br/>
        <w:t xml:space="preserve">     specified in the Second Amendment. Provided that Landlord approves of</w:t>
        <w:br/>
        <w:t xml:space="preserve">     Tenant's Architect's Design, in Landlord's sole and absolute discretion,</w:t>
        <w:br/>
        <w:t xml:space="preserve">     Landlord shall complete the improvement of the New Demised Premises in</w:t>
        <w:br/>
        <w:t xml:space="preserve">     accordance with Tenant's Architect's Design within sixty (60) days of such</w:t>
        <w:br/>
        <w:t xml:space="preserve">     approval. In the event Landlord disapproves of Tenant's Architect's Design,</w:t>
        <w:br/>
        <w:t xml:space="preserve">     Landlord shall deliver the sum of $257,695.20 to be paid as the </w:t>
        <w:br/>
        <w:t xml:space="preserve">     construction is completed to Tenant, and Tenant shall complete the</w:t>
        <w:br/>
        <w:t xml:space="preserve">     improvement of the New Demised Premises in accordance with Tenant's</w:t>
        <w:br/>
        <w:t xml:space="preserve">     Architect's Design at Tenant's sole cost and expense within sixty (60) days</w:t>
        <w:br/>
        <w:t xml:space="preserve">     of such disapproval. The cost of architectural services associated with the</w:t>
        <w:br/>
        <w:t xml:space="preserve">     Tenant's Architect's Design shall be included as part of the Relocation</w:t>
        <w:br/>
        <w:t xml:space="preserve">     Cost.</w:t>
        <w:br/>
        <w:br/>
        <w:t>5.   Section 8 of the Second Amendment is deleted.</w:t>
        <w:br/>
        <w:br/>
        <w:t>7.   The terms and conditions of the Lease as modified hereby shall remain in</w:t>
        <w:br/>
        <w:t xml:space="preserve">     full force and effect and are hereby ratified, confirmed, and reaffirmed</w:t>
        <w:br/>
        <w:t xml:space="preserve">     for all purposes and in all respects. All capitalized words not otherwise</w:t>
        <w:br/>
        <w:t xml:space="preserve">     defined herein shall have the meanings as defined in the Lease, the First</w:t>
        <w:br/>
        <w:t xml:space="preserve">     Amendment or the Second Amendment.</w:t>
        <w:br/>
        <w:br/>
        <w:br/>
        <w:br/>
        <w:br/>
        <w:t>AGREED AND ACCEPTED</w:t>
        <w:br/>
        <w:br/>
        <w:br/>
        <w:br/>
        <w:t>/s/ [illegible]                         /s/ [illegible]</w:t>
        <w:br/>
        <w:t>-----------------------------------     -----------------------------------</w:t>
        <w:br/>
        <w:t>NEPTUNE SYSTEMS, INC.                   XXXXXXX OFFICE ASSOCIATES, L.P.</w:t>
        <w:br/>
        <w:br/>
        <w:t>DATE:   6/25/96                          DATE: 6/26/96</w:t>
        <w:br/>
        <w:br/>
        <w:br/>
        <w:t xml:space="preserve">                       FOURTH AMENDMENT TO LEASE</w:t>
        <w:br/>
        <w:br/>
        <w:t>-------------------------------------------------------------------------------</w:t>
        <w:br/>
        <w:br/>
        <w:t xml:space="preserve">THIS FOURTH AMENDMENT TO LEASE ("FOURTH AMENDMENT") is made this 29 day of </w:t>
        <w:br/>
        <w:t xml:space="preserve">October, 1996 between XXXXXXX OFFICE ASSOCIATES, L.P. ("LANDLORD") and </w:t>
        <w:br/>
        <w:t>NEPTUNE SYSTEMS, INC. ("TENANT").</w:t>
        <w:br/>
        <w:br/>
        <w:t xml:space="preserve">                                     BACKGROUND</w:t>
        <w:br/>
        <w:br/>
        <w:t>A.   Landlord and Tenant are parties to that certain Lease ("LEASE") dated April</w:t>
        <w:br/>
        <w:t xml:space="preserve">     3, 1995, pursuant to which Landlord leased to Tenant approximately 5,366</w:t>
        <w:br/>
        <w:t xml:space="preserve">     square feet of space (the "ORIGINAL LEASED PREMISES") on the sixth floor of</w:t>
        <w:br/>
        <w:t xml:space="preserve">     the building ("BUILDING") known as Xxxxxxx Tower located at 0000 Xxxxxxx</w:t>
        <w:br/>
        <w:t xml:space="preserve">     Xxxx, Xxxxxxxxx, Xxxxxxxxxxxx.  The Lease was amended pursuant to that</w:t>
        <w:br/>
        <w:t xml:space="preserve">     certain Lease Amendment dated July 6, 1995 (the "FIRST AMENDMENT") and was</w:t>
        <w:br/>
        <w:t xml:space="preserve">     further amended pursuant to that certain Amendment to Lease dated June 17,</w:t>
        <w:br/>
        <w:t xml:space="preserve">     1996 (the "SECOND AMENDMENT"), and was further amended pursuant to that</w:t>
        <w:br/>
        <w:t xml:space="preserve">     certain Amendment to Lease dated June 26, 1996 (the "THIRD AMENDMENT").</w:t>
        <w:br/>
        <w:br/>
        <w:t>B.   The Second Amendment expanded and relocated the Demised Premises to 13,980</w:t>
        <w:br/>
        <w:t xml:space="preserve">     square feet on the third floor of the Building which was referred to as the</w:t>
        <w:br/>
        <w:t xml:space="preserve">     "NEW DEMISED PREMISES", and the Tenant relinquished its rights in the</w:t>
        <w:br/>
        <w:t xml:space="preserve">     Original Leased Premises.</w:t>
        <w:br/>
        <w:br/>
        <w:t>C.   The Third Amendment includes the Originals Leased Premises with the New</w:t>
        <w:br/>
        <w:t xml:space="preserve">     Demised Premises as part of Tenant's leasehold interest under the Lease for</w:t>
        <w:br/>
        <w:t xml:space="preserve">     a total size of the Demised Premises of 19,346 sq. ft.</w:t>
        <w:br/>
        <w:br/>
        <w:t>D.   The parties desire to amend the Lease to revise the construction procedures</w:t>
        <w:br/>
        <w:t xml:space="preserve">     for the New Demised Premises and the payment for those improvements.</w:t>
        <w:br/>
        <w:br/>
        <w:t xml:space="preserve">          NOW, THEREFORE, in consideration of the mutual covenants contained </w:t>
        <w:br/>
        <w:t xml:space="preserve">herein, the parties hereto, intending to be legally bound, hereby agree as </w:t>
        <w:br/>
        <w:t>follows:</w:t>
        <w:br/>
        <w:br/>
        <w:t>1.   Tenant will hire a third party (the "TENANT'S GENERAL CONTRACTOR") to</w:t>
        <w:br/>
        <w:t xml:space="preserve">     oversee the construction of the New Demised Premises to be built in</w:t>
        <w:br/>
        <w:t xml:space="preserve">     accordance with the plans and specifications drawn by Collaborative Design</w:t>
        <w:br/>
        <w:t xml:space="preserve">     dated September 20, 1996. Landlord will not be responsible for any portion</w:t>
        <w:br/>
        <w:t xml:space="preserve">     of the construction or any timing delays that may occur. Prior to any work</w:t>
        <w:br/>
        <w:t xml:space="preserve">     being commenced, Tenant's General Contractor and any subcontractors they</w:t>
        <w:br/>
        <w:t xml:space="preserve">     may employ must sign a Waiver of Liens for the Landlord and deliver</w:t>
        <w:br/>
        <w:t xml:space="preserve">     certificates of insurance confirming Tenant's General Contractor is</w:t>
        <w:br/>
        <w:t xml:space="preserve">     adequately insured in Landlords reasonable opinion. All work must be</w:t>
        <w:br/>
        <w:t xml:space="preserve">     coordinated with the building manager.</w:t>
        <w:br/>
        <w:br/>
        <w:t>2.   Landlord shall pay Tenant's General Contractor for work completed, on a</w:t>
        <w:br/>
        <w:t xml:space="preserve">     monthly basis, an amount not to exceed the Relocation Cost plus an</w:t>
        <w:br/>
        <w:t xml:space="preserve">     additional Seventy Five Thousand Dollars ($75,000.00) for a total of</w:t>
        <w:br/>
        <w:t xml:space="preserve">     $332,695.20. Landlord may retain ten percent of this amount until all work</w:t>
        <w:br/>
        <w:t xml:space="preserve">     is completed and final inspection by proper authorities have been made and</w:t>
        <w:br/>
        <w:t xml:space="preserve">     passed. Tenant's General Contractor must submit completed draw forms "AIA</w:t>
        <w:br/>
        <w:t xml:space="preserve">     G702" and "AIA G703" to Landlord in order to receive payment.</w:t>
        <w:br/>
        <w:br/>
        <w:t>3.   Tenant agrees to pay, as additional rent, One Thousand Ninety Dollars and</w:t>
        <w:br/>
        <w:t xml:space="preserve">     Forty Cents per month ($1,090.40) for the remainder of the Lease Term as</w:t>
        <w:br/>
        <w:t xml:space="preserve">     repayment for Landlord's additional contribution of $75,000.00, plus 12%</w:t>
        <w:br/>
        <w:t xml:space="preserve">     interest amortized over the balance of the Lease Term.</w:t>
        <w:br/>
        <w:br/>
        <w:t>4.   Tenant's General Contractor is obligated to pay all subcontractors for work</w:t>
        <w:br/>
        <w:t xml:space="preserve">     completed, and Landlord shall have the right to pay all subcontractors</w:t>
        <w:br/>
        <w:t xml:space="preserve">     directly for work performed in lieu of Tenant's General Contractor.</w:t>
        <w:br/>
        <w:br/>
        <w:t>5.   Tenant's Fraction noted in the Lease shall be 19,346/166,250 (i.e. 11.6%).</w:t>
        <w:br/>
        <w:br/>
        <w:t>6.   The Term of the Lease shall end on July 31, 2006 unless sooner terminated</w:t>
        <w:br/>
        <w:t xml:space="preserve">     as provided in the Lease and/or Third Amendment.</w:t>
        <w:br/>
        <w:br/>
        <w:t>7.   The Schedule "A" Rent Rider to the Lease and Lease Amendment dated July 6,</w:t>
        <w:br/>
        <w:t xml:space="preserve">     1995, Second Amendment dated June 17, 1996 and Third Amendment dated June</w:t>
        <w:br/>
        <w:t xml:space="preserve">     26, 1996 changes to the following:</w:t>
        <w:br/>
        <w:br/>
        <w:br/>
        <w:br/>
        <w:br/>
        <w:t xml:space="preserve">              PERIOD                       MONTHLY        ANNUALLY</w:t>
        <w:br/>
        <w:t xml:space="preserve">              ------                       -------        --------</w:t>
        <w:br/>
        <w:t xml:space="preserve">                                                  </w:t>
        <w:br/>
        <w:t xml:space="preserve">    November 1, 1996 - July 31, 1997     $23,555.40     $282,664.80</w:t>
        <w:br/>
        <w:t xml:space="preserve">    August 1, 1997 - July 31, 2001       $27,020.40     $324,244.80</w:t>
        <w:br/>
        <w:t xml:space="preserve">    August 1, 2001 - July 31, 2006       $28,632.57     $343,590.84</w:t>
        <w:br/>
        <w:br/>
        <w:br/>
        <w:t xml:space="preserve">     This schedule includes the additional rent noted in section 3 of this</w:t>
        <w:br/>
        <w:t xml:space="preserve">     Fourth Amendment.</w:t>
        <w:br/>
        <w:br/>
        <w:t>8.   The terms and conditions of the Lease as modified hereby shall remain in</w:t>
        <w:br/>
        <w:t xml:space="preserve">     full force and effect and are hereby ratified, confirmed, and reaffirmed</w:t>
        <w:br/>
        <w:t xml:space="preserve">     for all purposes and in all respects. All capitalized words not otherwise</w:t>
        <w:br/>
        <w:t xml:space="preserve">     defined herein shall have the meanings as defined in the Lease, the First</w:t>
        <w:br/>
        <w:t xml:space="preserve">     Amendment, the Second Amendment or the Third Amendment.</w:t>
        <w:br/>
        <w:br/>
        <w:t>9.   Landlord shall guarantee that existing HVAC (heating and cooling) units</w:t>
        <w:br/>
        <w:t xml:space="preserve">     supply enough tonnage to properly cool the Premises to a maximum of 80</w:t>
        <w:br/>
        <w:t xml:space="preserve">     degrees Fahrenheit.  In the event that the HVAC units prove inadequate to</w:t>
        <w:br/>
        <w:t xml:space="preserve">     the task (as determined by and independent engineering consultant selected</w:t>
        <w:br/>
        <w:t xml:space="preserve">     jointly by Landlord and Tenant), Landlord shall, at Landlord's expense</w:t>
        <w:br/>
        <w:t xml:space="preserve">     provide additional cooling units to achieve the 80 degree threshold.</w:t>
        <w:br/>
        <w:br/>
        <w:br/>
        <w:t>AGREED AND ACCEPTED</w:t>
        <w:br/>
        <w:br/>
        <w:br/>
        <w:br/>
        <w:t>/s/ [illegible]                         /s/ [illegible]</w:t>
        <w:br/>
        <w:t>-----------------------------------     -----------------------------------</w:t>
        <w:br/>
        <w:t>NEPTUNE SYSTEMS, INC.                   XXXXXXX OFFICE ASSOCIATES, L.P.</w:t>
        <w:br/>
        <w:br/>
        <w:t>DATE:   10/29/96                          DATE:   10/23/96</w:t>
        <w:br/>
        <w:br/>
        <w:br/>
        <w:t xml:space="preserve">                      EXPANSION, EXTENSION &amp; RELOCATION</w:t>
        <w:br/>
        <w:t xml:space="preserve">                                 AMENDMENT</w:t>
        <w:br/>
        <w:br/>
        <w:t>-------------------------------------------------------------------------------</w:t>
        <w:br/>
        <w:t>-------------------------------------------------------------------------------</w:t>
        <w:br/>
        <w:br/>
        <w:t>This Amendment dated ___________ to be made part of a certain Lease ("LEASE")</w:t>
        <w:br/>
        <w:t>dated APRIL 3, 1995 between XXXXXXX OFFICE ASSOCIATES, L.P. (henceforth called</w:t>
        <w:br/>
        <w:t>"Landlord") and NEPTUNE SOFTWARE (henceforth called "Tenant") for OFFICE space</w:t>
        <w:br/>
        <w:t>in the XXXXXXX XXXXX XXXXXX XXXXXXXX, XXXXXXXXX, XXXXXXXXXXXX as more</w:t>
        <w:br/>
        <w:t>particularly described below:</w:t>
        <w:br/>
        <w:br/>
        <w:t>1.   The Demised Premises defined in Section 1 of the Lease changes to 13,980</w:t>
        <w:br/>
        <w:t xml:space="preserve">     rentable square feet on the third floor of the Building, known as suite</w:t>
        <w:br/>
        <w:t xml:space="preserve">     640.</w:t>
        <w:br/>
        <w:br/>
        <w:t>2.   The Term defined in Section 2 of the Lease shall be ten (10) years and two</w:t>
        <w:br/>
        <w:t xml:space="preserve">     weeks commencing on July 15, 1996 and ending on July 31, 2006.</w:t>
        <w:br/>
        <w:br/>
        <w:t>3.   Schedule "A" Rent Rider changes to the following:</w:t>
        <w:br/>
        <w:br/>
        <w:br/>
        <w:br/>
        <w:br/>
        <w:t xml:space="preserve">              PERIOD                       MONTHLY        ANNUALLY</w:t>
        <w:br/>
        <w:t xml:space="preserve">              ------                       -------        --------</w:t>
        <w:br/>
        <w:t xml:space="preserve">                                                  </w:t>
        <w:br/>
        <w:t xml:space="preserve">    July 15, 1996 - July 31, 1997        $15,757.50     $189,090.00</w:t>
        <w:br/>
        <w:t xml:space="preserve">    August 1, 1997- July 31, 2001        $19,222.50     $230,670.00</w:t>
        <w:br/>
        <w:t xml:space="preserve">    August 1, 2001 - July 31, 2006       $20,387.50     $244,650.00</w:t>
        <w:br/>
        <w:br/>
        <w:br/>
        <w:t>4.   Tenant's fraction defined in Section 4(a)(iii) changes to 13,980/166,250</w:t>
        <w:br/>
        <w:t xml:space="preserve">     (i.e. 8.41%)</w:t>
        <w:br/>
        <w:br/>
        <w:t>5.   Landlord shall improve the Demised Premises according to the attached plan</w:t>
        <w:br/>
        <w:t xml:space="preserve">     drawn by X. X. Xxxx Architects dated May 28, 1996, Revision #2. The cost of</w:t>
        <w:br/>
        <w:t xml:space="preserve">     such buildout which includes a contribution for office furniture of</w:t>
        <w:br/>
        <w:t xml:space="preserve">     $27,995.20, a moving allowance of $5,000.00 and an improvement allowance of</w:t>
        <w:br/>
        <w:t xml:space="preserve">     $15.00 per rentable square foot ($209,000.00) shall be borne by the</w:t>
        <w:br/>
        <w:t xml:space="preserve">     Landlord.</w:t>
        <w:br/>
        <w:br/>
        <w:t xml:space="preserve">     In the event that the actual costs for improvements are greater than</w:t>
        <w:br/>
        <w:t xml:space="preserve">     $242,695.50 but less than $271,303.00, the portion which is greater than</w:t>
        <w:br/>
        <w:t xml:space="preserve">     $242,695.50 will be paid 50% by the Landlord and 50% by the Tenant. In the</w:t>
        <w:br/>
        <w:t xml:space="preserve">     event the actual costs for improvements is greater than $271,303.00, the</w:t>
        <w:br/>
        <w:t xml:space="preserve">     portion which is greater than this amount will be paid entirely by the</w:t>
        <w:br/>
        <w:t xml:space="preserve">     Tenant.</w:t>
        <w:br/>
        <w:br/>
        <w:t>6.   Tenant shall be notified of any unit which becomes available on the second,</w:t>
        <w:br/>
        <w:t xml:space="preserve">     third or fourth floor of the Building - prior to such space being leased to</w:t>
        <w:br/>
        <w:t xml:space="preserve">     a third party. However, Tenant shall not have a right of first refusal with</w:t>
        <w:br/>
        <w:t xml:space="preserve">     regard to such space.</w:t>
        <w:br/>
        <w:br/>
        <w:br/>
        <w:t>7.   Provided that Tenant is not in default of any of the terms or conditions of</w:t>
        <w:br/>
        <w:t xml:space="preserve">     the Lease; as amended hereby, and Landlord is unable to provide additional</w:t>
        <w:br/>
        <w:t xml:space="preserve">     square footage in the Building sufficient to accommodate the reasonable</w:t>
        <w:br/>
        <w:t xml:space="preserve">     expansion needs of Tenant, Tenant may buy out of this Lease by providing</w:t>
        <w:br/>
        <w:t xml:space="preserve">     one year's prior written notice to Landlord, of Tenant's intention to</w:t>
        <w:br/>
        <w:t xml:space="preserve">     terminate the Lease and paying, at the time of such notice, an amount equal</w:t>
        <w:br/>
        <w:t xml:space="preserve">     to:</w:t>
        <w:br/>
        <w:br/>
        <w:t xml:space="preserve">          A.   The cost of improvements, commissions, and free rent period </w:t>
        <w:br/>
        <w:t xml:space="preserve">               associated with this Amendment that will remain unamortized over</w:t>
        <w:br/>
        <w:t xml:space="preserve">               the balance of the lease term assuming an interest rate of ten </w:t>
        <w:br/>
        <w:t xml:space="preserve">               percent (10%) at the time of the notice; plus</w:t>
        <w:br/>
        <w:br/>
        <w:t xml:space="preserve">          B.   A Lease Cancellation Payment in accordance with the following</w:t>
        <w:br/>
        <w:t xml:space="preserve">               schedule:</w:t>
        <w:br/>
        <w:br/>
        <w:br/>
        <w:br/>
        <w:t xml:space="preserve">   Lease year during which notice is given      Payment amount</w:t>
        <w:br/>
        <w:t xml:space="preserve">   ---------------------------------------      --------------</w:t>
        <w:br/>
        <w:t xml:space="preserve">                                             </w:t>
        <w:br/>
        <w:t xml:space="preserve">                  1                             2 1/2 yrs. rent</w:t>
        <w:br/>
        <w:t xml:space="preserve">                  2                             2 1/4 yrs. rent</w:t>
        <w:br/>
        <w:t xml:space="preserve">                  3                                2 years rent</w:t>
        <w:br/>
        <w:t xml:space="preserve">                  4                             1 3/4 yrs. rent</w:t>
        <w:br/>
        <w:t xml:space="preserve">                  5                             1 1/2 yrs. rent</w:t>
        <w:br/>
        <w:t xml:space="preserve">                  6                             1 1/4 yrs. rent</w:t>
        <w:br/>
        <w:t xml:space="preserve">                  7                                1 years rent</w:t>
        <w:br/>
        <w:t xml:space="preserve">                  8                              3/4 years rent</w:t>
        <w:br/>
        <w:t xml:space="preserve">                  9                              1/2 years rent</w:t>
        <w:br/>
        <w:t xml:space="preserve">                  10                               0 years rent</w:t>
        <w:br/>
        <w:br/>
        <w:br/>
        <w:t>8.   Upon Tenant's relocation to the third floor, all partition furniture in the</w:t>
        <w:br/>
        <w:t xml:space="preserve">     sixth floor space will become the property of the Landlord.</w:t>
        <w:br/>
        <w:br/>
        <w:t>9.   All other terms and conditions of the Lease shall remain in full force and</w:t>
        <w:br/>
        <w:t xml:space="preserve">     effect.</w:t>
        <w:br/>
        <w:br/>
        <w:t>AGREED AND ACCEPTED</w:t>
        <w:br/>
        <w:br/>
        <w:br/>
        <w:br/>
        <w:br/>
        <w:t>-----------------------------------     -----------------------------------</w:t>
        <w:br/>
        <w:t>NEPTUNE SOFTWARE                        XXXXXXX OFFICE ASSOCIATES, L.P.</w:t>
        <w:br/>
        <w:br/>
        <w:t>DATE:   /  /                            DATE:   /  /</w:t>
        <w:br/>
        <w:br/>
        <w:br/>
        <w:br/>
        <w:t xml:space="preserve">                                 RELOCATION AMENDMENT</w:t>
        <w:br/>
        <w:br/>
        <w:br/>
        <w:t>This Amendment dated MARCH 25, 1997 to be made part of a certain Lease dated</w:t>
        <w:br/>
        <w:t>APRIL 3, 1995 between XXXXXXX OFFICE ASSOCIATES, L.P. (henceforth called</w:t>
        <w:br/>
        <w:t>"Landlord") and NEPTUNE SYSTEMS INC. (henceforth called "Tenant") for OFFICE</w:t>
        <w:br/>
        <w:t>space in the XXXXXXX TOWER BUILDING, EDDYSTONE, PA as more particularly</w:t>
        <w:br/>
        <w:t>described below:</w:t>
        <w:br/>
        <w:br/>
        <w:t>1.   Tenant shall return 5,366 rentable square feet in the southwing of the 6th</w:t>
        <w:br/>
        <w:t xml:space="preserve">     floor of the building and shall lease an additional 3,090 rentable square</w:t>
        <w:br/>
        <w:t xml:space="preserve">     feet in the southwing of the 3rd floor of the building.</w:t>
        <w:br/>
        <w:br/>
        <w:t>2.   The Commencement Date for this Amendment shall be May 1, 1997.</w:t>
        <w:br/>
        <w:br/>
        <w:t>3.   Tenant's proportionate share shall noted in Section 4(a)(iii) shall change</w:t>
        <w:br/>
        <w:t xml:space="preserve">     to 17,070/166,250.</w:t>
        <w:br/>
        <w:br/>
        <w:t>4.   Minimum Rent shall be based on the following schedule:</w:t>
        <w:br/>
        <w:br/>
        <w:br/>
        <w:br/>
        <w:br/>
        <w:t xml:space="preserve">     PERIOD              MONTHLY             ANNUALLY            PER SF</w:t>
        <w:br/>
        <w:t xml:space="preserve">     ------              -------             --------            ------</w:t>
        <w:br/>
        <w:br/>
        <w:t xml:space="preserve">                                                        </w:t>
        <w:br/>
        <w:t xml:space="preserve">     5/1/97-7/31/97      $20,783             $249,396            $14.61</w:t>
        <w:br/>
        <w:t xml:space="preserve">     8/1/97-7/31/01       23,842              286,104             16.76</w:t>
        <w:br/>
        <w:t xml:space="preserve">     8/1/01-7/31/06       25,264              303,168             17.76</w:t>
        <w:br/>
        <w:br/>
        <w:br/>
        <w:t>5.   Tenant shall lease the space in "AS IS" condition.</w:t>
        <w:br/>
        <w:br/>
        <w:t>6.   All other terms and conditions contained in the Lease shall remain in full</w:t>
        <w:br/>
        <w:t xml:space="preserve">     force and effect, including but not limited to the default provisions</w:t>
        <w:br/>
        <w:t xml:space="preserve">     contained in Section 15.</w:t>
        <w:br/>
        <w:br/>
        <w:t>7.   Four parking spaces dedicated to Neptune.</w:t>
        <w:br/>
        <w:br/>
        <w:br/>
        <w:t>/s/ [illegible]                                    /s/ [illegible]</w:t>
        <w:br/>
        <w:t>-------------------------------                    ------------------------</w:t>
        <w:br/>
        <w:t xml:space="preserve">XXXXXXX OFFICE ASSOCIATES, L.P.                    NEPTUNE SYSTEMS INC. </w:t>
        <w:br/>
        <w:br/>
        <w:t>Date:   4/29/97                                    Date:   4/18/97</w:t>
        <w:br/>
        <w:br/>
        <w:br/>
        <w:br/>
        <w:br/>
        <w:t xml:space="preserve">                           FIFTH AMENDMENT TO LEASE REVISED</w:t>
        <w:br/>
        <w:br/>
        <w:br/>
        <w:t xml:space="preserve">This Revised Fifth Amendment to Lease ("Fifth Amendment Revised") is made </w:t>
        <w:br/>
        <w:t xml:space="preserve">this 23 day of March, 1998 between XXXXXXX OFFICE ASSOCIATES, L.P </w:t>
        <w:br/>
        <w:t>("Landlord") and EXE TECHNOLOGIES, INC. ("Tenant").</w:t>
        <w:br/>
        <w:br/>
        <w:t xml:space="preserve">                                      BACKGROUND</w:t>
        <w:br/>
        <w:br/>
        <w:t xml:space="preserve">A.   Landlord and Tenant are parties to that certain Lease ("Lease") dated </w:t>
        <w:br/>
        <w:t xml:space="preserve">     April 3, 1995, pursuant to which Landlord leased to Tenant approximately </w:t>
        <w:br/>
        <w:t xml:space="preserve">     5,366 square feet of space (the "Original Leased Premises") on the sixth </w:t>
        <w:br/>
        <w:t xml:space="preserve">     floor of the building ("Building") known as Xxxxxxx Tower located at </w:t>
        <w:br/>
        <w:t xml:space="preserve">     0000 Xxxxxxx Xxxx, Xxxxxxxxx, Xxxxxxxxxxxx.  The Lease was amended pursuant</w:t>
        <w:br/>
        <w:t xml:space="preserve">     to that certain Lease Amendment dated July 6, 1995 (the "First Amendment") </w:t>
        <w:br/>
        <w:t xml:space="preserve">     and was further amended pursuant to that certain Amendment to Lease dated </w:t>
        <w:br/>
        <w:t xml:space="preserve">     June 17, 1996 (the "Second Amendment"), and was further amended pursuant to</w:t>
        <w:br/>
        <w:t xml:space="preserve">     that certain Amendment to Lease dated June 26, 1996 (the "Third </w:t>
        <w:br/>
        <w:t xml:space="preserve">     Amendment").</w:t>
        <w:br/>
        <w:br/>
        <w:t>B.   The Second Amendment expanded and relocated the Demised Premises to 13,980</w:t>
        <w:br/>
        <w:t xml:space="preserve">     square feet on the third floor of the Building which was referred to as the</w:t>
        <w:br/>
        <w:t xml:space="preserve">     "New Demised Premises", and the Tenant relinquished its rights in the </w:t>
        <w:br/>
        <w:t xml:space="preserve">     Original Leased Premises.</w:t>
        <w:br/>
        <w:br/>
        <w:t>C.   The Third Amendment includes the Original Leased Premises with the New</w:t>
        <w:br/>
        <w:t xml:space="preserve">     Demised Premises as part of Tenant's leasehold interest under the Lease for</w:t>
        <w:br/>
        <w:t xml:space="preserve">     a total size of the Demised premises of 19,345 square feet.</w:t>
        <w:br/>
        <w:br/>
        <w:t xml:space="preserve">D.   The Fourth Amendment amended the Lease to revise the construction </w:t>
        <w:br/>
        <w:t xml:space="preserve">     procedures for the New Demised Premises and the payment for those </w:t>
        <w:br/>
        <w:t xml:space="preserve">     improvements.</w:t>
        <w:br/>
        <w:br/>
        <w:t>E.   The Relocation Amendment changed the Tenant's proportionate share to</w:t>
        <w:br/>
        <w:t xml:space="preserve">     17,070/166,250.</w:t>
        <w:br/>
        <w:br/>
        <w:t>F.   The Fifth Amendment to Lease amended the Lease to add 2,908 square feet</w:t>
        <w:br/>
        <w:t xml:space="preserve">     located on the sixth floor to the Demised Premises for a total of 22,254</w:t>
        <w:br/>
        <w:t xml:space="preserve">     square feet.</w:t>
        <w:br/>
        <w:br/>
        <w:t>G.   The parties derive to correct the square footage and rent schedule noted in</w:t>
        <w:br/>
        <w:t xml:space="preserve">     the Fifth Amendment to the following.</w:t>
        <w:br/>
        <w:br/>
        <w:br/>
        <w:br/>
        <w:br/>
        <w:br/>
        <w:t>NOW THEREFORE, in consideration of the mutual covenants contained herein, the</w:t>
        <w:br/>
        <w:t>parties hereto, intending to be legally bound, hereby agree as follows:</w:t>
        <w:br/>
        <w:br/>
        <w:br/>
        <w:t xml:space="preserve">1.   As of March 9, 1998 the 2,908 square feet on the sixth floor of the </w:t>
        <w:br/>
        <w:t xml:space="preserve">     building (Exhibit "A" attached) will become part of the Demised Premises </w:t>
        <w:br/>
        <w:t xml:space="preserve">     as outlined in the Lease. The total space known as the Demised Premises </w:t>
        <w:br/>
        <w:t xml:space="preserve">     will become 19,978 square feet.</w:t>
        <w:br/>
        <w:br/>
        <w:t>2.   The Schedule "A" Rent Rider of the Lease and Lease Amendment dated July 6,</w:t>
        <w:br/>
        <w:t xml:space="preserve">     1995, Second Amendment dated June 17, 1996, Third Amendment dated June 26,</w:t>
        <w:br/>
        <w:t xml:space="preserve">     0000, Xxxxxx Xxxxxxxxx dated October 29, 1996 and Relocation Amendment </w:t>
        <w:br/>
        <w:t xml:space="preserve">     dated March 25, 1997 changes to the following:</w:t>
        <w:br/>
        <w:br/>
        <w:br/>
        <w:t>--------------------------------------------------------------------------------</w:t>
        <w:br/>
        <w:t xml:space="preserve">                PERIOD                        MONTHLY             ANNUALLY</w:t>
        <w:br/>
        <w:t>--------------------------------------------------------------------------------</w:t>
        <w:br/>
        <w:t xml:space="preserve">                                                           </w:t>
        <w:br/>
        <w:t xml:space="preserve">     April 1, 1998 - July 31, 2001           $27,737.82          $332,853.84</w:t>
        <w:br/>
        <w:t>--------------------------------------------------------------------------------</w:t>
        <w:br/>
        <w:t xml:space="preserve">     August 1, 2001 - July 31, 2006          $29,402.65          $352,831.80</w:t>
        <w:br/>
        <w:t>--------------------------------------------------------------------------------</w:t>
        <w:br/>
        <w:br/>
        <w:br/>
        <w:t>3.   Tenant's Fraction noted in the Lease shall be 19,978/166,250.  (i.e 12.02%)</w:t>
        <w:br/>
        <w:br/>
        <w:t xml:space="preserve">4.   The term of the Lease shall end on July 31, 2006 unless </w:t>
        <w:br/>
        <w:t xml:space="preserve">     sooner terminated as provided in the Lease and/or Third Amendment.</w:t>
        <w:br/>
        <w:br/>
        <w:t xml:space="preserve">5.   The terms and conditions of the Lease as modified hereby shall remain in </w:t>
        <w:br/>
        <w:t xml:space="preserve">     full force and effect and are hereby ratified, confirmed and reaffirmed </w:t>
        <w:br/>
        <w:t xml:space="preserve">     for all purposes and in all respects. All capitalized words not otherwise</w:t>
        <w:br/>
        <w:t xml:space="preserve">     defined herein shall have the meanings as defined in the Lease. The </w:t>
        <w:br/>
        <w:t xml:space="preserve">     First Amendment, the Second Amendment, the Third Amendment or the Fourth </w:t>
        <w:br/>
        <w:t xml:space="preserve">     Amendment.</w:t>
        <w:br/>
        <w:br/>
        <w:t>AGREED AND ACCEPTED:</w:t>
        <w:br/>
        <w:br/>
        <w:br/>
        <w:t>/s/ [ILLEGIBLE]                    /s/ [ILLEGIBLE]</w:t>
        <w:br/>
        <w:t>-----------------------            ------------------------------</w:t>
        <w:br/>
        <w:t>EXE Technologies, Inc.             Xxxxxxx Office Associates, L.P</w:t>
        <w:br/>
        <w:t>Date: March 23, 1998               Date: March 23, 1998</w:t>
        <w:br/>
        <w:br/>
        <w:br/>
        <w:br/>
        <w:br/>
        <w:t xml:space="preserve">                                      EXHIBIT A</w:t>
        <w:br/>
        <w:br/>
        <w:br/>
        <w:t xml:space="preserve">                                        [MAP]</w:t>
        <w:br/>
        <w:br/>
        <w:br/>
        <w:br/>
        <w:br/>
        <w:br/>
        <w:br/>
        <w:br/>
        <w:br/>
        <w:t xml:space="preserve">                            XXXXXXX TOWERS - SIXTH FLOOR</w:t>
        <w:br/>
        <w:t xml:space="preserve">                      ------------------------------------------</w:t>
        <w:br/>
        <w:t xml:space="preserve">                          0000 Xxxxxxx Xxxx, Xxxxxxxxx, XX</w:t>
        <w:br/>
        <w:br/>
        <w:t xml:space="preserve">                       Preferred Real Estate Investments, Inc.</w:t>
        <w:br/>
        <w:t xml:space="preserve">                                  (000) 000-0000</w:t>
        <w:br/>
        <w:br/>
        <w:t xml:space="preserve">                         [LOGO] XXXXXX X. XXXX, ARCHITECTS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