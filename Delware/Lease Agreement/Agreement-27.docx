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 xml:space="preserve">            LEASE</w:t>
        <w:br/>
        <w:t>OF PREMISES AT 00 XXXXXXXXX XXXXX,</w:t>
        <w:br/>
        <w:t>XXXXXXX, XXXXXXXXXXXXX</w:t>
        <w:br/>
        <w:t xml:space="preserve">  FROM</w:t>
        <w:br/>
        <w:t>ASTRAZENECA PHARMACEUTICALS LIMITED PARTNERSHIP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