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br/>
        <w:t xml:space="preserve">                               LEASE AGREEMENT</w:t>
        <w:br/>
        <w:br/>
        <w:br/>
        <w:t>THIS LEASE, made this 14th day of July   , 1998 between THE ARRILLAGA</w:t>
        <w:br/>
        <w:t xml:space="preserve">                      ----        --------   --         -------------</w:t>
        <w:br/>
        <w:t>FOUNDATION and THE XXXXX FOUNDATION (d.b.a. A&amp;P FOUNDATIONS)</w:t>
        <w:br/>
        <w:t>-------------------------------------------------------------------------------</w:t>
        <w:br/>
        <w:t>-------------------------------------------------------------------------------</w:t>
        <w:br/>
        <w:t>-------------------------------------------------------------------------------</w:t>
        <w:br/>
        <w:t>-----------, hereinafter called Landlord, and</w:t>
        <w:br/>
        <w:t>CACHEFLOW, INC., a Delaware corporation</w:t>
        <w:br/>
        <w:t>----------------------------------------</w:t>
        <w:br/>
        <w:t>-------------------------------------------------------------------------------</w:t>
        <w:br/>
        <w:t>-------------------------------------------------------------------------------</w:t>
        <w:br/>
        <w:t>--------------------------------------------------------, hereinafter called</w:t>
        <w:br/>
        <w:t>Tenant.</w:t>
        <w:br/>
        <w:br/>
        <w:t xml:space="preserve">                                 WITNESSETH:</w:t>
        <w:br/>
        <w:br/>
        <w:t>Landlord hereby leases to Tenant and Tenant hereby hires and takes from Landlord</w:t>
        <w:br/>
        <w:t>those certain premises (the "Premises") outlined in red on Exhibit "A", attached</w:t>
        <w:br/>
        <w:t>hereto and incorporated herein by this reference thereto more particularly</w:t>
        <w:br/>
        <w:t>described as follows:</w:t>
        <w:br/>
        <w:br/>
        <w:t>A portion of that certain 52,825+ square foot, two-story building located at 000</w:t>
        <w:br/>
        <w:t>Xxxxxxx Xxxxxx, Xxxxxxxxx, Xxxxxxxxxx 00000, consisting of approximately 39,115+</w:t>
        <w:br/>
        <w:t>square feet on the first floor of the building. Said Premises is more</w:t>
        <w:br/>
        <w:t>particularly shown within the area outlined in Red on Exhibit A attached hereto.</w:t>
        <w:br/>
        <w:t xml:space="preserve">                                                      ----------</w:t>
        <w:br/>
        <w:t>The entire parcel, of which the Premises is a part, is shown within the area</w:t>
        <w:br/>
        <w:t>outlined in Green on Exhibit A attached. The Premises shall be improved by</w:t>
        <w:br/>
        <w:t xml:space="preserve">                     ----------</w:t>
        <w:br/>
        <w:t>Landlord as shown on Exhibit B attached hereto, and is leased on an "as-is"</w:t>
        <w:br/>
        <w:t xml:space="preserve">                     ----------</w:t>
        <w:br/>
        <w:t>basis, in its present condition, and in the configuration as shown in Red on</w:t>
        <w:br/>
        <w:t>Exhibit B attached hereto.</w:t>
        <w:br/>
        <w:t>----------</w:t>
        <w:br/>
        <w:br/>
        <w:t>The word "Premises as used throughout this lease is hereby defined to include</w:t>
        <w:br/>
        <w:t>the nonexclusive use of landscaped areas, sidewalks and driveways in front of or</w:t>
        <w:br/>
        <w:t>adjacent to the Premises, and the nonexclusive use of the area directly</w:t>
        <w:br/>
        <w:t>underneath or over such sidewalks and driveways. The gross leasable area of the</w:t>
        <w:br/>
        <w:t>building shall be measured from outside of exterior walls to outside of exterior</w:t>
        <w:br/>
        <w:t>walls, and shall include any atriums, covered entrances or egresses and covered</w:t>
        <w:br/>
        <w:t>loading areas.</w:t>
        <w:br/>
        <w:br/>
        <w:t>Said letting and hiring is upon and subject to the terms, covenants and</w:t>
        <w:br/>
        <w:t>conditions hereinafter set forth and Tenant covenants as a material part of the</w:t>
        <w:br/>
        <w:t>consideration for this Lease to perform and observe each and all of said terms,</w:t>
        <w:br/>
        <w:t>covenants and conditions. This Lease is made upon the conditions of such</w:t>
        <w:br/>
        <w:t>performance and observance.</w:t>
        <w:br/>
        <w:br/>
        <w:t>1. USE  Tenant shall use the Premises only in conformance with applicable</w:t>
        <w:br/>
        <w:t>governmental laws, regulations, rules and ordinances for the purpose of general</w:t>
        <w:br/>
        <w:t xml:space="preserve">                                                                        -------</w:t>
        <w:br/>
        <w:t>office, light manufacturing, research and development, and storage and other</w:t>
        <w:br/>
        <w:t>----------------------------------------------------------------------------</w:t>
        <w:br/>
        <w:t>uses necessary for Tenant to conduct Tenant's business, provided that such uses</w:t>
        <w:br/>
        <w:t>-------------------------------------------------------------------------------</w:t>
        <w:br/>
        <w:t>shall be in accordance with all applicable governmental laws and ordinances</w:t>
        <w:br/>
        <w:t>----------------------------------------------------------------------------</w:t>
        <w:br/>
        <w:t xml:space="preserve">                 , and for no other purpose. Tenant shall not do or permit to</w:t>
        <w:br/>
        <w:t>-----------------</w:t>
        <w:br/>
        <w:t>be done in or about the Premises nor bring or keep or permit to be brought or</w:t>
        <w:br/>
        <w:t>kept in or about the Premises anything which is prohibited by or will in any</w:t>
        <w:br/>
        <w:t>way increase the existing rate of (or otherwise affect) fire or any insurance</w:t>
        <w:br/>
        <w:t>covering the Premises or any part thereof, or any of its contents, or will</w:t>
        <w:br/>
        <w:t>cause a cancellation of any insurance covering the Premises or any part</w:t>
        <w:br/>
        <w:t>thereof, or any of its contents. Tenant shall not do or permit to be done</w:t>
        <w:br/>
        <w:t>anything in, on or about the Premises which will in any way obstruct or</w:t>
        <w:br/>
        <w:t>interfere with the rights of other tenants or occupants of the Premises or</w:t>
        <w:br/>
        <w:t>neighboring premises or Injure or annoy them, or use or allow the Premises to</w:t>
        <w:br/>
        <w:t>be used for any improper, immoral, unlawful or objectionable purpose, nor</w:t>
        <w:br/>
        <w:t>shall Tenant cause, maintain or permit any nuisance in, on or about the</w:t>
        <w:br/>
        <w:t>Premises. No sale by auction shall be permitted on the Premises. Tenant shall</w:t>
        <w:br/>
        <w:t>not place any upon the floors, walls, or ceiling which endanger the structure,</w:t>
        <w:br/>
        <w:t>or place any harmful fluids or other materials in the drainage system of the</w:t>
        <w:br/>
        <w:t>building, or overload existing electrical or other mechanical systems. No</w:t>
        <w:br/>
        <w:t>waste materials or refuse shall be dumped upon or permitted to remain upon any</w:t>
        <w:br/>
        <w:t>part of the Premises or outside of the building in which the Premises are a</w:t>
        <w:br/>
        <w:t>part, except in trash containers placed inside exterior enclosures designated</w:t>
        <w:br/>
        <w:t>by Landlord for that purpose or inside of the building proper where designated</w:t>
        <w:br/>
        <w:t>by Landlord. No materials, supplies, equipment, finished products or semi-</w:t>
        <w:br/>
        <w:t>finished products, raw materials or articles of any nature shall be stored</w:t>
        <w:br/>
        <w:t>upon or permitted to remain outside the Premises. Tenant shall not place</w:t>
        <w:br/>
        <w:t>anything or allow anything to be placed near the glass of any window, door</w:t>
        <w:br/>
        <w:t>partition or wall which may appear unsightly from outside the Premises. No</w:t>
        <w:br/>
        <w:t>loudspeaker or other device, system or apparatus which can be heard outside</w:t>
        <w:br/>
        <w:t>the Premises shall be used in or at the Premises without the prior written</w:t>
        <w:br/>
        <w:t>consent of Landlord. Tenant shall not commit or suffer to be committed any</w:t>
        <w:br/>
        <w:t>waste in or upon the Premises. Tenant shall indemnify, defend and hold</w:t>
        <w:br/>
        <w:t>Landlord harmless against any loss, expense, damage, reasonable attorneys'</w:t>
        <w:br/>
        <w:t>fees, or liability arising out of failure of Tenant to comply with any</w:t>
        <w:br/>
        <w:t>applicable law. Tenant shall comply with any covenant, condition, or</w:t>
        <w:br/>
        <w:t>restriction ("CC&amp;R's") affecting the Premises. The provisions of this</w:t>
        <w:br/>
        <w:t>paragraph are for the benefit of Landlord only and shall not be construed to</w:t>
        <w:br/>
        <w:t>be for the benefit of any tenant or occupant of the Premises.</w:t>
        <w:br/>
        <w:br/>
        <w:t>2. TERM *</w:t>
        <w:br/>
        <w:t xml:space="preserve">  A. The term of this Lease shall be for a period of  SEVEN  (   7   )</w:t>
        <w:br/>
        <w:t xml:space="preserve">                                                      -----   --------</w:t>
        <w:br/>
        <w:t>SEVENTEEN (17) DAYS  years (unless sooner terminated as hereinafter provided)</w:t>
        <w:br/>
        <w:t>-------------------</w:t>
        <w:br/>
        <w:t>and, subject to Paragraphs 2B and 3, shall commence on the    15th    day</w:t>
        <w:br/>
        <w:t xml:space="preserve">                                                           ----------</w:t>
        <w:br/>
        <w:t>of         August         ,19 98</w:t>
        <w:br/>
        <w:t xml:space="preserve">   -----------------------    --</w:t>
        <w:br/>
        <w:t>and end on the 31st  day of           August          ,  2005.</w:t>
        <w:br/>
        <w:t xml:space="preserve">               -----         -------------------------   ----</w:t>
        <w:br/>
        <w:br/>
        <w:t xml:space="preserve">  B. Possession of the Premises shall be deemed tendered and the term of the</w:t>
        <w:br/>
        <w:t>Lease shall commence when the first of the following occurs:</w:t>
        <w:br/>
        <w:br/>
        <w:t xml:space="preserve">    (a) One day after a Certificate of Occupancy is granted by the proper</w:t>
        <w:br/>
        <w:t>governmental agency, or, if the governmental agency having jurisdiction over the</w:t>
        <w:br/>
        <w:t>area in which the Premises are situated does not issue certificates of</w:t>
        <w:br/>
        <w:t>occupancy, then the same number of days after certification by Tenant's</w:t>
        <w:br/>
        <w:t>architect or contractor that Landlord's construction work has been completed; or</w:t>
        <w:br/>
        <w:br/>
        <w:t xml:space="preserve">    (b) Upon the occupancy of the Premises by any of Tenant's operating</w:t>
        <w:br/>
        <w:t>personnel; or</w:t>
        <w:br/>
        <w:br/>
        <w:t xml:space="preserve">    (c) When the Tenant Improvements have been substantially completed for</w:t>
        <w:br/>
        <w:t xml:space="preserve">        ------------------------------------------------------------------</w:t>
        <w:br/>
        <w:t>Tenant's use and occupancy, in accordance and compliance with Exhibit B of</w:t>
        <w:br/>
        <w:t>--------------------------------------------------------------------------</w:t>
        <w:br/>
        <w:t>this Lease Agreement; or</w:t>
        <w:br/>
        <w:t>------------------------</w:t>
        <w:br/>
        <w:br/>
        <w:t xml:space="preserve">    (d) As otherwise agreed in writing.</w:t>
        <w:br/>
        <w:br/>
        <w:t>* It is agreed in the event said Lease commences on a date other than the</w:t>
        <w:br/>
        <w:t xml:space="preserve">  first day of the month the term of the Lease will be extended to account for</w:t>
        <w:br/>
        <w:t xml:space="preserve">  the number of days in the partial month. The Basic Rent during the resulting</w:t>
        <w:br/>
        <w:t xml:space="preserve">  partial month will be pro-rated (for the number of days in the partial</w:t>
        <w:br/>
        <w:t xml:space="preserve">  month) at the Basic Rent rate scheduled for the projected commencement date</w:t>
        <w:br/>
        <w:t xml:space="preserve">  as shown in Paragraph 39.</w:t>
        <w:br/>
        <w:br/>
        <w:t xml:space="preserve">                                       1</w:t>
        <w:br/>
        <w:br/>
        <w:br/>
        <w:t>3. POSSESSION   If Landlord, for any reason whatsoever, cannot deliver</w:t>
        <w:br/>
        <w:t>possession of said premises to Tenant at the commencement of the said term, as</w:t>
        <w:br/>
        <w:t>hereinbefore specified, this Lease shall not be void or voidable; no obligation</w:t>
        <w:br/>
        <w:t>of Tenant shall be affected thereby; nor shall Landlord or Landlord's agents be</w:t>
        <w:br/>
        <w:t>liable to Tenant for any loss or damage resulting therefrom; but in that event</w:t>
        <w:br/>
        <w:t>the commencement and termination dates of the Lease, and all other dates</w:t>
        <w:br/>
        <w:t>affected thereby shall be revised to conform to the date of Landlord's delivery</w:t>
        <w:br/>
        <w:t>of possession, as specified in Paragraph 2B, above. The above is, however,</w:t>
        <w:br/>
        <w:t>subject to the provision that the period of delay of delivery of the Premises</w:t>
        <w:br/>
        <w:t>shall not exceed         30          days from the commencement date herein</w:t>
        <w:br/>
        <w:t xml:space="preserve">                 -------------------</w:t>
        <w:br/>
        <w:t>(except those delays caused by Acts of God, strikes, war, utilities,</w:t>
        <w:br/>
        <w:t>governmental bodies, weather, unavailable materials, and delays beyond</w:t>
        <w:br/>
        <w:t>Landlord's control shall be excluded in calculating such period) in which</w:t>
        <w:br/>
        <w:t>instance Tenant, at its option, may, by written notice to Landlord, terminate</w:t>
        <w:br/>
        <w:t>this Lease.</w:t>
        <w:br/>
        <w:br/>
        <w:t>4. RENT</w:t>
        <w:br/>
        <w:t xml:space="preserve">  A. Basic Rent. Tenant agrees to pay to Landlord at such place as Landlord may</w:t>
        <w:br/>
        <w:t>designate without deduction, offset, prior notice, or demand, and Landlord</w:t>
        <w:br/>
        <w:t>agrees to accept as Basic Rent for the leased Premises the total sum of NINE</w:t>
        <w:br/>
        <w:t xml:space="preserve">                                                                        ----</w:t>
        <w:br/>
        <w:t>MILLION TWO HUNDRED FIFTY THREE THOUSAND FOUR HUNDRED SEVENTY THREE AND 40/100</w:t>
        <w:br/>
        <w:t>------------------------------------------------------------------------------</w:t>
        <w:br/>
        <w:t>Dollars ($ 9,253,473.40   --------------------------------------  )</w:t>
        <w:br/>
        <w:t xml:space="preserve">         ---------------------------------------------------------</w:t>
        <w:br/>
        <w:t>in lawful money of the United States of America, payable as follows:</w:t>
        <w:br/>
        <w:br/>
        <w:t xml:space="preserve">          See Paragraph 39 for Basic Rent Schedule</w:t>
        <w:br/>
        <w:br/>
        <w:br/>
        <w:t xml:space="preserve">  B. Time for Payment. Full monthly rent is due in advance on the first day of</w:t>
        <w:br/>
        <w:t>each calendar month. In the event that the term of this Lease commences on a</w:t>
        <w:br/>
        <w:t>date other than the first day of a calendar month, on the date of commencement</w:t>
        <w:br/>
        <w:t>of the term hereof Tenant shall pay to Landlord as rent for the period from such</w:t>
        <w:br/>
        <w:t>date of commencement to the first day of the next succeeding calendar month that</w:t>
        <w:br/>
        <w:t>proportion of the monthly rent hereunder which the number of days between such</w:t>
        <w:br/>
        <w:t>date of commencement and the first day of the next succeeding calendar month</w:t>
        <w:br/>
        <w:t>bears to thirty (30). In the event that the term of this Lease for any reason</w:t>
        <w:br/>
        <w:t>ends on a date other than the last day of a calendar month, on the first day of</w:t>
        <w:br/>
        <w:t>the last calendar month of the term hereof Tenant shall pay to Landlord as rent</w:t>
        <w:br/>
        <w:t>for the period from said first day of said last calendar month to and including</w:t>
        <w:br/>
        <w:t>the last day of the term hereof that proportion of the monthly rent hereunder</w:t>
        <w:br/>
        <w:t>which the number of days between said first day of said last calendar month and</w:t>
        <w:br/>
        <w:t>the last day of the term hereof bears to thirty (30).</w:t>
        <w:br/>
        <w:br/>
        <w:t xml:space="preserve">  C. Late Charge. Notwithstanding any other provision of this Lease, if Tenant</w:t>
        <w:br/>
        <w:t>is in default in the payment of rental as set forth in this Paragraph 4 when</w:t>
        <w:br/>
        <w:t>due, or any part thereof, Tenant agrees to pay Landlord, in addition to the</w:t>
        <w:br/>
        <w:t>delinquent rental due, a late charge for each rental payment in default ten (10)</w:t>
        <w:br/>
        <w:t>days. Said late charge shall equal ten percent (10%) of each rental payment so</w:t>
        <w:br/>
        <w:t>in default.</w:t>
        <w:br/>
        <w:br/>
        <w:t xml:space="preserve">  D. Additional Rent. Beginning with the commencement date of the term of this</w:t>
        <w:br/>
        <w:t>Lease, Tenant shall pay to Landlord or to Landlord's designated agent in</w:t>
        <w:br/>
        <w:t>addition to the Basic Rent and as Additional Rent the following:</w:t>
        <w:br/>
        <w:br/>
        <w:t xml:space="preserve">     (a) All Taxes relating to the Premises as set forth in Paragraph 9, and</w:t>
        <w:br/>
        <w:t xml:space="preserve">     (b) All insurance premiums relating to the Premises, as set forth in</w:t>
        <w:br/>
        <w:t>Paragraph 12, and</w:t>
        <w:br/>
        <w:t xml:space="preserve">     (c) All charges, costs and expenses, which Tenant is required to pay</w:t>
        <w:br/>
        <w:t>hereunder, together with all interest and penalties, costs and expenses</w:t>
        <w:br/>
        <w:t>including reasonable attorneys' fees and legal expenses, that may accrue thereto</w:t>
        <w:br/>
        <w:t>in the event of Tenant's failure to pay such amounts, and all damages,</w:t>
        <w:br/>
        <w:t>reasonable costs and expenses which Landlord may incur by reason of default of</w:t>
        <w:br/>
        <w:t>Tenant or failure on Tenant's part to comply with the terms of this Lease. In</w:t>
        <w:br/>
        <w:t>the event of nonpayment by Tenant of Additional Rent, Landlord shall have all</w:t>
        <w:br/>
        <w:t>the rights and remedies with respect thereto as Landlord has for nonpayment of</w:t>
        <w:br/>
        <w:t>rent.</w:t>
        <w:br/>
        <w:br/>
        <w:t xml:space="preserve">  The Additional Rent due hereunder shall be paid to Landlord or Landlord's</w:t>
        <w:br/>
        <w:t>agent (i) within five days  for taxes and insurance and within thirty days for</w:t>
        <w:br/>
        <w:t>all other Additional Rent items after presentation of invoice from Landlord or</w:t>
        <w:br/>
        <w:t>Landlord's agent setting forth such Additional Rent and/or (ii) at the option of</w:t>
        <w:br/>
        <w:t>Landlord, Tenant shall pay to Landlord monthly, in advance, Tenant's prorata</w:t>
        <w:br/>
        <w:t>share of an amount estimated by Landlord to be Landlord's approximate average</w:t>
        <w:br/>
        <w:t>monthly expenditure for such Additional Rent items, which estimated amount shall</w:t>
        <w:br/>
        <w:t>be reconciled within 120 days of the end of each calendar year or more</w:t>
        <w:br/>
        <w:t>frequently if Landlord elects to do so at Landlord's sole and absolute</w:t>
        <w:br/>
        <w:t>discretion as compared to Landlord's actual expenditure for said Additional Rent</w:t>
        <w:br/>
        <w:t>items, with Tenant paying to Landlord, upon demand, any amount of actual</w:t>
        <w:br/>
        <w:t>expenses expended by Landlord in excess of said estimated amount, or Landlord</w:t>
        <w:br/>
        <w:t>crediting to Tenant (providing Tenant is not in default in the performance of</w:t>
        <w:br/>
        <w:t>any of the terms, covenants and conditions of this Lease) any amount of</w:t>
        <w:br/>
        <w:t>estimated payments made by Tenant in excess of Landlord's actual expenditures</w:t>
        <w:br/>
        <w:t>for said Additional Rent Items. Within thirty (30) days after receipt of</w:t>
        <w:br/>
        <w:t>Landlord's reconciliation, Tenant shall have the right, at Tenant's sole</w:t>
        <w:br/>
        <w:t>expense, to audit, at a mutually convenient time at Landlord's office,</w:t>
        <w:br/>
        <w:t>Landlord's records relating to the foregoing expenses. Such audit must be</w:t>
        <w:br/>
        <w:t>conducted by Tenant or an independent nationally recognized accounting firm that</w:t>
        <w:br/>
        <w:t>is not being compensated by Tenant or other third party on a contingency fee</w:t>
        <w:br/>
        <w:t>basis. Landlord shall be provided a complete copy of said audit at no expense to</w:t>
        <w:br/>
        <w:t>Landlord. If such audit reveals that Landlord has overcharged Tenant and the</w:t>
        <w:br/>
        <w:t>audit is not challenged by Landlord, the amount overcharged shall be credited to</w:t>
        <w:br/>
        <w:t>Tenant's account within thirty (30) days after the audit is concluded.</w:t>
        <w:br/>
        <w:br/>
        <w:t xml:space="preserve">  The respective obligations of Landlord and Tenant under this paragraph shall</w:t>
        <w:br/>
        <w:t>survive the expiration or other termination of the term of this Lease, and if</w:t>
        <w:br/>
        <w:t>the term hereof shall expire or shall otherwise terminate on a day other than</w:t>
        <w:br/>
        <w:t>the last day of a calendar year, the actual Additional Rent incurred for the</w:t>
        <w:br/>
        <w:t>calendar year in which the term hereof expires or otherwise terminates shall be</w:t>
        <w:br/>
        <w:t>determined and settled on the basis of the statement of actual Additional Rent</w:t>
        <w:br/>
        <w:t>for such calendar year and shall be prorated in the proportion which the number</w:t>
        <w:br/>
        <w:t>of days in such calendar year preceding such expiration or termination bears to</w:t>
        <w:br/>
        <w:t>365.</w:t>
        <w:br/>
        <w:br/>
        <w:t xml:space="preserve">  E. Fixed Management Fee.  Beginning with the Commencement Date of the Term of</w:t>
        <w:br/>
        <w:t xml:space="preserve">     --------------------</w:t>
        <w:br/>
        <w:t>this Lease, Tenant shall pay to Landlord, in addition to the Basic Rent and</w:t>
        <w:br/>
        <w:t>Additional Rent, a fixed monthly management fee ("Management Fee") equal to 3%</w:t>
        <w:br/>
        <w:t>of the Basic Rent due for each month during the Lease Term.</w:t>
        <w:br/>
        <w:br/>
        <w:t xml:space="preserve">  F. Place of Payment of Rent and Additional Rent. All Basic Rent hereunder and</w:t>
        <w:br/>
        <w:t>all payments hereunder for Additional Rent shall be paid to Landlord at the</w:t>
        <w:br/>
        <w:t>office of Landlord at A&amp;P Foundations, 0000 Xxxxxxx Xxxxxxx Xxxx., Xxxxx 000,</w:t>
        <w:br/>
        <w:t xml:space="preserve">                      -------------------------------------------------------</w:t>
        <w:br/>
        <w:t>Xxxxx Xxxxx, XX 00000 or to such other person or to such other place as Landlord</w:t>
        <w:br/>
        <w:t>---------------------</w:t>
        <w:br/>
        <w:t>may from time to time designate in writing.</w:t>
        <w:br/>
        <w:br/>
        <w:t>* G. Security Deposit. Concurrently with Tenant's execution of this Lease,</w:t>
        <w:br/>
        <w:t>Tenant shall deposit with Landlord the sum of   TWO HUNDRED FORTY TWO THOUSAND</w:t>
        <w:br/>
        <w:t xml:space="preserve">                                              ---------------------------------</w:t>
        <w:br/>
        <w:t>FIVE HUNDRED THIRTEEN AND NO/100 Dollars ($ 242,513.00  ----------------------).</w:t>
        <w:br/>
        <w:t>--------------------------------            -----------------------------------</w:t>
        <w:br/>
        <w:br/>
        <w:t>Said sum shall be held by Landlord as a Security Deposit for the faithful</w:t>
        <w:br/>
        <w:t>performance by Tenant of all of the terms, covenants, and conditions of this</w:t>
        <w:br/>
        <w:t>Lease to be kept and performed by Tenant during the term hereof. If Tenant</w:t>
        <w:br/>
        <w:t>defaults with respect to any provision of this Lease, including, but not limited</w:t>
        <w:br/>
        <w:t>to, the provisions relating to the payment of rent and any of the monetary sums</w:t>
        <w:br/>
        <w:t>due herewith, Landlord may (but shall not be required to) use, apply or retain</w:t>
        <w:br/>
        <w:t>all or any part of this Security Deposit for the payment of any other amount</w:t>
        <w:br/>
        <w:t>which Landlord may spend by reason of Tenant's default or to compensate Landlord</w:t>
        <w:br/>
        <w:t>for</w:t>
        <w:br/>
        <w:br/>
        <w:t>*$121,256.50 Cash due upon Lease execution.</w:t>
        <w:br/>
        <w:t>$121,256.50 Promissory Note due November 1, 1998</w:t>
        <w:br/>
        <w:br/>
        <w:t xml:space="preserve">                                       2</w:t>
        <w:br/>
        <w:br/>
        <w:br/>
        <w:t>any other loss or damage which Landlord may suffer by reason of Tenant's</w:t>
        <w:br/>
        <w:t>default. If any portion of said Deposit is so used or applied, Tenant shall,</w:t>
        <w:br/>
        <w:t>within ten (10) days after written demand therefor, deposit cash with Landlord</w:t>
        <w:br/>
        <w:t>in the amount sufficient to restore the Security Deposit to its original amount.</w:t>
        <w:br/>
        <w:t>Tenant's failure to do so shall be a material breach of this Lease. Landlord</w:t>
        <w:br/>
        <w:t>shall not be required to keep this Security Deposit separate from its general</w:t>
        <w:br/>
        <w:t>funds, and Tenant shall not be entitled to interest on such Deposit. If Tenant</w:t>
        <w:br/>
        <w:t>fully and faithfully performs every provision of this Lease to be performed by</w:t>
        <w:br/>
        <w:t>it, the Security Deposit or any balance thereof shall be returned to Tenant (or</w:t>
        <w:br/>
        <w:t>at Landlord's option, to the last assignee of Tenant's interest hereunder) at</w:t>
        <w:br/>
        <w:t>the expiration of the Lease term and after Tenant has vacated the Premises. In</w:t>
        <w:br/>
        <w:t>the event of termination of Landlord's interest in this Lease, Landlord shall</w:t>
        <w:br/>
        <w:t>transfer said Deposit to Landlord's successor in interest whereupon Tenant</w:t>
        <w:br/>
        <w:t>agrees to release Landlord from liability for the return of such Deposit or the</w:t>
        <w:br/>
        <w:t>accounting therefor.</w:t>
        <w:br/>
        <w:br/>
        <w:t>5. ACCEPTANCE AND SURRENDER OF PREMISES By entry hereunder Tenant accepts the</w:t>
        <w:br/>
        <w:t>Premises as being included in good and sanitary order, condition and repair, and</w:t>
        <w:br/>
        <w:t>accepts the building and improvements included in the Premises in their present</w:t>
        <w:br/>
        <w:t>condition, subject to Landlord's obligation to complete the improvements</w:t>
        <w:br/>
        <w:t>described in Exhibit B hereto and to Paragraph 52, and without representation or</w:t>
        <w:br/>
        <w:t xml:space="preserve">             ---------</w:t>
        <w:br/>
        <w:t>warranty by Landlord as to the condition of such building or as to the use or</w:t>
        <w:br/>
        <w:t>occupancy which may be made thereof. Any exceptions to the foregoing must be by</w:t>
        <w:br/>
        <w:t>written agreement executed by Landlord and Tenant. Tenant agrees on the last day</w:t>
        <w:br/>
        <w:t>of the Lease term, or on the sooner termination of this Lease, to surrender the</w:t>
        <w:br/>
        <w:t>Premises promptly and peaceably to Landlord in good condition and repair (damage</w:t>
        <w:br/>
        <w:t>by Acts of God, fire, normal wear and tear excepted), with all interior walls</w:t>
        <w:br/>
        <w:t>painted, or cleaned so that they appear freshly painted, and repaired and</w:t>
        <w:br/>
        <w:t>replaced, if damaged; all floors cleaned and waxed; all carpets cleaned and</w:t>
        <w:br/>
        <w:t>shampooed; all broken, marred or nonconforming accoustical ceiling tiles</w:t>
        <w:br/>
        <w:t>replaced; all windows washed; the airconditioning and heating systems serviced</w:t>
        <w:br/>
        <w:t>by a reputable and licensed service firm and in good operating condition and</w:t>
        <w:br/>
        <w:t>repair; the plumbing and electrical systems and lighting in good order and</w:t>
        <w:br/>
        <w:t>repair, including replacement of any burned out or broken light bulbs or</w:t>
        <w:br/>
        <w:t>ballasts; the lawn and shrubs in good condition including the replacement of any</w:t>
        <w:br/>
        <w:t>dead or damaged plantings; the sidewalk, driveways and parking areas in good</w:t>
        <w:br/>
        <w:t>order, condition and repair; together with all alterations, additions, and</w:t>
        <w:br/>
        <w:t>improvements which may have been made in, to, or on the Premises (except</w:t>
        <w:br/>
        <w:t>moveable trade fixtures installed at the expense of Tenant) except that Tenant</w:t>
        <w:br/>
        <w:t>shall ascertain from Landlord within thirty (30) days before the end of the term</w:t>
        <w:br/>
        <w:t>of this Lease whether Landlord desires to have the Premises or any part or parts</w:t>
        <w:br/>
        <w:t>thereof restored to their condition and configuration as when the Premises were</w:t>
        <w:br/>
        <w:t>delivered to Tenant and if Landlord shall so desire, then Tenant shall restore</w:t>
        <w:br/>
        <w:t>said Premises or such part or parts thereof before the end of this Lease at</w:t>
        <w:br/>
        <w:t>Tenant's sole cost and expense. Tenant, on or before the end of the term or</w:t>
        <w:br/>
        <w:t>sooner termination of this Lease; shall remove all of Tenant's personal property</w:t>
        <w:br/>
        <w:t>and trade fixtures from the Premises, and all property not so removed on or</w:t>
        <w:br/>
        <w:t>before the end of the term or sooner termination of this Lease shall be deemed</w:t>
        <w:br/>
        <w:t>abandoned by Tenant and title to same shall thereupon pass to Landlord without</w:t>
        <w:br/>
        <w:t>compensation to Tenant. Landlord may, upon termination of this Lease, remove all</w:t>
        <w:br/>
        <w:t>moveable furniture and equipment so abandoned by Tenant, at Tenant's sole cost,</w:t>
        <w:br/>
        <w:t>and repair any damage caused by such removal at Tenant's sole cost. If the</w:t>
        <w:br/>
        <w:t>Premises be not surrendered at the end of the term or sooner termination of this</w:t>
        <w:br/>
        <w:t>Lease, Tenant shall indemnify Landlord against loss or liability resulting from</w:t>
        <w:br/>
        <w:t>the delay by Tenant in so surrendering the Premises including, without</w:t>
        <w:br/>
        <w:t>limitation, any claims made by any succeeding tenant founded on such delay.</w:t>
        <w:br/>
        <w:t>Nothing contained herein shall be construed as an extension of the term hereof</w:t>
        <w:br/>
        <w:t>or as a consent of Landlord to any holding over by Tenant. The voluntary or</w:t>
        <w:br/>
        <w:t>other surrender of this Lease or the Premises by Tenant or a mutual cancellation</w:t>
        <w:br/>
        <w:t>of this Lease shall not work as a merger and, at the option of Landlord, shall</w:t>
        <w:br/>
        <w:t>either terminate all or any existing subleases or subtenancies or operate as an</w:t>
        <w:br/>
        <w:t>assignment to Landlord of all or any such subleases or subtenancies.</w:t>
        <w:br/>
        <w:br/>
        <w:t>6. ALTERATIONS AND ADDITIONS   Tenant shall not make, or suffer to be made, any</w:t>
        <w:br/>
        <w:t>alteration or addition to the Premises, or any part thereof, without the written</w:t>
        <w:br/>
        <w:t>consent of Landlord first had and obtained by Tenant (such consent not to be</w:t>
        <w:br/>
        <w:t>unreasonably withheld), but at the cost of Tenant, and any addition to, or</w:t>
        <w:br/>
        <w:t>alteration of, the Premises, except moveable furniture and trade fixtures, shall</w:t>
        <w:br/>
        <w:t>at once become a part of the Premises and belong to Landlord. Landlord reserves</w:t>
        <w:br/>
        <w:t>the right to reasonably approve all contractors and mechanics proposed by Tenant</w:t>
        <w:br/>
        <w:t>to make such alterations and additions. Tenant shall retain title to all</w:t>
        <w:br/>
        <w:t>moveable furniture and trade fixtures placed in the Premises. All heating,</w:t>
        <w:br/>
        <w:t>lighting, electrical, airconditioning, floor to ceiling partitioning, drapery,</w:t>
        <w:br/>
        <w:t>carpeting, and floor installations made by Tenant, together with all property</w:t>
        <w:br/>
        <w:t>that has become an integral part of the Premises, shall not be deemed trade</w:t>
        <w:br/>
        <w:t>fixtures. Tenant agrees that it will not proceed to make such alteration or</w:t>
        <w:br/>
        <w:t>additions, without having obtained consent from Landlord to do so, (which</w:t>
        <w:br/>
        <w:t>consent shall not be unreasonably withheld by Landlord), and until five (5) days</w:t>
        <w:br/>
        <w:t>from the receipt of such consent, in order that Landlord may post appropriate</w:t>
        <w:br/>
        <w:t>notices to avoid any liability to contractors or material supplies for payment</w:t>
        <w:br/>
        <w:t>for Tenant's improvements. Tenant will at all times permit such notices to be</w:t>
        <w:br/>
        <w:t>posted and to remain posted until the completion of work. Tartar shall, if</w:t>
        <w:br/>
        <w:t>required by Landlord, secure at Tenant's own cost and expense, a completion and</w:t>
        <w:br/>
        <w:t>lien indemnity bond, satisfactory to Landlord, for such work. Tenant further</w:t>
        <w:br/>
        <w:t>covenants and agrees that any mechanic's lien filed against the Premises for</w:t>
        <w:br/>
        <w:t>work claimed to have been done for, or materials claimed to have been furnished</w:t>
        <w:br/>
        <w:t>to Tenant, will be discharged by Tenant, by bond or otherwise, within ten (10)</w:t>
        <w:br/>
        <w:t>days after the filing thereof, at the cost and expense of Tenant. Any exceptions</w:t>
        <w:br/>
        <w:t>to the foregoing must be made in writing and executed by both Landlord and</w:t>
        <w:br/>
        <w:t>Tenant.</w:t>
        <w:br/>
        <w:br/>
        <w:t>7. TENANT MAINTENANCE   Tenant shall, at its sole cost and expense, keep and</w:t>
        <w:br/>
        <w:t>maintain the Premises (including appurtenances) and every part thereof in a high</w:t>
        <w:br/>
        <w:t>standard of maintenance and repair, and in good and sanitary condition. Tenant's</w:t>
        <w:br/>
        <w:t>maintenance and repair responsibilities herein referred to include, but are not</w:t>
        <w:br/>
        <w:t>limited to janitorization, plumbing systems within the non-common areas of the</w:t>
        <w:br/>
        <w:t>Premises (such as water and drain lines, sinks), electrical systems within the</w:t>
        <w:br/>
        <w:t>non-common areas of the Premises (such as outlets, lighting fixtures, lamps,</w:t>
        <w:br/>
        <w:t>bulbs, tubes, ballasts), heating and airconditioning controls within the non-</w:t>
        <w:br/>
        <w:t>common areas of the Premises (such as mixing boxes, thermostats, time clocks,</w:t>
        <w:br/>
        <w:t>supply and return grills), all interior improvements within the premises</w:t>
        <w:br/>
        <w:t>including but not limited to: wall coverings, window coverings, acoustical</w:t>
        <w:br/>
        <w:t>ceilings, vinyl tile, carpeting, partitioning, doors (both interior and</w:t>
        <w:br/>
        <w:t>exterior, including closing mechanisms, latches, locks), and all other interior</w:t>
        <w:br/>
        <w:t>improvements of any nature whatsoever. Tenant agrees to provide carpet xxxxxxx</w:t>
        <w:br/>
        <w:t>under all rolling chairs or to otherwise be responsible for war and tear of the</w:t>
        <w:br/>
        <w:t>carpet caused by such rolling chairs if such wear and tear exceeds that caused</w:t>
        <w:br/>
        <w:t>by normal foot traffic in surrounding areas. Areas of excessive wear shall be</w:t>
        <w:br/>
        <w:t>replace at Tenant's sole expense upon Lease termination.</w:t>
        <w:br/>
        <w:br/>
        <w:t>8. [DELETED]</w:t>
        <w:br/>
        <w:br/>
        <w:t>9. TAXES</w:t>
        <w:br/>
        <w:t xml:space="preserve">  A. As Additional Rent and in accordance with Paragraph 4D of this Lease,</w:t>
        <w:br/>
        <w:t>Tenant shall pay to Landlord, or if Landlord so directs, directly to the Tax</w:t>
        <w:br/>
        <w:t>Collector, all Real Property Taxes relating to the Premises. In the event the</w:t>
        <w:br/>
        <w:t>Premises leased hereunder consist of only a portion of the entire tax parcel,</w:t>
        <w:br/>
        <w:t>Tenant shall pay to Landlord Tenant's proportionate share of such real estate</w:t>
        <w:br/>
        <w:t>taxes allocated to the leased Premises by square footage or other reasonable</w:t>
        <w:br/>
        <w:t>basis as calculated and determined by Landlord. If the tax billing pertains 100%</w:t>
        <w:br/>
        <w:t>to the leased Premises, and Landlord chooses to have Tenant pay said real estate</w:t>
        <w:br/>
        <w:t>taxes directly to the Tax Collector, then in such event it shall be the</w:t>
        <w:br/>
        <w:t>responsibility of Tenant to obtain the tax and assessment bills and pay, prior</w:t>
        <w:br/>
        <w:t>to delinquency, the applicable real property taxes and assessments pertaining to</w:t>
        <w:br/>
        <w:t>the leased Premises, and failure to receive a xxxx for taxes and/or assessments</w:t>
        <w:br/>
        <w:t>shall not provide a basis for cancellation of or nonresponsibility for payment</w:t>
        <w:br/>
        <w:t>of penalties for nonpayment or late payment by Tenant. The term "Real Property</w:t>
        <w:br/>
        <w:t>Taxes", as used herein, shall mean (i) all taxes, assessments, levies and other</w:t>
        <w:br/>
        <w:t>charges of any kind or nature whatsoever, general and special, foreseen and</w:t>
        <w:br/>
        <w:t>unforeseen (including all installments of principal and interest required to pay</w:t>
        <w:br/>
        <w:t>any general or special assessments for public improvements and any increases</w:t>
        <w:br/>
        <w:t>resulting from reassessments caused by any change in ownership of the Premises)</w:t>
        <w:br/>
        <w:t>now or hereafter imposed by any governmental or quasi-governmental authority or</w:t>
        <w:br/>
        <w:t>special district having the direct or indirect power to tax or levy assessments,</w:t>
        <w:br/>
        <w:t>which are levied or assessed against, or with respect to the value, occupancy or</w:t>
        <w:br/>
        <w:t>use of, all or any portion of the Premises (as now constructed or as may at any</w:t>
        <w:br/>
        <w:t>time hereafter be constructed, altered or otherwise changed) or Landlord's</w:t>
        <w:br/>
        <w:t>interest therein; any improvements located within the Premises (regardless of</w:t>
        <w:br/>
        <w:t>ownership); the fixtures, equipment and other property of Landlord, real or</w:t>
        <w:br/>
        <w:t>personal, that are an integral part of and located in the Premises; or parking</w:t>
        <w:br/>
        <w:t>areas, public utilities, or energy within the Premises; (ii) all charges, levies</w:t>
        <w:br/>
        <w:t>or fees imposed by reason of environmental regulation or other governmental</w:t>
        <w:br/>
        <w:t>control of the Premises; and (iii) all costs and fees (including</w:t>
        <w:br/>
        <w:br/>
        <w:t xml:space="preserve">                                       3</w:t>
        <w:br/>
        <w:br/>
        <w:br/>
        <w:t>reasonable attorneys' fees) incurred by Landlord in reasonably contesting any</w:t>
        <w:br/>
        <w:t>Real Property Tax and in negotiating with public authorities as to any Real</w:t>
        <w:br/>
        <w:t>Property Tax. If at any time during the term of this Lease the taxation or</w:t>
        <w:br/>
        <w:t>assessment of the Premises prevailing as of the commencement date of this Lease</w:t>
        <w:br/>
        <w:t>shall be altered so that in lieu of or in addition to any Real Property Tax</w:t>
        <w:br/>
        <w:t>described above there shall be levied, assessed or imposed (whether by reason of</w:t>
        <w:br/>
        <w:t>a change in the method of taxation or assessment, creation of a new tax or</w:t>
        <w:br/>
        <w:t>charge, or any other cause) an alternate or additional tax or charge (i) on the</w:t>
        <w:br/>
        <w:t>use or occupancy of the Premises or Landlord's interest therein or (ii)</w:t>
        <w:br/>
        <w:t>on ore measured by the gross receipts, income or rentals from the Premises, on</w:t>
        <w:br/>
        <w:t>Landlord's business of leasing the Premises, or computed in any manner with</w:t>
        <w:br/>
        <w:t>respect to the operation of the Premises, then any such tax or charge, however</w:t>
        <w:br/>
        <w:t>designated shall be included within the meaning of the term "Real Property</w:t>
        <w:br/>
        <w:t>Taxes" for purposes of this Lease. If any Real Property Tax is based upon</w:t>
        <w:br/>
        <w:t>property or rents unrelated to the Premises, then only that part of such Real</w:t>
        <w:br/>
        <w:t>Property Tax that is fairly allocable to the Premises shall be included within</w:t>
        <w:br/>
        <w:t>the meaning of the term "Real Property Taxes". Notwithstanding the foregoing,</w:t>
        <w:br/>
        <w:t>the term "Real Property Taxes" shall not include estate, inheritance, gift or</w:t>
        <w:br/>
        <w:t>franchise taxes of Landlord or the federal or state net income tax imposed on</w:t>
        <w:br/>
        <w:t>Landlord's income from all sources.</w:t>
        <w:br/>
        <w:br/>
        <w:t xml:space="preserve">  B. Taxes on Tenant's Property. Tenant shall be liable for and shall pay ten</w:t>
        <w:br/>
        <w:t>days before delinquency, taxes levied against any personal property or trade</w:t>
        <w:br/>
        <w:t>fixtures placed by Tenant in or about the Premises. If any such taxes on</w:t>
        <w:br/>
        <w:t>Tenant's personal property or trade fixtures are levied against Landlord or</w:t>
        <w:br/>
        <w:t>Landlord's property or of the assessed value of the Premises is increased by the</w:t>
        <w:br/>
        <w:t>inclusion therein of a value placed upon such personal property or trade</w:t>
        <w:br/>
        <w:t>fixtures of Tenant and if Landlord, after written notice to Tenant, pays the</w:t>
        <w:br/>
        <w:t>taxes based on such increased assessment, which Landlord shall have the right to</w:t>
        <w:br/>
        <w:t>do regardless of the validity thereof, but only under proper protest if</w:t>
        <w:br/>
        <w:t>requested by Tenant. Tenant shall upon demand, as the case may be, repay to</w:t>
        <w:br/>
        <w:t>Landlord the taxes so levied against Landlord, or the proportion of such taxes</w:t>
        <w:br/>
        <w:t>resulting from such increase in the assessment; provided that in any such event</w:t>
        <w:br/>
        <w:t>Tenant shall have the right, in the name of Landlord and with Landlord's full</w:t>
        <w:br/>
        <w:t>cooperation, to bring suit in any court of competent jurisdiction to recover</w:t>
        <w:br/>
        <w:t>the amount of such taxes so paid under protest, and any amount so recovered</w:t>
        <w:br/>
        <w:t>shall belong to Tenant.</w:t>
        <w:br/>
        <w:br/>
        <w:t>10. LIABILITY INSURANCE   Tenant, at Tenant's expense, agrees to keep in force</w:t>
        <w:br/>
        <w:t>during the term of this Lease a policy of commercial general liability insurance</w:t>
        <w:br/>
        <w:t>with combined single limit coverage of not less than Two Million Dollars</w:t>
        <w:br/>
        <w:t>($2,000,000) per occurrence  for bodily injury and property damage occurring in,</w:t>
        <w:br/>
        <w:t>on or about the Premises, including parking and landscaped areas. Such insurance</w:t>
        <w:br/>
        <w:t>shall be primary and noncontributory as respects any insurance carried by</w:t>
        <w:br/>
        <w:t>Landlord.  The policy or policies effecting such insurance shall name Landlord</w:t>
        <w:br/>
        <w:t>as additional insureds, and shall insure any liability of Landlord, contingent</w:t>
        <w:br/>
        <w:t>or otherwise, as respects acts or omissions of Tenant, its agents, employees or</w:t>
        <w:br/>
        <w:t>invitees or otherwise by any conduct or transactions of any of said persons in</w:t>
        <w:br/>
        <w:t>or about or concerning the Premises, including any failure of Tenant to observe</w:t>
        <w:br/>
        <w:t>or perform any of its obligations hereunder; shall be issued by an insurance</w:t>
        <w:br/>
        <w:t>company admitted to transact business in the State of California; and shall</w:t>
        <w:br/>
        <w:t>provide that the insurance effected thereby shall not be canceled, except upon</w:t>
        <w:br/>
        <w:t>thirty (30) days prior written notice to Landlord. A certificate of insurance of</w:t>
        <w:br/>
        <w:t>said policy shall be delivered to Landlord. If, during the term of this Lease,</w:t>
        <w:br/>
        <w:t>in the considered opinion of Landlord's Lender, insurance advisor, or counsel,</w:t>
        <w:br/>
        <w:t>the amount of insurance described in this Paragraph 10 is not adequate, Tenant</w:t>
        <w:br/>
        <w:t>agrees to increase said coverage to such reasonable amount as Landlord's Lender,</w:t>
        <w:br/>
        <w:t>insurance advisor, or counsel shall deem adequate.</w:t>
        <w:br/>
        <w:br/>
        <w:t>11. TENANT'S PERSONAL PROPERTY INSURANCE AND XXXXXXX'X COMPENSATION INSURANCE</w:t>
        <w:br/>
        <w:t>Tenant shall maintain a policy or policies of fire and property damage insurance</w:t>
        <w:br/>
        <w:t>in "all risk" form with a sprinkler leakage endorsement insuring the personal</w:t>
        <w:br/>
        <w:t>property, inventory, trade fixtures, and leasehold improvements within the</w:t>
        <w:br/>
        <w:t>leased Premises for the full replacement value thereof. The proceeds from any of</w:t>
        <w:br/>
        <w:t>such policies shall be used for the repair or replacement of such items so</w:t>
        <w:br/>
        <w:t>insured.</w:t>
        <w:br/>
        <w:br/>
        <w:t xml:space="preserve">  Tenant shall also maintain a policy or policies of xxxxxxx'x compensation</w:t>
        <w:br/>
        <w:t>insurance and any other employee benefit insurance sufficient to comply with all</w:t>
        <w:br/>
        <w:t>laws.</w:t>
        <w:br/>
        <w:br/>
        <w:t>12. PROPERTY INSURANCE   Landlord shall purchase and keep in force, and as</w:t>
        <w:br/>
        <w:t>Additional Rent and in accordance with Paragraph 4D of this Lease, Tenant shall</w:t>
        <w:br/>
        <w:t>pay to Landlord (or Landlord's agent if so directed by Landlord) Tenant's</w:t>
        <w:br/>
        <w:t>proportionate share (allocated to the leased Premises by square footage or</w:t>
        <w:br/>
        <w:t>other equitable basis as calculated and determined by Landlord) of the</w:t>
        <w:br/>
        <w:t>deductibles on insurance claims and the cost of, policy or policies of insurance</w:t>
        <w:br/>
        <w:t>covering loss or damage to the Premises (excluding routine maintenance and</w:t>
        <w:br/>
        <w:t>repairs and incidental damage or destruction caused by accidents or vandalism</w:t>
        <w:br/>
        <w:t>for which Tenant is responsible under Paragraph 7) in the amount of the full</w:t>
        <w:br/>
        <w:t>replacement value thereof, providing protection against those perils included</w:t>
        <w:br/>
        <w:t>within the classification of "all risks" insurance and flood and/or earthquake</w:t>
        <w:br/>
        <w:t>insurance, if available, plus a policy of rental income insurance in the amount</w:t>
        <w:br/>
        <w:t>of one hundred (100%) percent of twelve (12) months Basic Rent, plus sums paid</w:t>
        <w:br/>
        <w:t>as Additional Rent. If such insurance cost is increased due to Tenant's use of</w:t>
        <w:br/>
        <w:t>the Premises, Tenant agrees to pay to Landlord the full cost of such increase.</w:t>
        <w:br/>
        <w:t>Tenant shall have no interest in nor any right to the proceeds of any insurance</w:t>
        <w:br/>
        <w:t>procured by Landlord for the Premises.</w:t>
        <w:br/>
        <w:br/>
        <w:t xml:space="preserve">  Landlord and Tenant do each hereby respectively release the other, to the</w:t>
        <w:br/>
        <w:t>extent of insurance coverage of the releasing party, from any liability for loss</w:t>
        <w:br/>
        <w:t>or damage caused by fire or any of the extended coverage casualties included in</w:t>
        <w:br/>
        <w:t>the releasing party's insurance policies, irrespective of the cause of such fire</w:t>
        <w:br/>
        <w:t>or casualty; provided, however, that if the Insurance policy of either releasing</w:t>
        <w:br/>
        <w:t>party prohibits such waiver, then this waiver shall not take effect until</w:t>
        <w:br/>
        <w:t>consent to such waiver is obtained. If such waiver is so prohibited, the</w:t>
        <w:br/>
        <w:t>insured party affected shall promptly notify the other party thereof.</w:t>
        <w:br/>
        <w:br/>
        <w:t>13. INDEMNIFICATION   Landlord shall not be liable to Tenant and Tenant hereby</w:t>
        <w:br/>
        <w:t>waives all claims against Landlord for any injury to or death of any person or</w:t>
        <w:br/>
        <w:t>damage to or destruction of property in or about the Premises by or from any</w:t>
        <w:br/>
        <w:t>cause whatsoever, including, without limitation, gas, fire, oil, electricity</w:t>
        <w:br/>
        <w:t>or leakage of any character from the roof, walls, basement or other portion of</w:t>
        <w:br/>
        <w:t>the Premises but excluding, however, the willful misconduct or negligence of</w:t>
        <w:br/>
        <w:t>Landlord, its agents, servants, employees, invitees, or contractors of which</w:t>
        <w:br/>
        <w:t>negligence Landlord has knowledge and reasonable time to correct. Except as to</w:t>
        <w:br/>
        <w:t>injury to persons or damage to property to the extent arising from the willful</w:t>
        <w:br/>
        <w:t>misconduct or the negligence of Landlord, its agents, servants, employees,</w:t>
        <w:br/>
        <w:t>invitees, or contractors. Tenant shall hold Landlord harmless from and defend</w:t>
        <w:br/>
        <w:t>Landlord against any and all expenses, including reasonable attorneys' fees,</w:t>
        <w:br/>
        <w:t>in connection therewith, arising out of any injury to or death of any person</w:t>
        <w:br/>
        <w:t>or damage to or destruction of property occurring in, on or about the</w:t>
        <w:br/>
        <w:t>Premises, or any part thereof, from any cause whatsoever.</w:t>
        <w:br/>
        <w:br/>
        <w:t>14. COMPLIANCE   Tenant, at its sole cost and expense, shall promptly comply</w:t>
        <w:br/>
        <w:t>with all laws, statutes, ordinances and governmental rules, regulations or</w:t>
        <w:br/>
        <w:t>requirements now or hereafter in effect; with the requirements of any board of</w:t>
        <w:br/>
        <w:t>fire underwriters or other similar body now or hereafter constituted; and with</w:t>
        <w:br/>
        <w:t>any direction or occupancy certificate issued pursuant to law by any public</w:t>
        <w:br/>
        <w:t>officer pertaining to Tenant's business and operations within the Premises or</w:t>
        <w:br/>
        <w:t>Tenant's use of the Premises; provided, however, that no such failure shall be</w:t>
        <w:br/>
        <w:t>deemed a breach of the provisions if Tenant, immediately upon notification,</w:t>
        <w:br/>
        <w:t>commences to remedy or rectify said failure.  The judgement of any court of</w:t>
        <w:br/>
        <w:t>competent jurisdiction of the admission of Tenant in any action against Tenant,</w:t>
        <w:br/>
        <w:t>whether Landlord be a party thereto or not, that Tenant has violated any such</w:t>
        <w:br/>
        <w:t>law, statute, ordinance or governmental rule, regulation, requirement, direction</w:t>
        <w:br/>
        <w:t>or provision, shall be conclusive of that fact as between Landlord and  Tenant.</w:t>
        <w:br/>
        <w:t>Tenant shall, at its sole cost and expense, comply with any and all requirements</w:t>
        <w:br/>
        <w:t>pertaining to said Premises, of any insurance organization or company, necessary</w:t>
        <w:br/>
        <w:t>for the maintenance of reasonable fire and public liability insurance covering</w:t>
        <w:br/>
        <w:t>requirements pertaining to said Premises.</w:t>
        <w:br/>
        <w:br/>
        <w:t>15. LIENS Tenant shall keep the Premises free from any liens arising out of any</w:t>
        <w:br/>
        <w:t>work performed, materials furnished or obligation incurred by Tenant. In the</w:t>
        <w:br/>
        <w:t>event that Tenant shall not, within ten (10) days following the imposition of</w:t>
        <w:br/>
        <w:t>such lien, cause the same to be released of record, Landlord shall have, in</w:t>
        <w:br/>
        <w:t>addition to all other remedies provided herein and by law, the right, but no</w:t>
        <w:br/>
        <w:t>obligation, to cause the same to be released by such means as it shall deem</w:t>
        <w:br/>
        <w:t>proper, including payment of the claim giving rise to such lien. All sums paid</w:t>
        <w:br/>
        <w:t>by Landlord for such purpose, and all expenses incurred by it in connection</w:t>
        <w:br/>
        <w:t>therewith, shall be payable to Landlord by Tenant on demand with interest at</w:t>
        <w:br/>
        <w:t>the prime rate of interest as quoted by the Bank of America.</w:t>
        <w:br/>
        <w:br/>
        <w:t>16. ASSIGNMENT AND SUBLETTING   Tenant shall not assign, transfer, or</w:t>
        <w:br/>
        <w:t>hypothecate the leasehold  estate under this Lease, or any interest therein, and</w:t>
        <w:br/>
        <w:t>shall not sublet the Premises, or any part thereof, or any right or privilege</w:t>
        <w:br/>
        <w:t>appurtenant thereto, or suffer any other person or entity to occupy or use the</w:t>
        <w:br/>
        <w:t>Premises, or any portion thereof, without, in each case, the prior written</w:t>
        <w:br/>
        <w:t>consent of Landlord which consent will not be unreasonably withheld.  As a</w:t>
        <w:br/>
        <w:t>condition for granting this consent to any assignment, transfer, or subletting,</w:t>
        <w:br/>
        <w:t>Landlord shall require Tenant to pay to Landlord, as Additional Rent, all rents</w:t>
        <w:br/>
        <w:t>and/or additional consideration due Tenant from its assignees, transferees, or</w:t>
        <w:br/>
        <w:t>subtenants in excess of the Rent payable by Tenant to Landlord hereunder for the</w:t>
        <w:br/>
        <w:t>assigned, transferred and/or subleased space.  Tenant shall, by thirty (30) days</w:t>
        <w:br/>
        <w:t>written notice, advise Landlord of its intent to assign or transfer Tenant's</w:t>
        <w:br/>
        <w:t>interest in the Lease or sublet the Premises or any portion thereof for any part</w:t>
        <w:br/>
        <w:t>of the term hereof.  Within thirty (30) days after receipt of said written</w:t>
        <w:br/>
        <w:t>notice, Landlord may, in its sole discretion, elect to terminate this Lease as</w:t>
        <w:br/>
        <w:t>to the portion of the Premises described in Tenant's notice on the date</w:t>
        <w:br/>
        <w:t>specified in Tenant's notice by giving written notice of such election</w:t>
        <w:br/>
        <w:t>terminate. Notwithstanding the above, Landlord shall not have a right to</w:t>
        <w:br/>
        <w:t>terminate said Lease as related to a sublease unless Tenant subleases more than</w:t>
        <w:br/>
        <w:t>thirty percent (30%) of the entire Leased Premises. If no such notice to</w:t>
        <w:br/>
        <w:t>terminate is given to Tenant with said thirty (30) day period, tenant may</w:t>
        <w:br/>
        <w:t>proceed to locate an acceptable sublessee, assignee, or other transferee for</w:t>
        <w:br/>
        <w:t>presentment to Landlord for Landlord's approval, all in accordance with the</w:t>
        <w:br/>
        <w:t>terms, covenants, and conditions of this paragraph 16. If Tenant intends to</w:t>
        <w:br/>
        <w:t>sublet the entire Premises and Landlord elects to terminate this Lease, this</w:t>
        <w:br/>
        <w:t>Lease shall be terminated on the date specified in Tenant's notice. If, however,</w:t>
        <w:br/>
        <w:t>this Lease shall terminate pursuant to the foregoing with respect to less than</w:t>
        <w:br/>
        <w:t>all the Premises, the rent, as defined and reserved hereinabove shall be</w:t>
        <w:br/>
        <w:t>adjusted on a pro rata basis to the number of square feet retained by Tenant,</w:t>
        <w:br/>
        <w:t>and this Lease as so amended shall continue in full force and effect. In the</w:t>
        <w:br/>
        <w:t>event Tenant is allowed to assign, transfer or sublet the whole or any part of</w:t>
        <w:br/>
        <w:t>the Premises, with the prior written</w:t>
        <w:br/>
        <w:br/>
        <w:t xml:space="preserve">                                       4</w:t>
        <w:br/>
        <w:br/>
        <w:br/>
        <w:t>consent of Landlord, no assignee, transferee or subtenant shall assign or</w:t>
        <w:br/>
        <w:t>transfer this Lease, either in whole or in part, or sublet the whole or any part</w:t>
        <w:br/>
        <w:t>of the Premises, without also having obtained the prior written consent of</w:t>
        <w:br/>
        <w:t>Landlord. A consent of Landlord to one assignment, transfer, hypothecation,</w:t>
        <w:br/>
        <w:t>subletting, occupation or use by any other person shall not release Tenant from</w:t>
        <w:br/>
        <w:t>any of Tenant's obligations hereunder or be deemed to be a consent to any</w:t>
        <w:br/>
        <w:t>subsequent similar or dissimilar assignment, transfer, hypothecation,</w:t>
        <w:br/>
        <w:t>subletting, occupation or use by any other person. Any such assignment,</w:t>
        <w:br/>
        <w:t>transfer, hypothecation, subletting, occupation or use without such consent</w:t>
        <w:br/>
        <w:t>shall be void and shall constitute a breach of this Lease by Tenant and shall,</w:t>
        <w:br/>
        <w:t>at the option of Landlord exercised by written notice to Tenant, terminate this</w:t>
        <w:br/>
        <w:t>Lease. The leasehold estate under this Lease shall not, nor shall any interest</w:t>
        <w:br/>
        <w:t>therein, be assignable for any purpose by operation of law without the written</w:t>
        <w:br/>
        <w:t>consent of Landlord. As a condition to its consent, Landlord shall require</w:t>
        <w:br/>
        <w:t>Tenant to pay all expenses in connection with the assignment, and Landlord shall</w:t>
        <w:br/>
        <w:t>require Tenant's assignee to transferee (or other assignees or transferees) to</w:t>
        <w:br/>
        <w:t>assume in writing all of the obligations under this Lease and for Tenant to</w:t>
        <w:br/>
        <w:t>remain liable to Landlord under the Lease. Notwithstanding the above, in no</w:t>
        <w:br/>
        <w:t>event will Landlord consent to a sub-sublease.</w:t>
        <w:br/>
        <w:br/>
        <w:t>17. SUBORDINATION AND MORTGAGES In the event Landlord's title or leasehold</w:t>
        <w:br/>
        <w:t>interest is now or hereafter encumbered by a deed of trust, upon the interest of</w:t>
        <w:br/>
        <w:t>Landlord in the land and buildings in which the demised Premises are located, to</w:t>
        <w:br/>
        <w:t>secure a loan from a lender (hereinafter referred to as "Lender") to Landlord,</w:t>
        <w:br/>
        <w:t>Tenant shall, at the request of Landlord or Lender, execute in writing an</w:t>
        <w:br/>
        <w:t>agreement subordinating its rights under this Lease to the lien of such deed of</w:t>
        <w:br/>
        <w:t>trust, or, if so requested, agreeing that the lien of Lender's deed of trust</w:t>
        <w:br/>
        <w:t>shall be or remain subject and subordinate to the rights of Tenant under this</w:t>
        <w:br/>
        <w:t>Lease provided that such Lender shall execute a "Non-Disturbance" agreement</w:t>
        <w:br/>
        <w:t>reasonably acceptable to Tenant. Notwithstanding any such subordination,</w:t>
        <w:br/>
        <w:t>Tenant's possession under this Lease shall not be disturbed if Tenant is not in</w:t>
        <w:br/>
        <w:t>default and so long as Tenant shall pay all rent and observe and perform all of</w:t>
        <w:br/>
        <w:t>the provisions set forth in this Lease.</w:t>
        <w:br/>
        <w:br/>
        <w:t>18. ENTRY BY LANDLORD Landlord reserves, and shall at all reasonable times after</w:t>
        <w:br/>
        <w:t>at least 24 hours notice (except in emergencies) have, the right to enter the</w:t>
        <w:br/>
        <w:t>Premises to inspect them; to perform any services to be provided by Landlord</w:t>
        <w:br/>
        <w:t>hereunder; to make repairs or provide any services to a contiguous tenant(s); to</w:t>
        <w:br/>
        <w:t>submit the Premises to prospective purchasers, mortgagers or tenants; to post</w:t>
        <w:br/>
        <w:t>notices of nonresponsibility; and to alter, improve or repair the Premises or</w:t>
        <w:br/>
        <w:t>other parts of the building, all without abatement of rent, and may erect</w:t>
        <w:br/>
        <w:t>scaffolding and other necessary structures in or through the Premises where</w:t>
        <w:br/>
        <w:t>reasonably required by the character of the work to be performed; provided,</w:t>
        <w:br/>
        <w:t>however that the business of Tenant shall be interfered with to the least extent</w:t>
        <w:br/>
        <w:t>that is reasonably practical. Any entry to the Premises by Landlord for the</w:t>
        <w:br/>
        <w:t>purposes provided for herein shall not under any circumstances be construed or</w:t>
        <w:br/>
        <w:t>deemed to be a forcible or unlawful entry into or a detainer of the Premises or</w:t>
        <w:br/>
        <w:t>an eviction, actual or constructive, of Tenant from the Premises or any portion</w:t>
        <w:br/>
        <w:t>thereof.</w:t>
        <w:br/>
        <w:br/>
        <w:t>19. BANKRUPTCY AND DEFAULT The commencement of a bankruptcy action or</w:t>
        <w:br/>
        <w:t>liquidation action or reorganization action or insolvency action or an</w:t>
        <w:br/>
        <w:t>assignment of or by Tenant for the benefit of creditors, or any similar action</w:t>
        <w:br/>
        <w:t>undertaken by Tenant, or the insolvency of Tenant, shall, at Landlord's option,</w:t>
        <w:br/>
        <w:t>constitute a breach of this Lease by Tenant. If the trustee or receiver</w:t>
        <w:br/>
        <w:t>appointed to serve during a bankruptcy, liquidation, reorganization, insolvency</w:t>
        <w:br/>
        <w:t>or similar action elects to reject Tenant's unexpired Lease, the trustee or</w:t>
        <w:br/>
        <w:t>receiver shall notify Landlord in writing of its election within thirty (30)</w:t>
        <w:br/>
        <w:t>days after an order for relief in a liquidation action or within thirty (30)</w:t>
        <w:br/>
        <w:t>days after the commencement of any action.</w:t>
        <w:br/>
        <w:br/>
        <w:t xml:space="preserve">   Within thirty (30) days after court approval of the assumption of this Lease,</w:t>
        <w:br/>
        <w:t>the trustee or receiver shall cure (or provide adequate assurance to the</w:t>
        <w:br/>
        <w:t>reasonable satisfaction of Landlord that the trustee or receiver shall cure) any</w:t>
        <w:br/>
        <w:t>and all previous defaults under the unexpired Lease and shall compensate</w:t>
        <w:br/>
        <w:t>Landlord for all actual pecuniary loss and shall provide adequate assurance of</w:t>
        <w:br/>
        <w:t>future performance under said Lease to the reasonable satisfaction of Landlord.</w:t>
        <w:br/>
        <w:t>Adequate assurance of future performance, as used herein, includes, but shall</w:t>
        <w:br/>
        <w:t>not be limited to: (i) assurance of source and payment of rent, and other</w:t>
        <w:br/>
        <w:t>consideration due under this Lease; (ii) assurance that the assumption or</w:t>
        <w:br/>
        <w:t>assignment of this Lease will not breach substantially any provision, such as</w:t>
        <w:br/>
        <w:t>radius, location, use, or exclusivity provision, in any agreement relating to</w:t>
        <w:br/>
        <w:t>the above described Premises.</w:t>
        <w:br/>
        <w:br/>
        <w:t xml:space="preserve">   Nothing contained in this section shall affect the existing right of Landlord</w:t>
        <w:br/>
        <w:t>to refuse to accept an assignment upon commencement of or in connection with a</w:t>
        <w:br/>
        <w:t>bankruptcy, liquidation, reorganization or insolvency action or an assignment of</w:t>
        <w:br/>
        <w:t>Tenant for the benefit of creditors or other similar act. Nothing contained in</w:t>
        <w:br/>
        <w:t>this Lease shall be construed as giving or granting or creating an equity in the</w:t>
        <w:br/>
        <w:t>demised Premises to Tenant. In no event shall the leasehold estate under this</w:t>
        <w:br/>
        <w:t>Lease. or any interest therein, be assigned by voluntary or involuntary</w:t>
        <w:br/>
        <w:t>bankruptcy proceeding without the prior written consent of Landlord. In no event</w:t>
        <w:br/>
        <w:t>shall this Lease or any rights or privileges hereunder be an asset of Tenant</w:t>
        <w:br/>
        <w:t>under any bankruptcy, insolvency or reorganization proceedings.</w:t>
        <w:br/>
        <w:br/>
        <w:t xml:space="preserve">   The failure to perform or honor any covenant, condition or representation</w:t>
        <w:br/>
        <w:t>made under this Lease shall constitute a default hereunder by Tenant upon</w:t>
        <w:br/>
        <w:t>expiration of the appropriate grace period hereinafter provided. Tenant shall</w:t>
        <w:br/>
        <w:t>have a period of five (5) days from the date of written notice from Landlord</w:t>
        <w:br/>
        <w:t>within which to cure any default in the payment of rental or adjustment thereto.</w:t>
        <w:br/>
        <w:t>Tenant shall have a period of thirty (30) days from the date of written notice</w:t>
        <w:br/>
        <w:t>from Landlord within which to cure any other default under this Lease. Upon an</w:t>
        <w:br/>
        <w:t>uncured default of this Lease by Tenant, Landlord shall have the following</w:t>
        <w:br/>
        <w:t>rights and remedies in addition to any other rights or remedies available to</w:t>
        <w:br/>
        <w:t>Landlord at law or in equity:</w:t>
        <w:br/>
        <w:br/>
        <w:t xml:space="preserve">   (a) The rights and remedies provided for by California Civil Code Section</w:t>
        <w:br/>
        <w:t>1951.2, including but not limited to, recovery of the worth at the time of award</w:t>
        <w:br/>
        <w:t>of the amount by which the unpaid rent for the balance of the term after the</w:t>
        <w:br/>
        <w:t>time of award exceeds the amount of rental loss for the same period that Tenant</w:t>
        <w:br/>
        <w:t>proves could be reasonably avoided, as computed pursuant to subsection (b) of</w:t>
        <w:br/>
        <w:t>said Section 1951.2. Any proof by Tenant under subparagraphs (2) and (3) of</w:t>
        <w:br/>
        <w:t>Section 1951.2 of the California Civil Code of the amount of rental loss that</w:t>
        <w:br/>
        <w:t>could be reasonably avoided shall be made in the following manner: Landlord and</w:t>
        <w:br/>
        <w:t>Tenant shall each select a licensed real estate broker in the business of</w:t>
        <w:br/>
        <w:t>renting property of the same type and use as the Premises and in the same</w:t>
        <w:br/>
        <w:t>geographic vicinity. Such two real estate brokers shall select a third licensed</w:t>
        <w:br/>
        <w:t>real estate broker, and the three licensed real estate brokers so selected shall</w:t>
        <w:br/>
        <w:t>determine the amount of the rental loss that could be reasonably avoided from</w:t>
        <w:br/>
        <w:t>the balance of the term of this Lease after the time of award. The decision of</w:t>
        <w:br/>
        <w:t>the majority of said licensed real estate brokers shall be final and binding</w:t>
        <w:br/>
        <w:t>upon the parties hereto.</w:t>
        <w:br/>
        <w:br/>
        <w:t xml:space="preserve">   (b) The rights and remedies provided by California Civil Code Section which</w:t>
        <w:br/>
        <w:t>allows Landlord to continue the Lease in effect and to enforce all of its rights</w:t>
        <w:br/>
        <w:t>and remedies under this Lease, including the right to recover rent as it becomes</w:t>
        <w:br/>
        <w:t>due, for so long as Landlord does not terminate Tenant's right to possession;</w:t>
        <w:br/>
        <w:t>acts of maintenance or preservation, efforts to relet the Premises, or the</w:t>
        <w:br/>
        <w:t>appointment of a receiver upon Landlord's initiative to protect its interest</w:t>
        <w:br/>
        <w:t>under this Lease shall not constitute a termination of Tenant's right to</w:t>
        <w:br/>
        <w:t>possession.</w:t>
        <w:br/>
        <w:br/>
        <w:t xml:space="preserve">   (c) The right to terminate this Lease by giving notice to Tenant in</w:t>
        <w:br/>
        <w:t>accordance with applicable law.</w:t>
        <w:br/>
        <w:br/>
        <w:t xml:space="preserve">   (d) To the extent permitted by law, the right and power, to enter the</w:t>
        <w:br/>
        <w:t>Premises and remove therefrom all persons and property, to store such property</w:t>
        <w:br/>
        <w:t>in a public warehouse or elsewhere at the cost of and for the account of Tenant,</w:t>
        <w:br/>
        <w:t>and to sell such property and apply such proceeds therefrom pursuant to</w:t>
        <w:br/>
        <w:t>applicable California law. Landlord, may from time to time sublet the Premises</w:t>
        <w:br/>
        <w:t>or any part thereof for such term or terms (which may extend beyond the term of</w:t>
        <w:br/>
        <w:t>this Lease) and at such rent and such other terms as Landlord in its reasonable</w:t>
        <w:br/>
        <w:t>sole discretion may deem advisable, with the right to make alterations and</w:t>
        <w:br/>
        <w:t>repairs to the Premises. Upon each subletting, (i) Tenant shall be immediately</w:t>
        <w:br/>
        <w:t>liable to pay Landlord, in addition to indebtedness other than rent due</w:t>
        <w:br/>
        <w:t>hereunder, the reasonable cost of such subletting, including, but not limited</w:t>
        <w:br/>
        <w:t>to, reasonable attorneys' fees, and any real estate commissions actually paid,</w:t>
        <w:br/>
        <w:t>and the cost of such reasonable alterations and repairs incurred by Landlord and</w:t>
        <w:br/>
        <w:t>the amount, if any, by which the rent hereunder for the period of such</w:t>
        <w:br/>
        <w:t>subletting(to the extent such period does not exceed the term hereof) exceeds</w:t>
        <w:br/>
        <w:t>the amount to be paid as rent for the Premises for such period or (ii) at the</w:t>
        <w:br/>
        <w:t>option of Landlord, rents received from such subletting shall be applied first</w:t>
        <w:br/>
        <w:t>to payment of indebtedness other than rent due hereunder from Tenant to</w:t>
        <w:br/>
        <w:t>Landlord; second, to the payment of any costs of such subletting and of such</w:t>
        <w:br/>
        <w:t>alterations and repairs; third to payment of rent due and unpaid hereunder; and</w:t>
        <w:br/>
        <w:t>the residue, if any, shall be held by Landlord and applied in payment of future</w:t>
        <w:br/>
        <w:t>rent as the same becomes due hereunder. If Tenant has been credited with any</w:t>
        <w:br/>
        <w:t>rent to be received by such subletting under option (i) and such rent shall not</w:t>
        <w:br/>
        <w:t>be promptly paid to Landlord by the subtenant(s), or if such rentals received</w:t>
        <w:br/>
        <w:t>from such subletting under option (ii) during any month be less than that to be</w:t>
        <w:br/>
        <w:t>paid during that month by Tenant hereunder, Tenant shall pay any such deficiency</w:t>
        <w:br/>
        <w:t>to Landlord. Such deficiency shall be calculated and paid monthly. No taking</w:t>
        <w:br/>
        <w:t>possession of the Premises by Landlord, shall be construed as an election on its</w:t>
        <w:br/>
        <w:t>part to terminate this Lease unless a written notice of such intention be given</w:t>
        <w:br/>
        <w:t>to Tenant. Notwithstanding any such subletting without termination, Landlord may</w:t>
        <w:br/>
        <w:t>at any time hereafter elect to terminate this Lease for such previous breach.</w:t>
        <w:br/>
        <w:br/>
        <w:t xml:space="preserve">   (e) The right to have a receiver appointed for Tenant upon application by</w:t>
        <w:br/>
        <w:t>Landlord, to take possession of the Premises and to apply any rental</w:t>
        <w:br/>
        <w:t>collected from the Premises and to exercise all other rights and remedies</w:t>
        <w:br/>
        <w:t>granted to Landlord pursuant to subparagraph d above.</w:t>
        <w:br/>
        <w:br/>
        <w:t xml:space="preserve"> 20. ABANDONMENT Tenant shall not vacate or abandon the Premises at any time</w:t>
        <w:br/>
        <w:t>during the term of this Lease and if Tenant shall abandon, vacate or surrender</w:t>
        <w:br/>
        <w:t>said Premises, or be dispossessed by the process of law, or otherwise, any</w:t>
        <w:br/>
        <w:t>personal property belonging to Tenant and left on the Premises shall be deemed</w:t>
        <w:br/>
        <w:t>to be abandoned, at the option of Landlord, except such property as may be</w:t>
        <w:br/>
        <w:t>mortgaged to Landlord.</w:t>
        <w:br/>
        <w:br/>
        <w:t xml:space="preserve"> 21. DESTRUCTION In the event the Premises are destroyed in whole or in part</w:t>
        <w:br/>
        <w:t>from any cause, except for routine maintenance and repairs and incidental</w:t>
        <w:br/>
        <w:br/>
        <w:t xml:space="preserve">                                       5</w:t>
        <w:br/>
        <w:br/>
        <w:br/>
        <w:t xml:space="preserve"> damage and destruction caused from vandalism and accidents for which Tenant is</w:t>
        <w:br/>
        <w:t xml:space="preserve"> responsible under Xxxxxxxxx 0, Xxxxxxxx may, at its option:</w:t>
        <w:br/>
        <w:br/>
        <w:t xml:space="preserve">   (a) Rebuild or restore the Premises to their condition prior to the damage or</w:t>
        <w:br/>
        <w:t xml:space="preserve"> destruction, or</w:t>
        <w:br/>
        <w:t xml:space="preserve">   (b) Terminate this Lease. (providing that the Premises is damaged to the</w:t>
        <w:br/>
        <w:t xml:space="preserve"> extent of 33 1/3% of the replacement cost)</w:t>
        <w:br/>
        <w:br/>
        <w:t xml:space="preserve">   If Landlord does not give Tenant notice in writing within thirty (30) days</w:t>
        <w:br/>
        <w:t xml:space="preserve"> from the destruction of the Premises of its election to either rebuild and</w:t>
        <w:br/>
        <w:t xml:space="preserve"> restore them, or to terminate this Lease, Landlord shall be deemed to have</w:t>
        <w:br/>
        <w:t xml:space="preserve"> elected to rebuild or restore them, in which event Landlord agrees, at its</w:t>
        <w:br/>
        <w:t xml:space="preserve"> expense except for any deductible, which is the responsibility of Tenant,</w:t>
        <w:br/>
        <w:t xml:space="preserve"> promptly to rebuild or restore the Premises to their condition prior to the</w:t>
        <w:br/>
        <w:t xml:space="preserve"> damage or destruction. Tenant shall be entitled to a reduction in rent while</w:t>
        <w:br/>
        <w:t xml:space="preserve"> such repair is being made in the proportion that the area of the Premises</w:t>
        <w:br/>
        <w:t xml:space="preserve"> rendered untenantable by such damage bears to the total area of the Premises.</w:t>
        <w:br/>
        <w:t xml:space="preserve"> If Landlord initially reasonably estimates that the rebuilding or restoration</w:t>
        <w:br/>
        <w:t xml:space="preserve"> will exceed 180 days, or if the damage occurs during the last six months of the</w:t>
        <w:br/>
        <w:t xml:space="preserve"> initial Term and the restoration will exceed 30 days, or if Landlord does not</w:t>
        <w:br/>
        <w:t xml:space="preserve"> complete the rebuilding or restoration within one hundred eighty (180) days</w:t>
        <w:br/>
        <w:t xml:space="preserve"> following the date of destruction (such period of time to be extended for</w:t>
        <w:br/>
        <w:t xml:space="preserve"> delays caused by the fault or neglect of Tenant or because of Acts of God, acts</w:t>
        <w:br/>
        <w:t xml:space="preserve"> of public agencies, labor disputes, strikes, fires, freight embargos, rainy or</w:t>
        <w:br/>
        <w:t xml:space="preserve"> stormy weather, inability to obtain materials, supplies or fuels, acts of</w:t>
        <w:br/>
        <w:t xml:space="preserve"> contractors or subcontractors, or delay of the contractors or subcontractors</w:t>
        <w:br/>
        <w:t xml:space="preserve"> due to such causes or other contingencies beyond the control of Landlord), then</w:t>
        <w:br/>
        <w:t xml:space="preserve"> Tenant shall have the right to terminate this Lease by giving fifteen (15) days</w:t>
        <w:br/>
        <w:t xml:space="preserve"> prior written notice to Landlord. Notwithstanding anything herein to the</w:t>
        <w:br/>
        <w:t xml:space="preserve"> contrary, Landlord's obligation to rebuild or restore shall be limited to the</w:t>
        <w:br/>
        <w:t xml:space="preserve"> building and interior improvements constructed by Landlord as they existed as</w:t>
        <w:br/>
        <w:t xml:space="preserve"> of the commencement date of the Lease and shall not include restoration of</w:t>
        <w:br/>
        <w:t xml:space="preserve"> Tenant's trade fixtures, equipment, merchandise, or any improvements,</w:t>
        <w:br/>
        <w:t xml:space="preserve"> alterations or additions made by Tenant to the Premises, which Tenant shall</w:t>
        <w:br/>
        <w:t xml:space="preserve"> forthwith replace or fully repair at Tenant's sole cost and expense provided</w:t>
        <w:br/>
        <w:t xml:space="preserve"> this Lease is not cancelled according to the provisions above.</w:t>
        <w:br/>
        <w:br/>
        <w:t xml:space="preserve">   Unless this Lease is terminated pursuant to the foregoing provisions, this</w:t>
        <w:br/>
        <w:t xml:space="preserve"> Lease shall remain in full force and effect. Tenant hereby expressly waives the</w:t>
        <w:br/>
        <w:t xml:space="preserve"> provisions of Section 1932, Subdivision 2, in Section 1933, Subdivision 4 of</w:t>
        <w:br/>
        <w:t xml:space="preserve"> the California Civil Code.</w:t>
        <w:br/>
        <w:br/>
        <w:t xml:space="preserve">   In the event that the building in which the Premises are situated is damaged</w:t>
        <w:br/>
        <w:t xml:space="preserve"> or destroyed to the extent of not less than 33 1/3% of the replacement cost</w:t>
        <w:br/>
        <w:t xml:space="preserve"> thereof, Landlord may elect to terminate this Lease, whether the Premises be</w:t>
        <w:br/>
        <w:t xml:space="preserve"> injured or not. Notwithstanding anything to the contrary herein, Landlord may</w:t>
        <w:br/>
        <w:t xml:space="preserve"> terminate this Lease in the event of an uninsured event or if insurance</w:t>
        <w:br/>
        <w:t xml:space="preserve"> proceeds are insufficient to cover one hundred percent of the rebuilding costs</w:t>
        <w:br/>
        <w:t xml:space="preserve"> net of the deductible provided, however, Tenant shall have the right, in its</w:t>
        <w:br/>
        <w:t xml:space="preserve"> discretion, to contribute such excess funds (within 30 days of Tenant's receipt</w:t>
        <w:br/>
        <w:t xml:space="preserve"> of an invoice from Landlord) to permit Landlord to repair the Premises.</w:t>
        <w:br/>
        <w:br/>
        <w:t xml:space="preserve"> 22. EMINENT DOMAIN If all or any part of the Premises shall be taken by any</w:t>
        <w:br/>
        <w:t xml:space="preserve"> public or quasi-public authority under the power of eminent domain or</w:t>
        <w:br/>
        <w:t xml:space="preserve"> conveyance in lieu thereof, this Lease shall terminate as to any portion of the</w:t>
        <w:br/>
        <w:t xml:space="preserve"> Premises so taken or conveyed on the date when title vests to the condemnor,</w:t>
        <w:br/>
        <w:t xml:space="preserve"> and Landlord shall be entitled to any and all payment, income, rent, award, or</w:t>
        <w:br/>
        <w:t xml:space="preserve"> any interest therein whatsoever which may be paid or made in connection with</w:t>
        <w:br/>
        <w:t xml:space="preserve"> such taking or conveyance, and Tenant shall have no claim against Landlord or</w:t>
        <w:br/>
        <w:t xml:space="preserve"> otherwise for the value of any unexpired term of this Lease. Notwithstanding</w:t>
        <w:br/>
        <w:t xml:space="preserve"> the foregoing paragraph, any compensation specifically awarded Tenant for loss</w:t>
        <w:br/>
        <w:t xml:space="preserve"> of business, Tenant's personal property, moving cost or loss of goodwill, shall</w:t>
        <w:br/>
        <w:t xml:space="preserve"> be and remain the property of Tenant.</w:t>
        <w:br/>
        <w:br/>
        <w:t xml:space="preserve">   If any action or proceeding is commenced for such taking of the Premises or</w:t>
        <w:br/>
        <w:t xml:space="preserve"> any part thereof, or if Landlord is advised in writing by any entity or body</w:t>
        <w:br/>
        <w:t xml:space="preserve"> having the right or power of condemnation of its intention to condemn the</w:t>
        <w:br/>
        <w:t xml:space="preserve"> premises or any portion thereof, then Landlord shall have the right to</w:t>
        <w:br/>
        <w:t xml:space="preserve"> terminate this Lease by giving Tenant written notice thereof within sixty (60)</w:t>
        <w:br/>
        <w:t xml:space="preserve"> days of the date of receipt of said written advice, or commencement of said</w:t>
        <w:br/>
        <w:t xml:space="preserve"> action or proceeding, or taking conveyance, which termination shall take place</w:t>
        <w:br/>
        <w:t xml:space="preserve"> as of the first to occur of the last day of the calendar month next following</w:t>
        <w:br/>
        <w:t xml:space="preserve"> the month in which such notice is given or the date on which title to the</w:t>
        <w:br/>
        <w:t xml:space="preserve"> Premises shall vest in the condemnor.</w:t>
        <w:br/>
        <w:br/>
        <w:t xml:space="preserve">   In the event of such a partial taking or conveyance of the Premises, if the</w:t>
        <w:br/>
        <w:t xml:space="preserve"> portion of the Premises taken or conveyed is so substantial that the Tenant can</w:t>
        <w:br/>
        <w:t xml:space="preserve"> no longer reasonably conduct its business in the manner prior to the taking,</w:t>
        <w:br/>
        <w:t xml:space="preserve"> Tenant shall have the privilege of terminating this Lease within sixty (60)</w:t>
        <w:br/>
        <w:t xml:space="preserve"> days from the date of such taking or conveyance, upon written notice to</w:t>
        <w:br/>
        <w:t xml:space="preserve"> Landlord of its intention so to do, and upon giving of such notice this Lease</w:t>
        <w:br/>
        <w:t xml:space="preserve"> shall terminate on the last day of the calendar month next following the month</w:t>
        <w:br/>
        <w:t xml:space="preserve"> in which such notice is given, upon payment by Tenant of the rent from the date</w:t>
        <w:br/>
        <w:t xml:space="preserve"> of such taking or conveyance to the date of termination.</w:t>
        <w:br/>
        <w:br/>
        <w:t xml:space="preserve">   If a portion of the Premises be taken by condemnation or conveyance in lieu</w:t>
        <w:br/>
        <w:t xml:space="preserve"> thereof and neither Landlord nor Tenant shall terminate this Lease as provided</w:t>
        <w:br/>
        <w:t xml:space="preserve"> herein, this Lease shall continue in full force and effect as to the part of</w:t>
        <w:br/>
        <w:t xml:space="preserve"> the Premises not so taken or conveyed, and the rent herein shall be apportioned</w:t>
        <w:br/>
        <w:t xml:space="preserve"> as of the date of such taking or conveyance so that thereafter the rent to be</w:t>
        <w:br/>
        <w:t xml:space="preserve"> paid by Tenant shall be in the ratio that the area of the portion of the</w:t>
        <w:br/>
        <w:t xml:space="preserve"> Premises not so taken or conveyed bears to the total area of the Premises prior</w:t>
        <w:br/>
        <w:t xml:space="preserve"> to such taking.</w:t>
        <w:br/>
        <w:br/>
        <w:t xml:space="preserve"> 23. SALE OR CONVEYANCE BY LANDLORD In the event of a sale or conveyance of the</w:t>
        <w:br/>
        <w:t xml:space="preserve"> Premises or any interest therein, by any owner of the reversion then</w:t>
        <w:br/>
        <w:t xml:space="preserve"> constituting Landlord upon assumption in writing of Landlord's obligations</w:t>
        <w:br/>
        <w:t xml:space="preserve"> under this Lease by the transferee, the transferor shall thereby be released</w:t>
        <w:br/>
        <w:t xml:space="preserve"> from any further liability upon any of the terms, covenants or conditions</w:t>
        <w:br/>
        <w:t xml:space="preserve"> (express or implied) herein contained in favor of Tenant, and in such event,</w:t>
        <w:br/>
        <w:t xml:space="preserve"> insofar as such transfer is concerned, Tenant agrees to look solely to the</w:t>
        <w:br/>
        <w:t xml:space="preserve"> responsibility of the successor in interest of such transferor in and to the</w:t>
        <w:br/>
        <w:t xml:space="preserve"> Premises and this Lease. This Lease shall not be affected by any such sale or</w:t>
        <w:br/>
        <w:t xml:space="preserve"> conveyance, and Tenant agrees to attorn to the successor in interest of such</w:t>
        <w:br/>
        <w:t xml:space="preserve"> transferor.</w:t>
        <w:br/>
        <w:br/>
        <w:t xml:space="preserve"> 24. ATTORNMENT TO LENDER OR THIRD PARTY In the event the interest of Landlord</w:t>
        <w:br/>
        <w:t xml:space="preserve"> in the land and buildings in which the leased Premises are located (whether</w:t>
        <w:br/>
        <w:t xml:space="preserve"> such interest of Landlord is a fee title interest or a leasehold interest) is</w:t>
        <w:br/>
        <w:t xml:space="preserve"> encumbered by deed of trust, and such interest is acquired by the lender or any</w:t>
        <w:br/>
        <w:t xml:space="preserve"> third party through judicial foreclosure or by exercise of a power of sale at</w:t>
        <w:br/>
        <w:t xml:space="preserve"> private trustee's foreclosure sale provided that such Lender or third party had</w:t>
        <w:br/>
        <w:t xml:space="preserve"> executed a "Non-Disturbance Agreement" with Tenant in accordance with Paragraph</w:t>
        <w:br/>
        <w:t xml:space="preserve"> 17 hereto, Tenant hereby agrees to attorn to the purchaser at any such</w:t>
        <w:br/>
        <w:t xml:space="preserve"> foreclosure sale and to recognize Such purchaser as the Landlord under this</w:t>
        <w:br/>
        <w:t xml:space="preserve"> Lease. In the event the lien of the deed of trust securing the loan from a</w:t>
        <w:br/>
        <w:t xml:space="preserve"> Lender to Landlord is prior and paramount to the Lease, this Lease shall</w:t>
        <w:br/>
        <w:t xml:space="preserve"> nonetheless continue in full force and effect for the remainder of the</w:t>
        <w:br/>
        <w:t xml:space="preserve"> unexpired term hereof, at the same rental herein reserved and upon all the</w:t>
        <w:br/>
        <w:t xml:space="preserve"> other terms, conditions and covenants herein contained.</w:t>
        <w:br/>
        <w:br/>
        <w:t xml:space="preserve"> 25. HOLDING OVER Any holding over by Tenant after expiration or other</w:t>
        <w:br/>
        <w:t xml:space="preserve"> termination of the term of this Lease with the written consent of Landlord</w:t>
        <w:br/>
        <w:t xml:space="preserve"> delivered to Tenant shall not constitute a renewal or extension of the Lease or</w:t>
        <w:br/>
        <w:t xml:space="preserve"> give Tenant any rights in or to the leased Premises except as expressly</w:t>
        <w:br/>
        <w:t xml:space="preserve"> provided in this Lease. Any holding over after the expiration or other</w:t>
        <w:br/>
        <w:t xml:space="preserve"> termination of the term of this Lease, with the consent of Landlord, shall be</w:t>
        <w:br/>
        <w:t xml:space="preserve"> construed to be a tenancy from month to month, on the same terms and conditions</w:t>
        <w:br/>
        <w:t xml:space="preserve"> herein specified insofar as applicable except that the monthly Basic Rent shall</w:t>
        <w:br/>
        <w:t xml:space="preserve"> be increased to an amount equal to one hundred fifty (150%) percent of the</w:t>
        <w:br/>
        <w:t xml:space="preserve"> monthly Basic Rent required during the last month of the Lease term.</w:t>
        <w:br/>
        <w:br/>
        <w:t xml:space="preserve"> 26. CERTIFICATE OF ESTOPPEL Tenant shall at any time upon not less than ten</w:t>
        <w:br/>
        <w:t xml:space="preserve"> (10) days prior written notice from Landlord execute, acknowledge and deliver</w:t>
        <w:br/>
        <w:t xml:space="preserve"> to Landlord a statement in writing (i) certifying that this Lease is unmodified</w:t>
        <w:br/>
        <w:t xml:space="preserve"> and in full force and effect (or, if modified, stating the nature of such</w:t>
        <w:br/>
        <w:t xml:space="preserve"> modification and certifying that this Lease, as so modified, is in full force</w:t>
        <w:br/>
        <w:t xml:space="preserve"> and effect) and the date to which the rent and other charges are paid in</w:t>
        <w:br/>
        <w:t xml:space="preserve"> advance, if any, and (ii) acknowledging that there are not, to Tenant's</w:t>
        <w:br/>
        <w:t xml:space="preserve"> knowledge, any uncured defaults on the part of Landlord hereunder, or</w:t>
        <w:br/>
        <w:t xml:space="preserve"> specifying such defaults, if any, are claimed. Any such statement may be</w:t>
        <w:br/>
        <w:t xml:space="preserve"> conclusively relied upon by any prospective purchaser or encumbrancer of the</w:t>
        <w:br/>
        <w:t xml:space="preserve"> Premises. Tenant's failure to deliver such statement within such time shall be</w:t>
        <w:br/>
        <w:t xml:space="preserve"> conclusive upon Tenant that this Lease is in full force and effect, without</w:t>
        <w:br/>
        <w:t xml:space="preserve"> modification except as may be represented by Landlord; that there are no</w:t>
        <w:br/>
        <w:t xml:space="preserve"> uncured defaults in Landlord's performance, and that not more than one month's</w:t>
        <w:br/>
        <w:t xml:space="preserve"> rent has been paid in advance.</w:t>
        <w:br/>
        <w:br/>
        <w:t xml:space="preserve"> 27. CONSTRUCTION CHANGES It is understood that the description of the Premises</w:t>
        <w:br/>
        <w:t xml:space="preserve"> and the location of ductwork, plumbing and other facilities therein are subject</w:t>
        <w:br/>
        <w:t xml:space="preserve"> to such minor changes as Landlord or Landlord's architect determines to be</w:t>
        <w:br/>
        <w:t xml:space="preserve"> desirable in the course of construction of the Premises, and no such changes</w:t>
        <w:br/>
        <w:t xml:space="preserve"> shall affect this Lease or entitle Tenant to any reduction of rent hereunder or</w:t>
        <w:br/>
        <w:t xml:space="preserve"> result in any liability of Landlord to Tenant. Landlord does not guarantee the</w:t>
        <w:br/>
        <w:t xml:space="preserve"> accuracy of any drawings supplied to Tenant and verification of the accuracy of</w:t>
        <w:br/>
        <w:t xml:space="preserve"> such drawings rests with Tenant.</w:t>
        <w:br/>
        <w:br/>
        <w:t xml:space="preserve"> 28. RIGHT OF LANDLORD TO PERFORM All terms, covenants and conditions of this</w:t>
        <w:br/>
        <w:t xml:space="preserve"> Lease to be performed or observed by Tenant shall performed or observed by</w:t>
        <w:br/>
        <w:t xml:space="preserve"> Tenant at Tenant's sole cost and expense and without any reduction of rent. If</w:t>
        <w:br/>
        <w:t xml:space="preserve"> Tenant shall fail to pay any sum of money, or other rent, required to be paid</w:t>
        <w:br/>
        <w:t xml:space="preserve"> by it hereunder and such failure shall continue for five (5) days after written</w:t>
        <w:br/>
        <w:t xml:space="preserve"> notice by Landlord, or shall fail to perform any other term or covenant</w:t>
        <w:br/>
        <w:t xml:space="preserve"> hereunder on its part to be performed, and such failure shall continue for</w:t>
        <w:br/>
        <w:t xml:space="preserve"> thirty (30) days after written notice thereof by Landlord, Landlord, without</w:t>
        <w:br/>
        <w:t xml:space="preserve"> waiving or releasing Tenant from any obligation of Tenant hereunder, may, but</w:t>
        <w:br/>
        <w:t xml:space="preserve"> shall not be obliged to, make any such payment or perform any such other term</w:t>
        <w:br/>
        <w:t xml:space="preserve"> or covenant on Tenant's part to be performed. All sums so paid by Landlord and</w:t>
        <w:br/>
        <w:t xml:space="preserve"> all necessary costs of such performance by Landlord together with interest</w:t>
        <w:br/>
        <w:t xml:space="preserve"> thereon at the rate of the prime rate of interest per annum as quoted by the</w:t>
        <w:br/>
        <w:t xml:space="preserve"> Bank of America from the date of such payment on performance by Landlord, shall</w:t>
        <w:br/>
        <w:t xml:space="preserve"> be paid (and Tenant covenants to make such payment) to Landlord on demand by</w:t>
        <w:br/>
        <w:t xml:space="preserve"> Landlord, and Landlord shall have (in addition to any other right or remedy of</w:t>
        <w:br/>
        <w:t xml:space="preserve"> Landlord) the same rights and remedies in the event of nonpayment by Tenant as</w:t>
        <w:br/>
        <w:t xml:space="preserve"> in the case of failure by Tenant in the payment of rent hereunder.</w:t>
        <w:br/>
        <w:br/>
        <w:t xml:space="preserve"> 29. ATTORNEYS' FEES</w:t>
        <w:br/>
        <w:br/>
        <w:t xml:space="preserve">   A. In the event that either Landlord or Tenant should bring suit for the</w:t>
        <w:br/>
        <w:t xml:space="preserve"> possession of the Premises, for the recovery of any sum due under this Lease,</w:t>
        <w:br/>
        <w:t xml:space="preserve"> or because of the breach of any provision of this Lease, or for any other</w:t>
        <w:br/>
        <w:t xml:space="preserve"> relief against the other party hereunder, then all costs and expenses,</w:t>
        <w:br/>
        <w:t xml:space="preserve"> including reasonable attorneys' fees,</w:t>
        <w:br/>
        <w:br/>
        <w:t xml:space="preserve">                                       6</w:t>
        <w:br/>
        <w:br/>
        <w:br/>
        <w:t xml:space="preserve"> incurred by the prevailing party therein shall be paid by the other party,</w:t>
        <w:br/>
        <w:t xml:space="preserve"> which obligation on the part of the other party shall be deemed to have accrued</w:t>
        <w:br/>
        <w:t xml:space="preserve"> on the date of the commencement of such action and shall be enforceable whether</w:t>
        <w:br/>
        <w:t xml:space="preserve"> or not the action is prosecuted to judgment.</w:t>
        <w:br/>
        <w:br/>
        <w:t xml:space="preserve">   B. Should Landlord be named as a defendant in any suit brought against Tenant</w:t>
        <w:br/>
        <w:t xml:space="preserve"> in connection with or arising out of Tenant's occupancy hereunder, Tenant shall</w:t>
        <w:br/>
        <w:t xml:space="preserve"> pay to Landlord its costs and expenses incurred in such suit, including a</w:t>
        <w:br/>
        <w:t xml:space="preserve"> reasonable attorney's fee.</w:t>
        <w:br/>
        <w:br/>
        <w:t xml:space="preserve"> 30. WAIVER The waiver by either party of the other party's failure to perform</w:t>
        <w:br/>
        <w:t xml:space="preserve"> or observe any term, covenant or condition herein contained to be performed or</w:t>
        <w:br/>
        <w:t xml:space="preserve"> observed by such waiving party shall not be deemed to be a waiver of such term,</w:t>
        <w:br/>
        <w:t xml:space="preserve"> covenant or condition or of any subsequent failure of the party failing to</w:t>
        <w:br/>
        <w:t xml:space="preserve"> perform or observe the same or any other such term, covenant or condition</w:t>
        <w:br/>
        <w:t xml:space="preserve"> therein contained, and no custom or practice which may develop between the</w:t>
        <w:br/>
        <w:t xml:space="preserve"> parties hereto during the term hereof shall be deemed a waiver of, or in any</w:t>
        <w:br/>
        <w:t xml:space="preserve"> way affect, the right of either party to insist upon performance and observance</w:t>
        <w:br/>
        <w:t xml:space="preserve"> by the other party in strict accordance with the terms hereof.</w:t>
        <w:br/>
        <w:br/>
        <w:t xml:space="preserve"> 31. NOTICES All notices, demands, requests, advices or designations which may</w:t>
        <w:br/>
        <w:t xml:space="preserve"> be or are required to be given by either party to the other hereunder shall be</w:t>
        <w:br/>
        <w:t xml:space="preserve"> in writing. All notices, demands, requests, advices or designations by Landlord</w:t>
        <w:br/>
        <w:t xml:space="preserve"> to Tenant shall be sufficiently given, made or delivered if personally served</w:t>
        <w:br/>
        <w:t xml:space="preserve"> on Tenant by leaving the same at the Premises of if sent by United Stated</w:t>
        <w:br/>
        <w:t xml:space="preserve"> certified or registered mail, postage prepaid, addressed to Tenant at the</w:t>
        <w:br/>
        <w:t xml:space="preserve"> Premises. All notices, demands, requests, advices or designations by Tenant to</w:t>
        <w:br/>
        <w:t xml:space="preserve"> Landlord shall be sent by United States certified or registered mail, postage</w:t>
        <w:br/>
        <w:t xml:space="preserve"> prepaid, addressed to Landlord at its offices at   A&amp;P Foundations, 2560</w:t>
        <w:br/>
        <w:t xml:space="preserve">                                                    ---------------------</w:t>
        <w:br/>
        <w:t xml:space="preserve"> Xxxxxxx Xxxxxxx Xxxx., Xxxxx 000, Xxxxx Xxxxx, XX 00000.</w:t>
        <w:br/>
        <w:t xml:space="preserve"> -------------------------------------------------------</w:t>
        <w:br/>
        <w:t xml:space="preserve"> Each notice, request, demand, advice or designation referred to in this</w:t>
        <w:br/>
        <w:t xml:space="preserve"> paragraph shall be deemed received on the date of the personal service or</w:t>
        <w:br/>
        <w:t xml:space="preserve"> mailing thereof in the manner herein provided, as the case may be.</w:t>
        <w:br/>
        <w:br/>
        <w:t xml:space="preserve"> 32. EXAMINATION OF LEASE Submission of this instrument for examination or</w:t>
        <w:br/>
        <w:t xml:space="preserve"> signature by Tenant does not constitute a reservation of or option for a lease,</w:t>
        <w:br/>
        <w:t xml:space="preserve"> and this instrument is not effective as a lease or otherwise until its</w:t>
        <w:br/>
        <w:t xml:space="preserve"> execution and delivery by both Landlord and Tenant.</w:t>
        <w:br/>
        <w:br/>
        <w:t xml:space="preserve"> 33. DEFAULT BY LANDLORD Landlord shall not be in default unless Landlord fails</w:t>
        <w:br/>
        <w:t xml:space="preserve"> to perform obligations required of Landlord within a reasonable time, but in no</w:t>
        <w:br/>
        <w:t xml:space="preserve"> event earlier than (30) days after written notice by Tenant to Landlord and to</w:t>
        <w:br/>
        <w:t xml:space="preserve"> the holder of any first mortgage or deed of trust covering the Premises whose</w:t>
        <w:br/>
        <w:t xml:space="preserve"> name and address shall have heretofore been furnished to Tenant in writing,</w:t>
        <w:br/>
        <w:t xml:space="preserve"> specifying wherein Landlord has failed to perform such obligations; provided,</w:t>
        <w:br/>
        <w:t xml:space="preserve"> however, that if the nature of Landlord's obligations is such that more than</w:t>
        <w:br/>
        <w:t xml:space="preserve"> thirty (30) days are required for performance, then Landlord shall not be in</w:t>
        <w:br/>
        <w:t xml:space="preserve"> default if Landlord commences performance within such thirty (30) day period</w:t>
        <w:br/>
        <w:t xml:space="preserve"> and thereafter diligently prosecutes the same to completion.</w:t>
        <w:br/>
        <w:br/>
        <w:t xml:space="preserve"> 34. CORPORATE AUTHORITY If Tenant is a corporation (or a partnership), each</w:t>
        <w:br/>
        <w:t xml:space="preserve"> individual executing this Lease on behalf of said corporation (or partnership)</w:t>
        <w:br/>
        <w:t xml:space="preserve"> represents and warrants that he is duly authorized to execute and deliver this</w:t>
        <w:br/>
        <w:t xml:space="preserve"> Lease on behalf of said corporation (or partnership) in accordance with the by-</w:t>
        <w:br/>
        <w:t xml:space="preserve"> laws of said corporation (or partnership in accordance with the partnership</w:t>
        <w:br/>
        <w:t xml:space="preserve"> agreement) and that this Lease is binding upon said corporation (or</w:t>
        <w:br/>
        <w:t xml:space="preserve"> partnership) in accordance with its terms. If Tenant is a corporation, Tenant</w:t>
        <w:br/>
        <w:t xml:space="preserve"> shall, within thirty (30) days after execution of this Lease, deliver to</w:t>
        <w:br/>
        <w:t xml:space="preserve"> Landlord a certified copy of the resolution of the Board of Directors of said</w:t>
        <w:br/>
        <w:t xml:space="preserve"> corporation authorizing or ratifying the execution of this Lease.</w:t>
        <w:br/>
        <w:br/>
        <w:t xml:space="preserve"> 35. [DELETED]</w:t>
        <w:br/>
        <w:br/>
        <w:t xml:space="preserve"> 36. LIMITATION OF LIABILITY In consideration of the benefits accruing</w:t>
        <w:br/>
        <w:t xml:space="preserve"> hereunder. Tenant and all successors and assigns covenant and agree that, in</w:t>
        <w:br/>
        <w:t xml:space="preserve"> the event of any actual or alleged failure, breach or default hereunder by</w:t>
        <w:br/>
        <w:t xml:space="preserve">  Landlord:</w:t>
        <w:br/>
        <w:br/>
        <w:t xml:space="preserve">   (a) the sole and exclusive remedy shall be against Landlord's interest in the</w:t>
        <w:br/>
        <w:t xml:space="preserve"> Premises leased herein;</w:t>
        <w:br/>
        <w:t xml:space="preserve">   (b) no partner of Landlord shall be sued or named as a party in any suit or</w:t>
        <w:br/>
        <w:t xml:space="preserve"> action (except as may be necessary to secure jurisdiction of the partnership);</w:t>
        <w:br/>
        <w:t xml:space="preserve">   (c) no service of process shall be made against any partner of Landlord</w:t>
        <w:br/>
        <w:t xml:space="preserve"> (except as may be necessary to secure jurisdiction of the partnership);</w:t>
        <w:br/>
        <w:t xml:space="preserve">   (d) no partner of Landlord shall be required to answer or otherwise plead to</w:t>
        <w:br/>
        <w:t xml:space="preserve"> any service of process;</w:t>
        <w:br/>
        <w:t xml:space="preserve">   (e) no judgment will be taken against any partner of Landlord;</w:t>
        <w:br/>
        <w:t xml:space="preserve">   (f) any judgment taken against any partner of Landlord may be vacated and set</w:t>
        <w:br/>
        <w:t xml:space="preserve"> aside at any time without hearing;</w:t>
        <w:br/>
        <w:t xml:space="preserve">   (g) no writ of execution will ever by levied against the assets of any</w:t>
        <w:br/>
        <w:t xml:space="preserve"> partner of Landlord;</w:t>
        <w:br/>
        <w:t xml:space="preserve">   (h) these covenants and agreements are enforceable both by Landlord and also</w:t>
        <w:br/>
        <w:t xml:space="preserve"> by any partner of Landlord.</w:t>
        <w:br/>
        <w:br/>
        <w:t xml:space="preserve">   Tenant agrees that each of the foregoing covenants and agreements shall be</w:t>
        <w:br/>
        <w:t xml:space="preserve"> applicable to any covenant or agreement either expressly contained in this</w:t>
        <w:br/>
        <w:t xml:space="preserve"> Lease or imposed by statute or at common law.</w:t>
        <w:br/>
        <w:br/>
        <w:t xml:space="preserve"> 37. SIGNS No sign, placard, picture, advertisement, name or notice shall be</w:t>
        <w:br/>
        <w:t xml:space="preserve"> inscribed, displayed or printed or affixed on or to any part of the outside of</w:t>
        <w:br/>
        <w:t xml:space="preserve"> the Premises or any exterior windows of the Premises without the written</w:t>
        <w:br/>
        <w:t xml:space="preserve"> consent of Landlord first had and obtained and Landlord shall have the right to</w:t>
        <w:br/>
        <w:t xml:space="preserve"> remove any such sign, placard, picture, advertisement, name or notice without</w:t>
        <w:br/>
        <w:t xml:space="preserve"> notice to and at the expense of Tenant. If Tenant is allowed to print or affix</w:t>
        <w:br/>
        <w:t xml:space="preserve"> or in any way place a sign in, on, or about the Premises, upon expiration or</w:t>
        <w:br/>
        <w:t xml:space="preserve"> other sooner termination of this Lease, Tenant at Tenant's sole cost and</w:t>
        <w:br/>
        <w:t xml:space="preserve"> expense shall both remove such sign and repair all damage in such a manner as</w:t>
        <w:br/>
        <w:t xml:space="preserve"> to restore all aspects of the appearance of the Premises to the condition prior</w:t>
        <w:br/>
        <w:t xml:space="preserve"> to the placement of said sign.</w:t>
        <w:br/>
        <w:br/>
        <w:t xml:space="preserve">   All approved signs or lettering on outside doors shall be printed, painted,</w:t>
        <w:br/>
        <w:t xml:space="preserve"> affixed or inscribed at the expense of Tenant by a person approved of by</w:t>
        <w:br/>
        <w:t xml:space="preserve"> Landlord.</w:t>
        <w:br/>
        <w:br/>
        <w:t xml:space="preserve">   Tenant shall not place anything or allow anything to be placed near the glass</w:t>
        <w:br/>
        <w:t xml:space="preserve"> of any window, door partition or wall which may appear unsightly from outside</w:t>
        <w:br/>
        <w:t xml:space="preserve"> the Premises.</w:t>
        <w:br/>
        <w:br/>
        <w:t xml:space="preserve"> 38. MISCELLANEOUS AND GENERAL PROVISIONS</w:t>
        <w:br/>
        <w:br/>
        <w:t xml:space="preserve">   A. Use of Building Name. Tenant shall not, without the written consent of</w:t>
        <w:br/>
        <w:t xml:space="preserve"> Landlord, use the name of the building for any purpose other than as the</w:t>
        <w:br/>
        <w:t xml:space="preserve"> address of the business conducted by Tenant in the Premises.</w:t>
        <w:br/>
        <w:br/>
        <w:t xml:space="preserve">                                       7</w:t>
        <w:br/>
        <w:br/>
        <w:br/>
        <w:t xml:space="preserve">   B. Choice of Law; Severability. This Lease shall in all respects be governed</w:t>
        <w:br/>
        <w:t xml:space="preserve"> by and construed in accordance with the laws of the State of California. If any</w:t>
        <w:br/>
        <w:t xml:space="preserve"> provision of this Lease shall be invalid, unenforceable or ineffective for any</w:t>
        <w:br/>
        <w:t xml:space="preserve"> reason whatsoever, all other provisions hereof shall be and remain in full</w:t>
        <w:br/>
        <w:t xml:space="preserve"> force and effect.</w:t>
        <w:br/>
        <w:br/>
        <w:t xml:space="preserve">   C. Definition of Terms. The term "Premises" includes the space leased hereby</w:t>
        <w:br/>
        <w:t xml:space="preserve"> and any improvements now or hereafter installed therein or attached thereto.</w:t>
        <w:br/>
        <w:t xml:space="preserve"> The term "Landlord" or any pronoun used in place thereof includes the plural as</w:t>
        <w:br/>
        <w:t xml:space="preserve"> well as the singular and the successors and assigns of Landlord. The term</w:t>
        <w:br/>
        <w:t xml:space="preserve"> "Tenant" or any pronoun used in place thereof includes the plural as well as</w:t>
        <w:br/>
        <w:t xml:space="preserve"> the singular and individuals, firms, associations, partnerships and</w:t>
        <w:br/>
        <w:t xml:space="preserve"> corporations, and their and each of their respective heirs, executors,</w:t>
        <w:br/>
        <w:t xml:space="preserve"> administrators, successors and permitted assigns, according to the context</w:t>
        <w:br/>
        <w:t xml:space="preserve"> hereof, and the provisions of this Lease shall inure to the benefit of and bind</w:t>
        <w:br/>
        <w:t xml:space="preserve"> such heirs, executors, administrators, successors and permitted assigns.</w:t>
        <w:br/>
        <w:br/>
        <w:t xml:space="preserve">   The term "person" includes the plural as well as the singular and</w:t>
        <w:br/>
        <w:t xml:space="preserve"> individuals, firms, associations, partnerships and corporations. Words used in</w:t>
        <w:br/>
        <w:t xml:space="preserve"> any gender include other genders. If there be more than one Tenant the</w:t>
        <w:br/>
        <w:t xml:space="preserve"> obligations of Tenant hereunder are joint and several. The paragraph headings</w:t>
        <w:br/>
        <w:t xml:space="preserve"> of this Lease are for convenience of reference only and shall have no effect</w:t>
        <w:br/>
        <w:t xml:space="preserve"> upon the construction interpretation of any provision hereof.</w:t>
        <w:br/>
        <w:br/>
        <w:t xml:space="preserve">   D. Time of Essence. Time is of the essence of this Lease and of each and all</w:t>
        <w:br/>
        <w:t xml:space="preserve"> of its provisions.</w:t>
        <w:br/>
        <w:br/>
        <w:t xml:space="preserve">   E. Quitclaim. At the expiration or earlier termination of this Lease, Tenant</w:t>
        <w:br/>
        <w:t xml:space="preserve"> shall execute, acknowledge and deliver to Landlord, within ten (10) days after</w:t>
        <w:br/>
        <w:t xml:space="preserve"> written demand from Landlord to Tenant, any quitclaim deed or other document</w:t>
        <w:br/>
        <w:t xml:space="preserve"> required by any reputable title company, licensed to operate in the State of</w:t>
        <w:br/>
        <w:t xml:space="preserve"> California, to remove the cloud or encumbrance created by this Lease from the</w:t>
        <w:br/>
        <w:t xml:space="preserve"> real property of which Tenant's Premises are a part.</w:t>
        <w:br/>
        <w:br/>
        <w:t xml:space="preserve">   F. Incorporation of Prior Agreements; Amendments. This instrument along with</w:t>
        <w:br/>
        <w:t xml:space="preserve"> any exhibits and attachments hereto constitutes the entire agreement between</w:t>
        <w:br/>
        <w:t xml:space="preserve"> Landlord and Tenant relative to the Premises and this agreement and the</w:t>
        <w:br/>
        <w:t xml:space="preserve"> exhibits and attachments may be altered, amended or revoked only by an</w:t>
        <w:br/>
        <w:t xml:space="preserve"> instrument in writing signed by both Landlord and Tenant. Landlord and Tenant</w:t>
        <w:br/>
        <w:t xml:space="preserve"> agree hereby that all prior or contemporaneous oral agreements between and</w:t>
        <w:br/>
        <w:t xml:space="preserve"> among themselves and their agents or representatives relative to the leasing of</w:t>
        <w:br/>
        <w:t xml:space="preserve"> the Premises are merged in or revoked by this agreement.</w:t>
        <w:br/>
        <w:br/>
        <w:t xml:space="preserve">   G. Recording. Neither Landlord nor Tenant shall record this Lease or a short</w:t>
        <w:br/>
        <w:t xml:space="preserve"> form memorandum hereof without the consent of the other.</w:t>
        <w:br/>
        <w:br/>
        <w:t xml:space="preserve">   H. Amendments for Financing. Tenant further agrees to execute any amendments</w:t>
        <w:br/>
        <w:t xml:space="preserve"> required by a lender to enable Landlord to obtain financing, so long as</w:t>
        <w:br/>
        <w:t xml:space="preserve"> Tenant's rights hereunder are not materially affected.</w:t>
        <w:br/>
        <w:br/>
        <w:t xml:space="preserve">   I. Additional Paragraphs. Paragraphs     39     through   55     are added</w:t>
        <w:br/>
        <w:t xml:space="preserve">                                            --               --</w:t>
        <w:br/>
        <w:t xml:space="preserve"> hereto and are included as a part of this lease.</w:t>
        <w:br/>
        <w:br/>
        <w:t xml:space="preserve">   J. Clauses, Plats and Riders. Clauses, plats and riders, if any, signed by</w:t>
        <w:br/>
        <w:t xml:space="preserve"> Landlord and Tenant and endorsed on or affixed to this Lease are a part hereof.</w:t>
        <w:br/>
        <w:br/>
        <w:t xml:space="preserve">   K. Diminution of Light, Air or View. Tenant covenants and agrees that no</w:t>
        <w:br/>
        <w:t xml:space="preserve"> diminution or shutting off of light, air or view by any structure which may be</w:t>
        <w:br/>
        <w:t xml:space="preserve"> hereafter erected (whether or not by Landlord) shall in any way affect his</w:t>
        <w:br/>
        <w:t xml:space="preserve"> Lease, entitle Tenant to any reduction of rent hereunder or result in any</w:t>
        <w:br/>
        <w:t xml:space="preserve"> liability of Landlord to Tenant.</w:t>
        <w:br/>
        <w:br/>
        <w:t xml:space="preserve">   IN WITNESS WHEREOF, Landlord and Tenant have executed and delivered this</w:t>
        <w:br/>
        <w:t xml:space="preserve"> Lease as of the day and year last written below,</w:t>
        <w:br/>
        <w:br/>
        <w:t xml:space="preserve">  LANDLORD:                              TENANT:</w:t>
        <w:br/>
        <w:t xml:space="preserve"> THE ARRILLAGA FOUNDATION                CACHEFLOW, INC.,</w:t>
        <w:br/>
        <w:t xml:space="preserve">                                         a Delaware corporation</w:t>
        <w:br/>
        <w:br/>
        <w:br/>
        <w:t>By  /s/ Xxxx Xxxxxxxxx                   By       /s/ Xxx X. Xxxxx</w:t>
        <w:br/>
        <w:t xml:space="preserve">   ------------------                        -----------------------</w:t>
        <w:br/>
        <w:t xml:space="preserve">   Xxxx Xxxxxxxxx, President</w:t>
        <w:br/>
        <w:br/>
        <w:t>Date:    7/29/98                         Title  VP Cust. Support &amp; Mfg.</w:t>
        <w:br/>
        <w:t xml:space="preserve">      ------------------                        -----------------------</w:t>
        <w:br/>
        <w:br/>
        <w:t>THE XXXXX FOUNDATION</w:t>
        <w:br/>
        <w:br/>
        <w:t xml:space="preserve">                                         Type or Print Name   Xxx X. Xxxxx</w:t>
        <w:br/>
        <w:t xml:space="preserve">                                                             ---------------</w:t>
        <w:br/>
        <w:br/>
        <w:t>By   /s/ Xxxxxxx Xxxxx                   Date:   7-24-98</w:t>
        <w:br/>
        <w:t xml:space="preserve">    ------------------                         -----------</w:t>
        <w:br/>
        <w:t xml:space="preserve">   Xxxxxxx X. Xxxxx, President</w:t>
        <w:br/>
        <w:br/>
        <w:t>Date:   8/3/98</w:t>
        <w:br/>
        <w:t xml:space="preserve">      ---------</w:t>
        <w:br/>
        <w:br/>
        <w:br/>
        <w:t>Paragraphs 39 through 55 to Lease Agreement dated July 14, 1998, By and Between</w:t>
        <w:br/>
        <w:t>the Arrillaga Foundation and the Xxxxx Foundation, as Landlord, and CacheFlow,</w:t>
        <w:br/>
        <w:t>Inc., a Delaware corporation, as Tenant for 39,115+ Square Feet of Space</w:t>
        <w:br/>
        <w:t>Located at 000 Xxxxxxx Xxxxxx, Xxxxxxxxx, Xxxxxxxxxx.</w:t>
        <w:br/>
        <w:br/>
        <w:t>39.   BASIC RENT: In accordance with Paragraph 4A herein, the total aggregate</w:t>
        <w:br/>
        <w:t>sum of NINE MILLION TWO HUNDRED FIFTY THREE THOUSAND FOUR HUNDRED SEVENTY THREE</w:t>
        <w:br/>
        <w:t>AND 40/100 DOLLARS ($9,253,473.40), shall be payable as follows:</w:t>
        <w:br/>
        <w:br/>
        <w:t xml:space="preserve">     On August 15, 1998, the sum of FIFTY THREE THOUSAND SIX HUNDRED TWENTY FIVE</w:t>
        <w:br/>
        <w:t>AND 40/100 DOLLARS ($53,625.40) shall be due, representing the prorated Basic</w:t>
        <w:br/>
        <w:t>Rent for the period August 15, 1998 through August 31, 1998.</w:t>
        <w:br/>
        <w:br/>
        <w:t xml:space="preserve">     On September 1, 1998, the sum of NINETY SEVEN THOUSAND SEVEN HUNDRED EIGHTY</w:t>
        <w:br/>
        <w:t>SEVEN AND 50/100 DOLLARS ($97,787.50) shall be due, and a like sum due on the</w:t>
        <w:br/>
        <w:t>first day of each month thereafter, through and including August 1, 1999.</w:t>
        <w:br/>
        <w:br/>
        <w:t xml:space="preserve">     On September 1, 1999, the sum of ONE HUNDRED ONE THOUSAND SIX HUNDRED</w:t>
        <w:br/>
        <w:t>NINETY NINE AND NO/100 DOLLARS ($101,699.00) shall be due, and a like sum due on</w:t>
        <w:br/>
        <w:t>the first day of each month thereafter, through and including August 1, 2000.</w:t>
        <w:br/>
        <w:br/>
        <w:t xml:space="preserve">     On September 1, 2000, the sum of ONE HUNDRED FIVE THOUSAND SIX HUNDRED TEN</w:t>
        <w:br/>
        <w:t>AND 50/100 DOLLARS ($105,610.50) shall be due, and a like sum due on the first</w:t>
        <w:br/>
        <w:t>day of each month thereafter, through and including August 1, 2001.</w:t>
        <w:br/>
        <w:br/>
        <w:t xml:space="preserve">     On September 1, 2001, the sum of ONE HUNDRED NINE THOUSAND FIVE HUNDRED</w:t>
        <w:br/>
        <w:t>TWENTY TWO AND NO/100 DOLLARS ($109,522.00) shall be due, and a like sum due on</w:t>
        <w:br/>
        <w:t>the first day of each month thereafter, through and including August 1, 2002.</w:t>
        <w:br/>
        <w:br/>
        <w:t xml:space="preserve">     On September 1, 2002, the sum of ONE HUNDRED THIRTEEN THOUSAND FOUR HUNDRED</w:t>
        <w:br/>
        <w:t>THIRTY THREE AND 50/100 DOLLARS ($113,433.50) shall be due, and a like sum due</w:t>
        <w:br/>
        <w:t>on the first day of each month thereafter, through and including August 1, 2003.</w:t>
        <w:br/>
        <w:br/>
        <w:t xml:space="preserve">     On September 1, 2003, the sum of ONE HUNDRED SEVENTEEN THOUSAND THREE</w:t>
        <w:br/>
        <w:br/>
        <w:t xml:space="preserve">                                       8</w:t>
        <w:br/>
        <w:br/>
        <w:br/>
        <w:t>HUNDRED FORTY FIVE AND NO/100 DOLLARS ($117,345.00) shall be due, and a like sum</w:t>
        <w:br/>
        <w:t>due on the first day of each month thereafter, through and including August 1,</w:t>
        <w:br/>
        <w:t>2004.</w:t>
        <w:br/>
        <w:br/>
        <w:t xml:space="preserve">     On September 1, 2004, the sum of ONE HUNDRED TWENTY ONE THOUSAND TWO</w:t>
        <w:br/>
        <w:t>HUNDRED FIFTY SIX AND 50/100 DOLLARS ($121,256.50) shall be due, and a like sum</w:t>
        <w:br/>
        <w:t>due on the first day of each month thereafter, through and including August 1,</w:t>
        <w:br/>
        <w:t>2005; or until the entire aggregate sum of NINE MILLION TWO HUNDRED FIFTY THREE</w:t>
        <w:br/>
        <w:t>THOUSAND FOUR HUNDRED SEVENTY THREE AND 40/100 DOLLARS ($9,253,473.40) has been</w:t>
        <w:br/>
        <w:t>paid.</w:t>
        <w:br/>
        <w:br/>
        <w:t>40.   "AS-IS" - BASIS: Subject only to Paragraphs 52, 53 and 54 and to Landlord,</w:t>
        <w:br/>
        <w:t xml:space="preserve">      ---------------</w:t>
        <w:br/>
        <w:t>at Landlord's expense, making the improvements shown on Exhibit B attached</w:t>
        <w:br/>
        <w:t xml:space="preserve">                                                        ---------</w:t>
        <w:br/>
        <w:t>hereto, it is hereby agreed that the Premises leased hereunder is leased</w:t>
        <w:br/>
        <w:t>strictly on an "as-is" basis and in its present condition, and in the</w:t>
        <w:br/>
        <w:t>configuration as shown on Exhibit B attached hereto, and by reference made a</w:t>
        <w:br/>
        <w:t xml:space="preserve">                          ---------</w:t>
        <w:br/>
        <w:t>part hereof. It is specifically agreed between the parties that after Landlord</w:t>
        <w:br/>
        <w:t>makes the interior improvements as shown on Exhibit B, Landlord shall not be</w:t>
        <w:br/>
        <w:t xml:space="preserve">                                            ---------</w:t>
        <w:br/>
        <w:t>required to make, nor be responsible for any cost, in connection with any</w:t>
        <w:br/>
        <w:t>repair, restoration, and/or improvement to the Premises in order for this Lease</w:t>
        <w:br/>
        <w:t>to commence, or thereafter, throughout the Term of this Lease. Notwithstanding</w:t>
        <w:br/>
        <w:t>anything to the contrary within this Lease, Landlord makes no warranty or</w:t>
        <w:br/>
        <w:t>representation of any kind or nature whatsoever as to the condition or repair of</w:t>
        <w:br/>
        <w:t>the Premises, nor as to the use or occupancy which may be made thereof.</w:t>
        <w:br/>
        <w:br/>
        <w:t>41.   RULES AND REGULATIONS AND COMMON AREA: Subject to the terms and conditions</w:t>
        <w:br/>
        <w:t xml:space="preserve">      -------------------------------------</w:t>
        <w:br/>
        <w:t>of this Lease and such Rules and Regulations as Landlord may from time to time</w:t>
        <w:br/>
        <w:t>prescribe, Tenant and Tenant's employees, invitees and customers shall, in</w:t>
        <w:br/>
        <w:t>common with other occupants of the Parcel/Building in which the premises are</w:t>
        <w:br/>
        <w:t>located, and their respective employees, invitees and customers, and others</w:t>
        <w:br/>
        <w:t>entitled to the use thereof, have the non-exclusive right to use the access</w:t>
        <w:br/>
        <w:t>roads, parking areas, and facilities provided and designated by Landlord for the</w:t>
        <w:br/>
        <w:t>general use and convenience of the occupants of the Parcel/Building in which the</w:t>
        <w:br/>
        <w:t>Premises are located,</w:t>
        <w:br/>
        <w:br/>
        <w:t xml:space="preserve">                                       9</w:t>
        <w:br/>
        <w:br/>
        <w:br/>
        <w:t>which areas and facilities are referred to herein as "Common Area". This right</w:t>
        <w:br/>
        <w:t>shall terminate upon the termination of this Lease. Landlord reserves the right</w:t>
        <w:br/>
        <w:t>from time to time to make changes in the shape, size, location, amount and</w:t>
        <w:br/>
        <w:t>extent of Common Area. Landlord further reserves the right to promulgate such</w:t>
        <w:br/>
        <w:t>reasonable rules and regulations relating to the use of the Common Area, and any</w:t>
        <w:br/>
        <w:t>part or parts thereof, as Landlord may deem appropriate for the best interests</w:t>
        <w:br/>
        <w:t>of the occupants of the Parcel/Building. Such Rules and Regulations may be</w:t>
        <w:br/>
        <w:t>amended by Landlord from time to time, with or without advance notice, and all</w:t>
        <w:br/>
        <w:t>amendments shall be effective upon delivery of a copy to Tenant. Landlord shall</w:t>
        <w:br/>
        <w:t>not be responsible to Tenant for the non-performance by any other tenant or</w:t>
        <w:br/>
        <w:t>occupant of the Parcel/Building of any of said Rules and Regulations.</w:t>
        <w:br/>
        <w:br/>
        <w:t>Landlord shall operate, manage and maintain the Common Area. The manner in which</w:t>
        <w:br/>
        <w:t>the Common Area shall be maintained and the expenditures for such maintenance</w:t>
        <w:br/>
        <w:t>shall be at the discretion of Landlord.</w:t>
        <w:br/>
        <w:br/>
        <w:t>42.   EXPENSES OF OPERATION, MANAGEMENT, AND MAINTENANCE OF THE COMMON AREAS OF</w:t>
        <w:br/>
        <w:t xml:space="preserve">      -------------------------------------------------------------------------</w:t>
        <w:br/>
        <w:t>THE PARCEL AND BUILDING IN WHICH THE PREMISES ARE LOCATED: As Additional Rent</w:t>
        <w:br/>
        <w:t>---------------------------------------------------------</w:t>
        <w:br/>
        <w:t>and in accordance with Paragraph 4D of this Lease, Tenant shall pay to Landlord</w:t>
        <w:br/>
        <w:t>Tenant's proportionate share (calculated on a square footage or other equitable</w:t>
        <w:br/>
        <w:t>basis as calculated by landlord) of all expenses of operation, management,</w:t>
        <w:br/>
        <w:t>maintenance and repair of the Common Areas of the Parcel including, but not</w:t>
        <w:br/>
        <w:t>limited to, license, permit, and inspection fees; security; utility charges</w:t>
        <w:br/>
        <w:t>associated with exterior landscaping and lighting (including water and sewer</w:t>
        <w:br/>
        <w:t>charges); all charges incurred in the maintenance and replacement of landscaped</w:t>
        <w:br/>
        <w:t>areas, lakes, parking lots and paved areas (including repairs, replacement,</w:t>
        <w:br/>
        <w:t>resealing and restriping), sidewalks, driveways, maintenance, repair and</w:t>
        <w:br/>
        <w:t>replacement of all fixtures and electrical, mechanical and plumbing systems;</w:t>
        <w:br/>
        <w:t>supplies, materials, equipment and tools; the cost of capital expenditures which</w:t>
        <w:br/>
        <w:t>have the effect of reducing operating expenses, provided, however, that in the</w:t>
        <w:br/>
        <w:t>event Landlord makes such capital improvements, Landlord may amortize its</w:t>
        <w:br/>
        <w:t>investment in said improvements (together with interest at the rate of fifteen</w:t>
        <w:br/>
        <w:t>(15 %) percent per annum on the unamortized balance) as an operating expense</w:t>
        <w:br/>
        <w:t>over the useful life of the improvements in accordance with standard accounting</w:t>
        <w:br/>
        <w:t>practices, provided, that such amortization is not at a rate greater than the</w:t>
        <w:br/>
        <w:t>anticipated savings in the operating expenses.</w:t>
        <w:br/>
        <w:br/>
        <w:t>As Additional Rent and in accordance with Paragraph 4D of this Lease, Tenant</w:t>
        <w:br/>
        <w:t>shall pay its proportionate share (calculated on a square footage or other</w:t>
        <w:br/>
        <w:t>equitable basis as calculated by Landlord) of the cost of operation (including</w:t>
        <w:br/>
        <w:t>common utilities), management, maintenance, and repair of the building</w:t>
        <w:br/>
        <w:t>(including structural and common areas such as lobbies, restrooms, janitor's</w:t>
        <w:br/>
        <w:t>closets, hallways, elevators, mechanical and telephone rooms, stairwells,</w:t>
        <w:br/>
        <w:t>entrances, spaces above the ceilings and janitorization of said common areas) in</w:t>
        <w:br/>
        <w:t>which the Premises are located. The maintenance items herein referred to</w:t>
        <w:br/>
        <w:t>include, but are not limited to, all windows, window frames, plate glass,</w:t>
        <w:br/>
        <w:t>glazing, truck doors, main plumbing systems of the building (such as water drain</w:t>
        <w:br/>
        <w:t>lines, sinks, toilets, faucets, drains, showers and water fountains), main</w:t>
        <w:br/>
        <w:t>electrical systems (such as panels and conduits), heating and airconditioning</w:t>
        <w:br/>
        <w:t>systems (such as compressors, fans, air handlers, ducts, boilers, heaters),</w:t>
        <w:br/>
        <w:t>structural elements and exterior surfaces of the building; store fronts, roof,</w:t>
        <w:br/>
        <w:t>downspouts, building common area interiors (such as wall coverings, window</w:t>
        <w:br/>
        <w:t>coverings, floor coverings and partitioning), ceilings, building exterior doors,</w:t>
        <w:br/>
        <w:t>skylights (if any), automatic fire extinguishing systems, and elevators (if</w:t>
        <w:br/>
        <w:t>any); license, permit and inspection fees; security, supplies, materials,</w:t>
        <w:br/>
        <w:t>equipment and tools; the cost of capital expenditures which have the effect of</w:t>
        <w:br/>
        <w:t>reducing operating expenses, provided, however, that in the event Landlord makes</w:t>
        <w:br/>
        <w:t>such capital improvements, Landlord may amortize its investment in said</w:t>
        <w:br/>
        <w:t>improvements (together with interest at the rate of fifteen (15 %) percent per</w:t>
        <w:br/>
        <w:t>annum on the unamortized balance) as an operating expense over the useful life</w:t>
        <w:br/>
        <w:t>of the improvements in accordance with standard accounting practices, provided,</w:t>
        <w:br/>
        <w:t>that such amortization is not at a rate greater than the anticipated savings in</w:t>
        <w:br/>
        <w:t>the operating expenses. Tenant hereby waives all rights hereunder, and benefits</w:t>
        <w:br/>
        <w:t>of, subsection 1 of Section 1932 and Sections 1941 and 1942 of the California</w:t>
        <w:br/>
        <w:t>Civil Code and under any similar law, statute or ordinance now or hereafter in</w:t>
        <w:br/>
        <w:t>effect.</w:t>
        <w:br/>
        <w:br/>
        <w:t>"Additional Rent" as used herein shall not include Landlord's debt repayments;</w:t>
        <w:br/>
        <w:t>interest on charges, expenses directly or indirectly incurred by Landlord for</w:t>
        <w:br/>
        <w:t>the benefit of any other tenant; cost for the installation of partitioning or</w:t>
        <w:br/>
        <w:t>any other tenant improvements; cost of attracting tenants; depreciation;</w:t>
        <w:br/>
        <w:t>interest; or executive salaries.</w:t>
        <w:br/>
        <w:br/>
        <w:t>43.   UTILITIES OF THE BUILDING IN WHICH THE PREMISES ARE LOCATED: As Additional</w:t>
        <w:br/>
        <w:t xml:space="preserve">      -----------------------------------------------------------</w:t>
        <w:br/>
        <w:t>Rent and in accordance with Paragraph 4D of this Lease Tenant shall pay its</w:t>
        <w:br/>
        <w:br/>
        <w:t xml:space="preserve">                                       10</w:t>
        <w:br/>
        <w:br/>
        <w:br/>
        <w:t>proportionate share (calculated on a square footage or other equitable basis as</w:t>
        <w:br/>
        <w:t>calculated by Landlord) of the cost of all utility charges such as water, gas,</w:t>
        <w:br/>
        <w:t>electricity, (telephone, telex and other electronic communications service, if</w:t>
        <w:br/>
        <w:t>applicable) sewer service, waste pick-up and any other utilities, materials or</w:t>
        <w:br/>
        <w:t>services furnished directly to the building in which the Premises are located,</w:t>
        <w:br/>
        <w:t>including, without limitation, any temporary or permanent utility surcharge or</w:t>
        <w:br/>
        <w:t>other exactions whether or not hereinafter imposed.</w:t>
        <w:br/>
        <w:br/>
        <w:t>Landlord shall not be liable for and Tenant shall not be entitled to any</w:t>
        <w:br/>
        <w:t>abatement or reduction of rent by reason of any interruption or failure of</w:t>
        <w:br/>
        <w:t>utility services to the Premises when such interruption or failure is caused by</w:t>
        <w:br/>
        <w:t>accident, breakage, repair, strikes, lockouts, or other labor disturbances or</w:t>
        <w:br/>
        <w:t>labor disputes of any nature, or by any other cause, similar or dissimilar,</w:t>
        <w:br/>
        <w:t>beyond the reasonable control of Landlord.</w:t>
        <w:br/>
        <w:br/>
        <w:t>Provided that Tenant is not in default in the performance or observance of any</w:t>
        <w:br/>
        <w:t>of the terms, covenants or conditions of this Lease to be performed or observed</w:t>
        <w:br/>
        <w:t>by it, Landlord shall furnish to the Premises between the hours of 8:00 am and</w:t>
        <w:br/>
        <w:t>6:00 pm, Mondays through Fridays (holidays excepted) and subject to the rules</w:t>
        <w:br/>
        <w:t>and regulations of the Common Area hereinbefore referred to, reasonable</w:t>
        <w:br/>
        <w:t>quantities of water, gas and electricity suitable for the intended use of the</w:t>
        <w:br/>
        <w:t>Premises and heat and airconditioning required in Landlord's judgment for the</w:t>
        <w:br/>
        <w:t>comfortable use and occupation of the Premises for such purposes. Tenant may,</w:t>
        <w:br/>
        <w:t>from time to time, have its staff and equipment operate on a twenty-four (24)</w:t>
        <w:br/>
        <w:t>hour-a-day, seven (7) day-a-week schedule, and Tenant shall pay for any extra</w:t>
        <w:br/>
        <w:t>utilities used by Tenant. Tenant agrees that at all times it will cooperate</w:t>
        <w:br/>
        <w:t>fully with Landlord and abide by all regulations and requirements that Landlord</w:t>
        <w:br/>
        <w:t>may prescribe for the proper functioning and protection of the building heating,</w:t>
        <w:br/>
        <w:t>ventilating and airconditioning systems. Whenever heat generating machines,</w:t>
        <w:br/>
        <w:t>equipment, or any other devices (including exhaust fans) are used in the</w:t>
        <w:br/>
        <w:t>Premises by Tenant which affect the temperature or otherwise maintained by the</w:t>
        <w:br/>
        <w:t>airconditioning system, Landlord shall have the right to install supplementary</w:t>
        <w:br/>
        <w:t>airconditioning units in the Premises and the cost thereof, including the cost</w:t>
        <w:br/>
        <w:t>of installation and the cost of operation and maintenance thereof, shall be paid</w:t>
        <w:br/>
        <w:t>by Tenant to Landlord upon demand by Landlord. Tenant will not, without the</w:t>
        <w:br/>
        <w:t>written consent of Landlord, use any apparatus or device in the Premises</w:t>
        <w:br/>
        <w:t>(including, without limitation), electronic data processing machines or machines</w:t>
        <w:br/>
        <w:t>using current in excess of 110 Volts which will in any way increase the amount</w:t>
        <w:br/>
        <w:t>of electricity, gas, water or airconditioning usually furnished or supplied to</w:t>
        <w:br/>
        <w:t>premises being used as general office space, or connect with electric current</w:t>
        <w:br/>
        <w:t>(except through existing electrical outlets in the Premises), or with gas or</w:t>
        <w:br/>
        <w:t>water pipes any apparatus or device for the purposes of using electric current,</w:t>
        <w:br/>
        <w:t>gas, or water. Landlord acknowledges that Tenant may use electrical current up</w:t>
        <w:br/>
        <w:t>to 220 Volts subject to the terms and conditions of this Paragraph 43. If Tenant</w:t>
        <w:br/>
        <w:t>shall require water, gas, or electric current in excess of that usually</w:t>
        <w:br/>
        <w:t>furnished or supplied to premises being used as general office space, Tenant</w:t>
        <w:br/>
        <w:t>shall first obtain the written consent of Landlord, which consent shall not be</w:t>
        <w:br/>
        <w:t>unreasonably withheld and Landlord may cause an electric current, gas or water</w:t>
        <w:br/>
        <w:t>meter to be installed in the Premises in order to measure the amount of electric</w:t>
        <w:br/>
        <w:t>current, gas or water consumed for any such excess use. The cost of any such</w:t>
        <w:br/>
        <w:t>meter and of the installation, maintenance and repair thereof, all charges for</w:t>
        <w:br/>
        <w:t>such excess water, gas and electric current consumed (as shown by such meters</w:t>
        <w:br/>
        <w:t>and at the rates then charged by the furnishing public utility); and any</w:t>
        <w:br/>
        <w:t>additional expense incurred by Landlord in keeping account of electric current,</w:t>
        <w:br/>
        <w:t>gas, or water so consumed shall be paid by Tenant, and Tenant agrees to pay</w:t>
        <w:br/>
        <w:t>Landlord therefor promptly upon demand by Landlord.</w:t>
        <w:br/>
        <w:br/>
        <w:t>It is understood that Tenant as of the Lease Commencement Date, Tenant shall be</w:t>
        <w:br/>
        <w:t>the sole occupant of the building located at 000 Xxxxxxx Xxxxxx, Xxxxxxxxx, of</w:t>
        <w:br/>
        <w:t>which the Leased Premises is a part. Tenant agrees to be responsible for paying</w:t>
        <w:br/>
        <w:t>100 % of the utilities, including, but not limited to, water, sewer, gas and</w:t>
        <w:br/>
        <w:t>electricity, for the entire building until such time as the remaining vacant</w:t>
        <w:br/>
        <w:t>space in the building is leased. Tenant agrees that the utilities for said</w:t>
        <w:br/>
        <w:t>building will be placed in Tenant's name and that Tenant will pay all utilities</w:t>
        <w:br/>
        <w:t>directly to the respective company(s). When any of the remaining vacant space in</w:t>
        <w:br/>
        <w:t>said building is leased, Landlord will notify Tenant and Landlord will transfer</w:t>
        <w:br/>
        <w:t>all utilities into Landlord's name and subject to the entire provisions of this</w:t>
        <w:br/>
        <w:t>Paragraph 43, Tenant will pay its pro rata charge for said utilities monthly in</w:t>
        <w:br/>
        <w:t>advance as described in and subject to Paragraph 4 ("Rent") and this Paragraph</w:t>
        <w:br/>
        <w:t>43 ("Utilities").</w:t>
        <w:br/>
        <w:br/>
        <w:t>44.   PARKING: Tenant shall have the right to the nonexclusive use of one</w:t>
        <w:br/>
        <w:t xml:space="preserve">      -------</w:t>
        <w:br/>
        <w:t>hundred thirty (130) parking spaces in the common parking area of the building.</w:t>
        <w:br/>
        <w:t>Tenant agrees that Tenant, Tenant's employees, agents, representatives, and/or</w:t>
        <w:br/>
        <w:t>invitees shall not use parking spaces in excess of said one hundred thirty</w:t>
        <w:br/>
        <w:t>parking spaces allocated to Tenant hereunder. Landlord shall have the right, at</w:t>
        <w:br/>
        <w:t>Landlord's sole discretion, to specifically designate the location of Tenant's</w:t>
        <w:br/>
        <w:t>parking spaces within the common parking area of the building in the event of a</w:t>
        <w:br/>
        <w:t>dispute among the tenants occupying the building referred to herein, in which</w:t>
        <w:br/>
        <w:t>event Tenant agrees that Tenant, Tenant's employees, agents,</w:t>
        <w:br/>
        <w:br/>
        <w:t xml:space="preserve">                                       11</w:t>
        <w:br/>
        <w:br/>
        <w:br/>
        <w:t>representatives and/or invitees shall not use any parking spaces other than</w:t>
        <w:br/>
        <w:t>those parking spaces specifically designated by Landlord for Tenant's use. Said</w:t>
        <w:br/>
        <w:t>parking spaces, if specifically designated by Landlord to Tenant, may be</w:t>
        <w:br/>
        <w:t>relocated by Landlord at any time, and from time to time. Landlord reserves the</w:t>
        <w:br/>
        <w:t>right, at Landlord's sole discretion, to rescind any specific designation of</w:t>
        <w:br/>
        <w:t>parking spaces, thereby returning Tenant's parking spaces to the common parking</w:t>
        <w:br/>
        <w:t>arena. Landlord shall give Tenant written notice of any change in Tenant's</w:t>
        <w:br/>
        <w:t>parking spaces. Tenant shall not, at any time, park, or permit to be parked, any</w:t>
        <w:br/>
        <w:t>trucks or vehicles adjacent to the loading area so as to interfere in any way</w:t>
        <w:br/>
        <w:t>with the use of such areas, nor shall Tenant, at any time, park or permit the</w:t>
        <w:br/>
        <w:t>parking of Tenant's trucks and other vehicles or the trucks and vehicles of</w:t>
        <w:br/>
        <w:t>Tenant's suppliers or others, in any portion of the common areas not designated</w:t>
        <w:br/>
        <w:t>by Landlord for such use by Tenant. Tenant shall not park nor permit to be</w:t>
        <w:br/>
        <w:t>parked, any inoperative vehicles or equipment on any portion of the common</w:t>
        <w:br/>
        <w:t>parking area or other common areas of the building. Tenant agrees to assume</w:t>
        <w:br/>
        <w:t>responsibility for compliance by its employees with the parking provision</w:t>
        <w:br/>
        <w:t>contained herein. If Tenant or its employees park in other than designated</w:t>
        <w:br/>
        <w:t>parking areas, then Landlord may charge Tenant, as an additional charge, and</w:t>
        <w:br/>
        <w:t>Tenant agrees to pay Ten Dollars ($10.00) per day for each day or partial day</w:t>
        <w:br/>
        <w:t>each such vehicle is parking in any area other than that designated. Tenant</w:t>
        <w:br/>
        <w:t>hereby authorizes Landlord, at Tenant's sole expense, to tow away from the</w:t>
        <w:br/>
        <w:t>building any vehicle belonging to Tenant or Tenant's employees parked in</w:t>
        <w:br/>
        <w:t>violation of these provisions, or to attach violation stickers or notices to</w:t>
        <w:br/>
        <w:t>such vehicles. Tenant shall use the parking area for vehicle parking only and</w:t>
        <w:br/>
        <w:t>shall not use the parking areas for storage.</w:t>
        <w:br/>
        <w:br/>
        <w:t>45.   ASSESSMENT CREDITS: The demised property herein may be subject to a</w:t>
        <w:br/>
        <w:t xml:space="preserve">      ------------------</w:t>
        <w:br/>
        <w:t>special assessment levied by the City of Sunnyvale as part of an Improvement</w:t>
        <w:br/>
        <w:t>District. As a part of said special assessment proceedings (if any), additional</w:t>
        <w:br/>
        <w:t>bonds were or may be sold and assessments were or may be levied to provide for</w:t>
        <w:br/>
        <w:t>construction contingencies and reserve funds. Interest shall be earned on such</w:t>
        <w:br/>
        <w:t>funds created for contingencies and on reserve funds which will be credited for</w:t>
        <w:br/>
        <w:t>the benefit of said assessment district. To the extent surpluses are created in</w:t>
        <w:br/>
        <w:t>said district through unused contingency funds, interest earnings or reserve</w:t>
        <w:br/>
        <w:t>funds, such surpluses shall be deemed the property of Landlord, Notwithstanding</w:t>
        <w:br/>
        <w:t>that such surpluses may be credited on assessments otherwise due against the</w:t>
        <w:br/>
        <w:t>Leased Premises, Tenant shall pay to Landlord, as additional rent if, and at the</w:t>
        <w:br/>
        <w:t>time of any such credit of surpluses, an amount equal to all such surpluses so</w:t>
        <w:br/>
        <w:t>credited. For example: if (i) the property is subject to an annual assessment of</w:t>
        <w:br/>
        <w:t>$1,000.00, and (ii) a surplus of $200.00 is credited towards the current year's</w:t>
        <w:br/>
        <w:t>assessment which reduces the assessment amount shown on the property tax xxxx</w:t>
        <w:br/>
        <w:t>from $1,000.00 to $800.00, Tenant shall, upon receipt of notice from Landlord,</w:t>
        <w:br/>
        <w:t>pay to Landlord said $200.00 credit as Additional Rent.</w:t>
        <w:br/>
        <w:br/>
        <w:t>46.   ASSIGNMENT AND SUBLETTING (CONTINUED):</w:t>
        <w:br/>
        <w:t xml:space="preserve">      -------------------------------------</w:t>
        <w:br/>
        <w:br/>
        <w:t xml:space="preserve">     A.  Notwithstanding the foregoing, Landlord and Tenant agree that it shall</w:t>
        <w:br/>
        <w:t>not be unreasonable for Landlord to refuse to consent to a proposed assignment,</w:t>
        <w:br/>
        <w:t>sublease or other transfer ("Proposed Transfer") if the Premises or ant other</w:t>
        <w:br/>
        <w:t>portion of the Property would become subject to additional or different</w:t>
        <w:br/>
        <w:t>Government Requirements as a direct or indirect consequence of the Proposed</w:t>
        <w:br/>
        <w:t>Transfer and/or the Proposed Transferee's use and occupancy of the Premises and</w:t>
        <w:br/>
        <w:t>the Property. However, Landlord may, in its sole discretion, consent to such a</w:t>
        <w:br/>
        <w:t>Proposed Transfer where Landlord is indemnified by Tenant and (i) Subtenant or</w:t>
        <w:br/>
        <w:t>(ii) Assignee, in form and substance satisfactory to Landlord's counsel, by</w:t>
        <w:br/>
        <w:t>Tenant and/or the Proposed Transferee from and against any and all costs,</w:t>
        <w:br/>
        <w:t>expenses, obligations and liability arising out of the Proposed Transfer and/or</w:t>
        <w:br/>
        <w:t>the Proposed Transferee's use and occupancy of the Premises and the Property.</w:t>
        <w:br/>
        <w:br/>
        <w:t xml:space="preserve">     B.  Any and all sublease agreement(s) between Tenant and any and all</w:t>
        <w:br/>
        <w:t>subtenant(s) (which agreements must be consented to by Landlord, pursuant to the</w:t>
        <w:br/>
        <w:t>requirements of this Lease) shall contain the following language:</w:t>
        <w:br/>
        <w:br/>
        <w:t xml:space="preserve">  "If Landlord and Tenant jointly and voluntarily elect, for any reason</w:t>
        <w:br/>
        <w:t>whatsoever, to terminate the Master Lease prior to the scheduled Master Lease</w:t>
        <w:br/>
        <w:t>termination date, then this Sublease (if then still in effect) shall terminate</w:t>
        <w:br/>
        <w:t>concurrently with the termination of the Master Lease. Subtenant expressly</w:t>
        <w:br/>
        <w:t>acknowledges and agrees that (1) the voluntary termination of the Master Lease</w:t>
        <w:br/>
        <w:t>by Landlord and Tenant and the resulting termination of this Sublease shall not</w:t>
        <w:br/>
        <w:t>give Subtenant any right or power to make any legal or equitable claim against</w:t>
        <w:br/>
        <w:t>Landlord, including without limitation any claim for interference with contract</w:t>
        <w:br/>
        <w:t>or interference with prospective economic advantage, and (2) Subtenant hereby</w:t>
        <w:br/>
        <w:t>waives any and all rights it may have under law or at equity against Landlord to</w:t>
        <w:br/>
        <w:t>challenge such an early termination of the</w:t>
        <w:br/>
        <w:br/>
        <w:t xml:space="preserve">                                       12</w:t>
        <w:br/>
        <w:br/>
        <w:br/>
        <w:t>Sublease, and unconditionally releases and relieves Landlord, and its officers,</w:t>
        <w:br/>
        <w:t>directors, employees and agents, from any and all claims, demands, and/or causes</w:t>
        <w:br/>
        <w:t>of action whatsoever (collectively, "Claims"), whether such matters are known or</w:t>
        <w:br/>
        <w:t>unknown, latent or apparent, suspected or unsuspected, foreseeable or</w:t>
        <w:br/>
        <w:t>unforeseeable, which Subtenant may have arising out of or in connection with any</w:t>
        <w:br/>
        <w:t>such early termination of this Sublease. Subtenant knowingly and intentionally</w:t>
        <w:br/>
        <w:t>waives any and all protection which is or may be given by Section 1542 of the</w:t>
        <w:br/>
        <w:t>California Civil Code which provides as follows: "A general release does not</w:t>
        <w:br/>
        <w:t>extend to claims which the creditor does not know or suspect to exist in his</w:t>
        <w:br/>
        <w:t>favor at the time of executing the release, which if known by him must have</w:t>
        <w:br/>
        <w:t>materially affected his settlement with debtor.</w:t>
        <w:br/>
        <w:br/>
        <w:t xml:space="preserve">     The term of this Sublease is therefore subject to early termination.</w:t>
        <w:br/>
        <w:t>Subtenant's initials here below evidence (a) Subtenant's consideration of and</w:t>
        <w:br/>
        <w:t>agreement to this early termination provision, (b) Subtenant's acknowledgment</w:t>
        <w:br/>
        <w:t>that, in determining the net benefits to be derived by Subtenant under the terms</w:t>
        <w:br/>
        <w:t>of this Sublease, Subtenant has anticipated the potential for early termination,</w:t>
        <w:br/>
        <w:t>and (c) Subtenant's agreement to the general waiver and release of Claims above.</w:t>
        <w:br/>
        <w:br/>
        <w:t xml:space="preserve">     Initials:                             Initials:</w:t>
        <w:br/>
        <w:t xml:space="preserve">               ----------                            ---------</w:t>
        <w:br/>
        <w:t xml:space="preserve">               Subtenant                              Tenant</w:t>
        <w:br/>
        <w:br/>
        <w:t>47.  BANKRUPTCY AND DEFAULT: Paragraph 19 is modified to provide that with</w:t>
        <w:br/>
        <w:t xml:space="preserve">     ----------------------</w:t>
        <w:br/>
        <w:t>respect to non-monetary defaults not involving Tenant's failure to pay Basic</w:t>
        <w:br/>
        <w:t>Rent or Additional Rent, Tenant shall not be in default of any non-monetary</w:t>
        <w:br/>
        <w:t>obligation if (i) more than thirty (30) days is required to cure such non-</w:t>
        <w:br/>
        <w:t>monetary default, and (ii) Tenant commences cure of such default as soon as</w:t>
        <w:br/>
        <w:t>reasonably practicable after receiving written notice of such default from</w:t>
        <w:br/>
        <w:t>Landlord and thereafter continuously and with due diligence prosecutes such cure</w:t>
        <w:br/>
        <w:t>to completion.</w:t>
        <w:br/>
        <w:br/>
        <w:t>48.  ABANDONMENT: Paragraph 20 is modified to provide that Tenant shall not be</w:t>
        <w:br/>
        <w:t xml:space="preserve">     -----------</w:t>
        <w:br/>
        <w:t>in default under the Lease if it leaves all or any part of Premises vacant so</w:t>
        <w:br/>
        <w:t>long as (i) Tenant is performing all of its other obligations under the Lease</w:t>
        <w:br/>
        <w:t>including the obligation to pay Basic Rent and Additional Rent (ii) Tenant</w:t>
        <w:br/>
        <w:t>provides on-site security during normal business hours for those parts of the</w:t>
        <w:br/>
        <w:t>Premises left vacant, (iii) such vacancy does not materially and adversely</w:t>
        <w:br/>
        <w:t>affect the validity or coverage of any policy of insurance carried by Landlord</w:t>
        <w:br/>
        <w:t>with respect to the Premises, and (iv) the utilities and heating and ventilation</w:t>
        <w:br/>
        <w:t>system are operated and maintained to the extent necessary to prevent damage to</w:t>
        <w:br/>
        <w:t>the Premises or its systems.</w:t>
        <w:br/>
        <w:br/>
        <w:t>49.  HAZARDOUS MATERIALS: Landlord and Tenant agree as follows with respect to</w:t>
        <w:br/>
        <w:t xml:space="preserve">     -------------------</w:t>
        <w:br/>
        <w:t>the existence or use of "Hazardous Materials" (as defined herein) on, in, under</w:t>
        <w:br/>
        <w:t>or about the Premises and real property located beneath said Premises and the</w:t>
        <w:br/>
        <w:t>common areas of the Parcel, which includes the entire parcel of land on which</w:t>
        <w:br/>
        <w:t>the Premises are located as shown in Green on Exhibit A attached hereto</w:t>
        <w:br/>
        <w:t xml:space="preserve">                                              ---------</w:t>
        <w:br/>
        <w:t>(hereinafter collectively referred to as the "Property"):</w:t>
        <w:br/>
        <w:br/>
        <w:t xml:space="preserve">     A.  As used herein, the term "Hazardous Materials" shall mean any material,</w:t>
        <w:br/>
        <w:t>waste, chemical, mixture or byproduct which is or hereafter is defined, listed</w:t>
        <w:br/>
        <w:t>or designated under Environmental Laws (defined below) as a pollutant, or as a</w:t>
        <w:br/>
        <w:t>contaminant, or as a toxic or hazardous substance, waste or material, or any</w:t>
        <w:br/>
        <w:t>other unwholesome, hazardous, toxic, biohazardous, or radioactive material,</w:t>
        <w:br/>
        <w:t>waste, chemical, mixture or byproduct, or which is listed, regulated or</w:t>
        <w:br/>
        <w:t>restricted by any Environmental Law (including, without limitation, petroleum</w:t>
        <w:br/>
        <w:t>hydrocarbons or any distillates or derivatives or fractions thereof,</w:t>
        <w:br/>
        <w:t>polychlorinated biphenyls, or asbestos). As used herein, the term "Environmental</w:t>
        <w:br/>
        <w:t>Laws" shall mean any applicable Federal, State of California or local government</w:t>
        <w:br/>
        <w:t>law (including common law), statute, regulation, rule, ordinance, permit,</w:t>
        <w:br/>
        <w:t>license, order, requirement, agreement, or approval, or any determination,</w:t>
        <w:br/>
        <w:t>judgment, directive, or order of any executive or judicial authority at any</w:t>
        <w:br/>
        <w:t>level of Federal, State of California or local government (whether now existing</w:t>
        <w:br/>
        <w:t>or subsequently adopted or promulgated) relating to pollution or the protection</w:t>
        <w:br/>
        <w:t>of the environment, ecology, natural resources, or public health and safety.</w:t>
        <w:br/>
        <w:br/>
        <w:t xml:space="preserve">     B.  Tenant shall obtain Landlord's written consent, which may be withheld</w:t>
        <w:br/>
        <w:t>in Landlord's discretion, prior to the occurrence of any Tenant's Hazardous</w:t>
        <w:br/>
        <w:t>Materials Activities</w:t>
        <w:br/>
        <w:br/>
        <w:t xml:space="preserve">                                       13</w:t>
        <w:br/>
        <w:br/>
        <w:br/>
        <w:t>(defined below); provided, however, that Landlord's consent shall not be</w:t>
        <w:br/>
        <w:t>required for normal use in compliance with applicable Environmental Laws of</w:t>
        <w:br/>
        <w:t>customary household and office supplies (Tenant shall first provide Landlord</w:t>
        <w:br/>
        <w:t>with a list of said materials use), such as mild cleaners, lubricants and copier</w:t>
        <w:br/>
        <w:t>toner. As used herein, the term "Tenant's Hazardous Materials Activities" shall</w:t>
        <w:br/>
        <w:t>mean any and all use, handling, generation, storage, disposal, treatment,</w:t>
        <w:br/>
        <w:t>transportation, release, discharge, or emission of any Hazardous Materials on,</w:t>
        <w:br/>
        <w:t>in, beneath, to, from, at or about the Property, in connection with Tenant's use</w:t>
        <w:br/>
        <w:t>of the Property, or by Tenant or by any of Tenant's agents, employees,</w:t>
        <w:br/>
        <w:t>contractors, vendors, invitees, visitors or its future subtenants or assignees.</w:t>
        <w:br/>
        <w:t>Tenant agrees that any and all Tenant's Hazardous Materials Activities shall be</w:t>
        <w:br/>
        <w:t>conducted in strict, full compliance with applicable Environmental Laws at</w:t>
        <w:br/>
        <w:t>Tenant's expense, and shall not result in any contamination of the Property or</w:t>
        <w:br/>
        <w:t>the environment. Tenant agrees to provide Landlord with prompt written notice of</w:t>
        <w:br/>
        <w:t>any spill or release of Hazardous Materials at the Property during the term of</w:t>
        <w:br/>
        <w:t>the Lease of which Tenant becomes aware, and further agrees to provide Landlord</w:t>
        <w:br/>
        <w:t>with prompt written notice of any violation of Environmental Laws in connection</w:t>
        <w:br/>
        <w:t>with Tenant's Hazardous Materials Activities of which Tenant becomes aware. If</w:t>
        <w:br/>
        <w:t>Tenant's Hazardous Materials Activities involve Hazardous Materials other than</w:t>
        <w:br/>
        <w:t>normal use of customary household and office supplies, Tenant also agrees at</w:t>
        <w:br/>
        <w:t>Tenant's expense: (i) to install such Hazardous Materials monitoring, storage</w:t>
        <w:br/>
        <w:t>and containment devices as Landlord reasonably deems necessary (Landlord shall</w:t>
        <w:br/>
        <w:t>have no obligation to evaluate the need for any such installation or to require</w:t>
        <w:br/>
        <w:t>any such installation); (ii) provide Landlord with a written inventory of such</w:t>
        <w:br/>
        <w:t>Hazardous Materials, including an update of same each year upon the anniversary</w:t>
        <w:br/>
        <w:t>date of the Commencement Date of the Lease ("Anniversary Date"); and (iii) on</w:t>
        <w:br/>
        <w:t>each Anniversary Date, to retain a qualified environmental consultant,</w:t>
        <w:br/>
        <w:t>acceptable to Landlord, to evaluate whether Tenant is in compliance with all</w:t>
        <w:br/>
        <w:t>applicable Environmental Laws with respect to Tenant's Hazardous Materials</w:t>
        <w:br/>
        <w:t>Activities. Tenant, at its expense, shall submit to Landlord a report from such</w:t>
        <w:br/>
        <w:t>environmental consultant which discusses the environmental consultant's findings</w:t>
        <w:br/>
        <w:t>within two (2) months of each Anniversary Date. Tenant, at its expense, shall</w:t>
        <w:br/>
        <w:t>promptly undertake and complete any and all steps necessary, and in full</w:t>
        <w:br/>
        <w:t>compliance with applicable Environmental Laws, to fully correct any and all</w:t>
        <w:br/>
        <w:t>problems or deficiencies identified by the environmental consultant, and</w:t>
        <w:br/>
        <w:t>promptly provide Landlord with documentation of all such corrections.</w:t>
        <w:br/>
        <w:br/>
        <w:t xml:space="preserve">     C.  Prior to termination or expiration of the Lease, Tenant, at its</w:t>
        <w:br/>
        <w:t>expense, shall (i) properly remove from the Property all Hazardous Materials</w:t>
        <w:br/>
        <w:t>which come to be located at the Property in connection with Tenant's Hazardous</w:t>
        <w:br/>
        <w:t>Materials Activities, and (ii) fully comply with and complete all facility</w:t>
        <w:br/>
        <w:t>closure requirements of applicable Environmental Laws regarding Tenant's</w:t>
        <w:br/>
        <w:t>Hazardous Materials Activities, including but not limited to (x) properly</w:t>
        <w:br/>
        <w:t>restoring and repairing the Property to the extent damaged by such closure</w:t>
        <w:br/>
        <w:t>activities, and (y) obtaining from the local Fire Department or other</w:t>
        <w:br/>
        <w:t>appropriate governmental authority with jurisdiction a written concurrence that</w:t>
        <w:br/>
        <w:t>closure has been completed in compliance with applicable Environmental Laws.</w:t>
        <w:br/>
        <w:t>Tenant shall promptly provide Landlord with copies of any claims, notices, work</w:t>
        <w:br/>
        <w:t>plans, data and reports prepared, received or submitted in connection with any</w:t>
        <w:br/>
        <w:t>such closure activities.</w:t>
        <w:br/>
        <w:br/>
        <w:t xml:space="preserve">     D.  If Landlord, in its sole discretion, believes that the Property has</w:t>
        <w:br/>
        <w:t>become contaminated as a result of Tenant's Hazardous Materials Activities,</w:t>
        <w:br/>
        <w:t>Landlord in addition to any other rights it may have under this Lease or under</w:t>
        <w:br/>
        <w:t>Environmental Laws or other laws, may enter upon the Property and conduct</w:t>
        <w:br/>
        <w:t>inspection, sampling and analysis, including but not limited to obtaining and</w:t>
        <w:br/>
        <w:t>analyzing samples of soil and groundwater, for the purpose of determining the</w:t>
        <w:br/>
        <w:t>nature and extent of such contamination. Tenant shall promptly reimburse</w:t>
        <w:br/>
        <w:t>Landlord for the costs of such an investigation, including but not limited to</w:t>
        <w:br/>
        <w:t>reasonable attorneys' fees Landlord incurs with respect to such investigation,</w:t>
        <w:br/>
        <w:t>that discloses Hazardous Materials contamination for which Tenant is liable</w:t>
        <w:br/>
        <w:t>under this Lease. Notwithstanding the above, Landlord may, at its option and in</w:t>
        <w:br/>
        <w:t>its sole and absolute discretion, choose to perform remediation and obtain</w:t>
        <w:br/>
        <w:t>reimbursement for cleanup costs as set forth herein from Tenant. Any cleanup</w:t>
        <w:br/>
        <w:t>costs incurred by Landlord as the result of Tenant's Hazardous Materials</w:t>
        <w:br/>
        <w:t>Activities shall be reimbursed by Tenant within thirty (30) days of presentation</w:t>
        <w:br/>
        <w:t>of written documentation of the expense to Tenant by Landlord. Such reimbursable</w:t>
        <w:br/>
        <w:t>costs shall include, but not be limited to, any reasonable consultant and</w:t>
        <w:br/>
        <w:t>attorney fees incurred by Landlord. Tenant shall take all actions necessary to</w:t>
        <w:br/>
        <w:t>preserve any claims it has against third parties, including, but not limited</w:t>
        <w:br/>
        <w:t>to, its insurers, for claims related to its operation, management of Hazardous</w:t>
        <w:br/>
        <w:t>Materials or contamination of the Property. Except as may be required of Tenant</w:t>
        <w:br/>
        <w:t>by applicable Environmental Laws, Tenant shall not perform any sampling,</w:t>
        <w:br/>
        <w:t>testing, or drilling to identify the presence of any Hazardous Materials at the</w:t>
        <w:br/>
        <w:t>Property, without Landlord's prior written consent which may be withheld in</w:t>
        <w:br/>
        <w:t>Landlord's discretion. Tenant shall promptly provide Landlord with copies of any</w:t>
        <w:br/>
        <w:t>claims, notices, work plans, data and reports prepared, received or submitted in</w:t>
        <w:br/>
        <w:t>connection with any sampling, testing or drilling performed pursuant to the</w:t>
        <w:br/>
        <w:t>preceding sentence.</w:t>
        <w:br/>
        <w:br/>
        <w:t xml:space="preserve">                                       14</w:t>
        <w:br/>
        <w:br/>
        <w:br/>
        <w:t>E.  Tenant shall indemnify, defend (with legal counsel acceptable to Landlord,</w:t>
        <w:br/>
        <w:t>whose consent shall not unreasonably be withheld) and hold harmless Landlord,</w:t>
        <w:br/>
        <w:t>its employees, assigns, successors, successors-in-interest, agents and</w:t>
        <w:br/>
        <w:t>representatives from and against any and all claims (including but not limited</w:t>
        <w:br/>
        <w:t>to third party claims from a private party or a government authority),</w:t>
        <w:br/>
        <w:t>liabilities, obligations, losses, causes of action, demands, governmental</w:t>
        <w:br/>
        <w:t>proceedings or directives, fines, penalties, expenses, costs (including but not</w:t>
        <w:br/>
        <w:t>limited to reasonable attorneys', consultants' and other experts' fees and</w:t>
        <w:br/>
        <w:t>costs), and damages, which arise from or relate to: (i) Tenant's Hazardous</w:t>
        <w:br/>
        <w:t>Materials Activities; (ii) any Hazardous Materials contamination caused by</w:t>
        <w:br/>
        <w:t>Tenant prior to the Commencement Date of the Lease; or (iii) the breach of any</w:t>
        <w:br/>
        <w:t>obligation of Tenant under this Paragraph 49 (collectively, "Tenant's</w:t>
        <w:br/>
        <w:t>Environmental Indemnification"). Tenant's Environmental Indemnification shall</w:t>
        <w:br/>
        <w:t>include but is not limited to the obligation to promptly and fully reimburse</w:t>
        <w:br/>
        <w:t>Landlord for losses in or reductions to rental income, and diminution in fair</w:t>
        <w:br/>
        <w:t>market value of the Property. Tenant's Environmental Indemnification shall</w:t>
        <w:br/>
        <w:t>further include but is not limited to the obligation to diligently and properly</w:t>
        <w:br/>
        <w:t>implement to completion, at Tenant's expense, any and all environmental</w:t>
        <w:br/>
        <w:t>investigation, removal, remediation, monitoring, reporting, closure activities,</w:t>
        <w:br/>
        <w:t>or other environmental response action (collectively, "Response Actions").</w:t>
        <w:br/>
        <w:t>Tenant shall promptly provide Landlord with copies of any claims, notices, work</w:t>
        <w:br/>
        <w:t>plans, data and reports prepared, received or submitted in connection with any</w:t>
        <w:br/>
        <w:t>Response Actions.</w:t>
        <w:br/>
        <w:br/>
        <w:t>It is agreed that the Tenant's responsibilities related to Hazardous Materials</w:t>
        <w:br/>
        <w:t>will survive the expiration or termination of this Lease and that Landlord may</w:t>
        <w:br/>
        <w:t>obtain specific performance of Tenant's responsibilities under this Paragraph</w:t>
        <w:br/>
        <w:t>49.</w:t>
        <w:br/>
        <w:br/>
        <w:t>50.  CONSENT: Whenever the consent of one party to the other is required</w:t>
        <w:br/>
        <w:t xml:space="preserve">     -------</w:t>
        <w:br/>
        <w:t>hereunder, such consent shall not be unreasonably withheld.</w:t>
        <w:br/>
        <w:br/>
        <w:t>51.  AUTHORITY TO EXECUTE: The parties executing this Lease Agreement hereby</w:t>
        <w:br/>
        <w:t xml:space="preserve">     --------------------</w:t>
        <w:br/>
        <w:t>warrant and represent that they are properly authorized to execute this Lease</w:t>
        <w:br/>
        <w:t>Agreement and bind the parties on behalf of whom they execute this Lease</w:t>
        <w:br/>
        <w:t>Agreement and to all of the terms, covenants and conditions of this Lease</w:t>
        <w:br/>
        <w:t>Agreement as they relate to the respective parties hereto.</w:t>
        <w:br/>
        <w:br/>
        <w:t>52.  PUNCH LIST: In addition to and notwithstanding anything to the contrary in</w:t>
        <w:br/>
        <w:t xml:space="preserve">     ----------</w:t>
        <w:br/>
        <w:t>Paragraphs 5 and 40 of this Lease, Tenant shall have thirty (30) days after the</w:t>
        <w:br/>
        <w:t>Commencement Date to provide Landlord with a written "punch list" pertaining to</w:t>
        <w:br/>
        <w:t>defects in the interior improvements constructed by Landlord for Tenant. As soon</w:t>
        <w:br/>
        <w:t>as reasonably possible thereafter, Landlord, or one of Landlord's</w:t>
        <w:br/>
        <w:t>representatives (if so approved by Landlord), and Tenant shall conduct a joint</w:t>
        <w:br/>
        <w:t>walk-through of the Premises (if Landlord so requires), and inspect such Tenant</w:t>
        <w:br/>
        <w:t>Improvements, using their best efforts to agree on the incomplete or defective</w:t>
        <w:br/>
        <w:t>construction related to the Tenant Improvements installed for Tenant by</w:t>
        <w:br/>
        <w:t>Landlord. After such inspection has been completed, Landlord shall prepare, mid</w:t>
        <w:br/>
        <w:t>both parties shall sign, a list of all "punch list" items which the parties</w:t>
        <w:br/>
        <w:t>reasonably agree are (i) to be corrected by Landlord (but which shall exclude</w:t>
        <w:br/>
        <w:t>any damage or defects caused by Tenant, its employees, agents or parties Tenant</w:t>
        <w:br/>
        <w:t>has contracted with to work on the Premises) or (ii) if said defects and/or</w:t>
        <w:br/>
        <w:t>damaged item(s) are not material, Landlord may elect, in its sole and absolute</w:t>
        <w:br/>
        <w:t>discretion, not to repair such item(s), but to acknowledge in written form the</w:t>
        <w:br/>
        <w:t>defect and/or damaged item(s):in which case, notwithstanding anything to the</w:t>
        <w:br/>
        <w:t>contrary in said Lease Paragraph 5 ("Acceptance and Surrender"), Tenant shall</w:t>
        <w:br/>
        <w:t>not be responsible upon Lease Termination to repair said item(s) so noted by</w:t>
        <w:br/>
        <w:t>Landlord. Landlord shall have thirty (30) days thereafter (or longer if</w:t>
        <w:br/>
        <w:t>necessary, provided Landlord is diligently pursuing the completion of the same)</w:t>
        <w:br/>
        <w:t>to complete, at Landlord's expense, the "punch list" items without the</w:t>
        <w:br/>
        <w:t>Commencement Date of the Lease and Tenant's obligation to pay Rental thereunder</w:t>
        <w:br/>
        <w:t>being affected. Notwithstanding the foregoing, a crack in the foundation, or</w:t>
        <w:br/>
        <w:t>exterior walls or any other defect in the structure or Building that does not</w:t>
        <w:br/>
        <w:t>endanger the structural integrity of the building, or which is not life-</w:t>
        <w:br/>
        <w:t>threatening, shall not be considered material, nor shall Landlord be responsible</w:t>
        <w:br/>
        <w:t>for repair of same. This Paragraph shall be of no force and effect if Tenant</w:t>
        <w:br/>
        <w:t>shall fail to give any such notice to Landlord within thirty (30) days after the</w:t>
        <w:br/>
        <w:t>Commencement Date of this Lease.</w:t>
        <w:br/>
        <w:br/>
        <w:t>53.  MAINTENANCE OF THE PREMISES: Notwithstanding anything to the contrary in</w:t>
        <w:br/>
        <w:t xml:space="preserve">     ---------------------------</w:t>
        <w:br/>
        <w:t>Xxxxxxxxx 0, Xxxxxxxx shall repair, damage to the structural shell, foundation,</w:t>
        <w:br/>
        <w:t>and roof structure (but not the interior improvements, roof membrane, or</w:t>
        <w:br/>
        <w:t>glazing) of the building leased hereunder at Landlord's cost and expense</w:t>
        <w:br/>
        <w:t>provided Tenant has not caused such damage, in which event Tenant shall be</w:t>
        <w:br/>
        <w:t>responsible for 100 percent of any such costs for repair or damage so caused by</w:t>
        <w:br/>
        <w:t>the Tenant. Notwithstanding the foregoing, a crack in the foundation or exterior</w:t>
        <w:br/>
        <w:t>walls, or any other defect in the Building that does not</w:t>
        <w:br/>
        <w:br/>
        <w:t xml:space="preserve">                                       15</w:t>
        <w:br/>
        <w:br/>
        <w:br/>
        <w:t>endanger the structural integrity of the building for which Tenant is not</w:t>
        <w:br/>
        <w:t>responsible, or which is not life-threatening, shall not be considered material,</w:t>
        <w:br/>
        <w:t>and Landlord may elect, in its sole and absolute discretion, not to repair</w:t>
        <w:br/>
        <w:t>and/or replace the same.</w:t>
        <w:br/>
        <w:br/>
        <w:t>54.  COMPLIANCE CONTINUED: Any non-conformance of the improvements installed and</w:t>
        <w:br/>
        <w:t xml:space="preserve">     --------------------</w:t>
        <w:br/>
        <w:t>paid for by Landlord as set forth on Exhibit B, required to be corrected by the</w:t>
        <w:br/>
        <w:t xml:space="preserve">                                     ---------</w:t>
        <w:br/>
        <w:t>governing agency, shall be corrected at the cost and expense of Landlord if such</w:t>
        <w:br/>
        <w:t>non-conformance exists as of the Commencement Date of the Lease and further</w:t>
        <w:br/>
        <w:t>provided that such governing agency's requirement to correct the non-conformance</w:t>
        <w:br/>
        <w:t>is not initiated as a result of: (i) any future improvements made by or for</w:t>
        <w:br/>
        <w:t>Tenant; or (ii) any permit request made to a governing agency by or for Tenant.</w:t>
        <w:br/>
        <w:t>Any nonconformance of the Premises occurring after the Commencement Date of this</w:t>
        <w:br/>
        <w:t>Lease Agreement shall be the responsibility of Tenant to correct at Tenant's</w:t>
        <w:br/>
        <w:t>cost and expense.</w:t>
        <w:br/>
        <w:br/>
        <w:t>55.  ADDITIONAL RENT CONTINUED: The following costs and expenses shall be</w:t>
        <w:br/>
        <w:t xml:space="preserve">     -------------------------</w:t>
        <w:br/>
        <w:t>excluded from Additional Rent provided they are not related to the Premises</w:t>
        <w:br/>
        <w:t>leased by Tenant:</w:t>
        <w:br/>
        <w:br/>
        <w:t xml:space="preserve">  A.  Leasing commissions, attorney's fees, costs, disbursements, and other</w:t>
        <w:br/>
        <w:t>expenses incurred in connection with negotiations with other third party tenants</w:t>
        <w:br/>
        <w:t>(provided said third party tenant is not a subtenant and/or assignee of Tenant),</w:t>
        <w:br/>
        <w:t>or disputes between Landlord and other third party tenants, or in connection</w:t>
        <w:br/>
        <w:t>with marketing, leasing, renovating, or improving space for other current or</w:t>
        <w:br/>
        <w:t>prospective third party tenants or other current or prospective third party</w:t>
        <w:br/>
        <w:t>occupants of the Complex; notwithstanding anything to the contrary in Paragraph</w:t>
        <w:br/>
        <w:t>4D, any costs mid expenses Landlord is entitled to be reimbursed for as stated</w:t>
        <w:br/>
        <w:t>under Paragraph 19 (Bankruptcy and Default") are not included in the "excluded</w:t>
        <w:br/>
        <w:t>Additional Rent items" reflected in this Paragraph 55.</w:t>
        <w:br/>
        <w:br/>
        <w:t xml:space="preserve">     B.  The cost of any service sold to any other third party tenant or other</w:t>
        <w:br/>
        <w:t>third party occupant (provided said third party tenant or third party occupant</w:t>
        <w:br/>
        <w:t>is not a subtenant and/or assignee of Tenant) for which Landlord is entitled to</w:t>
        <w:br/>
        <w:t>be reimbursed as an additional charge or rental over and above the basic rent</w:t>
        <w:br/>
        <w:t>and additional rent payable under the lease agreement with said other third</w:t>
        <w:br/>
        <w:t>party tenant (including, without limitation, after-hours HVAC costs or over-</w:t>
        <w:br/>
        <w:t>standard electrical consumption costs incurred by such other third party</w:t>
        <w:br/>
        <w:t>tenants).</w:t>
        <w:br/>
        <w:br/>
        <w:t xml:space="preserve">                                       16</w:t>
        <w:br/>
        <w:br/>
        <w:br/>
        <w:t xml:space="preserve">                         CHECK No. 2655 for $121,256,50</w:t>
        <w:br/>
        <w:br/>
        <w:t xml:space="preserve">                            Paid to A&amp;P Foundations</w:t>
        <w:br/>
        <w:t xml:space="preserve">         0000 Xxxxxxxx Xxxxxxx Xxxx., Xxxxx 000, Xxxxx Xxxxx, XX 00000</w:t>
        <w:br/>
        <w:br/>
        <w:t xml:space="preserve">                                   12/09/1998</w:t>
        <w:br/>
        <w:br/>
        <w:t xml:space="preserve">                                       17</w:t>
        <w:br/>
        <w:br/>
        <w:br/>
        <w:t>$121,256.50                             Building:  Siri B</w:t>
        <w:br/>
        <w:t xml:space="preserve">                                        Date Due:  November 1, 1998</w:t>
        <w:br/>
        <w:br/>
        <w:t xml:space="preserve">   PROMISSORY NOTE</w:t>
        <w:br/>
        <w:br/>
        <w:t xml:space="preserve">       THE UNDERSIGNED, CacheFlow, Inc., a Delaware corporation, hereby</w:t>
        <w:br/>
        <w:t>promises, covenants and agrees to pay to the Arrillaga Foundation and the Xxxxx</w:t>
        <w:br/>
        <w:t>Foundation, at Santa Clara, California, the principal sum of ONE HUNDRED TWENTY</w:t>
        <w:br/>
        <w:t>ONE THOUSAND TWO HUNDRED FIFTY SIX AND 50/100 DOLLARS ($121,256.50) without</w:t>
        <w:br/>
        <w:t>interest on or before November 1, 1998. This sum is final payment of a Security</w:t>
        <w:br/>
        <w:t>Deposit provided for in accordance with the Lease Agreement between the parties</w:t>
        <w:br/>
        <w:t>dated July 14, 1998, for approximately 39,115+ square feet of space located at</w:t>
        <w:br/>
        <w:t>000 Xxxxxxx Xxxxxx, Xxxxxxxxx, Xxxxxxxxxx. The parties' rights to payment,</w:t>
        <w:br/>
        <w:t>nonpayment or refund of the sum due under this Note shall be governed solely by</w:t>
        <w:br/>
        <w:t>the above Lease Agreement.</w:t>
        <w:br/>
        <w:br/>
        <w:t xml:space="preserve">       IN THE EVENT the undersigned defaults in the timely payment of this Note,</w:t>
        <w:br/>
        <w:t>the undersigned shall pay to Holder, in addition to the principal sum due</w:t>
        <w:br/>
        <w:t>hereunder, interest thereon at the then existing highest interest rate</w:t>
        <w:br/>
        <w:t>chargeable by law from August 15, 1998 until this Note is paid in full.</w:t>
        <w:br/>
        <w:br/>
        <w:t xml:space="preserve">       IN THE EVENT legal action is taken to enforce the provisions of this</w:t>
        <w:br/>
        <w:t>Note, the undersigned, does promise, covenant, and agree to pay, in addition to</w:t>
        <w:br/>
        <w:t>the principal due hereunder and any interest accrued thereon, attorney fees</w:t>
        <w:br/>
        <w:t>and/or court costs incurred by Holder by reason of such enforcement of the</w:t>
        <w:br/>
        <w:t>provisions herein contained whether or not such action is prosecuted to</w:t>
        <w:br/>
        <w:t>judgement.</w:t>
        <w:br/>
        <w:br/>
        <w:t xml:space="preserve">       THIS NOTE shall be governed and construed according to the laws of the</w:t>
        <w:br/>
        <w:t>State of California.</w:t>
        <w:br/>
        <w:br/>
        <w:t xml:space="preserve">       IN WITNESS WHEREOF, the undersigned have/has executed this Promissory</w:t>
        <w:br/>
        <w:t>Note as of the 24 day of July, 1998.</w:t>
        <w:br/>
        <w:t xml:space="preserve">               --</w:t>
        <w:br/>
        <w:br/>
        <w:br/>
        <w:t xml:space="preserve">                              CACHEFLOW, INC.</w:t>
        <w:br/>
        <w:t xml:space="preserve">                              a Delaware corporation</w:t>
        <w:br/>
        <w:br/>
        <w:t xml:space="preserve">                              By      /s/ Xxx X. Xxxxx</w:t>
        <w:br/>
        <w:t xml:space="preserve">                                      ----------------</w:t>
        <w:br/>
        <w:br/>
        <w:t xml:space="preserve">                                        Xxx X. Xxxxx</w:t>
        <w:br/>
        <w:t xml:space="preserve">                                        ------------</w:t>
        <w:br/>
        <w:t xml:space="preserve">                              Type or Print Name</w:t>
        <w:br/>
        <w:br/>
        <w:t xml:space="preserve">                              Title   V.P. Cust. Support &amp; Mfg</w:t>
        <w:br/>
        <w:t xml:space="preserve">                                      ------------------------</w:t>
        <w:br/>
        <w:br/>
        <w:br/>
        <w:t xml:space="preserve">                              By _____________________________</w:t>
        <w:br/>
        <w:br/>
        <w:t xml:space="preserve">                                       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