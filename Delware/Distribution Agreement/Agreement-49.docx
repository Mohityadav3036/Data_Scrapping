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 DISTRIBUTION AGREEMENT</w:t>
        <w:br/>
        <w:t xml:space="preserve">  THIS AGREEMENT is made and entered into as of [ ] by and between Partners Group Private</w:t>
        <w:br/>
        <w:t>Equity (Master Fund), LLC (the “Fund”) and Foreside Fund Services, LLC, a Delaware limited liability company, with its principal office and place of business at Three Xxxxx Xxxxx, Xxxxx 000, Xxxxxxxx, XX 00000 (the “Distributor”).</w:t>
        <w:br/>
        <w:t xml:space="preserve">  WHEREAS, the Fund is registered under the Investment Company Act of 1940, as amended (the “1940 Act”), as a non-diversified closed-end management investment company and is authorized to issue shares, which are limited liability company interests (“Shares”) in the Fund;</w:t>
        <w:br/>
        <w:t xml:space="preserve">  WHEREAS, Partners Group (USA) Inc. (the “Investment Adviser”) serves as investment adviser to the Fund;</w:t>
        <w:br/>
        <w:t xml:space="preserve">  WHEREAS, the Fund desires to retain the Distributor as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(“FINRA”);</w:t>
        <w:br/>
        <w:t xml:space="preserve">  WHEREAS, this Agreement has been approved by a vote of the Fund’s board of managers (the “Board”) and its disinterested managers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SECTION 1. APPOINTMENT OF DISTRIBUTOR  </w:t>
        <w:br/>
        <w:t xml:space="preserve">  The Fund hereby appoints the Distributor as its exclusive agent for the sale and distribution of Shares of the Fund, on the terms and conditions set forth in this Agreement, and the Distributor hereby accepts such exclusive appointment and agrees to perform the services and duties set forth in this Agreement.</w:t>
        <w:br/>
        <w:t xml:space="preserve">  SECTION 2. SERVICES AND DUTIES OF THE DISTRIBUTOR  </w:t>
        <w:br/>
        <w:t xml:space="preserve">  A. The Distributor agrees to act as agent of the Fund for distribution of the Shares of the Fund, upon the terms and at the current offering price (plus sales charge, if any) described in the Prospectus. As used in this Agreement, the term “Prospectus” shall mean each current prospectus (if multiple current prospectuses exist for separate classes of Shares (each a “Class”, collectively “Classes”)),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 xml:space="preserve">      B. During the public offering of Shares of the Fund, the Distributor shall use commercially reasonable efforts to distribute the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The Fund shall have the right to accept or reject any subscription in accordance with the terms of its governing documents and its Prospectus. The Fund shall give notice of such determination to the individual subscriber or financial intermediary as appropriate. No interest will be paid to subscribers on rejected subscriptions.</w:t>
        <w:br/>
        <w:t xml:space="preserve">  C. The Distributor shall maintain membership with the DTCC and any other similar successor organization to sponsor an AIP number for the Fund.</w:t>
        <w:br/>
        <w:t xml:space="preserve">  D. The Distributor acknowledges and agrees that it is not authorized to provide any information or make any representations regarding the Fund other than as contained in the Prospectus and any marketing materials specifically approved by the Fund.</w:t>
        <w:br/>
        <w:t xml:space="preserve">  E. The Distributor agrees to review all proposed marketing material for compliance with applicable laws and regulations, and shall file with appropriate regulators those marketing materials it believes are in compliance with such laws and regulations. The Distributor agrees to furnish to the Fund any comments provided by regulators with respect to such materials.</w:t>
        <w:br/>
        <w:t xml:space="preserve">  F. Subject, to applicable law and as requested by the Fund, the Distributor may, in its discretion, and shall, at the request of the Fund, enter into agreements (“Sub-Distribution Agent Agreements”) with such qualified broker-dealers and other financial intermediaries as it may select (the “Financial Intermediaries”), in order that such Financial Intermediaries may sell Shares of the Fund. The form of any dealer agreement shall be approved by the Fund. The Distributor shall not be obligated to make any payments to the Financial Intermediaries or other third parties, unless (i) Distributor has received a corresponding payment from the Fund in accordance with the plan of distribution adopted in compliance with Rule 12b-1 under the 1940 Act (“Plan”) and (ii) such corresponding payment has been approved by the Board. The Distributor shall include in the forms of agreement with Financial Intermediaries a provision for the forfeiture by them of any sales charge or discount with respect to Shares sold by them and redeemed, repurchased or tendered for redemption within seven business days after the date of confirmation of such purchases.</w:t>
        <w:br/>
        <w:t xml:space="preserve">      G. The Distributor shall devote its best efforts to effect sales of Shares of the Fund but shall not be obligated to sell any certain number of Shares.</w:t>
        <w:br/>
        <w:t xml:space="preserve">  H. The Distributor shall prepare reports for the Board regarding its activities under this Agreement as from time to time shall be reasonably requested by the Board, including reports regarding the use of payments received by the Distributor pursuant to a Plan, if any.</w:t>
        <w:br/>
        <w:t xml:space="preserve">  I. The Distributor may enter into agreements (“Subcontracts”) with qualified third parties to carry out some or all of the Distributor’s obligations under this Agreement, with the prior written consent of the Fund, such consent not to be unreasonably withheld; provided that execution of a Subcontract shall not relieve the Distributor of any of its responsibilities hereunder.</w:t>
        <w:br/>
        <w:t xml:space="preserve">  J. The services furnished by the Distributor hereunder are not to be deemed exclusive and the Distributor shall be free to furnish similar services to others so long as its services under this Agreement are not impaired thereby.</w:t>
        <w:br/>
        <w:t xml:space="preserve">  SECTION 3. REPRESENTATIONS, WARRANTIES AND COVENANTS OF THE FUND  </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requirements of (i) the 1933 Act, (ii) the 1940 Act, (iii) the Securities Exchange Act of 1934 (including all regulations, rules and releases under all such statutes), (iv) the Blue Sky Laws of the state or jurisdiction in which such sale is made, and the Shares have been or will be validly authorized and, when issued in accordance with the description in the Prospectus, will be fully paid and nonassessable;</w:t>
        <w:br/>
        <w:t xml:space="preserve">      (iv) the Registration Statement and Prospectus included therein have been prepared in material conformity with the requirements of the 1933 Act and the 1940 Act and the rules and regulations thereunder;</w:t>
        <w:br/>
        <w:t xml:space="preserve">  (v) all statements of fact contained in the Registration Statement and Prospectus are or will be true and correct in all material respects at the time indicated and will not at any time include an untrue statement of material fact or omit to state any material fact required to be stated therein or necessary to make the statements therein not misleading to a purchaser of Shares;</w:t>
        <w:br/>
        <w:t xml:space="preserve">  (vi)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 xml:space="preserve">  (vii)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 xml:space="preserve">  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the United States Securities and Exchange Commission (“SEC”) or its staff to the Fund relating to the Fund, including requests by the SEC for amendments to the Registration Statement or Prospectus (not including routine comments on post-effective amendments to the Registration Statement);</w:t>
        <w:br/>
        <w:t xml:space="preserve">      (ii) in the event of the issuance by the SEC of any stop-order suspending the effectiveness of the Registration Statement then in effect or the initiation of any proceeding for that purpose;</w:t>
        <w:br/>
        <w:t xml:space="preserve">  (iii) of the happening of any event, of which the Fund is aware or reasonably should be aware, which makes untrue any statement of a material fact made in the Prospectus or which requires the making of a change in such Prospectus in order to make the statements therein not misleading;</w:t>
        <w:br/>
        <w:t xml:space="preserve">  (iv) of all actions taken by the SEC with respect to any amendments to any Registration Statement or Prospectus which may from time to time be filed with the SEC (not including routine comments on post-effective amendments to the Registration Statement);</w:t>
        <w:br/>
        <w:t xml:space="preserve">  (v) 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(vi) of the commencement of any litigation or proceedings against the Fund or any of its officers or directors, that the Fund knows of, or reasonably should know of, in connection with, and that could, in the opinion of counsel, be reasonably expected to have a material adverse effect on, the issue and sale of any of the Shares.</w:t>
        <w:br/>
        <w:t xml:space="preserve">  D. The Fund shall file such reports and other documents as may be required under applicable federal and state laws and regulations, including Blue Sky Laws, and shall notify the Distributor in writing of the states in which the Shares may be sold and of any changes to such information.</w:t>
        <w:br/>
        <w:t xml:space="preserve">  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 xml:space="preserve">  F. The Fund shall fully cooperate in the efforts of the Distributor to sell and arrange for the sale of Shares. In addition, the Fund shall keep the Distributor informed of its affairs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its independent public accountants and such reasonable number of copies of the most current Prospectus, statement of additional information and annual and interim reports to shareholders as the Distributor may request. The Funds shall forward a copy of any Registration Statement, or amendments thereto, to the Distributor within one business day of any such filings. The Fund represents that it will not use or authorize the use of any marketing material unless and until such materials have been approved and authorized for use by the Distributor.</w:t>
        <w:br/>
        <w:t xml:space="preserve">      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 xml:space="preserve">  H. The Fund shall not file any amendment to the Registration Statement or Prospectus that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The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J. Distributor shall be entitled to rely on any instructions or information provided to it by the Fund’s officers and those representatives of the Investment Adviser listed in Exhibit B hereto, as may be amended by the Fund from time to time, during the course of this Agreement, as instructions from the Fund. The Fund represents and warrants that no part of the fees that the Fund pays to the Adviser contain any component for the purpose of paying for the distribution of the Fund.</w:t>
        <w:br/>
        <w:t xml:space="preserve">  SECTION 4. REPRESENTATIONS, WARRANTIES AND COVENANTS OF THE DISTRIBUTOR  </w:t>
        <w:br/>
        <w:t xml:space="preserve">  A. The Distributor hereby represents and warrants to the Fund, which representations and warranties shall be deemed to be continuing throughout the term of this Agreement, that:</w:t>
        <w:br/>
        <w:t xml:space="preserve">      (i) it is a limited liability company duly organized and existing and in good standing under the laws of the State of Delaware,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with its organizational documents and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w:t>
        <w:br/>
        <w:t xml:space="preserve">  (iv) it is registered as a broker-dealer under the 1934 Act and is a member in good standing of FINRA; and</w:t>
        <w:br/>
        <w:t xml:space="preserve">  (v) it has and will continue to have access to the necessary facilities, equipment and personnel to perform its duties and obligations under this Agreement.</w:t>
        <w:br/>
        <w:t xml:space="preserve">  B. In connection with all matters relating to this Agreement, the Distributor will comply with the applicable requirements of the 1933 Act, the 1934 Act, the 1940 Act, the regulations of FINRA and all other applicable federal or state laws and regulations, and it will immediately notify the Fund if any regulatory actions are instituted against it by the SEC, any state or FINRA, or its membership in FINRA or registration in any state is terminated or suspended. It is registered pursuant to the Blue Sky Laws of all States and territories of the United States to the extent necessary to permit it to offer Shares in all such States and territories.</w:t>
        <w:br/>
        <w:t xml:space="preserve">  C. The Distributor shall promptly notify the Fund of the commencement of any litigation or proceedings against the Distributor or any of its managers, officers or directors in connection with the issue and sale of any of the Shares.</w:t>
        <w:br/>
        <w:t xml:space="preserve">  SECTION 5. COMPENSATION  </w:t>
        <w:br/>
        <w:t xml:space="preserve">  A. The Fund acknowledges that the Distributor will enter into a separate distribution services agreement with the Investment Adviser pursuant to which the Investment Adviser will compensate the Distributor and reimburse certain expenses of the Distributor in consideration of services provided by the Distributor to the Investment Adviser with respect to the Fund.</w:t>
        <w:br/>
        <w:t xml:space="preserve">        B. In consideration of the Distributor’s services in connection with the distribution of Shares of the Fund and certain Classes thereof, the Distributor shall receive compensation as set forth in Exhibit A.</w:t>
        <w:br/>
        <w:t xml:space="preserve">  C. Except as specified in Sections 5(A) and 5(B), Distributor shall be entitled to no compensation or reimbursement of expenses for services provided by Distributor pursuant to this Agreement.</w:t>
        <w:br/>
        <w:t xml:space="preserve">  SECTION 6. EXPENSES  </w:t>
        <w:br/>
        <w:t xml:space="preserve">  A. The Fund shall bear all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t xml:space="preserve">  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SECTION 7. INDEMNIFICATION  </w:t>
        <w:br/>
        <w:t xml:space="preserve">  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 pursuant to this Agreement, including any Losses arising from the Distributor entering into any Sub-Distribution Agent Agreement; provided that such Losses are not the result of the Distributor’s willful misfeasance, gross negligence or reckless disregard by the Distributor of its duties and obligations under this Agreement; and provided further, that if any Losses arise out of or are based upon any indemnity provided by the Distributor to a Sub-Distribution Agent or other parties (collectively the “Sub-Distribution Agent Indemnitees”) for any actions or omissions of such Sub-Distribution Agent Indemnitees under any Sub-Distribution Agent Agreement, the Fund’s obligation to provide indemnification hereunder shall apply only if and to the extent that the actions or omissions of the Sub-Distribution Agent Indemnitees giving rise to the claim for indemnification hereunder would, if they had been the actions or omissions of Distributor Indemnitees other than Sub-Distribution Agent Indemnitees, entitle such Distributor Indemnitees to indemnification hereunder; and provided, further, that the Distributor shall not settle, or consent to the settlement of, a claim involving a Sub-Distribution Agent Indemnitee without the consent of the Fund, which consent shall not be unreasonably withheld; (ii) the Fund’s material breach of any of its obligations, representations, warranties or covenants contained in this Agreement; (iii) the Fund’s failure to comply with any applicable securities laws or regulations; (iv) any claim that the Registration Statement, Prospectus, marketing materials or other information filed or made public by the Fund (as from time to time amended) ("Offering Materials") includes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are sold); provided, however, that the Fund’s obligation to indemnify any of the Distributor Indemnitees shall not be deemed to cover any Losses arising out of any untrue statement or alleged untrue statement or omission or alleged omission made in the Registration Statement, Prospectus, or any such marketing materials in reliance upon and in conformity with information furnished to the Fund or its counsel by the Distributor in writing; or (v) any information provided by the Investment Adviser, to the Distributor, during the course of this Agreement.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The Fund’s agreement to indemnify the Distributor Indemnitees with respect to any action is expressly conditioned upon the Fund being notified of such action or claim of loss brought against any Distributor Indemnitee within twenty (20) business days after the summons or other first legal process giving information of the nature of the claim has been served upon such Distributor Indemnitee. Such notice shall refer to the person or persons against whom the action is brought. The failure to provide such notice to the Fund shall not relieve the Fund of any liability that it may have to any Distributor Indemnitee except to the extent that the ability of the Fund to defend such action has been materially adversely affected by the failure of such Distributor Indemnitee to provide notice.</w:t>
        <w:br/>
        <w:t xml:space="preserve">      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relevant Distributor Indemnitee, which approval shall not be unreasonably withheld. The Fund shall advise the Distributor Indemnitee(s) that it will assume the defense of the suit and retain counsel within ten (10) days of receipt of the notice of the claim.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Indemnitee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reasonable fees and expenses of any counsel retained by Distributor and them. A Distributor Indemnitee shall not settle or confess any claim without the prior written consent of the Fund, such consent to not be unreasonably withheld or delayed. The Fund’s indemnification agreement contained in Sections 7(A) and 7(B) shall remain operative and in full force and effect regardless of any investigation made by or on behalf of the Distributor Indemnitee(s), and shall survive the delivery of any Shares. Section 7(A) and Section 7(B) will inure exclusively to the benefit of each Distributor Indemnitee.</w:t>
        <w:br/>
        <w:t xml:space="preserve">  C. The Distributor shall indemnify, defend and hold the Fund, its affiliates, and each of their respective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with any applicable securities laws or regulations; (iii) any grossly negligent material action (or omission to act) of Distributor or its agents taken in connection with this Agreement; or (iv) any claim that the Registration Statement, Prospectus, marketing materials or other information filed or made public by the Fund (as from time to time amended)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 or its counsel by the Distributor in writing.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 xml:space="preserve">      The Distributor’s agreement to indemnify the Fund Indemnitees with respect to any action is expressly conditioned upon the Distributor being notified of such action or claim of loss brought against any Fund Indemnitee within twenty (20) business days after the summons or other first legal process giving information of the nature of the claim has been served upon such Fund Indemnitee. Such notice shall refer to the person or persons against whom the action is brought. The failure to provide such notice to the Distributor shall not relieve the Distributor from any liability which the Distributor may have to any Fund Indemnitee except to the extent that the ability of the Distributor to defend such action has been materially adversely affected by the failure of such Fund Indemnitee to provide notice.</w:t>
        <w:br/>
        <w:t xml:space="preserve">  D.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The Distributor shall advise the Fund Indemnitee(s) that it will assume the defense of the suit and retain counsel within ten (10) days of receipt of the notice of the claim.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A Fund Indemnitee shall not settle or confess any claim without the prior written consent of the Distributor, such consent not be unreasonably withheld or delayed. The Distributor’s indemnification agreement contained in Sections 7(C) and (D) shall remain operative and in full force and effect regardless of any investigation made by or on behalf of the Fund Indemnitee(s), and shall survive the delivery of any Shares. Section 7(C) and Section 7(D) will inure exclusively to the Fund’s benefit, to the benefit of each Fund Indemnitee.</w:t>
        <w:br/>
        <w:t xml:space="preserve">  E.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 Nothing contained under this Section 7 shall require the Fund to take any action contrary to any provision of its Registration Statement, Prospectus, governing documents or any applicable statute or regulation or shall require the Distributor to take any action contrary to any provision of its governing documents or any applicable statute or regulation; provided, however, that neither the Fund nor Distributor may amend the Registration, Prospectus or their respective governing documents in any manner that would result in a violation of a representation or warranty made in this Agreement.</w:t>
        <w:br/>
        <w:t xml:space="preserve">        SECTION 8. LIMITATIONS ON DAMAGES  </w:t>
        <w:br/>
        <w:t xml:space="preserve">  Neither party shall be liable for any consequential, special or indirect losses or damages suffered by the other party, whether or not the likelihood of such losses or damages was known by the party.</w:t>
        <w:br/>
        <w:t xml:space="preserve">  SECTION 9. FORCE MAJEURE  </w:t>
        <w:br/>
        <w:t xml:space="preserve">  No party to this Agreement shall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fire, mechanical breakdowns, flood or catastrophe, acts of God, insurrection, war, acts of terrorism, riots or failure of the mails or any transportation medium, communication system or power supply; provided, however, that in each specific case such circumstance shall be beyond the reasonable control of the party seeking to apply this force majeure clause.</w:t>
        <w:br/>
        <w:t xml:space="preserve">  SECTION 10. DURATION AND TERMINATION  </w:t>
        <w:br/>
        <w:t xml:space="preserve">  A. This Agreement shall become effective as of the date hereof.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Fund’s Board or (ii) the vote of a majority of the outstanding voting securities of the Fund, in accordance with Section 15 of the 1940 Act.</w:t>
        <w:br/>
        <w:t xml:space="preserve">  B. Notwithstanding the foregoing, this Agreement may be terminated, without the payment of any penalty, with respect to the Fund (i) through a failure to renew this Agreement at the end of a term or (ii) upon mutual consent of the parties. Further, this Agreement may be terminated upon no less than 60 days’ written notice, by either the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the Fund, or by the Distributor.</w:t>
        <w:br/>
        <w:t xml:space="preserve">  C. This Agreement will automatically terminate in the event of its "assignment" as such term is defined by the 1940 Act and the rules thereunder.</w:t>
        <w:br/>
        <w:t xml:space="preserve">  SECTION 11. ANTI-MONEY LAUNDERING COMPLIANCE  </w:t>
        <w:br/>
        <w:t xml:space="preserve">  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w:t>
        <w:br/>
        <w:t xml:space="preserve">      B. The Distributor shall include specific contractual provisions regarding anti-money laundering compliance obligations in agreements entered into by the Distributor with any broker-dealer or other financial intermediary that is authorized to effect transactions in Shares of the Fund.</w:t>
        <w:br/>
        <w:t xml:space="preserve">  C. Each of Distributor and Fund agree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chief compliance officer and appropriate regulatory agencies, reasonable access to copies of Distributor’s AML Operations, and related books and records to the extent they pertain to the Distributor’s services hereunder. It is expressly understood and agreed that the Fund and the Fund’s chief compliance officer shall have no access to any of Distributor’s AML Operations, books or records pertaining to other clients or services of Distributor.</w:t>
        <w:br/>
        <w:t xml:space="preserve">  SECTION 12. PRIVACY  </w:t>
        <w:br/>
        <w:t xml:space="preserve">  In accordance with Regulation S-P, the Distributor will not disclose any non-public personal information, as defined in Regulation S-P, received from the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 xml:space="preserve">  The Fund represents to the Distributor that it has adopted a statement of its privacy policies and practices as required by Securities and Exchange Commission Regulation S-P. The Distributor agrees to use reasonable precautions to protect, and prevent the unintentional disclosure of, such non-public personal information.</w:t>
        <w:br/>
        <w:t xml:space="preserve">  SECTION 13. CONFIDENTIALITY  </w:t>
        <w:br/>
        <w:t xml:space="preserve">  A. The Distributor agrees to treat all records and other information related to the Fund (including but not limited to that described in Section 13(B) below) as proprietary information of the Fund and, on behalf of itself and its employees, to keep confidential all such information, except that, to the extent consistent with applicable law and regulation, the Distributor may (i) provide information to Distributor’s counsel and to persons engaged by the Fund or the Investment Adviser to provide services with respect to the Fund; (ii) identify, if approved in writing by the Investment Adviser, the Investment Adviser as a client of the Distributor for Distributor’s sales and marketing purposes; and (iii) release information as approved in writing by the Fund or its authorized agents, provided, however, that Distributor may release information without such approval if such information is requested pursuant to, or required by, law, regulation, legal process or regulatory authority; provided, further, however, that, in such event, Distributor shall endeavor promptly to advise the Fund of such request or requirement, to the extent practicable in advance of any actual release of information. Distributor will protect the Fund’s proprietary information with at least the same degree of care it uses with respect to its own proprietary information and will not use the Fund’s proprietary information other than in connection with its obligations hereunder.</w:t>
        <w:br/>
        <w:t xml:space="preserve">      B. Without limitation of the obligations of Distributor under Section 13(A) above, Distributor acknowledges that any shareholder list and all information related to investors or prospective investors furnished to or assembled by the Distributor in connection with this Agreement constitutes proprietary information of substantial value to the Fund and the Investment Adviser. Distributor agrees to treat, and to require its employees to treat, all such information as proprietary to the Fund and the Investment Adviser and further agrees that it shall not divulge any such information to any person or organization except as may be directed in writing by the Fund.</w:t>
        <w:br/>
        <w:t xml:space="preserve">  C. Notwithstanding any provision of this Agreement to the contrary, for purposes of this Section 13 the following information shall not be deemed confidential information: (i) information that was known to the Distributor before receipt thereof from or on behalf of the Fund; (ii) information that is disclosed to the Distributor by a third person whom the Distributor reasonably believes has a right to make such disclosure without any obligation of confidentiality to the Fund; (iii) information that becomes generally available to the public without violation of this Agreement by the Distributor; or (iv) information that is independently developed by Distributor, or those of its employees or affiliates to whom such information was not disclosed, and without reference to the Fund’s information.</w:t>
        <w:br/>
        <w:t xml:space="preserve">  SECTION 14. NOTICES  </w:t>
        <w:br/>
        <w:t xml:space="preserve">  Any notice required or permitted to be given by any party to the others shall be in writing and shall be deemed to have been given on the date delivered personally or by courier service or three (3) days after sent by registered or certified mail, postage prepaid, return receipt requested or on the date sent and confirmed received by facsimile transmission to the other party’s address as set forth below:</w:t>
        <w:br/>
        <w:t xml:space="preserve">      (i) To Distributor: (ii) To Fund:</w:t>
        <w:br/>
        <w:t>Foreside Fund Services, LLC</w:t>
        <w:br/>
        <w:t>Attn: Legal Department</w:t>
        <w:br/>
        <w:t>Three Canal Xxxxx</w:t>
        <w:br/>
        <w:t>Xxxxx 000</w:t>
        <w:br/>
        <w:t>Xxxxxxxx, XX 00000</w:t>
        <w:br/>
        <w:t>Fax: (000) 000-0000</w:t>
        <w:br/>
        <w:t>Partners Group Private Equity (Master Fund), LLC</w:t>
        <w:br/>
        <w:t>c/o Partners Group (USA) Inc.</w:t>
        <w:br/>
        <w:t>0000 Xxxxxx xx xxx Xxxxxxxx, 00xx Xxxxx</w:t>
        <w:br/>
        <w:t>Xxx Xxxx, XX 00000</w:t>
        <w:br/>
        <w:t>Attention: Executive Office</w:t>
        <w:br/>
        <w:t>Re: Material Notice, Partners Group Private Equity (Master Fund), LLC</w:t>
        <w:br/>
        <w:t xml:space="preserve">  Facsimile: (000) 000 0000</w:t>
        <w:br/>
        <w:t xml:space="preserve">  Telephone: (000) 000 0000</w:t>
        <w:br/>
        <w:t xml:space="preserve">  with a copy to:</w:t>
        <w:br/>
        <w:t>Partners Group AG</w:t>
        <w:br/>
        <w:t>Xxxxxxxxxxxx 00</w:t>
        <w:br/>
        <w:t>XX-0000 Xxxx-Xxx, Xxxxxxxxxxx</w:t>
        <w:br/>
        <w:t>Attention: Executive Office</w:t>
        <w:br/>
        <w:t>Re: Material Notice, Partners Group Private Equity (Master Fund), LLC</w:t>
        <w:br/>
        <w:t>Facsimile: x00 00 000 00 00</w:t>
        <w:br/>
        <w:t>Telephone: x00 00 000 00 00</w:t>
        <w:br/>
        <w:t xml:space="preserve">  SECTION 15. MODIFICATIONS  </w:t>
        <w:br/>
        <w:t xml:space="preserve">  The terms of this Agreement shall not be waived, altered, modified,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by vote cast in person at a meeting for the purpose of voting on such amendment.</w:t>
        <w:br/>
        <w:t xml:space="preserve">  SECTION 16. GOVERNING LAW  </w:t>
        <w:br/>
        <w:t xml:space="preserve">  This Agreement shall be construed in accordance with the laws of the State of Delaware, without regard to the conflicts of law principles thereof.</w:t>
        <w:br/>
        <w:t xml:space="preserve">  SECTION 17. ENTIRE AGREEMENT  </w:t>
        <w:br/>
        <w:t xml:space="preserve">  This Agreement constitutes the entire agreement between the Parties hereto and supersedes all prior communications, understandings and agreements relating to the subject matter hereof, whether oral or written.</w:t>
        <w:br/>
        <w:t xml:space="preserve">      SECTION 18. SURVIVAL  </w:t>
        <w:br/>
        <w:t xml:space="preserve">  The provisions of Sections 5, 6, 7, 12, 13, 14, 15, 16 and 17 of this Agreement shall survive any termination of this Agreement.</w:t>
        <w:br/>
        <w:t xml:space="preserve">  SECTION 19. MISCELLANEOUS  </w:t>
        <w:br/>
        <w:t xml:space="preserve">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w:t>
        <w:br/>
        <w:t xml:space="preserve">  SECTION 20. COUNTERPARTS  </w:t>
        <w:br/>
        <w:t xml:space="preserve">  This Agreement may be executed by the Parties hereto in any number of counterparts, and all of the counterparts taken together shall be deemed to constitute one and the same document.</w:t>
        <w:br/>
        <w:t xml:space="preserve">  IN WITNESS WHEREOF, the parties hereto have caused this Agreement to be executed by a duly authorized officer on one or more counterparts as of the date first above written.</w:t>
        <w:br/>
        <w:t xml:space="preserve">  FORESIDE FUND SERVICES, LLC  </w:t>
        <w:br/>
        <w:t>PARTNERS GROUP PRIVATE EQUITY (MASTER FUND), LLC</w:t>
        <w:br/>
        <w:t xml:space="preserve">              By:     By:    </w:t>
        <w:br/>
        <w:t xml:space="preserve">Name:     Name:    </w:t>
        <w:br/>
        <w:t xml:space="preserve">Title:     Title:    </w:t>
        <w:br/>
        <w:t xml:space="preserve">                  By:    </w:t>
        <w:br/>
        <w:t xml:space="preserve">      Name:    </w:t>
        <w:br/>
        <w:t xml:space="preserve">      Title:    </w:t>
        <w:br/>
        <w:t xml:space="preserve">    DISTRIBUTION AGREEMENT</w:t>
        <w:br/>
        <w:t xml:space="preserve">  EXHIBIT A - COMPENSATION</w:t>
        <w:br/>
        <w:t xml:space="preserve">  SALES LOADS*:</w:t>
        <w:br/>
        <w:t xml:space="preserve">  1. With respect to Class A Shares, the Distributor shall be entitled to that part of the sales load which is retained by the Distributor after reallowance of discounts to dealers as set forth, if required, in the Registration Statement, including the Prospectus, filed with the SEC and in effect at the time of the offering, as amended.</w:t>
        <w:br/>
        <w:t xml:space="preserve">  2. With respect to Class I Shares, if any, the Distributor shall not be entitled to any compensation.</w:t>
        <w:br/>
        <w:t xml:space="preserve">  3. With respect to any future Class of Shares, the Distributor shall be entitled to such consideration as the Fund and the Distributor shall agree upon at the time such Class of Shares is established.</w:t>
        <w:br/>
        <w:t xml:space="preserve">  * All Sales Loads received by the Distributor shall be held to be used solely for distribution-related expenses and shall not be retained as profit.</w:t>
        <w:br/>
        <w:t xml:space="preserve">  DISTRIBUTION AND SERVICE PLAN PAYMENTS:</w:t>
        <w:br/>
        <w:t xml:space="preserve">  At the time of the execution of this Agreement, the Fund will provide the Distributor with the plan of distribution in compliance with Rule 12b-1 under the 1940 Act approved by the Fund and in effect (the “Distribution Plan”). If the Fund has a Board approved Distribution Plan that authorizes it to compensate and reimburse the Distributor for distribution services, then the Fund shall be responsible for all compensation and reimbursements pursuant to this Agreement, or such portions thereof as are authorized under the Distribution Plan.</w:t>
        <w:br/>
        <w:t xml:space="preserve">      DISTRIBUTION AGREEMENT</w:t>
        <w:br/>
        <w:t xml:space="preserve">  EXHIBIT B - AUTHORIZED REPRESENTATIVES</w:t>
        <w:br/>
        <w:t>OF THE INVESTMENT ADVISER</w:t>
        <w:br/>
        <w:t xml:space="preserve">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