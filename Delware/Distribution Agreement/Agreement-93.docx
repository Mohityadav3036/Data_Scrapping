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FOURTH AMENDMENT TO DISTRIBUTION AGREEMENT</w:t>
        <w:br/>
        <w:t>This fourth amendment (“Amendment”) to the Distribution Agreement (the “Agreement”) dated as of January 13, 2022, by and between Total Fund Solution (“Client”) and Foreside Fund Services, LLC (“Foreside”) is entered into as of October 18, 2023 (the “Effective Date”).</w:t>
        <w:br/>
        <w:br/>
        <w:t>WHEREAS, Client and Foreside (“Parties”) desire to amend Exhibit A of the Agreement to reflect an updated Fund list; and</w:t>
        <w:br/>
        <w:br/>
        <w:t>WHEREAS, Section 18 of the Agreement requires that all amendments and modifications to the Agreement be in writing and executed by the Parties.</w:t>
        <w:br/>
        <w:br/>
        <w:t>NOW THEREFORE, for good and valuable consideration, the receipt and sufficiency of which are hereby acknowledged, the Parties hereby agree as follows:</w:t>
        <w:br/>
        <w:br/>
        <w:t>1.Capitalized terms not otherwise defined herein shall have the meanings set forth in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