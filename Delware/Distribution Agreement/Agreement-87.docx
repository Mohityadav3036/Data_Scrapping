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DISTRIBUTION AGREEMENT</w:t>
        <w:br/>
        <w:br/>
        <w:t xml:space="preserve">    THIS AGREEMENT is made and entered into as of _________, 2020 by and between Total Fund Solutions, a ___________ (the “Client”) and Foreside Fund Services, LLC, a Delaware limited liability company (the “Distributor”).</w:t>
        <w:br/>
        <w:br/>
        <w:t>WHEREAS, the Client is registered under the Investment Company Act of 1940, as amended (the “1940 Act”), as an open-end management investment company, and is authorized to issue shares of beneficial interest (“Shares”) in separate series, with each such series representing interests in a separate portfolio of securities and other assets;</w:t>
        <w:br/>
        <w:br/>
        <w:t>WHEREAS, the Client desires to retain the Distributor as principal underwriter in connection with the offering of the Shares of each series of the Client listed on Exhibit A hereto (as amended from time to time) (each a “Fund” and collectively the “Funds”);</w:t>
        <w:br/>
        <w:br/>
        <w:t>WHEREAS, the Distributor is registered as a broker-dealer under the Securities Exchange Act of 1934, as amended (the “1934 Act”), and is a member of the Financial Industry Regulatory Authority, Inc. (“FINRA”);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