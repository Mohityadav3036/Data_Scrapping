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August 17, 2022, by and between Managed Portfolio Series, a Delaware statutory trust (the “Client”) and Foreside Fund Services,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 (the “Board”) and its disinterested trustees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3</w:t>
        <w:br/>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4</w:t>
        <w:br/>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5</w:t>
        <w:br/>
        <w:br/>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6</w:t>
        <w:br/>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 xml:space="preserve">      i.the advice of the Trust, or counsel to the Trust;</w:t>
        <w:br/>
        <w:t xml:space="preserve">    ii.any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iii.any written instruction or certified copy of any resolution of the Board, and the Distributor may rely upon the genuineness of any such document or copy thereof reasonably believed in good faith by the Distributor to have been validly executed; or</w:t>
        <w:br/>
        <w:br/>
        <w:t>iv.any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w:t>
        <w:br/>
        <w:t>7</w:t>
        <w:br/>
        <w:br/>
        <w:br/>
        <w:t>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8</w:t>
        <w:br/>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w:t>
        <w:br/>
        <w:t>9</w:t>
        <w:br/>
        <w:br/>
        <w:br/>
        <w:t>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w:t>
        <w:br/>
        <w:t>10</w:t>
        <w:br/>
        <w:br/>
        <w:br/>
        <w:t>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w:t>
        <w:br/>
        <w:t>11</w:t>
        <w:br/>
        <w:br/>
        <w:br/>
        <w:t>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Foreside Fund Services, LLC</w:t>
        <w:br/>
        <w:t>Attn: Xxxxx Xxxxxxxxxx</w:t>
        <w:br/>
        <w:t>Xxxxx Xxxxx Xxxxx, Xxxxx 000</w:t>
        <w:br/>
        <w:t>Xxxxxxxx, XX 00000</w:t>
        <w:br/>
        <w:t>Telephone: (000) 000-0000</w:t>
        <w:br/>
        <w:t>Email:xxxxx@xxxxxxxx.xxx</w:t>
        <w:br/>
        <w:br/>
        <w:t>With a copy to:</w:t>
        <w:br/>
        <w:t>xxxxxxxxxxxxxx@xxxxxxxx.xxx</w:t>
        <w:br/>
        <w:t>Managed Portfolio Series</w:t>
        <w:br/>
        <w:t>Attn: Secretary</w:t>
        <w:br/>
        <w:t>000 X. Xxxxxxxxx Xxxxxx, 00xx Xxxxx</w:t>
        <w:br/>
        <w:t>Xxxxxxxxx, XX 00000</w:t>
        <w:br/>
        <w:t>Telephone: 000-000-0000</w:t>
        <w:br/>
        <w:t>Email: xxxxxxxxxxx@xxxxxx.xxx</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w:t>
        <w:br/>
        <w:t>12</w:t>
        <w:br/>
        <w:br/>
        <w:br/>
        <w:t>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IN WITNESS WHEREOF, the parties hereto have caused this Agreement to be executed by a duly authorized officer on one or more counterparts as of the date first above written.</w:t>
        <w:br/>
        <w:br/>
        <w:br/>
        <w:t>FORESDIE FUND SERVICES, LLC</w:t>
        <w:br/>
        <w:br/>
        <w:br/>
        <w:t>By: __________________________</w:t>
        <w:br/>
        <w:br/>
        <w:br/>
        <w:br/>
        <w:br/>
        <w:t>MANAGED PORTFOLIO SERIES</w:t>
        <w:br/>
        <w:br/>
        <w:br/>
        <w:t>By: ___________________________</w:t>
        <w:br/>
        <w:t>Xxxxx X. Xxxxxxxxx, President</w:t>
        <w:br/>
        <w:br/>
        <w:t>13</w:t>
        <w:br/>
        <w:br/>
        <w:br/>
        <w:t>EXHIBIT A</w:t>
        <w:br/>
        <w:br/>
        <w:t>Fund Names</w:t>
        <w:br/>
        <w:br/>
        <w:t>CornerCap Small-Cap Value Fund</w:t>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t>EXHIBIT C</w:t>
        <w:br/>
        <w:br/>
        <w:t>FORESIDE FUND SERVICES, LLC</w:t>
        <w:br/>
        <w:t>DEALER AGREEMENT</w:t>
        <w:br/>
        <w:br/>
        <w:t>MANAGED PORTFOLIO SERIES</w:t>
        <w:br/>
        <w:br/>
        <w:t>This agreement is made and effective as of this _____ day of _________________, 20__, by and between Foreside Fund Services, LLC (“Distributor”) and [DEALER NAME] (“Dealer” and, together with Distributor, the “Parties”);</w:t>
        <w:br/>
        <w:br/>
        <w:t>WHEREAS, Managed Portfolio Series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w:t>
        <w:br/>
        <w:t>C-1</w:t>
        <w:br/>
        <w:t xml:space="preserve">    </w:t>
        <w:br/>
        <w:t>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C-5</w:t>
        <w:br/>
        <w:t xml:space="preserve">    </w:t>
        <w:br/>
        <w:t>IN WITNESS WHEREOF, the Parties have caused this agreement to be executed by a duly authorized officer on one or more counterparts as of the date first written above.</w:t>
        <w:br/>
        <w:br/>
        <w:br/>
        <w:t>FORESIDE FUND SERVICES,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C-6</w:t>
        <w:br/>
        <w:t xml:space="preserve">    </w:t>
        <w:br/>
        <w:t>APPENDIX A</w:t>
        <w:br/>
        <w:br/>
        <w:br/>
        <w:br/>
        <w:t>C-7</w:t>
        <w:br/>
        <w:t xml:space="preserve">    </w:t>
        <w:br/>
        <w:t>APPENDIX B</w:t>
        <w:br/>
        <w:br/>
        <w:t>FORESIDE FUND SERVICES, LLC</w:t>
        <w:br/>
        <w:t>DISTRIBUTION/SERVICE FEE AGREEMENT</w:t>
        <w:br/>
        <w:br/>
        <w:t>MANAGED PORTFOLIO SERIES</w:t>
        <w:br/>
        <w:br/>
        <w:t>This fee agreement (“Agreement”) is made and effective as of this _____ day of _________________ 20__, by and between Foreside Fund Services, LLC (“Distributor”) and [DEALER NAME] (“Dealer” and, together with Distributor, the “Parties”);</w:t>
        <w:br/>
        <w:t>WHEREAS, Distributor and Dealer have entered into a dealer agreement dated as of ____________ (“Dealer Agreement”), which entitles Dealer to serve as a selected dealer of certain Funds of the Managed Portfolio Series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C-8</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FORESIDE FUND SERVICES, LLC                [DEALER NAME]                                                                </w:t>
        <w:br/>
        <w:br/>
        <w:t xml:space="preserve">By:             By:                    </w:t>
        <w:br/>
        <w:t xml:space="preserve">Name:             Name:                     </w:t>
        <w:br/>
        <w:t xml:space="preserve">Title:             Title:                     </w:t>
        <w:br/>
        <w:t xml:space="preserve">    [Dealer address]</w:t>
        <w:br/>
        <w:br/>
        <w:t>C-9</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C-10</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C-11</w:t>
        <w:br/>
        <w:t xml:space="preserve">    </w:t>
        <w:br/>
        <w:t>FORESIDE FUND SERVICES, LLC</w:t>
        <w:br/>
        <w:t>SELLING GROUP MEMBER AGREEMENT</w:t>
        <w:br/>
        <w:br/>
        <w:t>MANAGED PORTFOLIO SERIES</w:t>
        <w:br/>
        <w:br/>
        <w:t>This agreement is made and effective as of this _____ day of _________________, 20__, by and between Foreside Fund Services, LLC (“Distributor”) and [INTERMEDIARY NAME] (“Selling Group Member” or “Intermediary”) and, together with Distributor, the “Parties”);</w:t>
        <w:br/>
        <w:br/>
        <w:t>WHEREAS, Managed Portfolio Series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C-12</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C-13</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C-14</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C-15</w:t>
        <w:br/>
        <w:t xml:space="preserve">    </w:t>
        <w:br/>
        <w:br/>
        <w:t>IN WITNESS WHEREOF, the Parties have caused this agreement to be executed by a duly authorized officer on one or more counterparts as of the date first written above.</w:t>
        <w:br/>
        <w:br/>
        <w:br/>
        <w:t>FORESIDE FUND SERVICES,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X-00</w:t>
        <w:br/>
        <w:t xml:space="preserve">    </w:t>
        <w:br/>
        <w:t>XXXXXXXX X</w:t>
        <w:br/>
        <w:br/>
        <w:br/>
        <w:br/>
        <w:t>X-00</w:t>
        <w:br/>
        <w:t xml:space="preserve">    </w:t>
        <w:br/>
        <w:t>XXXXXXXX X</w:t>
        <w:br/>
        <w:br/>
        <w:t>FORESIDE FUND SERVICES, LLC</w:t>
        <w:br/>
        <w:t>SERVICE FEE AGREEMENT</w:t>
        <w:br/>
        <w:br/>
        <w:t>MANAGED PORTFOLIO SERIES</w:t>
        <w:br/>
        <w:br/>
        <w:t>This fee agreement (“Agreement”) is made and effective as of this _____ day of _________________ 20__, by and between Foreside Fund Services,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Managed Portfolio Series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FORESIDE FUND SERVICES,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