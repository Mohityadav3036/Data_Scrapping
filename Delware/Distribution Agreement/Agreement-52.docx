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t>THIS AGREEMENT is made and entered into as of December 2, 2023, by and between Stone Ridge Trust, a Delaware statutory trust (the “Client”) and Foreside Global Services, LLC, a Delaware limited liability company (the “Distributor”).</w:t>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t>WHEREAS, the Client desires to retain the Distributor as principal underwriter in connection with the offering of the Shares of each series of the Client listed on Exhibit A hereto (as amended from time to time) (each a “Fund” and collectively the “Funds”);</w:t>
        <w:br/>
        <w:t>WHEREAS, the Distributor is registered as a broker-dealer under the Securities Exchange Act of 1934, as amended (the “1934 Act”), and is a member of the Financial Industry Regulatory Authority, Inc. (“FINRA”);</w:t>
        <w:br/>
        <w:t>WHEREAS, this Agreement has been approved by a vote of the Client’s board of [trustees/directors] (the “Board”) and its disinterested [trustees/directors] in conformity with Section 15(c) of the 1940 Act; and</w:t>
        <w:br/>
        <w:t>WHEREAS, the Distributor is willing to act as principal underwriter for the Client on the terms and conditions hereinafter set forth.</w:t>
        <w:br/>
        <w:t>NOW THEREFORE, in consideration of the promises and mutual covenants herein contained, and other good and valuable consideration, the receipt of which is hereby acknowledged, the parties hereto, intending to be legally bound, do hereby agree as follows:</w:t>
        <w:br/>
        <w:t>1.  Appointment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t>2.  Services and Duties of the Distributor.</w:t>
        <w:br/>
        <w:t>A.  The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t>B.  During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t>C.  The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t>D.  The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t>E.  The Distributor agrees to review all proposed marketing materials provided by the Client for compliance with applicable Securities and Exchange Commission (“SEC”) and FINRA advertising rules and regulations, and shall file with FINRA those marketing materials it believes are in compliance with such applicable laws and regulations. The Distributor agrees to furnish to the Client any comments provided by regulators with respect to such marketing materials.</w:t>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in a form similar to that attached at Exhibit C and shall be approved by the Client’s Board (“Standard Dealer Agreement”).</w:t>
        <w:br/>
        <w:t>G.  The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been approved by the Client’s Board.</w:t>
        <w:br/>
        <w:t>H.  The Distributor shall not be obligated to sell any certain number of Shares.</w:t>
        <w:br/>
        <w:t>I.   The Distributor shall prepare reports for the Board regarding its activities under this Agreement as from time to time shall be reasonably requested by the Board, including reports regarding the use of 12b-1 payments received by the Distributor, if any.</w:t>
        <w:br/>
        <w:t xml:space="preserve">  2</w:t>
        <w:br/>
        <w:t>J.   The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t>K.  The services furnished by the Distributor hereunder are not to be deemed exclusive and the Distributor shall be free to furnish similar services to others so long as its services under this Agreement are not impaired thereby.</w:t>
        <w:br/>
        <w:t>L.  Notwithstanding anything herein to the contrary, the Distributor shall not be required to register as a broker or dealer in any specific jurisdiction or to maintain its registration in any jurisdiction in which it is now registered.</w:t>
        <w:br/>
        <w:t>M.   The Distributor undertakes to perform such duties and only such duties as are expressly set forth herein, or expressly incorporated herein by reference, and no implied covenants or obligations shall be read into this Agreement against the Distributor.</w:t>
        <w:br/>
        <w:t>3.  Duties of the Client.</w:t>
        <w:br/>
        <w:t>A.  The Client agrees to redeem or repurchase Shares tendered by shareholders of the Funds in accordance with the Client’s obligations in the Prospectus and the Registration Statement. The Client reserves the right to suspend such repurchase right upon written notice to the Distributor.</w:t>
        <w:br/>
        <w:t>B.  The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t>C.  The Client agrees to advise the Distributor promptly in writing:</w:t>
        <w:br/>
        <w:t xml:space="preserve">    (i)</w:t>
        <w:br/>
        <w:t>of any material action, correspondence, or other communication by the Securities and Exchange Commission (“SEC”) or its staff relating to the Funds, including requests by the SEC for amendments to the Registration Statement or Prospectus;</w:t>
        <w:br/>
        <w:t xml:space="preserve">    (ii)</w:t>
        <w:br/>
        <w:t>in the event of the issuance by the SEC of any stop-order suspending the effectiveness of the Registration Statement then in effect or the initiation of any proceeding for that purpose;</w:t>
        <w:br/>
        <w:t xml:space="preserve">    (iii)</w:t>
        <w:br/>
        <w:t>of the happening of any event which makes untrue any statement of a material fact made in the Prospectus or which requires the making of a change in such Prospectus in order to make the statements therein not misleading;</w:t>
        <w:br/>
        <w:t xml:space="preserve">  3</w:t>
        <w:br/>
        <w:t xml:space="preserve">  (iv)</w:t>
        <w:br/>
        <w:t>in the event that it determines to suspend the sale of Shares at any time in response to conditions in the securities markets or otherwise or to suspend the redemption of Shares of any Fund at any time as permitted by the 1940 Act or the rules of the SEC; and</w:t>
        <w:br/>
        <w:t xml:space="preserve">    (v)</w:t>
        <w:br/>
        <w:t>of the commencement of any material litigation or proceedings against the Client or any of its officers or directors in connection with the issue and sale of any of the Shares.</w:t>
        <w:br/>
        <w:t>D.  The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t>E.  The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t>F.  The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 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one business day of any such filings. The Client represents that it will not use or authorize the use of any marketing materials unless and until such marketing materials have been approved and authorized for use by the Distributor.</w:t>
        <w:br/>
        <w:t>G.  The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t>H.  The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t xml:space="preserve">  4</w:t>
        <w:br/>
        <w:t>I.   The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t>4.  Representations and Warranties of the Client.</w:t>
        <w:br/>
        <w:t xml:space="preserve">    A.</w:t>
        <w:br/>
        <w:t>The Client hereby represents and warrants to the Distributor, which representations and warranties shall be deemed to be continuing throughout the term of this Agreement, that:</w:t>
        <w:br/>
        <w:t xml:space="preserve">    (i)</w:t>
        <w:br/>
        <w:t>it is duly organized and existing and in good standing under the laws of its jurisdiction of incorporation/organization and is registered as an open-end management investment company under the 1940 Act;</w:t>
        <w:br/>
        <w:t xml:space="preserve">    (ii)</w:t>
        <w:br/>
        <w:t>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t xml:space="preserve">    (iii)</w:t>
        <w:br/>
        <w:t>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t xml:space="preserve">    (iv)</w:t>
        <w:br/>
        <w:t>the Shares are validly authorized and, when issued in accordance with the description in the Prospectus, will be fully paid and nonassessable;</w:t>
        <w:br/>
        <w:t xml:space="preserve">    (v)</w:t>
        <w:br/>
        <w:t>the Registration Statement and Prospectus included therein have been prepared in conformity with the requirements of the 1933 Act and the 1940 Act and the rules and regulations thereunder;</w:t>
        <w:br/>
        <w:t xml:space="preserve">    (vi)</w:t>
        <w:br/>
        <w:t>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t xml:space="preserve">    (vii)</w:t>
        <w:br/>
        <w:t>the Client owns, possesses, licenses or has other rights to use all patents, patent applications, trademarks and service marks, trademark and service mark registrations, trade names, copyrights, licenses, inventions, trade secrets,</w:t>
        <w:br/>
        <w:t xml:space="preserve">  5</w:t>
        <w:br/>
        <w:t xml:space="preserve">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t xml:space="preserve">     B.</w:t>
        <w:br/>
        <w:t>The Client has adopted policies and procedures pursuant to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t>5.  Representations and Warranties of the Distributor.</w:t>
        <w:br/>
        <w:t>A.  The Distributor hereby represents and warrants to the Client, which representations and warranties shall be deemed to be continuing throughout the term of this Agreement, that:</w:t>
        <w:br/>
        <w:t xml:space="preserve">    (i)</w:t>
        <w:br/>
        <w:t>it is duly organized and existing under the laws of the jurisdiction of its organization, with full power to carry on its business as now conducted, to enter into this Agreement and to perform its obligations hereunder;</w:t>
        <w:br/>
        <w:t xml:space="preserve">    (ii)</w:t>
        <w:br/>
        <w:t>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t xml:space="preserve">    (iii)</w:t>
        <w:br/>
        <w:t>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 xml:space="preserve">    (iv)</w:t>
        <w:br/>
        <w:t>it is registered as a broker-dealer under the 1934 Act and is a member in good standing of FINRA.</w:t>
        <w:br/>
        <w:t>B.  In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 xml:space="preserve">  6</w:t>
        <w:br/>
        <w:t>C.  The Distributor shall promptly notify the Client of the commencement of any material litigation or proceedings against the Distributor or any of its managers, officers or directors in connection with the issue and sale of any of the Shares.</w:t>
        <w:br/>
        <w:t>6.  Compensation.</w:t>
        <w:br/>
        <w:t>A.  In consideration of the Distributor’s services in connection with the distribution of Shares of each Fund and Class thereof, the Distributor shall receive the compensation set forth in Exhibit B.</w:t>
        <w:br/>
        <w:t>B.  Except as specified in Section 5A,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t>7.  Expenses.</w:t>
        <w:br/>
        <w:t>A.  The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t>B.  The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t>8.  Limitation of Liability</w:t>
        <w:br/>
        <w:t>A.  The Distributor shall be under no duty to take any action except as specifically set forth herein or as may be specifically agreed to by the Distributor in writing.</w:t>
        <w:br/>
        <w:t>B.  The Distributor shall not be liable for any action taken or failure to act in good faith or reasonable reliance upon:</w:t>
        <w:br/>
        <w:t xml:space="preserve">    i.</w:t>
        <w:br/>
        <w:t>the advice of the Trust, or counsel to the Trust;</w:t>
        <w:br/>
        <w:t xml:space="preserve">    ii.</w:t>
        <w:br/>
        <w:t>any oral instruction which it receives and which it reasonably believes in good faith was transmitted by the person or persons authorized by the Board</w:t>
        <w:br/>
        <w:t xml:space="preserve">  7</w:t>
        <w:br/>
        <w:t xml:space="preserve">  to give such oral instruction (the Distributor shall have no duty or obligation to make any inquiry or effort of certification of such oral instruction);</w:t>
        <w:br/>
        <w:t xml:space="preserve">    iii.</w:t>
        <w:br/>
        <w:t>any written instruction or certified copy of any resolution of the Board, and the Distributor may rely upon the genuineness of any such document or copy thereof reasonably believed in good faith by the Distributor to have been validly executed; or</w:t>
        <w:br/>
        <w:t xml:space="preserve">    iv.</w:t>
        <w:br/>
        <w:t>any signature, instruction, request, letter of transmittal, certificate, opinion of counsel, statement, instrument, report, notice, consent, order, or other document reasonably believed in good faith by the Distributor to be genuine and to have been signed or presented by the Trust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t>9.  Indemnification.</w:t>
        <w:br/>
        <w:t>A.  The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 jurisdiction wherein Shares of the Funds are sold,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w:t>
        <w:br/>
        <w:t xml:space="preserve">  8</w:t>
        <w:br/>
        <w:t>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t>B.  The Distributor shall indemnify, defend and hold the Client, its affiliates, and each of their respective directors,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t>C.  In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t>D.  Failure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 expenses of any additional counsel retained by them. If the indemnifying party does not elect to assume the</w:t>
        <w:br/>
        <w:t xml:space="preserve">  9</w:t>
        <w:br/>
        <w:t>defense of any suit, it will reimburse the indemnified party for the reasonable fees and expenses of any counsel retained by them.</w:t>
        <w:br/>
        <w:t>E.  No indemnified party shall settle any claim against it for which it intends to seek indemnification from the indemnifying party, under the terms of section 9(a) or 9(b)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t>F.  No person shall be obligated to provide indemnification under this Section 9 if such indemnification would be impermissible under the 1940 Act, the 1933 Act, the 1934 Act or the rules of the FINRA; provided, however, in such event indemnification shall be provided under this Section 9 to the maximum extent so permissible.</w:t>
        <w:br/>
        <w:t>10.    Conversions; Dealer Agreement Indemnification.</w:t>
        <w:br/>
        <w:t>A.   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Such Conversion Agreements may contain certain obligations or duties more appropriately allocated to the Funds’ transfer agent, the Funds’ adviser, or one of the Funds’ other service providers. The Client agrees to perform, or cause to perform, any and all duties and obligations under those Conversion Agreements to the extent that such duties and obligations are not required to be performed by the Distributor under the Standard Dealer Agreement (“Non-Standard Duties”).</w:t>
        <w:br/>
        <w:t>B.   Non-Standard Dealer Agreements.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w:t>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w:t>
        <w:br/>
        <w:t xml:space="preserve">  10</w:t>
        <w:br/>
        <w:t>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 under the Non-Standard Dealer Agreement to the extent that such duties and obligations are the responsibility of the Distributor in the Standard Dealer Agreement.</w:t>
        <w:br/>
        <w:t>11.  Limitations on Damages. Neither party shall be liable for any consequential, special or indirect losses or damages suffered by the other party, whether or not the likelihood of such losses or damages was known by the party.</w:t>
        <w:br/>
        <w:t>12.  Force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t>13.    Duration and Termination.</w:t>
        <w:br/>
        <w:t>A.  This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t>B.  Notwithstanding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t>C.  This Agreement will automatically terminate in the event of its assignment.</w:t>
        <w:br/>
        <w:t>14.    Anti-Money Laundering Compliance.</w:t>
        <w:br/>
        <w:t>A.  Each of Distributor and Client acknowledges that it is a financial institution subject to the USA PATRIOT Act of 2001 and the Bank Secrecy Act (collectively, the “AML Acts”),</w:t>
        <w:br/>
        <w:t xml:space="preserve">  11</w:t>
        <w:br/>
        <w:t>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t>B.  Each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t>15.    Privacy. In accordance with Regulation S-P, the Distributor will not disclose any non-public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t>16.    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t xml:space="preserve">  12</w:t>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t>17.    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t xml:space="preserve">  (i) To Distributor:</w:t>
        <w:br/>
        <w:t xml:space="preserve">   (ii) If to the Client:</w:t>
        <w:br/>
        <w:t>Foreside Global Services, LLC</w:t>
        <w:br/>
        <w:t>Attn:</w:t>
        <w:br/>
        <w:t>Telephone:</w:t>
        <w:br/>
        <w:t>Email:</w:t>
        <w:br/>
        <w:t xml:space="preserve">  With a copy to:</w:t>
        <w:br/>
        <w:t xml:space="preserve">     Stone Ridge Trust</w:t>
        <w:br/>
        <w:t>Attn:</w:t>
        <w:br/>
        <w:t>Phone:</w:t>
        <w:br/>
        <w:t>Email:</w:t>
        <w:br/>
        <w:t>18.    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t>19.    Governing Law. This Agreement shall be construed in accordance with the laws of the State of Delaware, without regard to the conflicts of law principles thereof.</w:t>
        <w:br/>
        <w:t>20.    Entire Agreement. This Agreement constitutes the entire agreement between the parties hereto and supersedes all prior communications, understandings and agreements relating to the subject matter hereof, whether oral or written.</w:t>
        <w:br/>
        <w:t xml:space="preserve">  13</w:t>
        <w:br/>
        <w:t>21.    Survival. The provisions of Sections 6, 7, 8, 9, 10, 11, 14, 15, and 20 of this Agreement shall survive any termination of this Agreement.</w:t>
        <w:br/>
        <w:t>22.    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t>23.    Counterparts. This Agreement may be executed by the parties hereto in any number of counterparts, and all of the counterparts taken together shall be deemed to constitute one and the same document.</w:t>
        <w:br/>
        <w:t>IN WITNESS WHEREOF, the parties hereto have caused this Agreement to be executed by a duly authorized officer on one or more counterparts as of the date first above written.</w:t>
        <w:br/>
        <w:t xml:space="preserve">  Foreside Global Services, LLC  </w:t>
        <w:br/>
        <w:t xml:space="preserve">By:  </w:t>
        <w:br/>
        <w:t>/s/Xxxxxx Xxxxx</w:t>
        <w:br/>
        <w:t xml:space="preserve">    Name: Xxxxxx Xxxxx  </w:t>
        <w:br/>
        <w:t xml:space="preserve">  Title: President  </w:t>
        <w:br/>
        <w:t xml:space="preserve">  Date: December 13, 2023  </w:t>
        <w:br/>
        <w:t xml:space="preserve">Stone Ridge Trust  </w:t>
        <w:br/>
        <w:t xml:space="preserve">By:  </w:t>
        <w:br/>
        <w:t>/s/Xxxxxx Xxxxxxx</w:t>
        <w:br/>
        <w:t xml:space="preserve">    Name: Xxxxxx Xxxxxxx  </w:t>
        <w:br/>
        <w:t xml:space="preserve">  Title: General Counsel  </w:t>
        <w:br/>
        <w:t xml:space="preserve">  Date: December 2, 2023  </w:t>
        <w:br/>
        <w:t xml:space="preserve">  14</w:t>
        <w:br/>
        <w:t>EXHIBIT A</w:t>
        <w:br/>
        <w:t>Fund Names</w:t>
        <w:br/>
        <w:t xml:space="preserve">  LIFEX Open-End Income Funds</w:t>
        <w:br/>
        <w:t>LIFEX Income Fund 1948M</w:t>
        <w:br/>
        <w:t>LIFEX Income Fund 1948F</w:t>
        <w:br/>
        <w:t>LIFEX Income Fund 1949M</w:t>
        <w:br/>
        <w:t>LIFEX Income Fund 1949F</w:t>
        <w:br/>
        <w:t>LIFEX Income Fund 1950M</w:t>
        <w:br/>
        <w:t>LIFEX Income Fund 1950F</w:t>
        <w:br/>
        <w:t>LIFEX Income Fund 1951M</w:t>
        <w:br/>
        <w:t>LIFEX Income Fund 1951F</w:t>
        <w:br/>
        <w:t>LIFEX Income Fund 1952M</w:t>
        <w:br/>
        <w:t>LIFEX Income Fund 1952F</w:t>
        <w:br/>
        <w:t>LIFEX Income Fund 1953M</w:t>
        <w:br/>
        <w:t>LIFEX Income Fund 1953F</w:t>
        <w:br/>
        <w:t>LIFEX Income Fund 1954M</w:t>
        <w:br/>
        <w:t>LIFEX Income Fund 1954F</w:t>
        <w:br/>
        <w:t>LIFEX Income Fund 1955M</w:t>
        <w:br/>
        <w:t>LIFEX Income Fund 1955F</w:t>
        <w:br/>
        <w:t>LIFEX Income Fund 1956M</w:t>
        <w:br/>
        <w:t>LIFEX Income Fund 1956F</w:t>
        <w:br/>
        <w:t>LIFEX Income Fund 1957M</w:t>
        <w:br/>
        <w:t>LIFEX Income Fund 1957F</w:t>
        <w:br/>
        <w:t>LIFEX Income Fund 1958M</w:t>
        <w:br/>
        <w:t>LIFEX Income Fund 1958F</w:t>
        <w:br/>
        <w:t>LIFEX Income Fund 1959M</w:t>
        <w:br/>
        <w:t>LIFEX Income Fund 1959F</w:t>
        <w:br/>
        <w:t>LIFEX Income Fund 1960M</w:t>
        <w:br/>
        <w:t>LIFEX Income Fund 1960F</w:t>
        <w:br/>
        <w:t>LIFEX Income Fund 1961M</w:t>
        <w:br/>
        <w:t>LIFEX Income Fund 1961F</w:t>
        <w:br/>
        <w:t>LIFEX Income Fund 1962M</w:t>
        <w:br/>
        <w:t>LIFEX Income Fund 1962F</w:t>
        <w:br/>
        <w:t>LIFEX Income Fund 1963M</w:t>
        <w:br/>
        <w:t>LIFEX Income Fund 1963F</w:t>
        <w:br/>
        <w:t xml:space="preserve">  LifeX Open-End Inflation-Protected Income Funds</w:t>
        <w:br/>
        <w:t>LifeX Inflation-Protected Income Fund 1963F</w:t>
        <w:br/>
        <w:t>LifeX Inflation-Protected Income Fund 1963M</w:t>
        <w:br/>
        <w:t>LifeX Inflation-Protected Income Fund 1962F</w:t>
        <w:br/>
        <w:t>LifeX Inflation-Protected Income Fund 1962M</w:t>
        <w:br/>
        <w:t>LifeX Inflation-Protected Income Fund 1961F</w:t>
        <w:br/>
        <w:t>LifeX Inflation-Protected Income Fund 1961M</w:t>
        <w:br/>
        <w:t>LifeX Inflation-Protected Income Fund 1960F</w:t>
        <w:br/>
        <w:t>LifeX Inflation-Protected Income Fund 1960M</w:t>
        <w:br/>
        <w:t>LifeX Inflation-Protected Income Fund 1959F</w:t>
        <w:br/>
        <w:t xml:space="preserve">  A-1</w:t>
        <w:br/>
        <w:t>LifeX Open-End Inflation-Protected Income Funds</w:t>
        <w:br/>
        <w:t>LifeX Inflation-Protected Income Fund 1959M</w:t>
        <w:br/>
        <w:t>LifeX Inflation-Protected Income Fund 1958F</w:t>
        <w:br/>
        <w:t>LifeX Inflation-Protected Income Fund 1958M</w:t>
        <w:br/>
        <w:t>LifeX Inflation-Protected Income Fund 1957F</w:t>
        <w:br/>
        <w:t>LifeX Inflation-Protected Income Fund 1957M</w:t>
        <w:br/>
        <w:t>LifeX Inflation-Protected Income Fund 1956F</w:t>
        <w:br/>
        <w:t>LifeX Inflation-Protected Income Fund 1956M</w:t>
        <w:br/>
        <w:t>LifeX Inflation-Protected Income Fund 1955F</w:t>
        <w:br/>
        <w:t>LifeX Inflation-Protected Income Fund 1955M</w:t>
        <w:br/>
        <w:t>LifeX Inflation-Protected Income Fund 1954F</w:t>
        <w:br/>
        <w:t>LifeX Inflation-Protected Income Fund 1954M</w:t>
        <w:br/>
        <w:t>LifeX Inflation-Protected Income Fund 1953F</w:t>
        <w:br/>
        <w:t>LifeX Inflation-Protected Income Fund 1953M</w:t>
        <w:br/>
        <w:t>LifeX Inflation-Protected Income Fund 1952F</w:t>
        <w:br/>
        <w:t>LifeX Inflation-Protected Income Fund 1952M</w:t>
        <w:br/>
        <w:t>LifeX Inflation-Protected Income Fund 1951F</w:t>
        <w:br/>
        <w:t>LifeX Inflation-Protected Income Fund 1951M</w:t>
        <w:br/>
        <w:t>LifeX Inflation-Protected Income Fund 1950F</w:t>
        <w:br/>
        <w:t>LifeX Inflation-Protected Income Fund 1950M</w:t>
        <w:br/>
        <w:t>LifeX Inflation-Protected Income Fund 1949F</w:t>
        <w:br/>
        <w:t>LifeX Inflation-Protected Income Fund 1949M</w:t>
        <w:br/>
        <w:t>LifeX Inflation-Protected Income Fund 1948F</w:t>
        <w:br/>
        <w:t>LifeX Inflation-Protected Income Fund 1948M</w:t>
        <w:br/>
        <w:t xml:space="preserve">  A-1</w:t>
        <w:br/>
        <w:t>EXHIBIT B</w:t>
        <w:br/>
        <w:t>Compensation</w:t>
        <w:br/>
        <w:t>SALES LOADS*:</w:t>
        <w:br/>
        <w:t>1.  With respect to Class A Shares (i) that part of the sales charge which is retained by the Distributor after reallowance of discounts to dealers as set forth, if required, in the Registration Statement, including the Prospectus, filed with the SEC and in effect at the time of the offering, as amended.</w:t>
        <w:br/>
        <w:t>2.  With respect to Class C Shares (i) that part of any front-end sales charge which is retained by the Distributor after 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t>3.  With respect to Class I Shares, if any, the Distributor shall not be entitled to any compensation.</w:t>
        <w:br/>
        <w:t>4.  With respect to any future Class of Shares, the Distributor shall be entitled to such consideration as the Fund and the Distributor shall agree at the time such Class of Shares is established.</w:t>
        <w:br/>
        <w:t>*All Sales Loads received by the Distributor shall be held to be used solely for distribution-related expenses and shall not be retained as profit.</w:t>
        <w:br/>
        <w:t>12b-1 PAYMENTS:</w:t>
        <w:br/>
        <w:t>The Distributor shall be obligated to make 12b-1 payments only after, for so long as, and to the extent that the Distributor receives such payments from the applicable Fund.</w:t>
        <w:br/>
        <w:t>*All 12b-1 payments received by the Distributor shall be held to be used solely for distribution-related expenses and shall not be retained as profit by the Distributor.</w:t>
        <w:br/>
        <w:t xml:space="preserve">  B-1</w:t>
        <w:br/>
        <w:t>EXHIBIT C</w:t>
        <w:br/>
        <w:t>FORESIDE GLOBAL SERVICES, LLC</w:t>
        <w:br/>
        <w:t>DEALER AGREEMENT</w:t>
        <w:br/>
        <w:t>STONE RIDGE TRUST</w:t>
        <w:br/>
        <w:t>This agreement is made and effective as of this      day of       , 20 , by and between Foreside Global Services, LLC (“Distributor”) and [DEALER NAME] (“Dealer” and, together with Distributor, the “Parties”);</w:t>
        <w:br/>
        <w:t>WHEREAS, Stone Ridge Trust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t>WHEREAS, Distributor serves as principal underwriter in connection with the offering and sale of the Shares pursuant to a distribution agreement (“Distribution Agreement”); and</w:t>
        <w:br/>
        <w:t>WHEREAS, Dealer desires to serve as a selected dealer of the Funds;</w:t>
        <w:br/>
        <w:t>NOW, THEREFORE, in consideration of the promises and the mutual covenants contained herein, and other good and valuable consideration, the receipt of which is hereby acknowledged, the Parties, intending to be legally bound, do hereby agree as follows:</w:t>
        <w:br/>
        <w:t>1.  Dealer.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Dealer’s status as a member of FINRA or SIPC changes. Dealer shall at all times comply with (i) the provisions of this agreement related to compliance with all applicable rules and regulations and (ii) the terms of each registration statement and prospectus for the Funds.</w:t>
        <w:br/>
        <w:t>2.  Qualification of Shares. The Fund will make available to Dealer a list of the states or other jurisdictions in which Shares are registered for sale or are otherwise qualified for sale, which may be revised by the Fund from time to time. Dealer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t xml:space="preserve">  C-1</w:t>
        <w:br/>
        <w:t>3.  Orders. All orders Dealer submits for transactions in Shares shall reflect orders received from its customers or shall be for its account for its own bona fide investment. Dealer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Fund or Distributor (acting on behalf of the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or contingent deferred sales load, in each case as described in the Prospectus.</w:t>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is authorized to distribute to Dealer’s customers the current Prospectus, as well as any supplemental sales material received from the Fund or Distributor (acting on behalf of the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t>5.  Sales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Fund, Dealer will be liable for the return of any commissions 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the Fund for any reason within seven (7) business days after confirmation of the purchase</w:t>
        <w:br/>
        <w:t xml:space="preserve">  C-2</w:t>
        <w:br/>
        <w:t>order for such Shares, Dealer shall promptly refund the full sales load or other concession, and Dealer will forfeit the right to receive any compensation allowable or payable to it on such Shares. The Fund reserves the right to waive sales charges. Dealer represents that it is eligible to receive any such sales charges and concessions paid to it under this section.</w:t>
        <w:br/>
        <w:t>6.  Transactions in Shares. With respect to all orders Dealer places for the purchase of Shares, unless otherwise agreed, settlement shall be made with the Company within three (3)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t>7.  Accuracy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t>8.  Indemnification. Dealer shall indemnify and hold harmless Distributor and Distributor’s officers, directors, agents and employees from and against any claims, liabilities, expenses (including reasonable attorneys’ fees) and losses (collectively, the “Losses”) resulting from any breach by Dealer of any provision of this agreement.</w:t>
        <w:br/>
        <w:t>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t>9.  Multi-Class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w:t>
        <w:br/>
        <w:t xml:space="preserve">  C-3</w:t>
        <w:br/>
        <w:t>reviews and/or other requests deemed necessary or appropriate by Distributor or the Company to ensure compliance with AML Laws. Dealer also shall provide for screening its own new and existing customers against the Office of Foreign Assets Control list and any other government list that is or becomes required under the AML Acts.</w:t>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t>12.  Distribution and/or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 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the Company of any Redemption Fees based upon the terms outlined in the Company’s prospectus.</w:t>
        <w:br/>
        <w:t>14.  Amendments.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t xml:space="preserve">  C-4</w:t>
        <w:br/>
        <w:t>15.  Termination. This agreement may be terminated by either Party, without penalty, upon ten (10) days’ prior written notice to the other Party. Dealer’s suspension or expulsion from FINRA will automatically terminate this agreement without notice. Any unfulfilled obligations hereunder, and all obligations of indemnification, shall survive the termination of this agreement.</w:t>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t>17.  Notices.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t>19.  Directed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12b-1(h) of the 1940 Act.</w:t>
        <w:br/>
        <w:t>20.  Shareholder Information. Dealer shall comply with the requirements set forth on Appendix C regarding the provision of shareholder information pursuant to Rule 22c-2 of the 1940 Act.</w:t>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[Signature Page Follows]</w:t>
        <w:br/>
        <w:t xml:space="preserve">  C-5</w:t>
        <w:br/>
        <w:t>IN WITNESS WHEREOF, the Parties have caused this agreement to be executed by a duly authorized officer on one or more counterparts as of the date first written above.</w:t>
        <w:br/>
        <w:t xml:space="preserve">  FORESIDE GLOBAL SERVICES, LLC</w:t>
        <w:br/>
        <w:t>By:</w:t>
        <w:br/>
        <w:t>Name:</w:t>
        <w:br/>
        <w:t>Title:</w:t>
        <w:br/>
        <w:t>[DEALER NAME]</w:t>
        <w:br/>
        <w:t>By:</w:t>
        <w:br/>
        <w:t>Name:</w:t>
        <w:br/>
        <w:t>Title:</w:t>
        <w:br/>
        <w:t>Address of Dealer:</w:t>
        <w:br/>
        <w:t>Operations Contact:</w:t>
        <w:br/>
        <w:t>Name:</w:t>
        <w:br/>
        <w:t>Phone:</w:t>
        <w:br/>
        <w:t>Email:</w:t>
        <w:br/>
        <w:t xml:space="preserve">  C-6</w:t>
        <w:br/>
        <w:t>APPENDIX A</w:t>
        <w:br/>
        <w:t xml:space="preserve">  C-7</w:t>
        <w:br/>
        <w:t>APPENDIX B</w:t>
        <w:br/>
        <w:t>FORESIDE GLOBAL SERVICES, LLC</w:t>
        <w:br/>
        <w:t>DISTRIBUTION/SERVICE FEE AGREEMENT</w:t>
        <w:br/>
        <w:t>STONE RIDGE TRUST</w:t>
        <w:br/>
        <w:t>This fee agreement (“Agreement”) is made and effective as of this     day of         20 , by and between Foreside Global Services, LLC (“Distributor”) and [DEALER NAME] (“Dealer” and, together with Distributor, the “Parties”);</w:t>
        <w:br/>
        <w:t>WHEREAS, Distributor and Dealer have entered into a dealer agreement dated as of       (“Dealer Agreement”), which entitles Dealer to serve as a selected dealer of certain Funds of the Stone Ridge Trust for which Distributor serves as distributor; and</w:t>
        <w:br/>
        <w:t>WHEREAS, Distributor and Dealer wish to confirm Distributor’s and Dealer’s understanding and agreement with respect to Rule 12b-1 payments to be made to Dealer in accordance with the Dealer Agreement;</w:t>
        <w:br/>
        <w:t>NOW, THEREFORE, in consideration of the promises and the mutual covenants contained herein, and other good and valuable consideration, the receipt of which is hereby acknowledged, the Parties, intending to be legally bound, do hereby agree as follows:</w:t>
        <w:br/>
        <w:t>1. This Agreement confirms Distributor’s and Dealer’s understanding and agreement with respect to Rule 12b-1 payments to be made to Dealer in accordance with the Dealer Agreement. Capitalized terms used but not defined herein shall have the respective meanings set forth in the Dealer Agreement.</w:t>
        <w:br/>
        <w:t>2. From time to time during the term of this Agreement, Distributor may make payments to Dealer pursuant to one or more distribution and service plans (the “Plans”) adopted by certain of the Funds pursuant to Rule 12b-1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the Fund an amount equivalent to the amount payable to Dealer. The Fund reserves the right, without prior notice, to suspend or eliminate the payment of such Rule 12b-1 Plan payments or other dealer compensation by amendment, sticker or supplement to the then-current Prospectus of the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t>3. Any such fee payments shall reflect the amounts described in the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t xml:space="preserve">  C-8</w:t>
        <w:br/>
        <w:t>4. 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t>5. 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t>7. 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t>8. This Agreement and all the rights and obligations of the Parties shall be governed by and construed under the laws of the State of Delaware, without regard to conflict of laws principles.</w:t>
        <w:br/>
        <w:t>9. All notices and other communications shall be given as provided in the Dealer Agreement.</w:t>
        <w:br/>
        <w:t>IN WITNESS WHEREOF, the Parties have caused this Agreement to be executed by a duly authorized officer on one or more counterparts as of the date first written above.</w:t>
        <w:br/>
        <w:t xml:space="preserve">  FORESIDE GLOBAL SERVICES, LLC    [DEALER NAME]</w:t>
        <w:br/>
        <w:t>By:</w:t>
        <w:br/>
        <w:t xml:space="preserve">   By:</w:t>
        <w:br/>
        <w:t>Name:</w:t>
        <w:br/>
        <w:t xml:space="preserve">   Name:</w:t>
        <w:br/>
        <w:t>Title:</w:t>
        <w:br/>
        <w:t xml:space="preserve">   Title:</w:t>
        <w:br/>
        <w:t xml:space="preserve">   [Dealer address]</w:t>
        <w:br/>
        <w:t xml:space="preserve">  C-9</w:t>
        <w:br/>
        <w:t>APPENDIX C</w:t>
        <w:br/>
        <w:t>Information Regarding the Provision of Shareholder Information Pursuant to Rule 22c-2</w:t>
        <w:br/>
        <w:t>(a).  Agreement to Provide Information. Dealer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t>ii.  Form and Timing of Response. Dealer shall transmit the requested information that is on its books and records to the Fund or its designee promptly, but in any event not later than five business days, after receipt of a request. If the requested information is not on the Dealer’s books and records, Dealer shall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t>iii.  Limitations on Use of Information. The Fund agrees not to use the information received for marketing or any other similar purpose without the prior written consent of the Dealer.</w:t>
        <w:br/>
        <w:t>(b)  Agreement to Restrict Trading. Dealer shall execute written instructions from the Fund to restrict or prohibit further purchases or exchanges of Shares by a Shareholder who has been identified by the Fund as having engaged in transactions of the Shares (directly or indirectly through the Dealer’s account) that violate policies established by the Fund for the purpose of eliminating or reducing any dilution of the value of the outstanding shares issued by the Fund.</w:t>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t xml:space="preserve">  C-10</w:t>
        <w:br/>
        <w:t>ii.  Timing of Response. Dealer shall execute instructions as soon as reasonably practicable, but not later than five business days after receipt of the instructions by the Dealer.</w:t>
        <w:br/>
        <w:t>iii.  Confirmation by Dealer. Dealer must provide written confirmation to the Fund that instructions have been executed. Dealer shall provide confirmation as soon as reasonably practicable, but not later than ten business days after the instructions have been executed.</w:t>
        <w:br/>
        <w:t>(c)  Definitions. For purposes of this Appendix C:</w:t>
        <w:br/>
        <w:t>i.  The term “Fund” includes the fund’s investment adviser, principal underwriter and transfer agent. The term does not include any “excepted funds” as defined in SEC Rule 22c-2(b) under the Investment Company Act of 1940 (the “1940 Act”).1</w:t>
        <w:br/>
        <w:t>ii.  The term “Shares” means the interests of Shareholders corresponding to the redeemable securities of record issued by the Fund under the 1940 Act that are held by the Dealer.</w:t>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t>iv.  The term “written” includes electronic writings and facsimile transmissions.</w:t>
        <w:br/>
        <w:t>v.  The term “Dealer” shall mean a “financial intermediary” as defined in SEC Rule 22c-2.</w:t>
        <w:br/>
        <w:t xml:space="preserve">    1.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t xml:space="preserve">  C-11</w:t>
        <w:br/>
        <w:t>FORESIDE GLOBAL SERVICES, LLC</w:t>
        <w:br/>
        <w:t>SELLING GROUP MEMBER AGREEMENT</w:t>
        <w:br/>
        <w:t>STONE RIDGE TRUST</w:t>
        <w:br/>
        <w:t>This agreement is made and effective as of this     day of       , 20 , by and between Foreside Global Services, LLC (“Distributor”) and [INTERMEDIARY NAME] (“Selling Group Member” or “Intermediary”) and, together with Distributor, the “Parties”);</w:t>
        <w:br/>
        <w:t>WHEREAS, Stone Ridge Trust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t>WHEREAS, Distributor serves as principal underwriter in connection with the offering and sale of the Shares pursuant to a distribution agreement (“Distribution Agreement”); and</w:t>
        <w:br/>
        <w:t>WHEREAS, Intermediary desires to serve as a selling group member of the Funds;</w:t>
        <w:br/>
        <w:t>NOW, THEREFORE, in consideration of the promises and the mutual covenants contained herein, and other good and valuable consideration, the receipt of which is hereby acknowledged, the Parties, intending to be legally bound, do hereby agree as follows:</w:t>
        <w:br/>
        <w:t>1.  Selling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 (i) the provisions of this agreement related to compliance with all applicable rules and regulations and (ii) the terms of each registration statement and prospectus for the Funds.</w:t>
        <w:br/>
        <w:t>2.  Qualification of Shares. The Fund will make available to Intermediary a list of the states or other jurisdictions in which Shares are registered for sale or are otherwise qualified for sale, which may be revised by the Fund from time to time. Intermediary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t>3.  Orders.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w:t>
        <w:br/>
        <w:t xml:space="preserve">  C-12</w:t>
        <w:br/>
        <w:t>Intermediary shall not withhold placing customers’ orders for any Shares so as to profit Intermediary or its customers as a result of such withholding. Intermediary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Intermediary submits are subject to acceptance or rejection, and Distributor reserves the right to suspend or limit the sale of Shares. Intermediary is not authorized to make any representations concerning Shares except such representations as are contained in the Prospectus and in such supplemental written information that the Fund or Distributor (acting on behalf of the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is authorized to distribute to Intermediary’s customers the current Prospectus, as well as any supplemental sales material received from the Fund or Distributor (acting on behalf of the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t>5.  Sales Charges and Concessions. [not applicable].</w:t>
        <w:br/>
        <w:t>6.  Transactions in Shares. With respect to all orders Intermediary places for the purchase of Shares, unless otherwise agreed, settlement shall be made with the Company within three (3)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t>7.  Accuracy of Orders; Customer Signatures. Intermediary shall be responsible for the accuracy, timeliness and completeness of any orders transmitted by it on behalf of its customers by any means, including wire or telephone. In addition, Intermediary shall guarantee the signatures of its customers when such guarantee is required by the Company, and Intermediary shall indemnify and hold harmless all</w:t>
        <w:br/>
        <w:t xml:space="preserve">  C-13</w:t>
        <w:br/>
        <w:t>persons, including Distributor and the Funds’ transfer agent, from and against any and all loss, cost, damage or expense suffered or incurred in reliance upon such signature guarantee.</w:t>
        <w:br/>
        <w:t>8.  Indemnification. Intermediary shall indemnify and hold harmless Distributor and Distributor’s officers, directors, agents and employees from and against any claims, liabilities, expenses (including reasonable attorneys’ fees) and losses (collectively, the “Losses”) resulting from any breach by Intermediary of any provision of this agreement.</w:t>
        <w:br/>
        <w:t>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t>9.  Multi-Class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t>12.  Service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 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w:t>
        <w:br/>
        <w:t xml:space="preserve">  C-14</w:t>
        <w:br/>
        <w:t>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 Intermediary hereby represents that Intermediary is permitted under Applicable Laws to receive all payments for shareholder services contemplated herein.</w:t>
        <w:br/>
        <w:t>13.  Order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the Company of any Redemption Fees based upon the terms outlined in the Company’s Prospectus.</w:t>
        <w:br/>
        <w:t>14.  Amendments.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t>15.  Termination. This agreement may be terminated by either Party, without penalty, upon ten (10) days’ prior written notice to the other Party. Any unfulfilled obligations hereunder, and all obligations of indemnification, shall survive the termination of this agreement.</w:t>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t>17.  Notices.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t xml:space="preserve">  C-15</w:t>
        <w:br/>
        <w:t>19.  Directed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12b-1(h) of the 1940 Act.</w:t>
        <w:br/>
        <w:t>20.  Shareholder Information. Intermediary shall comply with the requirements set forth on Appendix C regarding the provision of shareholder information pursuant to Rule 22c-2 of the 1940 Act.</w:t>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[Signature Page Follows]</w:t>
        <w:br/>
        <w:t xml:space="preserve">  C-16</w:t>
        <w:br/>
        <w:t>IN WITNESS WHEREOF, the Parties have caused this agreement to be executed by a duly authorized officer on one or more counterparts as of the date first written above.</w:t>
        <w:br/>
        <w:t xml:space="preserve">  FORESIDE GLOBAL SERVICES, LLC</w:t>
        <w:br/>
        <w:t>By:</w:t>
        <w:br/>
        <w:t>Name:</w:t>
        <w:br/>
        <w:t>Title:</w:t>
        <w:br/>
        <w:t>[INTERMEDIARY NAME]</w:t>
        <w:br/>
        <w:t>By:</w:t>
        <w:br/>
        <w:t>Name:</w:t>
        <w:br/>
        <w:t>Title:</w:t>
        <w:br/>
        <w:t>Address of Intermediary:</w:t>
        <w:br/>
        <w:t>Operations Contact:</w:t>
        <w:br/>
        <w:t>Name:</w:t>
        <w:br/>
        <w:t>Phone:</w:t>
        <w:br/>
        <w:t>Email:</w:t>
        <w:br/>
        <w:t xml:space="preserve">  C-17</w:t>
        <w:br/>
        <w:t>APPENDIX A</w:t>
        <w:br/>
        <w:t xml:space="preserve">  C-18</w:t>
        <w:br/>
        <w:t>APPENDIX B</w:t>
        <w:br/>
        <w:t>FORESIDE GLOBAL SERVICES, LLC</w:t>
        <w:br/>
        <w:t>SERVICE FEE AGREEMENT</w:t>
        <w:br/>
        <w:t>STONE RIDGE TRUST</w:t>
        <w:br/>
        <w:t>This fee agreement (“Agreement”) is made and effective as of this     day of      20 , by and between Foreside Global Services, LLC (“Distributor”) and [INTERMEDIARY NAME] (“Selling Group Member” or “Intermediary” and, together with Distributor, the “Parties”);</w:t>
        <w:br/>
        <w:t>WHEREAS, Distributor and Intermediary have entered into a selling group member agreement dated as of      (“Selling Group Member Agreement”), which entitles Intermediary to serve as a selling group member of certain Funds of the Stone Ridge Trust for which Distributor serves as distributor; and</w:t>
        <w:br/>
        <w:t>WHEREAS, Distributor and Intermediary wish to confirm Distributor’s and Intermediary’s understanding and agreement with respect to Rule 12b-1 payments to be made to Intermediary in accordance with the Selling Group Member Agreement;</w:t>
        <w:br/>
        <w:t>NOW, THEREFORE, in consideration of the promises and the mutual covenants contained herein, and other good and valuable consideration, the receipt of which is hereby acknowledged, the Parties, intending to be legally bound, do hereby agree as follows:</w:t>
        <w:br/>
        <w:t>1. This Agreement confirms Distributor’s and Intermediary’s understanding and agreement with respect to Rule 12b-1 payments to be made to Intermediary in accordance with the Selling Group Member Agreement. Capitalized terms used but not defined herein shall have the respective meanings set forth in the Selling Group Member Agreement.</w:t>
        <w:br/>
        <w:t>2. From time to time during the term of this Agreement, Distributor may make payments to Intermediary pursuant to one or more distribution and service plans (the “Plans”) adopted by certain of the Funds pursuant to Rule 12b-1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the Fund an amount equivalent to the amount payable to Intermediary. The Fund reserves the right, without prior notice, to suspend or eliminate the payment of such Rule 12b-1 Plan payments or other compensation by amendment, sticker or supplement to the then-current Prospectus of the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t>3. Any such fee payments shall reflect the amounts described in the Fund’s Prospectus. Payments will be based on the average daily net assets of Shares which are owned by those customers of Intermediary whose records, as maintained by the Funds or the transfer agent, designate Intermediary’s firm as the customer’s intermediary of record. No such fee payments will be payable to Intermediary with respect to Shares</w:t>
        <w:br/>
        <w:t xml:space="preserve">  C-19</w:t>
        <w:br/>
        <w:t>purchased by or through Intermediary and redeemed by the Funds within seven (7) business days after the date of confirmation of such purchase. Intermediary represents that Intermediary is eligible to receive any such payments made to Intermediary under the Plans.</w:t>
        <w:br/>
        <w:t>4. 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t>5. Upon request, on a quarterly basis, Intermediary shall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t>7. 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t>8. This Agreement and all the rights and obligations of the Parties shall be governed by and construed under the laws of the State of Delaware, without regard to conflict of laws principles.</w:t>
        <w:br/>
        <w:t>9. All notices and other communications shall be given as provided in the Selling Group Member Agreement.</w:t>
        <w:br/>
        <w:t>IN WITNESS WHEREOF, the Parties have caused this Agreement to be executed by a duly authorized officer on one or more counterparts as of the date first written above.</w:t>
        <w:br/>
        <w:t xml:space="preserve">  FORESIDE GLOBAL SERVICES, LLC    [INTERMEDIARY NAME]</w:t>
        <w:br/>
        <w:t>By:</w:t>
        <w:br/>
        <w:t xml:space="preserve">   By:</w:t>
        <w:br/>
        <w:t>Name:</w:t>
        <w:br/>
        <w:t xml:space="preserve">   Name:</w:t>
        <w:br/>
        <w:t>Title:</w:t>
        <w:br/>
        <w:t xml:space="preserve">   Title:</w:t>
        <w:br/>
        <w:t xml:space="preserve">   [Intermediary address]</w:t>
        <w:br/>
        <w:t xml:space="preserve">  C-20</w:t>
        <w:br/>
        <w:t>APPENDIX C</w:t>
        <w:br/>
        <w:t>Information Regarding the Provision of Shareholder Information Pursuant to Rule 22c-2</w:t>
        <w:br/>
        <w:t>(a).  Agreement to Provide Information. Intermediary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t>ii.  Form and Timing of Response. Intermediary shall transmit the requested information that is on its books and records to the Fund or its designee promptly, but in any event not later than five business days, after receipt of a request. If the requested information is not on the Intermediary’s books and records, Intermediary shall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t>iii.  Limitations on Use of Information. The Fund agrees not to use the information received for marketing or any other similar purpose without the prior written consent of the Intermediary.</w:t>
        <w:br/>
        <w:t>(b)  Agreement to Restrict Trading. Intermediary shall execute written instructions from the Fund to restrict or prohibit further purchases or exchanges of Shares by a Shareholder who has been identified by the Fund as having engaged in transactions of the Shares (directly or indirectly through the Intermediary’s account) that violate policies established by the Fund for the purpose of eliminating or reducing any dilution of the value of the outstanding shares issued by the Fund.</w:t>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t xml:space="preserve">  C-21</w:t>
        <w:br/>
        <w:t>ii.  Timing of Response. Intermediary shall execute instructions as soon as reasonably practicable, but not later than five business days after receipt of the instructions by the Intermediary.</w:t>
        <w:br/>
        <w:t>iii.  Confirmation by Intermediary. Intermediary must provide written confirmation to the Fund that instructions have been executed. Intermediary shall provide confirmation as soon as reasonably practicable, but not later than ten business days after the instructions have been executed.</w:t>
        <w:br/>
        <w:t xml:space="preserve">  (c)</w:t>
        <w:br/>
        <w:t>Definitions. For purposes of this Appendix C:</w:t>
        <w:br/>
        <w:t>i.  The term “Fund” includes the fund’s investment adviser, principal underwriter and transfer agent. The term does not include any “excepted funds” as defined in SEC Rule 22c-2(b) under the Investment Company Act of 1940 (the “1940 Act”).2</w:t>
        <w:br/>
        <w:t>ii.  The term “Shares” means the interests of Shareholders corresponding to the redeemable securities of record issued by the Fund under the 1940 Act that are held by the Intermediary.</w:t>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t>iv.  The term “written” includes electronic writings and facsimile transmissions.</w:t>
        <w:br/>
        <w:t>v.  The term “Intermediary” shall mean a “financial intermediary” as defined in SEC Rule 22c-2.</w:t>
        <w:br/>
        <w:t xml:space="preserve">    2.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t xml:space="preserve">  C-22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