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(h)(i)</w:t>
        <w:br/>
        <w:t xml:space="preserve">  DISTRIBUTION AGREEMENT</w:t>
        <w:br/>
        <w:t xml:space="preserve">  THIS AGREEMENT is made and entered into as of this 1st day of November, 2024 (the “Agreement”) by Equalize Community Development Fund (the “Fund”), a Delaware statutory trust, and X. Xxxxx Associates, Inc., a Delaware corporation (the “Distributor”).</w:t>
        <w:br/>
        <w:t xml:space="preserve">  WHEREAS, the Fund is registered under the Investment Company Act of 1940, as amended (the “1940 Act”), as a non-diversified closed-end management investment company that operates as an interval fund, and is authorized to issue shares of beneficial interest (“Shares”);</w:t>
        <w:br/>
        <w:t xml:space="preserve">  WHEREAS, the Fund desires to retain the Distributor as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(“FINRA”);</w:t>
        <w:br/>
        <w:t xml:space="preserve">  WHEREAS, this Agreement has been approved by a vote of the Fund’s board of trustees (the “Board”) and its trustees who are not interested persons of the Fund as defined in the 1940 Act and who have no direct or indirect financial interest in the operations of the Agreement or any related agreement (the “Disinterested Trustees”)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 The Fund hereby appoints the Distributor as its principal underwriter for the sale and distribution of Shares of the Fund, on the terms and conditions set forth in this Agreement, and the Distributor hereby accepts such appointment and agrees to perform the services and duties set forth in this Agreement.</w:t>
        <w:br/>
        <w:t xml:space="preserve">  2. Services and Duties of the Distributor.</w:t>
        <w:br/>
        <w:t xml:space="preserve">  A. The Distributor agrees to act as principal underwriter and agent of the Fund for distribution of the Shares of the Fund, upon the terms and at the current offering price (plus sales charge, if any) described in the Prospectus. As used in this Agreement, the term “Prospectus” shall mean the current prospectus, including the statement of additional information, as amended or supplemented, relating to the Fund and included in the currently effective registration statement(s) or post-effective amendment(s) thereto (the “Registration Statement”) of the Fund under the Securities Act of 1933, as amended (the “1933 Act”), and the 1940 Act.</w:t>
        <w:br/>
        <w:t xml:space="preserve">    B. During the continuous public offering of Shares of the Fund, the Distributor shall use commercially reasonable best efforts to distribute the Shares. All orders for Shares shall be made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in uncertificated form.</w:t>
        <w:br/>
        <w:t xml:space="preserve">  C. If applicable, the Distributor shall maintain membership with the NSCC and any other similar successor organization to sponsor a participant number for the Fund so as to enable the Shares to be traded through FundSERV. The Distributor shall not be responsible for any operational matters associated with FundSERV or Networking transactions.</w:t>
        <w:br/>
        <w:t xml:space="preserve">  D. The Distributor acknowledges and agrees that it is not authorized to provide any information or make any representations regarding the Fund other than as contained in the Prospectus and any sales literature and advertising materials specifically approved by the Fund.</w:t>
        <w:br/>
        <w:t xml:space="preserve">  E. The Distributor agrees to review all proposed advertising materials and sales literature for compliance with applicable Securities and Exchange Commission (“SEC”) and FINRA laws and regulations, and shall file with appropriate regulators those advertising materials and sales literature it believes are in compliance with such laws and regulations. The Distributor agrees to furnish to the Fund any comments provided by regulators with respect to such materials.</w:t>
        <w:br/>
        <w:t xml:space="preserve">  F. The Fund agrees to repurchase Shares tendered by shareholders of the Fund in accordance with the Fund’s obligations in the Prospectus and the Registration Statement. The Fund reserves the right to suspend such repurchase right upon written notice to the Distributor.</w:t>
        <w:br/>
        <w:t xml:space="preserve">  G. The Distributor may, in its discretion, and shall, at the request of the Fund, enter into agreements with qualified broker-dealers and financial intermediaries as it may select (the “Financial Intermediaries”) in order that such Financial Intermediaries may sell Shares of the Fund. The form of any dealer agreement shall be approved by the Fund. The Distributor shall not be obligated to make any payments to the Financial Intermediaries or other third parties, unless the Distributor has received a corresponding payment from the Fund.</w:t>
        <w:br/>
        <w:t xml:space="preserve">  H. The Distributor shall devote its best efforts to effect sales of Shares of the Fund but shall not be obligated to sell any certain number of Shares.</w:t>
        <w:br/>
        <w:t xml:space="preserve">  I. The Distributor shall prepare reports for the Board regarding its activities under this Agreement as from time to time shall be reasonably requested by the Board, but no less frequently than quarterly.</w:t>
        <w:br/>
        <w:t xml:space="preserve">  J. The Distributor may enter into agreements (“Subcontracts”) with qualified third parties to carry out some or all of the Distributor’s obligations under this Agreement, with the prior written consent of the Fund, such consent not to be unreasonably withheld; provided that execution of a Subcontract shall not relieve the Distributor of any of its responsibilities hereunder.</w:t>
        <w:br/>
        <w:t>2</w:t>
        <w:br/>
        <w:t xml:space="preserve">  K. The services furnished by the Distributor hereunder are not to be deemed exclusive and the Distributor shall be free to furnish similar services to others so long as its services under this Agreement are not impaired thereby.</w:t>
        <w:br/>
        <w:t xml:space="preserve">  L. The Distributor shall not be required to register as a broker or dealer in any specific jurisdiction or to maintain its registration in any jurisdiction in which it is now registered, provided that the Distributor shall register, or maintain an existing registration, as a broker or dealer under the blue sky laws of any jurisdiction where such registration is required to offer and sell the Shares of the Fund.</w:t>
        <w:br/>
        <w:t xml:space="preserve">  M. The Distributor is not authorized by the Fund to give any information or to make any representations other than those contained in the Registration Statement or Prospectus or contained in shareholder reports or other material that may be prepared by or on behalf of the Fund for the Distributor’s use.</w:t>
        <w:br/>
        <w:t xml:space="preserve">  N. The Distributor agrees to maintain and preserve for the periods prescribed by Rule 31a-2 under the 1940 Act, such records as are required to be maintained by Rule 31a-1(d) under the 1940 Act. The Distributor shall implement and maintain a business continuity/disaster recovery plan and policies and procedures reasonably designed to prevent, detect and respond to cybersecurity threats and to implement such internal controls and other safeguards as are necessary. The Distributor agrees that all records which it maintains pursuant to the 1940 Act on behalf of the Fund shall at all times remain the property of the Fund, shall be readily accessible during normal business hours, and shall be promptly surrendered upon the termination of the Agreement or otherwise on written request; provided, however, that Distributor may retain all such records required to be maintained by Distributor pursuant to applicable FINRA or SEC rules and regulations.</w:t>
        <w:br/>
        <w:t xml:space="preserve">  O. The Distributor agrees to: (i) maintain compliance policies and procedures (a “Compliance Program”) that are reasonably designed to prevent violations of the Federal Securities Laws (as defined in Rule 38a-1 of the 1940 Act) with respect to the Distributor’s services under this Agreement; and (ii) provide any and all information with respect to the Compliance Program (as may be reasonably requested by the Fund’s Chief Compliance Officer or Board), including without limitation, information and certifications with respect to material violations of the Compliance Program and any material deficiencies or changes therein.</w:t>
        <w:br/>
        <w:t xml:space="preserve">  3. Representations, Warranties and Covenants of the Fund.</w:t>
        <w:br/>
        <w:t xml:space="preserve">  A. The Fund hereby represents and warrants to the Distributor, which representations and warranties shall be deemed to be continuing throughout the term of this Agreement, that:</w:t>
        <w:br/>
        <w:t xml:space="preserve">  i. it is duly organized and in good standing under the laws of its jurisdiction of organization and is registered as a closed-end management investment company under the 1940 Act;</w:t>
        <w:br/>
        <w:t>3</w:t>
        <w:br/>
        <w:t xml:space="preserve">  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 or any contract binding it or affecting its property which would prohibit its execution or performance of this Agreement;</w:t>
        <w:br/>
        <w:t xml:space="preserve">  iv. the Shares are validly authorized and, when issued in accordance with the description in the Prospectus, will be fully paid and nonassessable;</w:t>
        <w:br/>
        <w:t xml:space="preserve">  v. the Registration Statement and Prospectus included therein have been prepared in conformity with the requirements of the 1933 Act and the 1940 Act and the rules and regulations thereunder;</w:t>
        <w:br/>
        <w:t xml:space="preserve">  vi. the Registration Statement and Prospectus and any advertising materials and sales literature prepared by the Fund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 xml:space="preserve">  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 and will not breach or infringe the terms of any Intellectual Property owned, held or licensed by any third party; and</w:t>
        <w:br/>
        <w:t xml:space="preserve">  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COBRADesk, and any necessary qualification under the securities or blue sky laws of the various jurisdictions in which the Shares are being offered.</w:t>
        <w:br/>
        <w:t>4</w:t>
        <w:br/>
        <w:t xml:space="preserve">  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t xml:space="preserve">  C. The Fund agrees to advise the Distributor promptly in writing:</w:t>
        <w:br/>
        <w:t xml:space="preserve">  i. of any material correspondence or other communication by the SEC or its staff relating to the Fund, including requests by the SEC for amendments to the Registration Statement or Prospectus;</w:t>
        <w:br/>
        <w:t xml:space="preserve">  ii. in the event of the issuance by the SEC of any stop-order suspending the effectiveness of the Registration Statement then in effect or the initiation of any proceeding for that purpose;</w:t>
        <w:br/>
        <w:t xml:space="preserve">  iii. of the happening of any event which makes untrue any statement of a material fact made in the Prospectus or which requires the making of a change in such Prospectus in order to make the statements therein not misleading;</w:t>
        <w:br/>
        <w:t xml:space="preserve">  iv. of all actions taken by the SEC with respect to any amendments to any Registration Statement or Prospectus which may from time to time be filed with the SEC;</w:t>
        <w:br/>
        <w:t xml:space="preserve">  v. in the event that it determines to suspend the sale of Shares at any time in response to conditions in the securities markets or other economic considerations (including the Fund reaching a level of assets that, in the discretion of the Adviser, is desirable without additional investments in the Fund, under the circumstances), regulatory considerations (including satisfaction of applicable exchange listing requirements) or otherwise or to suspend the repurchase of Shares of the Fund at any time as permitted by the 1940 Act or the rules of the SEC; and</w:t>
        <w:br/>
        <w:t xml:space="preserve">  vi. of the commencement of any litigation or proceedings against the Fund or any of their officers or trustees in connection with the issue and sale of any of the Shares.</w:t>
        <w:br/>
        <w:t xml:space="preserve">  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 xml:space="preserve">  E. The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5</w:t>
        <w:br/>
        <w:t xml:space="preserve">  F. The Fund shall fully cooperate in the efforts of the Distributor to sell and arrange for the sale of Shares. In addition, the Fund shall keep the Distributor fully informed of its affairs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its independent registered public accounting firm and such reasonable number of copies of the most current Prospectus, statement of additional information and annual and semi-annual reports to shareholders as the Distributor may request. The Fund shall forward a copy of any SEC filings, including the Registration Statement, to the Distributor within one business day of any such filings. The Fund represents that it will not use or authorize the use of any advertising or sales material unless and until such materials have been approved and authorized for use by the Distributor.</w:t>
        <w:br/>
        <w:t xml:space="preserve">  G. The Fund shall provide, and cause each other agent or service provider to the Fund, including the Fund’s transfer agent and Adviser, to provide, to Distributor in a timely and accurate manner all such information (and in such reasonable medium) that the Distributor may reasonably request that may be necessary for the Distributor to perform its duties under this Agreement.</w:t>
        <w:br/>
        <w:t xml:space="preserve">  H. The Fund shall not file any amendment to the Registration Statement or Prospectus that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t xml:space="preserve">  I. The Fund has adopted policies and procedures pursuant to Title V of the Xxxxx-Xxxxx-Xxxxxx Act, as may be modified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 xml:space="preserve">  4.  Representations, Warranties and Covenants of the Distributor.</w:t>
        <w:br/>
        <w:t xml:space="preserve">  A. The Distributor hereby represents and warrants to the Fund, which representations and warranties shall be deemed to be continuing throughout the term of this Agreement, that:</w:t>
        <w:br/>
        <w:t xml:space="preserve">  i. it is duly organized and existing under the laws of the jurisdiction of its organization, with full power to carry on its business as now conducted, to enter into this Agreement and to perform its obligations hereunder;</w:t>
        <w:br/>
        <w:t xml:space="preserve">  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6</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 it is registered as a broker-dealer under the 1934 Act and is a member in good standing of FINRA.</w:t>
        <w:br/>
        <w:t xml:space="preserve">  B. In connection with all matters relating to this Agreement, the Distributor will comply with the applicable requirements of the Prospectus and Registration Statement and the 1933 Act, the 1934 Act, the 1940 Act, the regulations of FINRA and all other applicable federal or state laws and regulations.</w:t>
        <w:br/>
        <w:t xml:space="preserve">  C. The Distributor shall promptly notify the Fund of the commencement of any litigation or proceedings against the Distributor or any of its managers, officers or directors in connection with the issue and sale of any of the Shares.</w:t>
        <w:br/>
        <w:t xml:space="preserve">  5.  Compensation.</w:t>
        <w:br/>
        <w:t xml:space="preserve">  A. In consideration of the Distributor’s services in connection with the distribution of Shares of the Fund, the Distributor shall receive the compensation set forth in Exhibit A.</w:t>
        <w:br/>
        <w:t xml:space="preserve">  B. Except as specified in Section 5.A, the Distributor shall be entitled to no compensation or reimbursement of expenses from the Fund for services provided by the Distributor pursuant to this Agreement. The Distributor may receive compensation from the Fund’s investment adviser related to its services hereunder or for additional services as may be agreed to between the Fund’s investment adviser and the Distributor.</w:t>
        <w:br/>
        <w:t xml:space="preserve">  6.  Expenses.</w:t>
        <w:br/>
        <w:t xml:space="preserve">  A. The Fund shall bear all costs and expenses in connection with registration of the Shares with the SEC and the applicable states, as well as all costs and expenses in connection with the offering of the Shares and communications with shareholders of the Fund, including but not limited to: (i) fees and disbursements of its counsel and independent registered public accounting firm; (ii) costs and expenses of the preparation, filing, printing and mailing of Registration Statements and Prospectuses and amendments thereto, as well as related advertising and sales literature, (iii) costs and expenses of the preparation, printing and mailing of annual and semi-annual reports, proxy materials and other communications to shareholders of the Fund; and (iv) fees required in connection with the offer and sale of Shares in such jurisdictions as shall be selected by the Fund pursuant to Section 3.D hereof.</w:t>
        <w:br/>
        <w:t>7</w:t>
        <w:br/>
        <w:t xml:space="preserve">  B. The Distributor shall bear the expenses of registration or qualification of the Distributor as a dealer or broker under federal and state laws and membership in FINRA and the expenses of continuing such registration, qualification or membership. The Distributor does not assume responsibility for any expenses not expressly assumed hereunder.</w:t>
        <w:br/>
        <w:t xml:space="preserve">  7.  Indemnification.</w:t>
        <w:br/>
        <w:t xml:space="preserve">  A. The Fund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 (ii) the Fund’s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 filed or made public by the Fund include or included an untrue statement of a material fact or omitted to state a material fact required to be stated therein or necessary in order to make the statements therein not misleading, provided, however, that the Fund’s obligation to indemnify any of the Distributor Indemnitees shall not be deemed to cover any Losses arising out of any untrue statement or alleged untrue statement or omission or alleged omission made in the Registration Statement, Prospectus, shareholder reports, or any such sales literature and advertising materials or other information filed or made public by the Fund in reliance upon and in conformity with information furnished to the Fund or their counsel by the Distributor in writing and acknowledging the purpose of its use. In no event shall anything contained herein be so construed as to protect the Distributor against any liability to the Fund or its shareholders to which the Distributor would otherwise be subject by reason of willful misfeasance, bad faith, or gross negligence in the performance of its duties under this Agreement or by reason of its reckless disregard of its obligations under this Agreement.</w:t>
        <w:br/>
        <w:t xml:space="preserve">  B. The Distributor shall indemnify, defend and hold the Fund, its affiliates, and each of their respective trustees,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relating to: (i) the Distributor’s breach of any of its obligations, representations, warranties or covenants contained in this Agreement; (ii) the Distributor’s failure to comply with any applicable securities laws or regulations; or (iii) any claim that the Registration Statement, Prospectus, shareholder reports, sales literature and advertising materials or other information filed or made public by the Fund include or included an untrue statement of a material fact or omitted to state a material fact required to be stated therein or necessary in order to make the statements therein not misleading, insofar as such untrue statement or alleged untrue statement or omission or alleged omission was made in reliance upon, and in conformity with, information furnished to the Fund by the Distributor in writing. In no event shall anything contained herein be so construed as to protect the Fund against any liability to the Distributor to which the Fund would otherwise be subject by reason of willful misfeasance, bad faith, or gross negligence in the performance of its duties under this Agreement or by reason of its reckless disregard of its obligations under this Agreement.</w:t>
        <w:br/>
        <w:t>8</w:t>
        <w:br/>
        <w:t xml:space="preserve">  C. Promptly after receipt by an indemnified party under Section 7.A or 7.B hereof of the notice of the commencement of any action, such indemnified party shall, if a claim in respect thereof is to be made against the indemnifying party under such subsection, notify the indemnifying party in writing of the commencement thereof; but the failure so to notify the indemnifying party shall not relieve it from any liability which it may have to any indemnified party otherwise than under such subsection, except to the extent the indemnifying party shall have been materially prejudiced (through the forfeiture of substantive rights or defenses) by such failure.</w:t>
        <w:br/>
        <w:t xml:space="preserve">  In case any such action shall be brought against any indemnified party and it shall notify the indemnifying party of the commencement thereof, the indemnifying party shall be entitled to participate therein and, to the extent that it shall wish, jointly with any other indemnifying party similarly notified, to assume the defense thereof, with counsel satisfactory to such indemnified party (who shall not, except with the consent of the indemnified party which consent shall not be unreasonably withheld, be counsel to the indemnifying party); provided, however, if the defendants in any such action include both the indemnified party and the indemnifying party and the indemnified party shall have reasonably concluded that a conflict may arise between the positions of the indemnifying party and the indemnified party in conducting the defense of any such action or that there may be legal defenses available to its and/or other indemnified parties which are different from or additional to those available to the indemnifying party, the indemnified party or parties shall have the right to select separate counsel to assume such legal defenses and to otherwise participate in the defense of such action on behalf of such indemnified party or parties, and, after notice from the indemnifying party to such indemnified party of its election so to assume the defense thereof, the indemnifying party shall not be liable to such indemnified party under such subsection for any legal expenses of other counsel or any other expenses, in each case subsequently incurred by such indemnified party, in connection with the defense thereof other than reasonable costs of investigation unless (i) the indemnified party shall have employed separate counsel in accordance with the proviso to the preceding sentence (it being understood, however, that the indemnifying party shall not be liable for the expenses of more than one separate counsel (together with local counsel), approved by the indemnifying party, or (ii) the indemnifying party shall not have employed counsel satisfactory to the indemnified party within a reasonable time after notice of commencement of the action, in each of which cases the fees and expenses of counsel shall be at the expense of the indemnifying party. It is understood and agreed that the indemnifying party shall not, in connection with any proceedings or related proceedings in the same jurisdiction, be liable for the fees and expenses of more than one separate firm (in addition to any local counsel) for all indemnified parties, and that all such fees and expenses shall be paid or reimbursed as they are incurred.</w:t>
        <w:br/>
        <w:t>9</w:t>
        <w:br/>
        <w:t xml:space="preserve">  The indemnifying party under this Section 7 shall not be liable for any settlement of any proceedings effected without its written consent, but if settled with such consent or if there is a final judgment for the plaintiff, the indemnifying party agrees to indemnify the indemnified party against any loss, claim, damage, liability or expense by reason of such settlement or judgment. Notwithstanding the foregoing sentence, if at any time an indemnified party shall have requested an indemnifying party to reimburse the indemnified party for fees and expenses of counsel as contemplated by this Section 7.C, the indemnifying party agrees that it shall be liable for any settlement of any proceeding effected without its written consent if (i) such settlement is entered into more than 30 days after receipt by such indemnifying party of the aforesaid request and (ii) such indemnifying party shall not have reimbursed the indemnified party in accordance with such request (other than those fees and expenses that are being contested in good faith) prior to the date of such settlement.</w:t>
        <w:br/>
        <w:t xml:space="preserve">  No indemnifying party shall, without the written consent of the indemnified party, effect the settlement or compromise of, or consent to the entry of any judgment with respect to, any pending or threatened action or claim in respect of which indemnification or contribution may be sought hereunder (whether or not the indemnified party is an actual or potential party to such action or claim) unless such settlement, compromise or judgment (i) includes an unconditional release of the indemnified party from all liability arising out of such action or claim and (ii) does not include a statement as to or an admission of fault, culpability or a failure to act, by or on behalf of any indemnified party.</w:t>
        <w:br/>
        <w:t xml:space="preserve">  D.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w:t>
        <w:br/>
        <w:t xml:space="preserve">  8.  Dealer Agreement Indemnification.</w:t>
        <w:br/>
        <w:t xml:space="preserve">  A. Distributor acknowledges and agrees that certain broker-dealers (all such brokers referred to herein as the “Brokers”) may require that the Distributor enter into dealer agreements (the “Non-Standard Dealer Agreements”) that contain certain representations, undertakings and indemnification that are not included in the form of standard dealer agreement approved by the Fund (“Standard Dealer Agreement”).</w:t>
        <w:br/>
        <w:t xml:space="preserve">  B. To the extent that the Distributor is requested or required by the Fund to enter into any Non-Standard Dealer Agreement, the Fund shall indemnify, defend and hold the Distributor Indemnitees free and harmless from and against any and all Losses that any Distributor Indemnitee may incur arising out of or relating to: (a) the Distributor’s actions or failures to act pursuant to any Non-Standard Dealer Agreement; (b) any representations made by the Distributor in any Non-Standard Dealer Agreement to the extent that the Distributor is not required to make such representations in the Standard Dealer Agreement; or (c) any indemnification provided by the Distributor under a Non-Standard Dealer Agreement to the extent that such indemnification is beyond the indemnification the Distributor provides to intermediaries in the Standard Dealer Agreement. In no event shall anything contained herein be so construed as to protect the Distributor Indemnitees against any liability to the Fund or its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t>10</w:t>
        <w:br/>
        <w:t xml:space="preserve">  9. Limitations on Damages. Neither party shall be liable for any consequential, special or indirect losses or damages suffered by the other party, whether or not the likelihood of such losses or damages was known by the party.</w:t>
        <w:br/>
        <w:t xml:space="preserve">  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11. Duration and Termination.</w:t>
        <w:br/>
        <w:t xml:space="preserve">  A. This Agreement shall become effective with respect to the Fund as of the date hereof. Unless sooner terminated as provided herein, this Agreement shall continue in effect for two years from the date hereof. Thereafter, if not terminated, this Agreement shall continue automatically in effect for successive one-year periods, provided such continuance is specifically approved at least annually by: (i) the Board or the vote of a majority of the outstanding voting securities of the Fund; and (ii) by the vote of a majority of the Disinterested Trustees cast in person at a meeting called for the purpose of voting on such approval, in accordance with Section 15 of the 1940 Act.</w:t>
        <w:br/>
        <w:t xml:space="preserve">  B. This Agreement may be terminated: (i) by the Distributor at any time without penalty upon sixty (60) days’ written notice to the Fund (which notice may be waived by the Fund); or (ii) by the trustees of the Fund or by vote of a majority of the outstanding voting securities of the Fund at any time without penalty upon sixty (60) days’ written notice to the Distributor (which notice may be waived by the Distributor).</w:t>
        <w:br/>
        <w:t xml:space="preserve">  C. This Agreement will automatically terminate (i) in the event of its assignment or (ii) at such time when the Fund is listed on an exchange.</w:t>
        <w:br/>
        <w:t xml:space="preserve">  12.  Anti-Money Laundering Compliance.</w:t>
        <w:br/>
        <w:t xml:space="preserve">  A. Each of the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w:t>
        <w:br/>
        <w:t>11</w:t>
        <w:br/>
        <w:t xml:space="preserve">  B. The Distributor shall include specific contractual provisions regarding anti-money laundering compliance obligations in agreements entered into by the Distributor with any broker-dealer or other financial intermediary that is authorized to effect transactions in Shares of the Fund.</w:t>
        <w:br/>
        <w:t xml:space="preserve">  C. Each of the Distributor and the Fund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Fund and the Fund’s compliance officer shall have no access to any of Distributor’s AML Operations, books or records pertaining to other clients or services of Distributor.</w:t>
        <w:br/>
        <w:t xml:space="preserve">  13. Privacy. In accordance with Regulation S-P, the Distributor will not disclose any non-public personal information, as defined in Regulation S-P, received from the Fund or the Fund’s investment adviser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t xml:space="preserve">  The Fund represents to the Distributor that it has adopted a notice of its privacy policies and practices as required by Securities and Exchange Commission Regulation S-P and agrees to provide to the Distributor a copy of that notice annually. The Distributor agrees to use reasonable precautions to protect, and prevent the unintentional disclosure of, such non-public personal information.</w:t>
        <w:br/>
        <w:t xml:space="preserve">  14. Confidentiality.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Fund which is of value to such party and the disclosure of which could result in a competitive or other disadvantage to the non-disclosing party, including, without limitation, financial information, business practices and policies, know-how, trade secrets, market or sales information or plans, customer lists, and business plans.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(iii) information that is or becomes generally known without breach of this Agreement by the receiving party; or (iv) information that is independently developed by the receiving party or its employees or affiliates without reference to the disclosing party’s information.</w:t>
        <w:br/>
        <w:t>12</w:t>
        <w:br/>
        <w:t xml:space="preserve">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agency with jurisdiction over the Distributor, the Fund or the Adviser; (ii) it is advised by counsel that it may incur liability for failure to make such disclosure; or (iii) requested to by the other party; provided that in the event of (i) or (ii) the disclosing party shall give the other party reasonable prior notice of such disclosure to the extent reasonably practicable and shall reasonably cooperate with the other party (at such other party’s expense) in any efforts to prevent such disclosure.</w:t>
        <w:br/>
        <w:t xml:space="preserve">  15. Notices. Any notice required or permitted to be given by any party to the others shall be delivered or mailed to the physical address below or sent by email to the email address below and shall be deemed to have been given on the date delivered personally or by courier service or 3 days after sent by registered or certified mail, postage prepaid, return receipt requested or on the date sent by email to the other party’s email address as set forth below:</w:t>
        <w:br/>
        <w:t xml:space="preserve">  Notices to the Distributor shall be sent to:</w:t>
        <w:br/>
        <w:t xml:space="preserve">  X. Xxxxx Associates, Inc.</w:t>
        <w:br/>
        <w:t>Attn: Xxx X. Xxxxx</w:t>
        <w:br/>
        <w:t>00 Xxxx Xxxxxx, Xxxxx 000</w:t>
        <w:br/>
        <w:t>Wayne, PA 19087</w:t>
        <w:br/>
        <w:t>Email: xxx@xxxxxxxxxxxxxxxxxxxx.xxx</w:t>
        <w:br/>
        <w:t xml:space="preserve">  Notices to the Fund shall be sent to:</w:t>
        <w:br/>
        <w:t xml:space="preserve">  Equalize Community Development Fund</w:t>
        <w:br/>
        <w:t>Attn: Xxxxxx Xxxxxx</w:t>
        <w:br/>
        <w:t>00 Xxxx Xxxxxx, Xxxxx 000</w:t>
        <w:br/>
        <w:t>Wayne, PA 19087</w:t>
        <w:br/>
        <w:t>Email: xxx@xxxxxxxxxxxxxxx.xxx</w:t>
        <w:br/>
        <w:t xml:space="preserve">  16. Modifications. The terms of this Agreement shall not be waived, altered, modified, amended or supplemented in any manner whatsoever except by a written instrument signed by the Distributor and the Fund. If required under the 1940 Act, any such amendment must be approved by the Board, including a majority of the Disinterested Trustees, by vote cast in person at a meeting for the purpose of voting on such amendment.</w:t>
        <w:br/>
        <w:t xml:space="preserve">  17. Governing Law. This Agreement shall be construed in accordance with the laws of the State of Delaware, without regard to the conflicts of law principles thereof.</w:t>
        <w:br/>
        <w:t xml:space="preserve">  18. Entire Agreement. This Agreement constitutes the entire agreement between the parties hereto and supersedes all prior communications, understandings and agreements relating to the subject matter hereof, whether oral or written.</w:t>
        <w:br/>
        <w:t>13</w:t>
        <w:br/>
        <w:t xml:space="preserve">  19. Survival. The provisions of Sections 5, 6, 7, 8, 12 and 13 of this Agreement shall survive any termination of this Agreement.</w:t>
        <w:br/>
        <w:t xml:space="preserve">  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w:t>
        <w:br/>
        <w:t xml:space="preserve">  21. Counterparts. This Agreement may be executed by the parties hereto in any number of counterparts, and all of the counterparts taken together shall be deemed to constitute one and the same document.</w:t>
        <w:br/>
        <w:t xml:space="preserve">  IN WITNESS WHEREOF, the parties hereto have caused this Agreement to be executed by a duly authorized officer on one or more counterparts as of the date first above written.</w:t>
        <w:br/>
        <w:t xml:space="preserve">    X. XXXXX ASSOCIATES, INC.  </w:t>
        <w:br/>
        <w:t xml:space="preserve">        By:  /s/ Xxx X.Xxxxx  </w:t>
        <w:br/>
        <w:t xml:space="preserve">    Xxx X. Xxxxx, President  </w:t>
        <w:br/>
        <w:t xml:space="preserve">        EQUALIZE COMMUNITY DEVELOPMENT FUND  </w:t>
        <w:br/>
        <w:t xml:space="preserve">        By: /s/ Xxxxxx Xxxxxx  </w:t>
        <w:br/>
        <w:t xml:space="preserve">    Xxxxxx Xxxxxx, Treasurer  </w:t>
        <w:br/>
        <w:t>14</w:t>
        <w:br/>
        <w:t xml:space="preserve">  EXHIBIT A</w:t>
        <w:br/>
        <w:t xml:space="preserve">  Compensation</w:t>
        <w:br/>
        <w:t xml:space="preserve">  The Fund or its transfer agent will pay to the Distributor the full amount of any front-end sales load fee as set forth in the Registration Statement, and such fee shall be paid by the Distributor to the applicable Financial Intermediaries, but only after and to the extent that the Distributor has received such sales load from the Fund.</w:t>
        <w:br/>
        <w:t xml:space="preserve">  * All Sales Loads received by the Distributor shall be held to be used solely for distribution-related expenses and shall not be retained as profit.</w:t>
        <w:b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