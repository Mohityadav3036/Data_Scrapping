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FIFTH AMENDMENT</w:t>
        <w:br/>
        <w:t>FORUM FUNDS DISTRIBUTION AGREEMENT</w:t>
        <w:br/>
        <w:t xml:space="preserve">  This Fifth Amendment (the “Amendment”) to the Distribution Agreement by and between Forum Funds (the “Trust”) and Foreside Fund Services, LLC (“Distributor”), as novated September 30, 2021 (the “Agreement”), is entered into as of November 1, 2024 (the “Effective Date”).</w:t>
        <w:br/>
        <w:t xml:space="preserve">  WHEREAS, the Trust and Distributor (the “Parties”) desire to amend Appendix A of the Agreement to reflect an updated list of Funds and classes of shares; and</w:t>
        <w:br/>
        <w:t xml:space="preserve">  WHEREAS, Section 17(b) of the Agreement requires that all amendments to the Agreement be made in writing and executed by all parties.</w:t>
        <w:br/>
        <w:t xml:space="preserve">  NOW THEREFORE, for good and valuable consideration, the receipt and sufficiency of which are hereby acknowledged, the Parties hereby agree as follows:</w:t>
        <w:br/>
        <w:t xml:space="preserve">    1. Capitalized terms not otherwise defined herein shall have the meanings set forth in the Agreement.</w:t>
        <w:br/>
        <w:t xml:space="preserve">        2. Appendix A to the Agreement is hereby deleted in its entirety and replaced by Appendix A attached hereto to reflect the addition of an Institutional Plus Class of shares for XX Xxxx Small Cap Growth Fund.</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