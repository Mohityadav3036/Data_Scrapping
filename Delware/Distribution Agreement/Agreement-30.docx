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World Funds Trust 485BPOS</w:t>
        <w:br/>
        <w:t>Exhibit 99(e)(9)</w:t>
        <w:br/>
        <w:t xml:space="preserve">  7th AMENDMENT TO THE</w:t>
        <w:br/>
        <w:t>Distribution Agreement</w:t>
        <w:br/>
        <w:t xml:space="preserve">  THIS AMENDMENT dated June 25, 2024, to the novated DISTRIBUTION AGREEMENT (“Agreement”) dated September 30, 2021, is by and between FORESIDE FUND SERVICES, LLC (the “Distributor”) and WORLD FUNDS TRUST (“Fund Company”), on behalf of the Funds listed in Exhibit A.</w:t>
        <w:br/>
        <w:t xml:space="preserve">  RECITALS</w:t>
        <w:br/>
        <w:t xml:space="preserve">  WHEREAS, the parties have previously entered into the Agreement; and</w:t>
        <w:br/>
        <w:t xml:space="preserve">  WHEREAS, Section 18 of the Agreement requires that all amendments and modifications to the Agreement be in writing and executed by the parties;</w:t>
        <w:br/>
        <w:t xml:space="preserve">  WHEREAS, the parties desire to add a new series to the Agreement;</w:t>
        <w:br/>
        <w:t xml:space="preserve">  NOW, THEREFORE, the parties agree as follows:</w:t>
        <w:br/>
        <w:t xml:space="preserve">  1.       Exhibit A to the Agreement is hereby deleted in its entirety and replaced by Exhibit A attached hereto to add The Cook &amp; Xxxxx Fund.</w:t>
        <w:br/>
        <w:t xml:space="preserve">  2.       Except as expressly amended hereby, all the provisions of the Agreement are restated and in full force and effect to the same extent as if fully set forth herein.</w:t>
        <w:br/>
        <w:t xml:space="preserve">  3.       This Amendment shall be governed by and the provisions of this Amendment shall be construed and interpreted under and in accordance with the laws of the State of Delaware.</w:t>
        <w:br/>
        <w:t xml:space="preserve">  IN WITNESS WHEREOF, the parties hereto have caused this Distribution Agreement to be executed as of the date and year first written above.</w:t>
        <w:br/>
        <w:t xml:space="preserve">  FORESIDE FUND SERVICES, LLC   WORLD FUNDS TRUST  </w:t>
        <w:br/>
        <w:t xml:space="preserve">            By: /s/ Xxxxxx Xxxxx   By /s/ Xxxxx Xxxxxxx  </w:t>
        <w:br/>
        <w:t xml:space="preserve">  Xxxxxx Xxxxx, President     Xxxxx Xxxxxxx, President  </w:t>
        <w:br/>
        <w:t xml:space="preserve">      DISTRIBUTION AGREEMENT</w:t>
        <w:br/>
        <w:t xml:space="preserve">  EXHIBIT A</w:t>
        <w:br/>
        <w:t xml:space="preserve">  Fund Names</w:t>
        <w:br/>
        <w:t xml:space="preserve">  Philotimo Focused Growth and Income Fund</w:t>
        <w:br/>
        <w:t>Applied Finance Dividend Fund</w:t>
        <w:br/>
        <w:t>Applied Finance Explorer Fund</w:t>
        <w:br/>
        <w:t>Applied Finance Select Fund</w:t>
        <w:br/>
        <w:t>Xxxxxxxx Capital Partners Fund</w:t>
        <w:br/>
        <w:t>Xxxxxxxx Capital Focused Small Cap Value</w:t>
        <w:br/>
        <w:t>Fund Xxxxxxxx Capital International Value Fund</w:t>
        <w:br/>
        <w:t>Vest US Large Cap 10% Buffer Strategies Fund</w:t>
        <w:br/>
        <w:t>Vest US Large Cap 20% Buffer Strategies Fund</w:t>
        <w:br/>
        <w:t>Vest S&amp;P 500® Dividend Aristocrats Target Income Fund</w:t>
        <w:br/>
        <w:t>Vest Bitcoin Managed Volatility Fund</w:t>
        <w:br/>
        <w:t>Vest US Large Cap 10% Buffer Strategies VI Fund</w:t>
        <w:br/>
        <w:t>Vest US Large Cap 20% Buffer Strategies VI Fund</w:t>
        <w:br/>
        <w:t>OTG Latin American Fund</w:t>
        <w:br/>
        <w:t>Xxxxxxx Discovery Fund</w:t>
        <w:br/>
        <w:t>LDR Value Opportunity Real Estate Fund</w:t>
        <w:br/>
        <w:t>Rule One Fund</w:t>
        <w:br/>
        <w:t>Curasset Capital Management Core Bond Fund</w:t>
        <w:br/>
        <w:t>Curasset Capital Management Limited Term Bond Fund</w:t>
        <w:br/>
        <w:t>Union Street Partners Value Fund</w:t>
        <w:br/>
        <w:t>The Cook &amp; Xxxxx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