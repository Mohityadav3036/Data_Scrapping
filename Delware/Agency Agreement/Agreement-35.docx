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1.2</w:t>
        <w:br/>
        <w:br/>
        <w:br/>
        <w:br/>
        <w:br/>
        <w:br/>
        <w:br/>
        <w:br/>
        <w:br/>
        <w:br/>
        <w:br/>
        <w:br/>
        <w:br/>
        <w:t xml:space="preserve">                            POCAHONTAS BANCORP, INC.</w:t>
        <w:br/>
        <w:br/>
        <w:t xml:space="preserve">                             Up to 2,875,000 Shares</w:t>
        <w:br/>
        <w:t xml:space="preserve">                              (Anticipated Maximum)</w:t>
        <w:br/>
        <w:br/>
        <w:t xml:space="preserve">                                  COMMON STOCK</w:t>
        <w:br/>
        <w:t xml:space="preserve">                                ($.01 Par Value)</w:t>
        <w:br/>
        <w:br/>
        <w:t xml:space="preserve">                       Subscription Price $10.00 Per Share</w:t>
        <w:br/>
        <w:br/>
        <w:t xml:space="preserve">                                AGENCY AGREEMENT</w:t>
        <w:br/>
        <w:br/>
        <w:br/>
        <w:t xml:space="preserve">                               ____________, 1997</w:t>
        <w:br/>
        <w:br/>
        <w:br/>
        <w:t>Friedman, Billings, Xxxxxx &amp; Co., Inc.</w:t>
        <w:br/>
        <w:t>0000 Xxxxxxxxxx Xxxxxx Xxxxx</w:t>
        <w:br/>
        <w:t>Xxxxxxxxx, Xxxxxxxx  00000</w:t>
        <w:br/>
        <w:br/>
        <w:t>Ladies and Gentlemen:</w:t>
        <w:br/>
        <w:br/>
        <w:t xml:space="preserve">      Pocahontas Bancorp, Inc. a Delaware corporation (the "Company"),</w:t>
        <w:br/>
        <w:t>Pocahontas Federal Mutual Holding Company (the "MHC") and Pocahontas Federal</w:t>
        <w:br/>
        <w:t>Savings and Loan Association, Pocahontas, Arkansas, a federal stock savings bank</w:t>
        <w:br/>
        <w:t>(the "Bank"), with its deposit accounts insured by the Savings Association</w:t>
        <w:br/>
        <w:t>Insurance Fund ("SAIF") administered by the Federal Deposit Insurance</w:t>
        <w:br/>
        <w:t>Corporation ("FDIC"), hereby confirm their agreement with Friedman, Billings,</w:t>
        <w:br/>
        <w:t>Xxxxxx &amp; Co., Inc. (the "Agent") as follows (defined terms used herein shall</w:t>
        <w:br/>
        <w:t>have the same definition given in the Prospectus dated ____________, 1998 unless</w:t>
        <w:br/>
        <w:t>otherwise defined herein):</w:t>
        <w:br/>
        <w:br/>
        <w:t xml:space="preserve">      Section 1. The Offering. Pocahontas Bancorp, Inc., a Delaware corporation,</w:t>
        <w:br/>
        <w:t>will convert first to a federal stock holding company and thereafter to an</w:t>
        <w:br/>
        <w:t>interim federal stock savings bank. Thereafter, it will merge into the Bank. The</w:t>
        <w:br/>
        <w:t>MHC, in accordance with its Plan of Conversion and Reorganization adopted by its</w:t>
        <w:br/>
        <w:t>Board of Directors (the "Plan"), intends to convert to an interim federal stock</w:t>
        <w:br/>
        <w:t>savings bank and merge with and into the Bank, pursuant to which the MHC will</w:t>
        <w:br/>
        <w:t>cease to exist (the "Conversion"). In connection therewith, each stockholder</w:t>
        <w:br/>
        <w:t>other than the MHC immediately prior to the Conversion ("Public Stockholders")</w:t>
        <w:br/>
        <w:t>will receive Exchange Shares of the Company's common stock ("Common Stock," or</w:t>
        <w:br/>
        <w:t>"Shares") pursuant to a ratio that will result in Public Stockholders owning in</w:t>
        <w:br/>
        <w:t>the aggregate immediately after the Conversion the same percentage of the</w:t>
        <w:br/>
        <w:t>outstanding shares of Common Stock, before giving effect to (a) the payment of</w:t>
        <w:br/>
        <w:t>cash in lieu of fractional shares and (b) the purchase by such stockholders of</w:t>
        <w:br/>
        <w:t>additional shares of Common Stock in the Offering.</w:t>
        <w:br/>
        <w:br/>
        <w:br/>
        <w:t xml:space="preserve">      Pursuant to the Plan and in connection with the Conversion, the Company is</w:t>
        <w:br/>
        <w:t>offering up to 2,875,000 shares of its common stock (the "Conversion Stock") in</w:t>
        <w:br/>
        <w:t>a subscription and community offering (the "Offerings"). Conversion Stock is</w:t>
        <w:br/>
        <w:t>first being offered in a subscription offering with nontransferable subscription</w:t>
        <w:br/>
        <w:t>rights being granted, in the following order of priority, to (i) depositors of</w:t>
        <w:br/>
        <w:t>the Bank with account balances of $50.00 or more as of the close of business on</w:t>
        <w:br/>
        <w:t>September 30, 1996 ("Eligible Account Holders"); (ii) the Bank's KSOP; (iii)</w:t>
        <w:br/>
        <w:t>depositors of the Bank with account balances of $50.00 or more as of the close</w:t>
        <w:br/>
        <w:t>of business on December 31, 1997 ("Supplemental Eligible Account Holders"); (iv)</w:t>
        <w:br/>
        <w:t>depositors of the Bank as of the close of business on ______________, 1998</w:t>
        <w:br/>
        <w:t>(other than Eligible Account Holders and Supplemental Eligible Account Holders)</w:t>
        <w:br/>
        <w:t>and certain borrowers ("Other Members") and (v) stockholders of the Company,</w:t>
        <w:br/>
        <w:t>other than the Mutual Holding Company ("Public Stockholders"). Subscription</w:t>
        <w:br/>
        <w:t>rights will expire if not exercised by Noon, Central time, on March __, 1998,</w:t>
        <w:br/>
        <w:t>unless extended.</w:t>
        <w:br/>
        <w:br/>
        <w:t xml:space="preserve">      Subject to the prior rights of holders of subscription rights, Conversion</w:t>
        <w:br/>
        <w:t>Stock not subscribed for in the Subscription Offering is being offered in the</w:t>
        <w:br/>
        <w:t>Community Offering to certain members of the general public to whom a copy of</w:t>
        <w:br/>
        <w:t>the Prospectus is delivered, with preference given to natural persons residing</w:t>
        <w:br/>
        <w:t>in the Local Community. The Primary Parties reserve the absolute right to reject</w:t>
        <w:br/>
        <w:t>or accept any orders in the Community Offering in whole or in part, either at</w:t>
        <w:br/>
        <w:t>the time of receipt of an order or as soon as practicable following the</w:t>
        <w:br/>
        <w:t>Expiration Date.</w:t>
        <w:br/>
        <w:br/>
        <w:t xml:space="preserve">      The Company has filed with the Securities and Exchange Commission (the</w:t>
        <w:br/>
        <w:t>"Commission") a registration statement on Form S-1 (File No. 333-_____) (the</w:t>
        <w:br/>
        <w:t>"Registration Statement") containing a prospectus relating to the Offerings for</w:t>
        <w:br/>
        <w:t>the registration of the Shares under the Securities Act of 1933 (the "1933</w:t>
        <w:br/>
        <w:t>Act"), and has filed such amendments thereof, if any, and such amended</w:t>
        <w:br/>
        <w:t>prospectuses as may have been required to the date hereof. The prospectus, as</w:t>
        <w:br/>
        <w:t>amended, on file with the Commission at the time the Registration Statement</w:t>
        <w:br/>
        <w:t>initially became effective is hereinafter called the "Prospectus," except that</w:t>
        <w:br/>
        <w:t>if any prospectus is filed by the Company pursuant to Rule 424(b) or (c) of the</w:t>
        <w:br/>
        <w:t>rules and regulations of the Commission under the 1933 Act (the "1933 Act</w:t>
        <w:br/>
        <w:t>Regulations") differing from the prospectus on file at the time the Registration</w:t>
        <w:br/>
        <w:t>Statement initially becomes effective, the term "Prospectus" shall refer to the</w:t>
        <w:br/>
        <w:t>prospectus filed pursuant to Rule 424(b) or (c) from and after the time said</w:t>
        <w:br/>
        <w:t>prospectus is filed with the Commission.</w:t>
        <w:br/>
        <w:br/>
        <w:t xml:space="preserve">      In accordance with the regulations of the Office of Thrift Supervision</w:t>
        <w:br/>
        <w:t>("OTS") governing the conversions of savings associations (the "Conversion</w:t>
        <w:br/>
        <w:t>Regulations"), the MHC has filed with the OTS an Application for Conversion on</w:t>
        <w:br/>
        <w:t>Form AC (the "Conversion Application"), including the prospectus, and has filed</w:t>
        <w:br/>
        <w:t>such amendments thereto, if any, as may have been required by the OTS. The</w:t>
        <w:br/>
        <w:t>Conversion Application has been approved by the OTS and the related Prospectus</w:t>
        <w:br/>
        <w:t>has been authorized for use by the OTS.</w:t>
        <w:br/>
        <w:br/>
        <w:br/>
        <w:t xml:space="preserve">                                       2</w:t>
        <w:br/>
        <w:br/>
        <w:br/>
        <w:t xml:space="preserve">      Section 2. Retention of the Agent; Compensation; Sale and Delivery of the</w:t>
        <w:br/>
        <w:t>Shares. Subject to the terms and conditions herein set forth, the Company, the</w:t>
        <w:br/>
        <w:t>MHC and the Bank hereby appoint the Agent as their financial advisor and</w:t>
        <w:br/>
        <w:t>marketing agent to utilize its best efforts to solicit subscriptions for Shares</w:t>
        <w:br/>
        <w:t>of the Company's Common Stock and to advise and assist the Company and the Bank</w:t>
        <w:br/>
        <w:t>with respect to the Company's sale of the Shares in the Offerings and in the</w:t>
        <w:br/>
        <w:t>areas of market making, research coverage and syndicate formation (if</w:t>
        <w:br/>
        <w:t>necessary).</w:t>
        <w:br/>
        <w:br/>
        <w:t xml:space="preserve">      On the basis of the representations, warranties, and agreements herein</w:t>
        <w:br/>
        <w:t>contained, but subject to the terms and conditions herein set forth, the Agent</w:t>
        <w:br/>
        <w:t>accepts such appointment and agrees to consult with and advise the Company, the</w:t>
        <w:br/>
        <w:t>MHC and the Bank as to the matters set forth in the letter agreement ("Letter</w:t>
        <w:br/>
        <w:t>Agreement"), dated ____________, 1997, between the Bank and the Agent (a copy of</w:t>
        <w:br/>
        <w:t>which is attached hereto as Exhibit A). It is acknowledged by the Company, the</w:t>
        <w:br/>
        <w:t>MHC and the Bank that the Agent shall not be required to purchase any Shares and</w:t>
        <w:br/>
        <w:t>shall not be obligated to take any action which is inconsistent with all</w:t>
        <w:br/>
        <w:t>applicable laws, regulations, decisions or orders. In the event of a Community</w:t>
        <w:br/>
        <w:t>Offering, the Agent will assemble and manage a selling group of broker-dealers</w:t>
        <w:br/>
        <w:t>which are members of the National Association of Securities Dealers, Inc. (the</w:t>
        <w:br/>
        <w:t>"NASD") to participate in the solicitation of purchase orders for shares under a</w:t>
        <w:br/>
        <w:t>selected dealers' agreement ("Selected Dealers' Agreement"), the form of which</w:t>
        <w:br/>
        <w:t>is set forth as Exhibit B to this Agreement.</w:t>
        <w:br/>
        <w:br/>
        <w:t xml:space="preserve">      The obligations of the Agent pursuant to this Agreement shall terminate</w:t>
        <w:br/>
        <w:t>upon the completion or termination or abandonment of the Plan by the Company or</w:t>
        <w:br/>
        <w:t>upon termination of the Offerings, but in no event later than 45 days after the</w:t>
        <w:br/>
        <w:t>completion of the Subscription Offering (the "End Date"). All fees or expenses</w:t>
        <w:br/>
        <w:t>due to the Agent but unpaid will be payable to the Agent in next day funds at</w:t>
        <w:br/>
        <w:t>the earlier of the Closing Date (as hereinafter defined) or the End Date. In the</w:t>
        <w:br/>
        <w:t>event the Offerings are extended beyond the End Date, the Company, the MHC, the</w:t>
        <w:br/>
        <w:t>Bank and the Agent may agree to renew this Agreement under mutually acceptable</w:t>
        <w:br/>
        <w:t>terms.</w:t>
        <w:br/>
        <w:br/>
        <w:t xml:space="preserve">      In the event the Company is unable to sell a minimum of 2,125,000 Shares</w:t>
        <w:br/>
        <w:t>within the period herein provided, this Agreement shall terminate and the</w:t>
        <w:br/>
        <w:t>Company shall refund to any persons who have subscribed for any of the Shares,</w:t>
        <w:br/>
        <w:t>the full amount which it may have received from them plus accrued interest as</w:t>
        <w:br/>
        <w:t>set forth in the Prospectus; and none of the parties to this Agreement shall</w:t>
        <w:br/>
        <w:t>have any obligation to the other parties hereunder, except as set forth in this</w:t>
        <w:br/>
        <w:t>Section 2 and in Sections 6, 8 and 9 hereof.</w:t>
        <w:br/>
        <w:br/>
        <w:t xml:space="preserve">      In the event the Offerings are terminated for any reason not attributable</w:t>
        <w:br/>
        <w:t>to the action or inaction of the Agent, the Agent shall be paid the fees due to</w:t>
        <w:br/>
        <w:t>the date of such termination pursuant to subparagraphs (a) and (b) below.</w:t>
        <w:br/>
        <w:br/>
        <w:br/>
        <w:t xml:space="preserve">                                       3</w:t>
        <w:br/>
        <w:br/>
        <w:br/>
        <w:t xml:space="preserve">      If all conditions precedent to the consummation of the Conversion,</w:t>
        <w:br/>
        <w:t>including, without limitation, the sale of all Shares required by the Plan to be</w:t>
        <w:br/>
        <w:t>sold, are satisfied, the Company agrees to issue, or have issued, the Shares</w:t>
        <w:br/>
        <w:t>sold in the Offering and to release for delivery certificates for such Shares on</w:t>
        <w:br/>
        <w:t>the Closing Date (as hereinafter defined) against payment to the Company by any</w:t>
        <w:br/>
        <w:t>means authorized by the Plan, provided, however, that no funds shall be released</w:t>
        <w:br/>
        <w:t>to the Company until the conditions specified in Section 7 hereof shall have</w:t>
        <w:br/>
        <w:t>been complied with to the reasonable satisfaction of the Agent and their</w:t>
        <w:br/>
        <w:t>counsel. The release of Shares against payment therefor shall be made on a date</w:t>
        <w:br/>
        <w:t>and at a place acceptable to the Company, the MHC, the Bank and the Agent (it</w:t>
        <w:br/>
        <w:t>being understood that such date shall not be more than ten business days after</w:t>
        <w:br/>
        <w:t>termination of the Offering) or such other time or place as shall be agreed upon</w:t>
        <w:br/>
        <w:t>by the Company, the MHC, the Bank and the Agent. Certificates for shares shall</w:t>
        <w:br/>
        <w:t>be delivered directly to the purchasers in accordance with their directions. The</w:t>
        <w:br/>
        <w:t>date upon which the Company shall release or deliver the Shares sold in the</w:t>
        <w:br/>
        <w:t>Offering, in accordance with the terms herein, is called the "Closing Date."</w:t>
        <w:br/>
        <w:br/>
        <w:t xml:space="preserve">      The Agent shall receive the following compensation for its services</w:t>
        <w:br/>
        <w:t>hereunder:</w:t>
        <w:br/>
        <w:br/>
        <w:t xml:space="preserve">      (a)   An advisory and management fee to the Agent in the amount of</w:t>
        <w:br/>
        <w:t xml:space="preserve">            $50,000, of which $25,000 has been paid and of which $25,000 will be</w:t>
        <w:br/>
        <w:t xml:space="preserve">            paid upon OTS approval of the Plan application. Such fees shall be</w:t>
        <w:br/>
        <w:t xml:space="preserve">            deemed to be earned when due. Should the Conversion be terminated</w:t>
        <w:br/>
        <w:t xml:space="preserve">            for any reason not attributable to the action or inaction of the</w:t>
        <w:br/>
        <w:t xml:space="preserve">            Agent, the Agent shall have earned and be entitled to be paid fees</w:t>
        <w:br/>
        <w:t xml:space="preserve">            accruing through the stage at which point the termination occurred,</w:t>
        <w:br/>
        <w:t xml:space="preserve">            including any accrued legal fees expanded by the Agent.</w:t>
        <w:br/>
        <w:br/>
        <w:t xml:space="preserve">      (b)   A marketing fee of 1.00% of the aggregate Purchase Price of Common</w:t>
        <w:br/>
        <w:t xml:space="preserve">            Stock sold in the Subscription Offering and Community Offering,</w:t>
        <w:br/>
        <w:t xml:space="preserve">            excluding those shares purchased by the Bank's officers, directors,</w:t>
        <w:br/>
        <w:t xml:space="preserve">            or employees (or members of their immediate families) or by any</w:t>
        <w:br/>
        <w:t xml:space="preserve">            KSOP, tax-qualified or stock compensation plans (except IRA's) or</w:t>
        <w:br/>
        <w:t xml:space="preserve">            similar plan created by the Bank for some or all of its directors or</w:t>
        <w:br/>
        <w:t xml:space="preserve">            employees. The management fee of $50,000 will be subtracted from the</w:t>
        <w:br/>
        <w:t xml:space="preserve">            marketing fee.</w:t>
        <w:br/>
        <w:br/>
        <w:t xml:space="preserve">      (c)   The decision to utilize other selected Broker-Dealers will be made</w:t>
        <w:br/>
        <w:t xml:space="preserve">            jointly by the Agent and the Bank. Selected broker-dealers who</w:t>
        <w:br/>
        <w:t xml:space="preserve">            assist in the subscription or purchase, excluding those shares</w:t>
        <w:br/>
        <w:t xml:space="preserve">            purchased by the Bank's officers, directors or employees or by any</w:t>
        <w:br/>
        <w:t xml:space="preserve">            KSOP, tax-qualified or stock based compensation plans (except IRA's)</w:t>
        <w:br/>
        <w:t xml:space="preserve">            or similar plan created by the Bank for some or all of its directors</w:t>
        <w:br/>
        <w:t xml:space="preserve">            or employees or by member depositors in the original subscription</w:t>
        <w:br/>
        <w:t xml:space="preserve">            phase of the offering, will be paid a fee not to exceed 4% of the</w:t>
        <w:br/>
        <w:t xml:space="preserve">            aggregate </w:t>
        <w:br/>
        <w:br/>
        <w:br/>
        <w:t xml:space="preserve">                                       4</w:t>
        <w:br/>
        <w:br/>
        <w:br/>
        <w:t xml:space="preserve">            Actual Purchase Price of the shares of common stock sold by them in</w:t>
        <w:br/>
        <w:t xml:space="preserve">            the Subscription and/or Community Offerings. The Agent's fee for</w:t>
        <w:br/>
        <w:t xml:space="preserve">            such shares shall equal 1.5% of the aggregate Actual Purchase Price</w:t>
        <w:br/>
        <w:t xml:space="preserve">            of the shares of common stock sold by selected broker-dealers in the</w:t>
        <w:br/>
        <w:t xml:space="preserve">            Subscription and/or Community Offering. Fees with respect to</w:t>
        <w:br/>
        <w:t xml:space="preserve">            subscriptions or purchases effected with the assistance of</w:t>
        <w:br/>
        <w:t xml:space="preserve">            Registered Representatives employed by a Broker/Dealer other than</w:t>
        <w:br/>
        <w:t xml:space="preserve">            the Agent shall be paid to the Agent at Closing and then transmitted</w:t>
        <w:br/>
        <w:t xml:space="preserve">            by the Agent to such Broker/Dealer.</w:t>
        <w:br/>
        <w:br/>
        <w:t xml:space="preserve">      (d)   The Bank and the Company hereby agree to reimburse the Agent, from</w:t>
        <w:br/>
        <w:t xml:space="preserve">            time to time upon the Agent's request, for its reasonable</w:t>
        <w:br/>
        <w:t xml:space="preserve">            out-of-pocket expenses, including without limitation, accounting,</w:t>
        <w:br/>
        <w:t xml:space="preserve">            communication, travel expenses, and legal fees and expenses, for</w:t>
        <w:br/>
        <w:t xml:space="preserve">            amounts not to exceed $29,500. Further, the Bank will reimburse the</w:t>
        <w:br/>
        <w:t xml:space="preserve">            Agent for (i) up to $29,500 of legal fees, and (ii) expenses of such</w:t>
        <w:br/>
        <w:t xml:space="preserve">            counsel. The Bank will bear the expenses of the Offerings</w:t>
        <w:br/>
        <w:t xml:space="preserve">            customarily borne by issuers including, without limitation, OTS,</w:t>
        <w:br/>
        <w:t xml:space="preserve">            SEC, "Blue Sky," and NASD filing and registration fees; the fees of</w:t>
        <w:br/>
        <w:t xml:space="preserve">            the Bank's accountants, conversion agent, data processor, attorneys,</w:t>
        <w:br/>
        <w:t xml:space="preserve">            appraiser, transfer agent and registrar, printing, mailing and</w:t>
        <w:br/>
        <w:t xml:space="preserve">            marketing expenses associated with the Conversion; and the fees set</w:t>
        <w:br/>
        <w:t xml:space="preserve">            forth under this Section 2.</w:t>
        <w:br/>
        <w:br/>
        <w:t xml:space="preserve">      Full payment of the Agent's actual and accountable expenses, advisory fees</w:t>
        <w:br/>
        <w:t>and compensation shall be made in next day funds on the earlier of the Closing</w:t>
        <w:br/>
        <w:t>Date or a determination by the Bank to terminate or abandon the Plan.</w:t>
        <w:br/>
        <w:br/>
        <w:t xml:space="preserve">      In the event of an oversubscription or other event, which causes the</w:t>
        <w:br/>
        <w:t>Offerings to continue beyond the original expiration date or a resolicitation of</w:t>
        <w:br/>
        <w:t>subscribers, the parties agree to renegotiate the expense cap on legal fees</w:t>
        <w:br/>
        <w:t>applicable to the Agent.</w:t>
        <w:br/>
        <w:br/>
        <w:t xml:space="preserve">      Section 3. Prospectus; Offering. The Shares are to be initially offered in</w:t>
        <w:br/>
        <w:t>the Offerings at the Purchase Price as defined and set forth on the cover page</w:t>
        <w:br/>
        <w:t>of the Prospectus.</w:t>
        <w:br/>
        <w:br/>
        <w:t xml:space="preserve">      Section 4. Representations and Warranties. The Company, the MHC and the</w:t>
        <w:br/>
        <w:t>Bank jointly and severally represent and warrant to the Agent on the date hereof</w:t>
        <w:br/>
        <w:t>as follows:</w:t>
        <w:br/>
        <w:br/>
        <w:t xml:space="preserve">            (a) The Registration Statement was declared effective by the</w:t>
        <w:br/>
        <w:t xml:space="preserve">      Commission on _________, 1998. At the time the Registration Statement,</w:t>
        <w:br/>
        <w:t xml:space="preserve">      including the Prospectus contained therein (including any amendment or</w:t>
        <w:br/>
        <w:t xml:space="preserve">      supplement thereto), became effective, the Registration Statement complied</w:t>
        <w:br/>
        <w:t xml:space="preserve">      in all material respects with the requirements of the 1933 Act and the</w:t>
        <w:br/>
        <w:t xml:space="preserve">      1933 Act Regulations and the Registration Statement, including the</w:t>
        <w:br/>
        <w:t xml:space="preserve">      Prospectus contained therein (including any amendment or supplement</w:t>
        <w:br/>
        <w:t xml:space="preserve">      thereto), and </w:t>
        <w:br/>
        <w:br/>
        <w:br/>
        <w:t xml:space="preserve">                                       5</w:t>
        <w:br/>
        <w:br/>
        <w:br/>
        <w:t xml:space="preserve">      any information regarding the Company or the Bank contained in Sales</w:t>
        <w:br/>
        <w:t xml:space="preserve">      Information (as such term is defined in Section 8 hereof) authorized by</w:t>
        <w:br/>
        <w:t xml:space="preserve">      the Company or the Bank for use in connection with the Offerings, did not</w:t>
        <w:br/>
        <w:t xml:space="preserve">      contain an untrue statement of a material fact or omit to state a material</w:t>
        <w:br/>
        <w:t xml:space="preserve">      fact required to be stated therein or necessary to make the statements</w:t>
        <w:br/>
        <w:t xml:space="preserve">      therein, in light of the circumstances under which they were made, not</w:t>
        <w:br/>
        <w:t xml:space="preserve">      misleading, and at the time any Rule 424(b) or (c) Prospectus was filed</w:t>
        <w:br/>
        <w:t xml:space="preserve">      with the Commission and at the Closing Date referred to in Section 2, the</w:t>
        <w:br/>
        <w:t xml:space="preserve">      Registration Statement, including the Prospectus contained therein</w:t>
        <w:br/>
        <w:t xml:space="preserve">      (including any amendment or supplement thereto), any information regarding</w:t>
        <w:br/>
        <w:t xml:space="preserve">      the Company or the Bank contained in Sales Information (as such term is</w:t>
        <w:br/>
        <w:t xml:space="preserve">      defined in Section 8 hereof) authorized by the Company or the Bank for use</w:t>
        <w:br/>
        <w:t xml:space="preserve">      in connection with the Offerings will not contain an untrue statement of a</w:t>
        <w:br/>
        <w:t xml:space="preserve">      material fact or omit to state a material fact necessary in order to make</w:t>
        <w:br/>
        <w:t xml:space="preserve">      the statements therein, in light of the circumstances under which they</w:t>
        <w:br/>
        <w:t xml:space="preserve">      were made, not misleading; provided, however, that the representations and</w:t>
        <w:br/>
        <w:t xml:space="preserve">      warranties in this Section 4(a) shall not apply to statements or omissions</w:t>
        <w:br/>
        <w:t xml:space="preserve">      made in reliance upon and in conformity with written information furnished</w:t>
        <w:br/>
        <w:t xml:space="preserve">      to the Company or the Bank by the Agent expressly regarding the Agent for</w:t>
        <w:br/>
        <w:t xml:space="preserve">      use in the Prospectus under the caption "The Conversion-Marketing</w:t>
        <w:br/>
        <w:t xml:space="preserve">      Arrangements" or statements in or omissions from any Sales Information or</w:t>
        <w:br/>
        <w:t xml:space="preserve">      information filed pursuant to state securities or blue sky laws or</w:t>
        <w:br/>
        <w:t xml:space="preserve">      regulations regarding the Agent.</w:t>
        <w:br/>
        <w:br/>
        <w:t xml:space="preserve">            (b) The Conversion Application was approved by the OTS on _________,</w:t>
        <w:br/>
        <w:t xml:space="preserve">      1998 and the related Prospectus has been authorized for use by the OTS. At</w:t>
        <w:br/>
        <w:t xml:space="preserve">      the time of the approval of the Conversion Application, including the</w:t>
        <w:br/>
        <w:t xml:space="preserve">      Prospectus (including any amendment or supplement thereto), by the OTS and</w:t>
        <w:br/>
        <w:t xml:space="preserve">      at all times subsequent thereto until the Closing Date, the Conversion</w:t>
        <w:br/>
        <w:t xml:space="preserve">      Application, including the Prospectus (including any amendment or</w:t>
        <w:br/>
        <w:t xml:space="preserve">      supplement thereto), will comply in all material respects with the</w:t>
        <w:br/>
        <w:t xml:space="preserve">      Conversion Regulations except to the extent waived by the OTS. The</w:t>
        <w:br/>
        <w:t xml:space="preserve">      Conversion Application, including the Prospectus (including any amendment</w:t>
        <w:br/>
        <w:t xml:space="preserve">      or supplement thereto), does not include any untrue statement of a</w:t>
        <w:br/>
        <w:t xml:space="preserve">      material fact or omit to state a material fact required to be stated</w:t>
        <w:br/>
        <w:t xml:space="preserve">      therein or necessary to make the statements therein, in light of the</w:t>
        <w:br/>
        <w:t xml:space="preserve">      circumstances under which they were made, not misleading; provided,</w:t>
        <w:br/>
        <w:t xml:space="preserve">      however, that the representations and warranties in this Section 4(b)</w:t>
        <w:br/>
        <w:t xml:space="preserve">      shall not apply to statements or omissions made in reliance upon and in</w:t>
        <w:br/>
        <w:t xml:space="preserve">      conformity with written information furnished to the Company, the MHC or</w:t>
        <w:br/>
        <w:t xml:space="preserve">      the Bank by the Agent expressly regarding the Agent for use in the</w:t>
        <w:br/>
        <w:t xml:space="preserve">      Prospectus contained in the Conversion Application under the caption "The</w:t>
        <w:br/>
        <w:t xml:space="preserve">      Conversion-Marketing Arrangements" or statements in or omissions from any</w:t>
        <w:br/>
        <w:t xml:space="preserve">      sales information or information filed pursuant to state securities or</w:t>
        <w:br/>
        <w:t xml:space="preserve">      blue sky laws or regulations regarding the Agent.</w:t>
        <w:br/>
        <w:br/>
        <w:br/>
        <w:t xml:space="preserve">                                       6</w:t>
        <w:br/>
        <w:br/>
        <w:br/>
        <w:t xml:space="preserve">            (c) No order has been issued by the OTS preventing or suspending the</w:t>
        <w:br/>
        <w:t xml:space="preserve">      use of the Prospectus and no action by or before any such government</w:t>
        <w:br/>
        <w:t xml:space="preserve">      entity to revoke any approval, authorization or order of effectiveness</w:t>
        <w:br/>
        <w:t xml:space="preserve">      related to the Conversion is, to the best knowledge of the Company, the</w:t>
        <w:br/>
        <w:t xml:space="preserve">      MHC or the Bank, pending or threatened.</w:t>
        <w:br/>
        <w:br/>
        <w:t xml:space="preserve">            (d) At the Closing Date referred to in Section 2, the Plan will have</w:t>
        <w:br/>
        <w:t xml:space="preserve">      been adopted by the Boards of Directors of the Company, the MHC and the</w:t>
        <w:br/>
        <w:t xml:space="preserve">      Bank and the offer and sale of the Shares will have been conducted in all</w:t>
        <w:br/>
        <w:t xml:space="preserve">      material respects in accordance with the Plan, the Conversion Regulations,</w:t>
        <w:br/>
        <w:t xml:space="preserve">      and all other applicable laws, regulations, decisions and orders,</w:t>
        <w:br/>
        <w:t xml:space="preserve">      including all terms, conditions, requirements and provisions precedent to</w:t>
        <w:br/>
        <w:t xml:space="preserve">      the Conversion imposed upon the Company, the MHC or the Bank by the OTS,</w:t>
        <w:br/>
        <w:t xml:space="preserve">      the Commission or any other regulatory authority and in the manner</w:t>
        <w:br/>
        <w:t xml:space="preserve">      described in the Prospectus. To the best knowledge of the Company, no</w:t>
        <w:br/>
        <w:t xml:space="preserve">      person has sought to obtain review of the final action of the OTS in</w:t>
        <w:br/>
        <w:t xml:space="preserve">      approving or taking no objection to the Plan or in approving or taking no</w:t>
        <w:br/>
        <w:t xml:space="preserve">      objection to the Conversion or the Holding Company Application pursuant to</w:t>
        <w:br/>
        <w:t xml:space="preserve">      the Conversion Regulations or any other statute or regulation.</w:t>
        <w:br/>
        <w:br/>
        <w:t xml:space="preserve">            (e) The Bank has been organized and is a validly existing federally</w:t>
        <w:br/>
        <w:t xml:space="preserve">      chartered savings and loan association in stock form of organization and</w:t>
        <w:br/>
        <w:t xml:space="preserve">      upon the Conversion will continue as such, is duly authorized to conduct</w:t>
        <w:br/>
        <w:t xml:space="preserve">      its business and own its property as described in the Registration</w:t>
        <w:br/>
        <w:t xml:space="preserve">      Statement and the Prospectus; the Bank has obtained all material licenses,</w:t>
        <w:br/>
        <w:t xml:space="preserve">      permits and other governmental authorizations currently required for the</w:t>
        <w:br/>
        <w:t xml:space="preserve">      conduct of its business; all such licenses, permits and governmental</w:t>
        <w:br/>
        <w:t xml:space="preserve">      authorizations are in full force and effect, and the Bank is in all</w:t>
        <w:br/>
        <w:t xml:space="preserve">      material respects complying with all laws, rules, regulations and orders</w:t>
        <w:br/>
        <w:t xml:space="preserve">      applicable to the operation of its business; the Bank is existing under</w:t>
        <w:br/>
        <w:t xml:space="preserve">      the laws of the United States and is duly qualified as a foreign</w:t>
        <w:br/>
        <w:t xml:space="preserve">      corporation to transact business and is in good standing in each</w:t>
        <w:br/>
        <w:t xml:space="preserve">      jurisdiction in which its ownership of property or leasing or property or</w:t>
        <w:br/>
        <w:t xml:space="preserve">      the conduct of its business requires such qualification, unless the</w:t>
        <w:br/>
        <w:t xml:space="preserve">      failure to be so qualified in one or more of such jurisdictions would not</w:t>
        <w:br/>
        <w:t xml:space="preserve">      have a material adverse effect on the condition, financial or otherwise,</w:t>
        <w:br/>
        <w:t xml:space="preserve">      or the business, operations or income of the Bank. The Bank does not own</w:t>
        <w:br/>
        <w:t xml:space="preserve">      equity securities or any equity interest in any other business enterprise</w:t>
        <w:br/>
        <w:t xml:space="preserve">      except as described in the Prospectus or as would not be material to the</w:t>
        <w:br/>
        <w:t xml:space="preserve">      operations of the Bank. Upon completion of the sale by the Company of the</w:t>
        <w:br/>
        <w:t xml:space="preserve">      Shares contemplated by the Prospectus, (i) all of the authorized and</w:t>
        <w:br/>
        <w:t xml:space="preserve">      outstanding capital stock of the Bank will continue to be owned by the</w:t>
        <w:br/>
        <w:t xml:space="preserve">      Company, and (ii) the Company will have no direct subsidiaries other than</w:t>
        <w:br/>
        <w:t xml:space="preserve">      the Bank. The Conversion will have been effected in all material respects</w:t>
        <w:br/>
        <w:t xml:space="preserve">      in accordance with all applicable statutes, regulations, decisions and</w:t>
        <w:br/>
        <w:t xml:space="preserve">      orders; and, except with respect to the filing of certain post-sale,</w:t>
        <w:br/>
        <w:t xml:space="preserve">      post-Conversion reports, and documents in compliance with the 1933 Act</w:t>
        <w:br/>
        <w:t xml:space="preserve">      Regulations or the OTS' </w:t>
        <w:br/>
        <w:br/>
        <w:br/>
        <w:t xml:space="preserve">                                       7</w:t>
        <w:br/>
        <w:br/>
        <w:br/>
        <w:t xml:space="preserve">      resolutions or letters of approval or no objection taken, all terms,</w:t>
        <w:br/>
        <w:t xml:space="preserve">      conditions, requirements and provisions with respect to the Conversion</w:t>
        <w:br/>
        <w:t xml:space="preserve">      (except those that are conditions subsequent) imposed by the Commission or</w:t>
        <w:br/>
        <w:t xml:space="preserve">      the OTS, if any, will have been complied with by the Company, the MHC and</w:t>
        <w:br/>
        <w:t xml:space="preserve">      the Bank in all material respects or appropriate waivers will have been</w:t>
        <w:br/>
        <w:t xml:space="preserve">      obtained and all material notice and waiting periods will have been</w:t>
        <w:br/>
        <w:t xml:space="preserve">      satisfied, waived or elapsed.</w:t>
        <w:br/>
        <w:br/>
        <w:t xml:space="preserve">            (f) The Company has been duly incorporated and is validly existing</w:t>
        <w:br/>
        <w:t xml:space="preserve">      as a corporation in good standing under the laws of the State of Delaware</w:t>
        <w:br/>
        <w:t xml:space="preserve">      with corporate power and authority to own, lease and operate its</w:t>
        <w:br/>
        <w:t xml:space="preserve">      properties and to conduct its business as described in the Registration</w:t>
        <w:br/>
        <w:t xml:space="preserve">      Statement and the Prospectus, and the Company is qualified to do business</w:t>
        <w:br/>
        <w:t xml:space="preserve">      as a foreign corporation in each jurisdiction in which the conduct of its</w:t>
        <w:br/>
        <w:t xml:space="preserve">      business requires such qualification, except where the failure to so</w:t>
        <w:br/>
        <w:t xml:space="preserve">      qualify would not have a material adverse effect on the condition,</w:t>
        <w:br/>
        <w:t xml:space="preserve">      financial or otherwise, or the business, operations or income of the</w:t>
        <w:br/>
        <w:t xml:space="preserve">      Company. The Company has obtained all material licenses, permits and other</w:t>
        <w:br/>
        <w:t xml:space="preserve">      governmental authorizations currently required for the conduct of its</w:t>
        <w:br/>
        <w:t xml:space="preserve">      business; all such licenses, permits and governmental authorizations are</w:t>
        <w:br/>
        <w:t xml:space="preserve">      in full force and effect, and the Company is in all material respects</w:t>
        <w:br/>
        <w:t xml:space="preserve">      complying with all laws, rules, regulations and orders applicable to the</w:t>
        <w:br/>
        <w:t xml:space="preserve">      operation of its business.</w:t>
        <w:br/>
        <w:br/>
        <w:t xml:space="preserve">            (g) The MHC has been duly organized and is a validly existing</w:t>
        <w:br/>
        <w:t xml:space="preserve">      federally chartered mutual holding company, with corporate power and</w:t>
        <w:br/>
        <w:t xml:space="preserve">      authority to own, lease and operate its properties and to conduct its</w:t>
        <w:br/>
        <w:t xml:space="preserve">      business as described in the Registration Statement and the Prospectus,</w:t>
        <w:br/>
        <w:t xml:space="preserve">      and the MHC is qualified to do business as a foreign corporation in each</w:t>
        <w:br/>
        <w:t xml:space="preserve">      jurisdiction in which the conduct of its business requires such</w:t>
        <w:br/>
        <w:t xml:space="preserve">      qualification, except where the failure to so qualify would not have a</w:t>
        <w:br/>
        <w:t xml:space="preserve">      material adverse effect on the condition, financial or otherwise, or the</w:t>
        <w:br/>
        <w:t xml:space="preserve">      business, operations or income of the MHC. The MHC has obtained all</w:t>
        <w:br/>
        <w:t xml:space="preserve">      material licenses, permits and other governmental authorizations currently</w:t>
        <w:br/>
        <w:t xml:space="preserve">      required for the conduct of its business; all such licenses, permits and</w:t>
        <w:br/>
        <w:t xml:space="preserve">      governmental authorizations are in full force and effect, and the MHC is</w:t>
        <w:br/>
        <w:t xml:space="preserve">      in all material respects complying with all laws, rules, regulations and</w:t>
        <w:br/>
        <w:t xml:space="preserve">      orders applicable to the operation of its business.</w:t>
        <w:br/>
        <w:br/>
        <w:t xml:space="preserve">            (h) The Bank is a member of the Federal Home Loan Bank of Dallas</w:t>
        <w:br/>
        <w:t xml:space="preserve">      ("FHLB-Dallas"). The deposit accounts of the Bank are insured by the FDIC</w:t>
        <w:br/>
        <w:t xml:space="preserve">      up to the applicable limits; and no proceedings for the termination or</w:t>
        <w:br/>
        <w:t xml:space="preserve">      revocation of such insurance are pending or, to the best knowledge of the</w:t>
        <w:br/>
        <w:t xml:space="preserve">      Company, the MHC or the Bank, threatened. Upon consummation of the</w:t>
        <w:br/>
        <w:t xml:space="preserve">      Conversion, the liquidation account for the benefit of Eligible Account</w:t>
        <w:br/>
        <w:t xml:space="preserve">      Holders and Supplemental Eligible Account Holders </w:t>
        <w:br/>
        <w:br/>
        <w:br/>
        <w:t xml:space="preserve">                                       8</w:t>
        <w:br/>
        <w:br/>
        <w:br/>
        <w:t xml:space="preserve">      will be duly established in accordance with the requirements of the</w:t>
        <w:br/>
        <w:t xml:space="preserve">      Conversion Regulations.</w:t>
        <w:br/>
        <w:br/>
        <w:t xml:space="preserve">            (i) The Company, the MHC and the Bank have good and marketable title</w:t>
        <w:br/>
        <w:t xml:space="preserve">      to all real property and other assets material to the business of the</w:t>
        <w:br/>
        <w:t xml:space="preserve">      Company, the MHC and the Bank and to those properties and assets described</w:t>
        <w:br/>
        <w:t xml:space="preserve">      in the Registration Statement and Prospectus as owned by them, free and</w:t>
        <w:br/>
        <w:t xml:space="preserve">      clear of all liens, charges, encumbrances or restrictions, except such as</w:t>
        <w:br/>
        <w:t xml:space="preserve">      are described in the Registration Statement and Prospectus or are not</w:t>
        <w:br/>
        <w:t xml:space="preserve">      material to the business of the Company, the MHC and the Bank taken as a</w:t>
        <w:br/>
        <w:t xml:space="preserve">      whole; and all of the leases and subleases material to the business of the</w:t>
        <w:br/>
        <w:t xml:space="preserve">      Company, the MHC and the Bank under which the Company, the MHC or the Bank</w:t>
        <w:br/>
        <w:t xml:space="preserve">      hold properties, including those described in the Registration Statement</w:t>
        <w:br/>
        <w:t xml:space="preserve">      and Prospectus, are in full force and effect.</w:t>
        <w:br/>
        <w:br/>
        <w:t xml:space="preserve">            (j) The Company, the MHC and the Bank have received an opinion of</w:t>
        <w:br/>
        <w:t xml:space="preserve">      their special counsel, Xxxx Xxxxxx Xxxxxx Xxxxxxxx &amp; Xxxxxx ("Xxxx</w:t>
        <w:br/>
        <w:t xml:space="preserve">      Xxxxxx"), with respect to the federal income tax consequences of the</w:t>
        <w:br/>
        <w:t xml:space="preserve">      conversion of the MHC from mutual to stock form, and the sale of the</w:t>
        <w:br/>
        <w:t xml:space="preserve">      Shares as described in the Registration Statement and the Prospectus, and</w:t>
        <w:br/>
        <w:t xml:space="preserve">      an opinion from ______________________________ ("_______") with respect to</w:t>
        <w:br/>
        <w:t xml:space="preserve">      the Arkansas state income tax consequences of the proposed transaction;</w:t>
        <w:br/>
        <w:t xml:space="preserve">      all material aspects of the opinions of Xxxx Xxxxxx and</w:t>
        <w:br/>
        <w:t xml:space="preserve">      _____________________________ are accurately summarized in the Prospectus;</w:t>
        <w:br/>
        <w:t xml:space="preserve">      and the facts and representations upon which such opinions are based are</w:t>
        <w:br/>
        <w:t xml:space="preserve">      truthful, accurate and complete.</w:t>
        <w:br/>
        <w:br/>
        <w:t xml:space="preserve">            (k) The Company, the MHC and the Bank have all such power,</w:t>
        <w:br/>
        <w:t xml:space="preserve">      authority, authorizations, approvals and orders as may be required to</w:t>
        <w:br/>
        <w:t xml:space="preserve">      enter into this Agreement, to carry out the provisions and conditions</w:t>
        <w:br/>
        <w:t xml:space="preserve">      hereof and to issue and sell the Shares to be sold by the Company as</w:t>
        <w:br/>
        <w:t xml:space="preserve">      provided herein and as described in the Prospectus.</w:t>
        <w:br/>
        <w:br/>
        <w:t xml:space="preserve">            (l) The Company, the MHC and the Bank are not in violation of any</w:t>
        <w:br/>
        <w:t xml:space="preserve">      directive received from the OTS, the FDIC, or any other agency to make any</w:t>
        <w:br/>
        <w:t xml:space="preserve">      material change in the method of conducting their businesses so as to</w:t>
        <w:br/>
        <w:t xml:space="preserve">      comply in all material respects with all applicable statutes and</w:t>
        <w:br/>
        <w:t xml:space="preserve">      regulations (including, without limitation, regulations, decisions,</w:t>
        <w:br/>
        <w:t xml:space="preserve">      directives and orders of the OTS and the FDIC) and, except as set forth in</w:t>
        <w:br/>
        <w:t xml:space="preserve">      the Registration Statement and the Prospectus, there is no suit or</w:t>
        <w:br/>
        <w:t xml:space="preserve">      proceeding or charge or action before or by any court, regulatory</w:t>
        <w:br/>
        <w:t xml:space="preserve">      authority or governmental agency or body, pending or, to the knowledge of</w:t>
        <w:br/>
        <w:t xml:space="preserve">      the Company, the MHC and the Bank, threatened, which might materially and</w:t>
        <w:br/>
        <w:t xml:space="preserve">      adversely affect the Conversion, the performance of this Agreement or the</w:t>
        <w:br/>
        <w:t xml:space="preserve">      consummation of the transactions contemplated in the Plan and as described</w:t>
        <w:br/>
        <w:t xml:space="preserve">      in the Registration Statement </w:t>
        <w:br/>
        <w:br/>
        <w:br/>
        <w:t xml:space="preserve">                                       9</w:t>
        <w:br/>
        <w:br/>
        <w:br/>
        <w:t xml:space="preserve">      and the Prospectus or which might result in any material adverse change in</w:t>
        <w:br/>
        <w:t xml:space="preserve">      the condition (financial or otherwise), earnings, capital or properties of</w:t>
        <w:br/>
        <w:t xml:space="preserve">      the Company, or the Bank, or which would materially affect their</w:t>
        <w:br/>
        <w:t xml:space="preserve">      properties and assets.</w:t>
        <w:br/>
        <w:br/>
        <w:t xml:space="preserve">            (m) The financial statements which are included in the Prospectus</w:t>
        <w:br/>
        <w:t xml:space="preserve">      fairly present the financial condition, results of operations, retained</w:t>
        <w:br/>
        <w:t xml:space="preserve">      earnings and cash flows of the Company and/or the Bank (as applicable) at</w:t>
        <w:br/>
        <w:t xml:space="preserve">      the respective dates thereof and for the respective periods covered</w:t>
        <w:br/>
        <w:t xml:space="preserve">      thereby and comply as to form in all material respects with the applicable</w:t>
        <w:br/>
        <w:t xml:space="preserve">      accounting requirements of Titles 12 and 17 of the Code of Federal</w:t>
        <w:br/>
        <w:t xml:space="preserve">      Regulations and generally accepted accounting principles (including those</w:t>
        <w:br/>
        <w:t xml:space="preserve">      requiring the recording of certain assets at their current market value).</w:t>
        <w:br/>
        <w:t xml:space="preserve">      Such financial statements have been prepared in accordance with generally</w:t>
        <w:br/>
        <w:t xml:space="preserve">      accepted accounting principles consistently applied through the periods</w:t>
        <w:br/>
        <w:t xml:space="preserve">      involved, present fairly in all material respects the information required</w:t>
        <w:br/>
        <w:t xml:space="preserve">      to be stated therein and are consistent with the most recent financial</w:t>
        <w:br/>
        <w:t xml:space="preserve">      statements and other reports filed by the Bank with the OTS and the FDIC,</w:t>
        <w:br/>
        <w:t xml:space="preserve">      except that accounting principles employed in such regulatory filings</w:t>
        <w:br/>
        <w:t xml:space="preserve">      conform to the requirements of such authorities and not necessarily to</w:t>
        <w:br/>
        <w:t xml:space="preserve">      generally accepted accounting principles. The other financial, statistical</w:t>
        <w:br/>
        <w:t xml:space="preserve">      and pro forma information and related notes included in the Prospectus</w:t>
        <w:br/>
        <w:t xml:space="preserve">      present fairly the information shown therein on a basis consistent with</w:t>
        <w:br/>
        <w:t xml:space="preserve">      the audited and unaudited financial statements of the Company and/or the</w:t>
        <w:br/>
        <w:t xml:space="preserve">      Bank (as applicable) included in the Prospectus, and as to the pro forma</w:t>
        <w:br/>
        <w:t xml:space="preserve">      adjustments, the adjustments made therein have been properly applied on</w:t>
        <w:br/>
        <w:t xml:space="preserve">      the basis described therein.</w:t>
        <w:br/>
        <w:br/>
        <w:t xml:space="preserve">            (n) Since the respective dates as of which information is given in</w:t>
        <w:br/>
        <w:t xml:space="preserve">      the Registration Statement and the Prospectus; (i) there has not been any</w:t>
        <w:br/>
        <w:t xml:space="preserve">      material adverse change, financial or otherwise, in the condition of the</w:t>
        <w:br/>
        <w:t xml:space="preserve">      Company, the MHC, the Bank or in the earnings, capital or properties of</w:t>
        <w:br/>
        <w:t xml:space="preserve">      the Company, the MHC or the Bank, whether or not arising in the ordinary</w:t>
        <w:br/>
        <w:t xml:space="preserve">      course of business; (ii) there has not been any material increase in the</w:t>
        <w:br/>
        <w:t xml:space="preserve">      long-term debt of the Bank or in loans past due 90 days or more or real</w:t>
        <w:br/>
        <w:t xml:space="preserve">      estate acquired by foreclosure, by deed-in-lieu of foreclosure or deemed</w:t>
        <w:br/>
        <w:t xml:space="preserve">      in-substance foreclosure or any material decrease in surplus and reserves</w:t>
        <w:br/>
        <w:t xml:space="preserve">      or total assets of the Bank nor has the Company or the Bank issued any</w:t>
        <w:br/>
        <w:t xml:space="preserve">      securities or incurred any liability or obligation for borrowing other</w:t>
        <w:br/>
        <w:t xml:space="preserve">      than in the ordinary course of business; (iii) there have not been any</w:t>
        <w:br/>
        <w:t xml:space="preserve">      material transactions entered into by the Company, the MHC or the Bank,</w:t>
        <w:br/>
        <w:t xml:space="preserve">      except with respect to those transactions entered into in the ordinary</w:t>
        <w:br/>
        <w:t xml:space="preserve">      course of business; (iv) the capitalization, liabilities, assets,</w:t>
        <w:br/>
        <w:t xml:space="preserve">      properties and business of the Company, the MHC and the Bank conform in</w:t>
        <w:br/>
        <w:t xml:space="preserve">      all material respects to the descriptions thereof contained in the</w:t>
        <w:br/>
        <w:t xml:space="preserve">      Prospectus; and (v) neither the Company, the MHC nor the Bank has any</w:t>
        <w:br/>
        <w:t xml:space="preserve">      material contingent liabilities, except as set forth in the Prospectus.</w:t>
        <w:br/>
        <w:br/>
        <w:br/>
        <w:t xml:space="preserve">                                       10</w:t>
        <w:br/>
        <w:br/>
        <w:br/>
        <w:t xml:space="preserve">            (o) As of the date hereof and as of the Closing Date, neither the</w:t>
        <w:br/>
        <w:t xml:space="preserve">      Company, the MHC nor the Bank is in violation of its articles of</w:t>
        <w:br/>
        <w:t xml:space="preserve">      incorporation or bylaws or charter or bylaws, as applicable, or in default</w:t>
        <w:br/>
        <w:t xml:space="preserve">      in the performance or observance of any material obligation, agreement,</w:t>
        <w:br/>
        <w:t xml:space="preserve">      covenant, or condition contained in any material contract, lease, loan</w:t>
        <w:br/>
        <w:t xml:space="preserve">      agreement, indenture or other instrument to which it is a party or by</w:t>
        <w:br/>
        <w:t xml:space="preserve">      which it or any of its property may be bound; the consummation of the</w:t>
        <w:br/>
        <w:t xml:space="preserve">      Conversion, the execution, delivery and performance of this Agreement and</w:t>
        <w:br/>
        <w:t xml:space="preserve">      the consummation of the transactions herein contemplated have been duly</w:t>
        <w:br/>
        <w:t xml:space="preserve">      and validly authorized by all necessary corporate action on the part of</w:t>
        <w:br/>
        <w:t xml:space="preserve">      the Company and the Bank and this Agreement has been validly executed and</w:t>
        <w:br/>
        <w:t xml:space="preserve">      delivered by the Company, the MHC and the Bank and is the valid, legal and</w:t>
        <w:br/>
        <w:t xml:space="preserve">      binding Agreement of the Company, the MHC and the Bank enforceable in</w:t>
        <w:br/>
        <w:t xml:space="preserve">      accordance with its terms, except as the enforceability thereof may be</w:t>
        <w:br/>
        <w:t xml:space="preserve">      limited by (i) bankruptcy, insolvency, reorganization, moratorium,</w:t>
        <w:br/>
        <w:t xml:space="preserve">      conservatorship, receivership or other similar laws now or hereafter in</w:t>
        <w:br/>
        <w:t xml:space="preserve">      effect relating to or affecting the enforcement of creditors' rights</w:t>
        <w:br/>
        <w:t xml:space="preserve">      generally or the rights of creditors of Federal savings institutions and</w:t>
        <w:br/>
        <w:t xml:space="preserve">      their holding companies, (ii) general equitable principles, (iii) laws</w:t>
        <w:br/>
        <w:t xml:space="preserve">      relating to the safety and soundness of insured depository institutions,</w:t>
        <w:br/>
        <w:t xml:space="preserve">      and (iv) applicable law or public policy with respect to the</w:t>
        <w:br/>
        <w:t xml:space="preserve">      indemnification and/or contribution provisions contained herein, and</w:t>
        <w:br/>
        <w:t xml:space="preserve">      except that no representation or warranty need be made as to the effect or</w:t>
        <w:br/>
        <w:t xml:space="preserve">      availability of equitable remedies or injunctive relief (regardless of</w:t>
        <w:br/>
        <w:t xml:space="preserve">      whether such enforceability is considered in a proceeding in equity or at</w:t>
        <w:br/>
        <w:t xml:space="preserve">      law). The consummation of the transactions herein contemplated will not:</w:t>
        <w:br/>
        <w:t xml:space="preserve">      (i) conflict with or constitute a breach of, or default under, the</w:t>
        <w:br/>
        <w:t xml:space="preserve">      articles of incorporation and bylaws of the Company or the charters and</w:t>
        <w:br/>
        <w:t xml:space="preserve">      bylaws of the Bank or the MHC (in either mutual or capital stock form), or</w:t>
        <w:br/>
        <w:t xml:space="preserve">      any material contract, lease or other instrument to which the Company, the</w:t>
        <w:br/>
        <w:t xml:space="preserve">      MHC or the Bank has a beneficial interest, or any applicable law, rule,</w:t>
        <w:br/>
        <w:t xml:space="preserve">      regulation or order; (ii) violate any authorization, approval, judgment,</w:t>
        <w:br/>
        <w:t xml:space="preserve">      decree, order, statute, rule or regulation applicable to the Company, the</w:t>
        <w:br/>
        <w:t xml:space="preserve">      MHC or the Bank, except for such violations which would not have a</w:t>
        <w:br/>
        <w:t xml:space="preserve">      material adverse effect on the financial condition and results of</w:t>
        <w:br/>
        <w:t xml:space="preserve">      operations of the Company, the MHC and the Bank on a consolidated basis;</w:t>
        <w:br/>
        <w:t xml:space="preserve">      or (iii) with the exception of the liquidation account established in the</w:t>
        <w:br/>
        <w:t xml:space="preserve">      Conversion, result in the creation of any material lien, charge or</w:t>
        <w:br/>
        <w:t xml:space="preserve">      encumbrance upon any property of the Company, the MHC or the Bank.</w:t>
        <w:br/>
        <w:br/>
        <w:t xml:space="preserve">            (p) No default exists, and no event has occurred which with notice</w:t>
        <w:br/>
        <w:t xml:space="preserve">      or lapse of time, or both, would constitute a default on the part of the</w:t>
        <w:br/>
        <w:t xml:space="preserve">      Company, the MHC or the Bank, in the due performance and observance of any</w:t>
        <w:br/>
        <w:t xml:space="preserve">      term, covenant or condition of any indenture, mortgage, deed of trust,</w:t>
        <w:br/>
        <w:t xml:space="preserve">      note, bank loan or credit agreement or any other instrument or agreement</w:t>
        <w:br/>
        <w:t xml:space="preserve">      to which the Company, the MHC or the Bank is a party or by which any of</w:t>
        <w:br/>
        <w:t xml:space="preserve">      them or any of their property is bound or affected except such </w:t>
        <w:br/>
        <w:br/>
        <w:br/>
        <w:t xml:space="preserve">                                       11</w:t>
        <w:br/>
        <w:br/>
        <w:br/>
        <w:t xml:space="preserve">      defaults which would not have a material adverse effect on the financial</w:t>
        <w:br/>
        <w:t xml:space="preserve">      condition or results of operations of the Company, the MHC and the Bank on</w:t>
        <w:br/>
        <w:t xml:space="preserve">      a consolidated basis; such agreements are in full force and effect; and no</w:t>
        <w:br/>
        <w:t xml:space="preserve">      other party to any such agreements has instituted or, to the best</w:t>
        <w:br/>
        <w:t xml:space="preserve">      knowledge of the Company, the MHC or the Bank, threatened any action or</w:t>
        <w:br/>
        <w:t xml:space="preserve">      proceeding wherein the Company, the Bank or the MHC would or might be</w:t>
        <w:br/>
        <w:t xml:space="preserve">      alleged to be in default thereunder under circumstances where such action</w:t>
        <w:br/>
        <w:t xml:space="preserve">      or proceeding, if determined adversely to the Company, the MHC or the</w:t>
        <w:br/>
        <w:t xml:space="preserve">      Bank, would have a material adverse effect on the Company, the MHC and the</w:t>
        <w:br/>
        <w:t xml:space="preserve">      Bank, taken as a whole.</w:t>
        <w:br/>
        <w:br/>
        <w:t xml:space="preserve">            (q) Upon consummation of the Conversion, the authorized, issued and</w:t>
        <w:br/>
        <w:t xml:space="preserve">      outstanding equity capital of the Company will be within the range set</w:t>
        <w:br/>
        <w:t xml:space="preserve">      forth in the Prospectus under the caption "Capitalization"; the Shares</w:t>
        <w:br/>
        <w:t xml:space="preserve">      will have been duly and validly authorized for issuance and, when issued</w:t>
        <w:br/>
        <w:t xml:space="preserve">      and delivered by the Company pursuant to the Plan against payment of the</w:t>
        <w:br/>
        <w:t xml:space="preserve">      consideration calculated as set forth in the Plan and in the Prospectus,</w:t>
        <w:br/>
        <w:t xml:space="preserve">      will be duly and validly issued, fully paid and non-assessable; no</w:t>
        <w:br/>
        <w:t xml:space="preserve">      preemptive rights exist with respect to the Shares; and the terms and</w:t>
        <w:br/>
        <w:t xml:space="preserve">      provisions of the Shares will conform in all material respects to the</w:t>
        <w:br/>
        <w:t xml:space="preserve">      description thereof contained in the Registration Statement and the</w:t>
        <w:br/>
        <w:t xml:space="preserve">      Prospectus. To the best knowledge of the Company, the MHC and the Bank,</w:t>
        <w:br/>
        <w:t xml:space="preserve">      upon the issuance of the Shares, good title to the Shares will be</w:t>
        <w:br/>
        <w:t xml:space="preserve">      transferred from the Company to the purchasers thereof against payment</w:t>
        <w:br/>
        <w:t xml:space="preserve">      therefor, subject to such claims as may be asserted against the purchasers</w:t>
        <w:br/>
        <w:t xml:space="preserve">      thereof by third-party claimants.</w:t>
        <w:br/>
        <w:br/>
        <w:t xml:space="preserve">            (r) No approval of any regulatory or supervisory or other public</w:t>
        <w:br/>
        <w:t xml:space="preserve">      authority is required in connection with the execution and delivery of</w:t>
        <w:br/>
        <w:t xml:space="preserve">      this Agreement or the issuance of the Shares, except for the approval or</w:t>
        <w:br/>
        <w:t xml:space="preserve">      non-objection, as applicable, of the Commission, the OTS, and any</w:t>
        <w:br/>
        <w:t xml:space="preserve">      necessary qualification, notification, registration or exemption under the</w:t>
        <w:br/>
        <w:t xml:space="preserve">      securities or blue sky laws of the various states in which the Shares are</w:t>
        <w:br/>
        <w:t xml:space="preserve">      to be offered, and except as may be required under the rules and</w:t>
        <w:br/>
        <w:t xml:space="preserve">      regulations of the NASD and/or the Nasdaq National Market.</w:t>
        <w:br/>
        <w:br/>
        <w:t xml:space="preserve">            (s) Deloitte &amp; Touche ("Deloitte"), which has certified the</w:t>
        <w:br/>
        <w:t xml:space="preserve">      financial statements of the Bank included in the Prospectus as of</w:t>
        <w:br/>
        <w:t xml:space="preserve">      September 30, 1997 and 1996 and for each of the years in the three year</w:t>
        <w:br/>
        <w:t xml:space="preserve">      period ended September 30, 1997, has advised the Company, the MHC and the</w:t>
        <w:br/>
        <w:t xml:space="preserve">      Bank in writing that they are, with respect to the Company, the MHC and</w:t>
        <w:br/>
        <w:t xml:space="preserve">      the Bank, independent public accountants within the meaning of the Code of</w:t>
        <w:br/>
        <w:t xml:space="preserve">      Professional Ethics of the American Institute of Certified Public</w:t>
        <w:br/>
        <w:t xml:space="preserve">      Accountants and Title 121 of the Code of Federal Regulations and Section</w:t>
        <w:br/>
        <w:t xml:space="preserve">      571.2(c)(3).</w:t>
        <w:br/>
        <w:br/>
        <w:br/>
        <w:t xml:space="preserve">                                       12</w:t>
        <w:br/>
        <w:br/>
        <w:br/>
        <w:t xml:space="preserve">            (t) RP Financial, LC which has prepared the Bank's Conversion</w:t>
        <w:br/>
        <w:t xml:space="preserve">      Valuation Appraisal Report as of ______, 1997 (as amended or supplemented,</w:t>
        <w:br/>
        <w:t xml:space="preserve">      if so amended or supplemented) (the "Appraisal"), has advised the Company</w:t>
        <w:br/>
        <w:t xml:space="preserve">      in writing that it is independent of the Company, the MHC and the Bank</w:t>
        <w:br/>
        <w:t xml:space="preserve">      within the meaning of the Conversion Regulations.</w:t>
        <w:br/>
        <w:br/>
        <w:t xml:space="preserve">            (u) The Company, the MHC and the Bank have timely filed all required</w:t>
        <w:br/>
        <w:t xml:space="preserve">      federal, state and local tax returns; the Company, the MHC and the Bank</w:t>
        <w:br/>
        <w:t xml:space="preserve">      have paid all taxes that have become due and payable in respect of such</w:t>
        <w:br/>
        <w:t xml:space="preserve">      returns, except where permitted to be extended, have made adequate</w:t>
        <w:br/>
        <w:t xml:space="preserve">      reserves for similar future tax liabilities and no deficiency has been</w:t>
        <w:br/>
        <w:t xml:space="preserve">      asserted with respect thereto by any taxing authority.</w:t>
        <w:br/>
        <w:br/>
        <w:t xml:space="preserve">            (v) The Company, the MHC and the Bank are in compliance in all</w:t>
        <w:br/>
        <w:t xml:space="preserve">      material respects with the applicable financial recordkeeping and</w:t>
        <w:br/>
        <w:t xml:space="preserve">      reporting requirements of the Currency and Foreign Transactions Reporting</w:t>
        <w:br/>
        <w:t xml:space="preserve">      Act of 1970, as amended, and the regulations and rules thereunder.</w:t>
        <w:br/>
        <w:br/>
        <w:t xml:space="preserve">            (w) To the knowledge of the Company, the MHC and the Bank, neither</w:t>
        <w:br/>
        <w:t xml:space="preserve">      the Company, the MHC, the Bank nor employees of the Company, the MHC or</w:t>
        <w:br/>
        <w:t xml:space="preserve">      the Bank have made any payment of funds of the Company, the MHC or the</w:t>
        <w:br/>
        <w:t xml:space="preserve">      Bank as a loan for the purchase of the Shares (other than a loan by the</w:t>
        <w:br/>
        <w:t xml:space="preserve">      Company to the KSOP) or made any other payment of funds prohibited by law,</w:t>
        <w:br/>
        <w:t xml:space="preserve">      and no funds have been set aside to be used for any payment prohibited by</w:t>
        <w:br/>
        <w:t xml:space="preserve">      law.</w:t>
        <w:br/>
        <w:br/>
        <w:t xml:space="preserve">            (x) Prior to the Conversion, the Bank had ___________ shares of</w:t>
        <w:br/>
        <w:t xml:space="preserve">      authorized capital stock, of which _________ shares were issued and</w:t>
        <w:br/>
        <w:t xml:space="preserve">      outstanding, the Company had ______ shares of authorized capital stock, of</w:t>
        <w:br/>
        <w:t xml:space="preserve">      which ________ shares were issued and outstanding and the MHC was not</w:t>
        <w:br/>
        <w:t xml:space="preserve">      authorized to issue shares. Neither the Bank, the Company nor the MHC has:</w:t>
        <w:br/>
        <w:t xml:space="preserve">      (i) other than as described in the Prospectus issued any securities within</w:t>
        <w:br/>
        <w:t xml:space="preserve">      the last 18 months (except for notes to evidence other bank loans and</w:t>
        <w:br/>
        <w:t xml:space="preserve">      reverse repurchase agreements or other liabilities in the ordinary course</w:t>
        <w:br/>
        <w:t xml:space="preserve">      of business or as described in the Prospectus); (ii) had any material</w:t>
        <w:br/>
        <w:t xml:space="preserve">      dealings within the 12 months prior to the date hereof with any member of</w:t>
        <w:br/>
        <w:t xml:space="preserve">      the NASD, or any person related to or associated with such member, other</w:t>
        <w:br/>
        <w:t xml:space="preserve">      than discussions and meetings relating to the proposed offering and</w:t>
        <w:br/>
        <w:t xml:space="preserve">      routine purchases and sales of United States government and agency</w:t>
        <w:br/>
        <w:t xml:space="preserve">      securities; (iii) entered into a financial or management consulting</w:t>
        <w:br/>
        <w:t xml:space="preserve">      agreement except as contemplated hereunder and except for the Letter</w:t>
        <w:br/>
        <w:t xml:space="preserve">      Agreement set forth in Exhibit A; and (iv) engaged any intermediary</w:t>
        <w:br/>
        <w:t xml:space="preserve">      between the Agents and the Company, the MHC and the Bank in connection</w:t>
        <w:br/>
        <w:t xml:space="preserve">      with the offering of the Shares, and no person is being compensated in any</w:t>
        <w:br/>
        <w:t xml:space="preserve">      manner for such service.</w:t>
        <w:br/>
        <w:br/>
        <w:br/>
        <w:t xml:space="preserve">                                       13</w:t>
        <w:br/>
        <w:br/>
        <w:br/>
        <w:t xml:space="preserve">            (y) The Company, the MHC and the Bank have not relied upon the Agent</w:t>
        <w:br/>
        <w:t xml:space="preserve">      or the Agent's counsel for any legal, tax or accounting advice in</w:t>
        <w:br/>
        <w:t xml:space="preserve">      connection with the Conversion.</w:t>
        <w:br/>
        <w:br/>
        <w:t xml:space="preserve">            (z) The Company is not required to be registered under the</w:t>
        <w:br/>
        <w:t xml:space="preserve">      Investment Company Act of 1940, as amended.</w:t>
        <w:br/>
        <w:br/>
        <w:t xml:space="preserve">      Any certificates signed by an officer of the Company, the MHC or the Bank</w:t>
        <w:br/>
        <w:t>pursuant to the conditions of this Agreement and delivered to the Agent or its</w:t>
        <w:br/>
        <w:t>counsel that refers to this Agreement shall be deemed to be a representation and</w:t>
        <w:br/>
        <w:t>warranty by the Company, the MHC or the Bank to the Agent as to the matters</w:t>
        <w:br/>
        <w:t>covered thereby with the same effect as if such representation and warranty were</w:t>
        <w:br/>
        <w:t>set forth herein.</w:t>
        <w:br/>
        <w:br/>
        <w:t xml:space="preserve">      Section 5. Representations and Warranties of the Agent. The Agent</w:t>
        <w:br/>
        <w:t>represents and warrants to the Company, the MHC and the Bank that:</w:t>
        <w:br/>
        <w:br/>
        <w:t xml:space="preserve">            (a) The Agent is a corporation and is validly existing in good</w:t>
        <w:br/>
        <w:t xml:space="preserve">            standing under the laws of the State of Delaware with full power and</w:t>
        <w:br/>
        <w:t xml:space="preserve">            authority to provide the services to be furnished to the Bank, the</w:t>
        <w:br/>
        <w:t xml:space="preserve">            MHC and the Company hereunder.</w:t>
        <w:br/>
        <w:br/>
        <w:t xml:space="preserve">            (b) The execution and delivery of this Agreement and the</w:t>
        <w:br/>
        <w:t xml:space="preserve">            consummation of the transactions contemplated hereby have been duly</w:t>
        <w:br/>
        <w:t xml:space="preserve">            and validly authorized by all necessary action on the part of the</w:t>
        <w:br/>
        <w:t xml:space="preserve">            Agent, and this Agreement has been duly and validly executed and</w:t>
        <w:br/>
        <w:t xml:space="preserve">            delivered by the Agent and is the legal, valid and binding agreement</w:t>
        <w:br/>
        <w:t xml:space="preserve">            of the Agent, enforceable in accordance with its terms.</w:t>
        <w:br/>
        <w:br/>
        <w:t xml:space="preserve">            (c) Each of the Agent and its employees, agents and representatives</w:t>
        <w:br/>
        <w:t xml:space="preserve">            who shall perform any of the services hereunder shall be duly</w:t>
        <w:br/>
        <w:t xml:space="preserve">            authorized and empowered, and shall have all licenses, approvals and</w:t>
        <w:br/>
        <w:t xml:space="preserve">            permits necessary to perform such services, including appropriate</w:t>
        <w:br/>
        <w:t xml:space="preserve">            licenses and the Company's approvals in the various states in which</w:t>
        <w:br/>
        <w:t xml:space="preserve">            securities shall be offered.</w:t>
        <w:br/>
        <w:br/>
        <w:t xml:space="preserve">            (d) The execution and delivery of this Agreement by the Agent, the</w:t>
        <w:br/>
        <w:t xml:space="preserve">            consummation of the transactions contemplated hereby and compliance</w:t>
        <w:br/>
        <w:t xml:space="preserve">            with the terms and provisions hereof will not conflict with, or</w:t>
        <w:br/>
        <w:t xml:space="preserve">            result in a breach of, any of the terms, provisions or conditions</w:t>
        <w:br/>
        <w:t xml:space="preserve">            of, or constitute a default (or event which with notice or lapse of</w:t>
        <w:br/>
        <w:t xml:space="preserve">            time or both would constitute a default) under, the articles of</w:t>
        <w:br/>
        <w:t xml:space="preserve">            incorporation of the Agent or any agreement, indenture or other</w:t>
        <w:br/>
        <w:t xml:space="preserve">            instrument to which the Agent is a party or by which it or its</w:t>
        <w:br/>
        <w:t xml:space="preserve">            property is bound.</w:t>
        <w:br/>
        <w:br/>
        <w:br/>
        <w:t xml:space="preserve">                                       14</w:t>
        <w:br/>
        <w:br/>
        <w:br/>
        <w:t xml:space="preserve">            (e) No approval of any regulatory or supervisory or other public</w:t>
        <w:br/>
        <w:t xml:space="preserve">            authority is required in connection with the Agent's execution and</w:t>
        <w:br/>
        <w:t xml:space="preserve">            delivery of this Agreement, except as may have been received.</w:t>
        <w:br/>
        <w:br/>
        <w:t xml:space="preserve">            (f) There is no suit or proceeding or charge of action before or by</w:t>
        <w:br/>
        <w:t xml:space="preserve">            any court, regulatory authority or government agency or body or, to</w:t>
        <w:br/>
        <w:t xml:space="preserve">            the knowledge of the Agent, pending or threatened, which might</w:t>
        <w:br/>
        <w:t xml:space="preserve">            materially adversely affect the Agent's performance of this</w:t>
        <w:br/>
        <w:t xml:space="preserve">            Agreement.</w:t>
        <w:br/>
        <w:br/>
        <w:t xml:space="preserve">      Section 5.1 Covenants of the Company, the MHC and the Bank. The Company,</w:t>
        <w:br/>
        <w:t>the MHC and the Bank hereby jointly and severally covenant with the Agent as</w:t>
        <w:br/>
        <w:t>follows:</w:t>
        <w:br/>
        <w:br/>
        <w:t xml:space="preserve">            (a) The Company has filed the Registration Statement with the</w:t>
        <w:br/>
        <w:t xml:space="preserve">      Commission. The Company will not, at any time after the date the</w:t>
        <w:br/>
        <w:t xml:space="preserve">      Registration Statement is declared effective, file any amendment or</w:t>
        <w:br/>
        <w:t xml:space="preserve">      supplement to the Registration Statement without providing the Agent and</w:t>
        <w:br/>
        <w:t xml:space="preserve">      its counsel an opportunity to review such amendment or supplement or file</w:t>
        <w:br/>
        <w:t xml:space="preserve">      any amendment or supplement to which amendment or supplement the Agent or</w:t>
        <w:br/>
        <w:t xml:space="preserve">      its counsel shall reasonably object. (b) The MHC has filed the Conversion</w:t>
        <w:br/>
        <w:t xml:space="preserve">      Application with the OTS. The Bank will not, at any time after the</w:t>
        <w:br/>
        <w:t xml:space="preserve">      Conversion Application is approved by the OTS, file any amendment or</w:t>
        <w:br/>
        <w:t xml:space="preserve">      supplement to such Conversion Application without providing the Agent and</w:t>
        <w:br/>
        <w:t xml:space="preserve">      its counsel an opportunity to review such amendment or supplement or file</w:t>
        <w:br/>
        <w:t xml:space="preserve">      any amendment or supplement to which amendment or supplement the Agent or</w:t>
        <w:br/>
        <w:t xml:space="preserve">      its counsel shall reasonably object.</w:t>
        <w:br/>
        <w:br/>
        <w:t xml:space="preserve">            (c) The Company and the Bank will use their best efforts to cause</w:t>
        <w:br/>
        <w:t xml:space="preserve">      any post-effective amendment to the Registration Statement to be declared</w:t>
        <w:br/>
        <w:t xml:space="preserve">      effective by the Commission and any post-effective amendment to the</w:t>
        <w:br/>
        <w:t xml:space="preserve">      Conversion Application to be approved by the OTS and will immediately upon</w:t>
        <w:br/>
        <w:t xml:space="preserve">      receipt of any information concerning the events listed below notify the</w:t>
        <w:br/>
        <w:t xml:space="preserve">      Agent: (i) when the Registration Statement, as amended, has become</w:t>
        <w:br/>
        <w:t xml:space="preserve">      effective; (ii) when the Conversion Application, as amended, has been</w:t>
        <w:br/>
        <w:t xml:space="preserve">      approved by the OTS; (iii) of any comments from the Commission, the OTS or</w:t>
        <w:br/>
        <w:t xml:space="preserve">      any other governmental entity with respect to the Conversion or the</w:t>
        <w:br/>
        <w:t xml:space="preserve">      transactions contemplated by this Agreement; (iv) of the request by the</w:t>
        <w:br/>
        <w:t xml:space="preserve">      Commission, the OTS or any other governmental entity for any amendment or</w:t>
        <w:br/>
        <w:t xml:space="preserve">      supplement to the Registration Statement or the Conversion Application or</w:t>
        <w:br/>
        <w:t xml:space="preserve">      for additional information; (v) of the issuance by the Commission, the OTS</w:t>
        <w:br/>
        <w:t xml:space="preserve">      or any other governmental entity of any order or other action suspending</w:t>
        <w:br/>
        <w:t xml:space="preserve">      the Offering or the use of the Registration Statement or the Prospectus or</w:t>
        <w:br/>
        <w:t xml:space="preserve">      any other filing of the Company or the Bank under the Conversion</w:t>
        <w:br/>
        <w:t xml:space="preserve">      Regulations, or other applicable law, or the threat of any such action;</w:t>
        <w:br/>
        <w:t xml:space="preserve">      (vi) the issuance by the Commission, the OTS or any state authority of any</w:t>
        <w:br/>
        <w:t xml:space="preserve">      stop order suspending the </w:t>
        <w:br/>
        <w:br/>
        <w:br/>
        <w:t xml:space="preserve">                                       15</w:t>
        <w:br/>
        <w:br/>
        <w:br/>
        <w:t xml:space="preserve">      effectiveness of the Registration Statement or the approval of the</w:t>
        <w:br/>
        <w:t xml:space="preserve">      Conversion Application, or of the initiation or threat of initiation or</w:t>
        <w:br/>
        <w:t xml:space="preserve">      threat of any proceedings for any such purpose; or (vii) of the occurrence</w:t>
        <w:br/>
        <w:t xml:space="preserve">      of any event mentioned in paragraph (h) below. The Company, the MHC and</w:t>
        <w:br/>
        <w:t xml:space="preserve">      the Bank will make every reasonable effort (i) to prevent the issuance by</w:t>
        <w:br/>
        <w:t xml:space="preserve">      the Commission, the OTS or any state authority of any such order and, if</w:t>
        <w:br/>
        <w:t xml:space="preserve">      any such order shall at any time be issued, (ii) to obtain the lifting</w:t>
        <w:br/>
        <w:t xml:space="preserve">      thereof at the earliest possible time.</w:t>
        <w:br/>
        <w:br/>
        <w:t xml:space="preserve">            (d) The Company, the MHC and the Bank will deliver to the Agent and</w:t>
        <w:br/>
        <w:t xml:space="preserve">      to its counsel two conformed copies of the Registration Statement and the</w:t>
        <w:br/>
        <w:t xml:space="preserve">      Conversion Application, as originally filed and of each amendment or</w:t>
        <w:br/>
        <w:t xml:space="preserve">      supplement thereto, including all exhibits. Further, the Company, the MHC</w:t>
        <w:br/>
        <w:t xml:space="preserve">      and the Bank will deliver such additional copies of the foregoing</w:t>
        <w:br/>
        <w:t xml:space="preserve">      documents to counsel to the Agent as may be required for any NASD and blue</w:t>
        <w:br/>
        <w:t xml:space="preserve">      sky filings.</w:t>
        <w:br/>
        <w:br/>
        <w:t xml:space="preserve">            (e) The Company, the MHC and the Bank will furnish to the Agent,</w:t>
        <w:br/>
        <w:t xml:space="preserve">      from time to time during the period when the Prospectus (or any later</w:t>
        <w:br/>
        <w:t xml:space="preserve">      prospectus related to this offering) is required to be delivered under the</w:t>
        <w:br/>
        <w:t xml:space="preserve">      1933 Act or the Securities Exchange Act of 1934 (the "1934 Act"), such</w:t>
        <w:br/>
        <w:t xml:space="preserve">      number of copies of such Prospectus (as amended or supplemented) as the</w:t>
        <w:br/>
        <w:t xml:space="preserve">      Agent may reasonably request for the purposes contemplated by the 1933</w:t>
        <w:br/>
        <w:t xml:space="preserve">      Act, the 1933 Act Regulations, the 1934 Act or the rules and regulations</w:t>
        <w:br/>
        <w:t xml:space="preserve">      promulgated under the 1934 Act (the "1934 Act Regulations"). The Company</w:t>
        <w:br/>
        <w:t xml:space="preserve">      authorizes the Agent to use the Prospectus (as amended or supplemented, if</w:t>
        <w:br/>
        <w:t xml:space="preserve">      amended or supplemented) in any lawful manner contemplated by the Plan in</w:t>
        <w:br/>
        <w:t xml:space="preserve">      connection with the sale of the Shares by the Agent.</w:t>
        <w:br/>
        <w:br/>
        <w:t xml:space="preserve">            (f) The Company, the MHC and the Bank will comply with any and all</w:t>
        <w:br/>
        <w:t xml:space="preserve">      material terms, conditions, requirements and provisions with respect to</w:t>
        <w:br/>
        <w:t xml:space="preserve">      the Conversion and the transactions contemplated thereby imposed by the</w:t>
        <w:br/>
        <w:t xml:space="preserve">      Commission, the OTS, the Conversion Regulations or the OTS, and by the</w:t>
        <w:br/>
        <w:t xml:space="preserve">      1933 Act, the 1933 Act Regulations, the 1934 Act and the 1934 Act</w:t>
        <w:br/>
        <w:t xml:space="preserve">      Regulations to be complied with prior to or subsequent to the Closing Date</w:t>
        <w:br/>
        <w:t xml:space="preserve">      and when the Prospectus is required to be delivered, the Company, the MHC</w:t>
        <w:br/>
        <w:t xml:space="preserve">      and the Bank will comply, at their own expense, with all material</w:t>
        <w:br/>
        <w:t xml:space="preserve">      requirements imposed upon them by the Commission, the OTS, the Conversion</w:t>
        <w:br/>
        <w:t xml:space="preserve">      Regulations or the OTS, and by the 1933 Act, the 1933 Act Regulations, the</w:t>
        <w:br/>
        <w:t xml:space="preserve">      1934 Act and the 1934 Act Regulations, including, without limitation, Rule</w:t>
        <w:br/>
        <w:t xml:space="preserve">      10b-5 under the 1934 Act, in each case as from time to time in force, so</w:t>
        <w:br/>
        <w:t xml:space="preserve">      far as necessary to permit the continuance of sales or dealing in shares</w:t>
        <w:br/>
        <w:t xml:space="preserve">      of Common Stock during such period in accordance with the provisions</w:t>
        <w:br/>
        <w:t xml:space="preserve">      hereof and the Prospectus.</w:t>
        <w:br/>
        <w:br/>
        <w:br/>
        <w:t xml:space="preserve">                                       16</w:t>
        <w:br/>
        <w:br/>
        <w:br/>
        <w:t xml:space="preserve">            (g) If, at any time during the period when the Prospectus relating</w:t>
        <w:br/>
        <w:t xml:space="preserve">      to the Shares is required to be delivered, any event relating to or</w:t>
        <w:br/>
        <w:t xml:space="preserve">      affecting the Company, the MHC or the Bank shall occur, as a result of</w:t>
        <w:br/>
        <w:t xml:space="preserve">      which it is necessary or appropriate, in the opinion of counsel for the</w:t>
        <w:br/>
        <w:t xml:space="preserve">      Company, the MHC and the Bank or in the reasonable opinion of the Agent's</w:t>
        <w:br/>
        <w:t xml:space="preserve">      counsel, to amend or supplement the Registration Statement or Prospectus</w:t>
        <w:br/>
        <w:t xml:space="preserve">      in order to make the Registration Statement or Prospectus not misleading</w:t>
        <w:br/>
        <w:t xml:space="preserve">      in light of the circumstances existing at the time the Prospectus is</w:t>
        <w:br/>
        <w:t xml:space="preserve">      delivered to a purchaser, the Company and the Bank will at their expense,</w:t>
        <w:br/>
        <w:t xml:space="preserve">      prepare and file with the Commission and the OTS and furnish to the Agent</w:t>
        <w:br/>
        <w:t xml:space="preserve">      a reasonable number of copies of an amendment or amendments of, or a</w:t>
        <w:br/>
        <w:t xml:space="preserve">      supplement or supplements to, the Registration Statement or Prospectus (in</w:t>
        <w:br/>
        <w:t xml:space="preserve">      form and substance satisfactory to the Agent and its counsel after a</w:t>
        <w:br/>
        <w:t xml:space="preserve">      reasonable time for review) which will amend or supplement the</w:t>
        <w:br/>
        <w:t xml:space="preserve">      Registration Statement or Prospectus so that as amended or supplemented it</w:t>
        <w:br/>
        <w:t xml:space="preserve">      will not contain an untrue statement of a material fact or omit to state a</w:t>
        <w:br/>
        <w:t xml:space="preserve">      material fact necessary in order to make the statements therein, in light</w:t>
        <w:br/>
        <w:t xml:space="preserve">      of the circumstances existing at the time the Prospectus is delivered to a</w:t>
        <w:br/>
        <w:t xml:space="preserve">      purchaser, not misleading. For the purpose of this Agreement, the Company,</w:t>
        <w:br/>
        <w:t xml:space="preserve">      the MHC and the Bank each will timely furnish to the Agent such</w:t>
        <w:br/>
        <w:t xml:space="preserve">      information with respect to itself as the Agent may from time to time</w:t>
        <w:br/>
        <w:t xml:space="preserve">      reasonably request.</w:t>
        <w:br/>
        <w:br/>
        <w:t xml:space="preserve">            (h) The Company, the MHC and the Bank will take all necessary</w:t>
        <w:br/>
        <w:t xml:space="preserve">      actions, in cooperating with the Agent, and furnish to whomever the Agent</w:t>
        <w:br/>
        <w:t xml:space="preserve">      may direct, such information as may be required to qualify or register the</w:t>
        <w:br/>
        <w:t xml:space="preserve">      Shares for offering and sale by the Company or to exempt such Shares from</w:t>
        <w:br/>
        <w:t xml:space="preserve">      registration, or to exempt the Company as a broker-dealer and its</w:t>
        <w:br/>
        <w:t xml:space="preserve">      officers, directors and employees as broker-dealers or agents under the</w:t>
        <w:br/>
        <w:t xml:space="preserve">      applicable securities or blue sky laws of such jurisdictions in which the</w:t>
        <w:br/>
        <w:t xml:space="preserve">      Shares are required under the Conversion Regulations to be sold or as the</w:t>
        <w:br/>
        <w:t xml:space="preserve">      Agent and the Company, the MHC and the Bank may reasonably agree upon;</w:t>
        <w:br/>
        <w:t xml:space="preserve">      provided, however, that the Company shall not be obligated to file any</w:t>
        <w:br/>
        <w:t xml:space="preserve">      general consent to service of process or to qualify to do business in any</w:t>
        <w:br/>
        <w:t xml:space="preserve">      jurisdiction in which it is not so qualified. In each jurisdiction where</w:t>
        <w:br/>
        <w:t xml:space="preserve">      any of the Shares shall have been qualified or registered as above</w:t>
        <w:br/>
        <w:t xml:space="preserve">      provided, the Company will make and file such statements and reports in</w:t>
        <w:br/>
        <w:t xml:space="preserve">      each fiscal period as are or may be required by the laws of such</w:t>
        <w:br/>
        <w:t xml:space="preserve">      jurisdiction.</w:t>
        <w:br/>
        <w:br/>
        <w:t xml:space="preserve">            (i) The liquidation account for the benefit of Eligible Account</w:t>
        <w:br/>
        <w:t xml:space="preserve">      Holders and Supplemental Eligible Account Holders will be duly established</w:t>
        <w:br/>
        <w:t xml:space="preserve">      and maintained by the Bank in accordance with the requirements of the OTS,</w:t>
        <w:br/>
        <w:t xml:space="preserve">      and such Eligible Account Holders and Supplemental Eligible Account</w:t>
        <w:br/>
        <w:t xml:space="preserve">      Holders who continue to maintain their savings accounts in the Bank will</w:t>
        <w:br/>
        <w:t xml:space="preserve">      have an inchoate interest in their pro rata portion of the liquidation</w:t>
        <w:br/>
        <w:t xml:space="preserve">      account which shall have a priority superior to that of the holders of</w:t>
        <w:br/>
        <w:t xml:space="preserve">      shares of Common Stock in the event of a complete liquidation of the Bank.</w:t>
        <w:br/>
        <w:br/>
        <w:br/>
        <w:t xml:space="preserve">                                       17</w:t>
        <w:br/>
        <w:br/>
        <w:br/>
        <w:t xml:space="preserve">            (j) The Company, the MHC and the Bank will not sell or issue,</w:t>
        <w:br/>
        <w:t xml:space="preserve">      contract to sell or otherwise dispose of, for a period of 90 days after</w:t>
        <w:br/>
        <w:t xml:space="preserve">      the Closing Date, without the Agent's prior written consent, any shares of</w:t>
        <w:br/>
        <w:t xml:space="preserve">      Common Stock other than the Shares or other than in connection with any</w:t>
        <w:br/>
        <w:t xml:space="preserve">      plan or arrangement described in the Prospectus.</w:t>
        <w:br/>
        <w:br/>
        <w:t xml:space="preserve">            (k) The Company shall maintain the effectiveness of the registration</w:t>
        <w:br/>
        <w:t xml:space="preserve">      of its Common Stock under Section 12 (g) of the 1934 Act for not less than</w:t>
        <w:br/>
        <w:t xml:space="preserve">      three (3) years or such shorter period as may be required by the OTS.</w:t>
        <w:br/>
        <w:br/>
        <w:t xml:space="preserve">            (l) During the period during which the Company's Common Stock is</w:t>
        <w:br/>
        <w:t xml:space="preserve">      registered under the 1934 Act or for three years from the date hereof,</w:t>
        <w:br/>
        <w:t xml:space="preserve">      whichever period is greater, the Company will furnish to its stockholders</w:t>
        <w:br/>
        <w:t xml:space="preserve">      as soon as practicable after the end of each fiscal year an annual report</w:t>
        <w:br/>
        <w:t xml:space="preserve">      of the Company (including a consolidated balance sheet and statements of</w:t>
        <w:br/>
        <w:t xml:space="preserve">      consolidated income, stockholders' equity and cash flows of the Company</w:t>
        <w:br/>
        <w:t xml:space="preserve">      and its subsidiaries as at the end of and for such year, certified by</w:t>
        <w:br/>
        <w:t xml:space="preserve">      independent public accountants in accordance with Regulation S-X under the</w:t>
        <w:br/>
        <w:t xml:space="preserve">      1933 Act and the 1934 Act).</w:t>
        <w:br/>
        <w:br/>
        <w:t xml:space="preserve">            (m) During the period of three years from the date hereof, the</w:t>
        <w:br/>
        <w:t xml:space="preserve">      Company will furnish to the Agent: (i) as soon as practicable after such</w:t>
        <w:br/>
        <w:t xml:space="preserve">      information is publicly available, a copy of each report of the Company</w:t>
        <w:br/>
        <w:t xml:space="preserve">      furnished to or filed with the Commission under the 1934 Act or any</w:t>
        <w:br/>
        <w:t xml:space="preserve">      national securities exchange or system on which any class of securities of</w:t>
        <w:br/>
        <w:t xml:space="preserve">      the Company is listed or quoted (including, but not limited to, reports on</w:t>
        <w:br/>
        <w:t xml:space="preserve">      Forms 10-K, 10-Q and 8-K and all proxy statements and annual reports to</w:t>
        <w:br/>
        <w:t xml:space="preserve">      stockholders), (ii) a copy of each other non-confidential report of the</w:t>
        <w:br/>
        <w:t xml:space="preserve">      Company mailed to its stockholders or filed with the Commission, the OTS</w:t>
        <w:br/>
        <w:t xml:space="preserve">      or any other supervisory or regulatory authority or any national</w:t>
        <w:br/>
        <w:t xml:space="preserve">      securities exchange or system on which any class of securities of the</w:t>
        <w:br/>
        <w:t xml:space="preserve">      Company is listed or quoted, each press release and material news items</w:t>
        <w:br/>
        <w:t xml:space="preserve">      and additional documents and information with respect to the Company or</w:t>
        <w:br/>
        <w:t xml:space="preserve">      the Bank as the Agent may reasonably request; and (iii) from time to time,</w:t>
        <w:br/>
        <w:t xml:space="preserve">      such other nonconfidential information concerning the Company or the Bank</w:t>
        <w:br/>
        <w:t xml:space="preserve">      as the Agent may reasonably request.</w:t>
        <w:br/>
        <w:br/>
        <w:t xml:space="preserve">            (n) The Company and the Bank will use the net proceeds from the sale</w:t>
        <w:br/>
        <w:t xml:space="preserve">      of the Shares in the manner set forth in the Prospectus under the caption</w:t>
        <w:br/>
        <w:t xml:space="preserve">      "Use of Proceeds."</w:t>
        <w:br/>
        <w:br/>
        <w:t xml:space="preserve">            (o) Other than as permitted by the Conversion Regulations, the Home</w:t>
        <w:br/>
        <w:t xml:space="preserve">      Owners Loan Act of 1933 (the "HOLA"), the 1933 Act, the 1933 Act</w:t>
        <w:br/>
        <w:t xml:space="preserve">      Regulations, and the laws of any state in which the Shares are registered</w:t>
        <w:br/>
        <w:t xml:space="preserve">      or qualified for sale or exempt </w:t>
        <w:br/>
        <w:br/>
        <w:br/>
        <w:t xml:space="preserve">                                       18</w:t>
        <w:br/>
        <w:br/>
        <w:br/>
        <w:t xml:space="preserve">      from registration, neither the Company, the MHC nor the Bank will</w:t>
        <w:br/>
        <w:t xml:space="preserve">      distribute any prospectus, offering circular or other offering material in</w:t>
        <w:br/>
        <w:t xml:space="preserve">      connection with the offer and sale of the Shares.</w:t>
        <w:br/>
        <w:br/>
        <w:t xml:space="preserve">            (p) The Company will use its best efforts to (i) encourage and</w:t>
        <w:br/>
        <w:t xml:space="preserve">      assist two market makers to maintain a market for the Shares and (ii)</w:t>
        <w:br/>
        <w:t xml:space="preserve">      continue to list the Shares on the Nasdaq National Market.</w:t>
        <w:br/>
        <w:br/>
        <w:t xml:space="preserve">            (q) The Bank will maintain appropriate arrangements for depositing</w:t>
        <w:br/>
        <w:t xml:space="preserve">      all funds received from persons mailing subscriptions for or orders to</w:t>
        <w:br/>
        <w:t xml:space="preserve">      purchase Shares in the Offerings on an interest bearing basis at the rate</w:t>
        <w:br/>
        <w:t xml:space="preserve">      described in the Prospectus until the Closing Date and satisfaction of all</w:t>
        <w:br/>
        <w:t xml:space="preserve">      conditions precedent to the release of the Bank's obligation to refund</w:t>
        <w:br/>
        <w:t xml:space="preserve">      payments received from persons subscribing for or ordering Shares in the</w:t>
        <w:br/>
        <w:t xml:space="preserve">      Offerings in accordance with the Plan and as described in the Prospectus</w:t>
        <w:br/>
        <w:t xml:space="preserve">      or until refunds of such funds have been made to the persons entitled</w:t>
        <w:br/>
        <w:t xml:space="preserve">      thereto or withdrawal authorizations canceled in accordance with the Plan</w:t>
        <w:br/>
        <w:t xml:space="preserve">      and as described in the Prospectus. The Bank will maintain such records of</w:t>
        <w:br/>
        <w:t xml:space="preserve">      all funds received to permit the funds of each subscriber to be separately</w:t>
        <w:br/>
        <w:t xml:space="preserve">      insured by the FDIC (to the maximum extent allowable) and to enable the</w:t>
        <w:br/>
        <w:t xml:space="preserve">      Bank to make the appropriate refunds of such funds in the event that such</w:t>
        <w:br/>
        <w:t xml:space="preserve">      refunds are required to be made in accordance with the Plan and as</w:t>
        <w:br/>
        <w:t xml:space="preserve">      described in the Prospectus.</w:t>
        <w:br/>
        <w:br/>
        <w:t xml:space="preserve">            (r) The Company and the Bank will take such actions and furnish such</w:t>
        <w:br/>
        <w:t xml:space="preserve">      information as are reasonably requested by the Agent in order for the</w:t>
        <w:br/>
        <w:t xml:space="preserve">      Agent to ensure compliance with the NASD's "Interpretation Relating to</w:t>
        <w:br/>
        <w:t xml:space="preserve">      Free Riding and Withholding."</w:t>
        <w:br/>
        <w:br/>
        <w:t xml:space="preserve">            (s) Neither the Bank nor the MHC will amend the Plan of Conversion</w:t>
        <w:br/>
        <w:t xml:space="preserve">      without notifying the Agent prior thereto.</w:t>
        <w:br/>
        <w:br/>
        <w:t xml:space="preserve">            (t) The Company shall assist the Agent, if necessary, in connection</w:t>
        <w:br/>
        <w:t xml:space="preserve">      with the allocation of the Shares in the event of an oversubscription and</w:t>
        <w:br/>
        <w:t xml:space="preserve">      shall provide the Agent with any information necessary to assist the</w:t>
        <w:br/>
        <w:t xml:space="preserve">      Company in allocating the Shares in such event and such information shall</w:t>
        <w:br/>
        <w:t xml:space="preserve">      be accurate and reliable.</w:t>
        <w:br/>
        <w:br/>
        <w:t xml:space="preserve">            (u) Prior to the Closing Date, the Company, the MHC and the Bank</w:t>
        <w:br/>
        <w:t xml:space="preserve">      will inform the Agent of any event or circumstances of which it is aware</w:t>
        <w:br/>
        <w:t xml:space="preserve">      as a result of which the Registration Statement, the Conversion</w:t>
        <w:br/>
        <w:t xml:space="preserve">      Application and/or Prospectus, as then amended or supplemented, would</w:t>
        <w:br/>
        <w:t xml:space="preserve">      contain an untrue statement of a material fact or omit to state a material</w:t>
        <w:br/>
        <w:t xml:space="preserve">      fact necessary in order to make the statements therein not misleading.</w:t>
        <w:br/>
        <w:br/>
        <w:br/>
        <w:t xml:space="preserve">                                       19</w:t>
        <w:br/>
        <w:br/>
        <w:br/>
        <w:t xml:space="preserve">            Section 5.2 Covenants of the Agent. The Agent hereby covenants with</w:t>
        <w:br/>
        <w:t xml:space="preserve">      the Company, the MHC and the Bank as follows:</w:t>
        <w:br/>
        <w:br/>
        <w:t xml:space="preserve">            (a) During the period when the Prospectus is used, the Agent will</w:t>
        <w:br/>
        <w:t xml:space="preserve">      comply, in all material respects and at its own expense, with all</w:t>
        <w:br/>
        <w:t xml:space="preserve">      requirements imposed upon it by the OTS and, to the extent applicable, by</w:t>
        <w:br/>
        <w:t xml:space="preserve">      the 1933 Act and the 1934 Act and the rules and regulations promulgated</w:t>
        <w:br/>
        <w:t xml:space="preserve">      thereunder.</w:t>
        <w:br/>
        <w:br/>
        <w:t xml:space="preserve">            (b) The Agent shall return unused prospectuses, if any, to the</w:t>
        <w:br/>
        <w:t xml:space="preserve">      Company promptly upon the completion of the Conversion.</w:t>
        <w:br/>
        <w:br/>
        <w:t xml:space="preserve">            (c) The Agent will distribute the Prospectuses or offering materials</w:t>
        <w:br/>
        <w:t xml:space="preserve">      in connection with the sales of the common stock only in accordance with</w:t>
        <w:br/>
        <w:t xml:space="preserve">      OTS regulations, the 1933 Act and the rules and regulations promulgated</w:t>
        <w:br/>
        <w:t xml:space="preserve">      thereunder.</w:t>
        <w:br/>
        <w:br/>
        <w:t xml:space="preserve">            (d) The Agent shall assist the Bank in maintaining arrangements for</w:t>
        <w:br/>
        <w:t xml:space="preserve">      the deposit of funds and the making of refunds, as appropriate (as</w:t>
        <w:br/>
        <w:t xml:space="preserve">      described in Section 5.1(r)), and shall perform the allocation of shares</w:t>
        <w:br/>
        <w:t xml:space="preserve">      in the event of an oversubscription, in conformance with the Plan and</w:t>
        <w:br/>
        <w:t xml:space="preserve">      applicable regulations and based upon information furnished to the Agent</w:t>
        <w:br/>
        <w:t xml:space="preserve">      by the Bank (as described in Section 5.1(v)).</w:t>
        <w:br/>
        <w:br/>
        <w:t xml:space="preserve">      Section 6. Payment of Expenses. Whether or not the Conversion is completed</w:t>
        <w:br/>
        <w:t>or the sale of the Shares by the Company is consummated, the Company, the MHC</w:t>
        <w:br/>
        <w:t>and the Bank jointly and severally agree to pay or reimburse the Agent for: (a)</w:t>
        <w:br/>
        <w:t>all filing fees in connection with all filings with the NASD; (b) any stock</w:t>
        <w:br/>
        <w:t>issue or transfer taxes which may be payable with respect to the sale of the</w:t>
        <w:br/>
        <w:t>Shares; (c) all reasonable expenses of the Conversion including but not limited</w:t>
        <w:br/>
        <w:t>to the Company, the MHC and the Bank's attorneys' fees, transfer agent,</w:t>
        <w:br/>
        <w:t>registrar and other agent charges, fees relating to auditing and accounting or</w:t>
        <w:br/>
        <w:t>other advisors and costs of printing all documents necessary in connection with</w:t>
        <w:br/>
        <w:t>the Conversion; and (d) all reasonable out-of-pocket expenses incurred by the</w:t>
        <w:br/>
        <w:t>Agent not to exceed $29,500 (including legal fees and expenses). Such</w:t>
        <w:br/>
        <w:t>out-of-pocket expenses include, but are not limited to, travel, communications</w:t>
        <w:br/>
        <w:t>and postage. However, such out-of-pocket expenses do not include expenses</w:t>
        <w:br/>
        <w:t>incurred with respect to the matters set forth in (a) or (b) above. In the event</w:t>
        <w:br/>
        <w:t>the Company is unable to sell a minimum of 2,125,000 Shares or the Conversion is</w:t>
        <w:br/>
        <w:t>terminated or otherwise abandoned, the Company, the MHC and the Bank shall</w:t>
        <w:br/>
        <w:t>reimburse the Agent in accordance with Section 2 hereof.</w:t>
        <w:br/>
        <w:br/>
        <w:t xml:space="preserve">      Section 7. Conditions to the Agent's Obligations. The Agent's obligations</w:t>
        <w:br/>
        <w:t>hereunder, as to the Shares to be delivered at the Closing Date, are subject, to</w:t>
        <w:br/>
        <w:t>the extent not waived by the Agent, to the condition that all representations</w:t>
        <w:br/>
        <w:t xml:space="preserve">and warranties of the Company, </w:t>
        <w:br/>
        <w:br/>
        <w:br/>
        <w:t xml:space="preserve">                                       20</w:t>
        <w:br/>
        <w:br/>
        <w:br/>
        <w:t>the MHC and the Bank herein are, at and as of the commencement of the Offerings</w:t>
        <w:br/>
        <w:t>and at and as of the Closing Date, true and correct in all material respects,</w:t>
        <w:br/>
        <w:t>the condition that the Company, the MHC and the Bank shall have performed all of</w:t>
        <w:br/>
        <w:t>their obligations hereunder to be performed on or before such dates, and to the</w:t>
        <w:br/>
        <w:t>following further conditions:</w:t>
        <w:br/>
        <w:br/>
        <w:t xml:space="preserve">            (a) At the Closing Date, the Company, the MHC and the Bank shall</w:t>
        <w:br/>
        <w:t xml:space="preserve">      have conducted the Conversion in all material respects in accordance with</w:t>
        <w:br/>
        <w:t xml:space="preserve">      the Plan, the Conversion Regulations, and all other applicable laws,</w:t>
        <w:br/>
        <w:t xml:space="preserve">      regulations, decisions and orders, including all terms, conditions,</w:t>
        <w:br/>
        <w:t xml:space="preserve">      requirements and provisions precedent to the Conversion imposed upon them</w:t>
        <w:br/>
        <w:t xml:space="preserve">      by the OTS.</w:t>
        <w:br/>
        <w:br/>
        <w:t xml:space="preserve">            (b) The Registration Statement shall have been declared effective by</w:t>
        <w:br/>
        <w:t xml:space="preserve">      the Commission, the Conversion Application approved by the OTS, not later</w:t>
        <w:br/>
        <w:t xml:space="preserve">      than 5:30 p.m. on the date of this Agreement, or with the Agent's consent</w:t>
        <w:br/>
        <w:t xml:space="preserve">      at a later time and date; and at the Closing Date, no stop order</w:t>
        <w:br/>
        <w:t xml:space="preserve">      suspending the effectiveness of the Registration Statement shall have been</w:t>
        <w:br/>
        <w:t xml:space="preserve">      issued under the 1933 Act or proceedings therefore initiated or threatened</w:t>
        <w:br/>
        <w:t xml:space="preserve">      by the Commission, or any state authority and no order or other action</w:t>
        <w:br/>
        <w:t xml:space="preserve">      suspending the authorization of the Prospectus or the consummation of the</w:t>
        <w:br/>
        <w:t xml:space="preserve">      Conversion shall have been issued or proceedings therefore initiated or,</w:t>
        <w:br/>
        <w:t xml:space="preserve">      to the Company's, the MHC's or the Bank's knowledge, threatened by the</w:t>
        <w:br/>
        <w:t xml:space="preserve">      Commission, the OTS or any state authority.</w:t>
        <w:br/>
        <w:br/>
        <w:t xml:space="preserve">            (c) At the Closing Date, the Agent shall have received:</w:t>
        <w:br/>
        <w:br/>
        <w:t xml:space="preserve">                  (1) The favorable opinion, dated as of the Closing Date and</w:t>
        <w:br/>
        <w:t xml:space="preserve">            addressed to the Agent and for its benefit, of Xxxx Xxxxxx, special</w:t>
        <w:br/>
        <w:t xml:space="preserve">            counsel for the Company, the MHC and the Bank, in form and substance</w:t>
        <w:br/>
        <w:t xml:space="preserve">            to the effect that:</w:t>
        <w:br/>
        <w:br/>
        <w:t xml:space="preserve">                        (i) The Company has been duly incorporated and is</w:t>
        <w:br/>
        <w:t xml:space="preserve">            validly existing as a corporation under the laws of the State of</w:t>
        <w:br/>
        <w:t xml:space="preserve">            Delaware and has corporate power and authority to own, lease and</w:t>
        <w:br/>
        <w:t xml:space="preserve">            operate its properties and to conduct its business as described in</w:t>
        <w:br/>
        <w:t xml:space="preserve">            the Registration Statement and the Prospectus. All of the</w:t>
        <w:br/>
        <w:t xml:space="preserve">            outstanding capital stock of the Company is duly authorized and</w:t>
        <w:br/>
        <w:t xml:space="preserve">            validly issued, fully paid and non-assessable.</w:t>
        <w:br/>
        <w:br/>
        <w:t xml:space="preserve">                        (ii) The Bank has been duly organized and is a validly</w:t>
        <w:br/>
        <w:t xml:space="preserve">            existing federal savings association in capital stock form of</w:t>
        <w:br/>
        <w:t xml:space="preserve">            organization, duly authorized to conduct its business and own its</w:t>
        <w:br/>
        <w:t xml:space="preserve">            property as described in the Registration Statement and Prospectus.</w:t>
        <w:br/>
        <w:t xml:space="preserve">            All of the outstanding capital stock of the Bank is duly authorized</w:t>
        <w:br/>
        <w:t xml:space="preserve">            and validly issued, fully paid and non-assessable </w:t>
        <w:br/>
        <w:br/>
        <w:br/>
        <w:t xml:space="preserve">                                       21</w:t>
        <w:br/>
        <w:br/>
        <w:br/>
        <w:t xml:space="preserve">            and owned by the Company, free and clear of any liens, encumbrances,</w:t>
        <w:br/>
        <w:t xml:space="preserve">            claims or other restrictions.</w:t>
        <w:br/>
        <w:br/>
        <w:t xml:space="preserve">                        (iii) The MHC has been duly organized and is a validly</w:t>
        <w:br/>
        <w:t xml:space="preserve">            existing federal mutual holding company duly authorized to conduct</w:t>
        <w:br/>
        <w:t xml:space="preserve">            its business and own its property as described in the Registration</w:t>
        <w:br/>
        <w:t xml:space="preserve">            Statement and Prospectus.</w:t>
        <w:br/>
        <w:br/>
        <w:t xml:space="preserve">                        (iv) The Bank is a member of the FHLB-Dallas. The</w:t>
        <w:br/>
        <w:t xml:space="preserve">            deposit accounts of the Bank are insured by the FDIC up to the</w:t>
        <w:br/>
        <w:t xml:space="preserve">            maximum amount allowed under law and no proceedings for the</w:t>
        <w:br/>
        <w:t xml:space="preserve">            termination or revocation of such insurance are pending or, to such</w:t>
        <w:br/>
        <w:t xml:space="preserve">            counsel's Actual Knowledge, threatened; the description of the</w:t>
        <w:br/>
        <w:t xml:space="preserve">            liquidation account as set forth in the Prospectus under the caption</w:t>
        <w:br/>
        <w:t xml:space="preserve">            "The Conversion and Reorganization-Liquidation Rights" to the extent</w:t>
        <w:br/>
        <w:t xml:space="preserve">            that such information constitutes matters of law and legal</w:t>
        <w:br/>
        <w:t xml:space="preserve">            conclusions has been reviewed by such counsel and is accurate in all</w:t>
        <w:br/>
        <w:t xml:space="preserve">            material respects.</w:t>
        <w:br/>
        <w:br/>
        <w:t xml:space="preserve">                        (v) Upon consummation of the Conversion, the authorized,</w:t>
        <w:br/>
        <w:t xml:space="preserve">            issued and outstanding capital stock of the Company will be within</w:t>
        <w:br/>
        <w:t xml:space="preserve">            the range set forth in the Prospectus under the caption</w:t>
        <w:br/>
        <w:t xml:space="preserve">            "Capitalization," and except for shares issued as described in the</w:t>
        <w:br/>
        <w:t xml:space="preserve">            Prospectus or pursuant to employee stock benefit plans described in</w:t>
        <w:br/>
        <w:t xml:space="preserve">            the Prospectus in the section titled "Management of the Bank --</w:t>
        <w:br/>
        <w:t xml:space="preserve">            Executive Compensation," no shares of Common Stock have been issued</w:t>
        <w:br/>
        <w:t xml:space="preserve">            prior to the Closing Date; at the time of the Conversion, the Shares</w:t>
        <w:br/>
        <w:t xml:space="preserve">            subscribed for pursuant to the Offerings will have been duly and</w:t>
        <w:br/>
        <w:t xml:space="preserve">            validly authorized for issuance, and when issued and delivered by</w:t>
        <w:br/>
        <w:t xml:space="preserve">            the Company pursuant to the Plan against payment of the</w:t>
        <w:br/>
        <w:t xml:space="preserve">            consideration calculated as set forth in the Plan and the</w:t>
        <w:br/>
        <w:t xml:space="preserve">            Prospectus, will be duly and validly issued and fully paid and</w:t>
        <w:br/>
        <w:t xml:space="preserve">            non-assessable; the issuance of the Shares is not subject to</w:t>
        <w:br/>
        <w:t xml:space="preserve">            preemptive rights and the terms and provisions of the Shares conform</w:t>
        <w:br/>
        <w:t xml:space="preserve">            in all material respects to the description thereof contained in the</w:t>
        <w:br/>
        <w:t xml:space="preserve">            Prospectus. To such counsel's Actual Knowledge, upon the issuance of</w:t>
        <w:br/>
        <w:t xml:space="preserve">            the Shares, good title to the Shares will be transferred from the</w:t>
        <w:br/>
        <w:t xml:space="preserve">            Company to the purchasers thereof against payment therefor, subject</w:t>
        <w:br/>
        <w:t xml:space="preserve">            to such claims as may be asserted against the purchasers thereof by</w:t>
        <w:br/>
        <w:t xml:space="preserve">            third-party claimants.</w:t>
        <w:br/>
        <w:br/>
        <w:t xml:space="preserve">                        (vi) The execution and delivery of this Agreement and</w:t>
        <w:br/>
        <w:t xml:space="preserve">            the consummation of the transactions contemplated hereby have been</w:t>
        <w:br/>
        <w:t xml:space="preserve">            duly and validly authorized by all necessary action on the part of</w:t>
        <w:br/>
        <w:t xml:space="preserve">            the Company, the MHC, and the Bank; and this Agreement is a valid</w:t>
        <w:br/>
        <w:t xml:space="preserve">            and binding obligation of the Company, the MHC and the Bank,</w:t>
        <w:br/>
        <w:t xml:space="preserve">            enforceable in accordance with its terms, except as the</w:t>
        <w:br/>
        <w:t xml:space="preserve">            enforceability thereof may be limited by (i) bankruptcy, </w:t>
        <w:br/>
        <w:br/>
        <w:br/>
        <w:t xml:space="preserve">                                       22</w:t>
        <w:br/>
        <w:br/>
        <w:br/>
        <w:t xml:space="preserve">            insolvency, moratorium, reorganization, conservatorship,</w:t>
        <w:br/>
        <w:t xml:space="preserve">            receivership or other similar laws now or hereafter in effect</w:t>
        <w:br/>
        <w:t xml:space="preserve">            relating to or affecting the enforcement of creditors' rights</w:t>
        <w:br/>
        <w:t xml:space="preserve">            generally or the rights of creditors of savings institutions and</w:t>
        <w:br/>
        <w:t xml:space="preserve">            their holding companies, (ii) general equitable principles, (iii)</w:t>
        <w:br/>
        <w:t xml:space="preserve">            laws relating to the safety and soundness of insured depository</w:t>
        <w:br/>
        <w:t xml:space="preserve">            institutions, and (iv) applicable law or public policy with respect</w:t>
        <w:br/>
        <w:t xml:space="preserve">            to the indemnification and/or contribution provisions contained</w:t>
        <w:br/>
        <w:t xml:space="preserve">            herein, including, without limitation, the provisions of Section 23A</w:t>
        <w:br/>
        <w:t xml:space="preserve">            and 23B of the Federal Reserve Act, and except that no opinion need</w:t>
        <w:br/>
        <w:t xml:space="preserve">            to be expressed as to the effect or availability of equitable</w:t>
        <w:br/>
        <w:t xml:space="preserve">            remedies or injunctive relief (regardless of whether such</w:t>
        <w:br/>
        <w:t xml:space="preserve">            enforceability is considered in a proceeding in equity or at law).</w:t>
        <w:br/>
        <w:br/>
        <w:t xml:space="preserve">                        (vii) The Conversion Application has been approved by</w:t>
        <w:br/>
        <w:t xml:space="preserve">            the OTS and the Prospectus has been authorized for use by the OTS</w:t>
        <w:br/>
        <w:t xml:space="preserve">            and no action has been taken, and to such counsel's Actual</w:t>
        <w:br/>
        <w:t xml:space="preserve">            Knowledge, none is pending or threatened, to revoke any such</w:t>
        <w:br/>
        <w:t xml:space="preserve">            authorization or approval.</w:t>
        <w:br/>
        <w:br/>
        <w:t xml:space="preserve">                        (viii) The Plan has been duly adopted by the required</w:t>
        <w:br/>
        <w:t xml:space="preserve">            vote of the directors of the Company, the MHC and the Bank and,</w:t>
        <w:br/>
        <w:t xml:space="preserve">            based upon the certificate of the inspector of election, by the</w:t>
        <w:br/>
        <w:t xml:space="preserve">            members of the MHC, the stockholders of the Company and the</w:t>
        <w:br/>
        <w:t xml:space="preserve">            stockholders of the Bank.</w:t>
        <w:br/>
        <w:br/>
        <w:t xml:space="preserve">                        (ix) Subject to the satisfaction of the conditions to</w:t>
        <w:br/>
        <w:t xml:space="preserve">            the OTS' approval of the Conversion, no further approval,</w:t>
        <w:br/>
        <w:t xml:space="preserve">            registration, authorization, consent or other order of or notice to</w:t>
        <w:br/>
        <w:t xml:space="preserve">            any federal or Delaware regulatory agency is required in connection</w:t>
        <w:br/>
        <w:t xml:space="preserve">            with the execution and delivery of this Agreement, the issuance of</w:t>
        <w:br/>
        <w:t xml:space="preserve">            the Shares and the consummation of the Conversion, except as may be</w:t>
        <w:br/>
        <w:t xml:space="preserve">            required under the securities or blue sky laws of various</w:t>
        <w:br/>
        <w:t xml:space="preserve">            jurisdictions (as to which no opinion need be rendered) and except</w:t>
        <w:br/>
        <w:t xml:space="preserve">            as may be required under the rules and regulations of the NASD</w:t>
        <w:br/>
        <w:t xml:space="preserve">            and/or the Nasdaq National Market (as to which no opinion need be</w:t>
        <w:br/>
        <w:t xml:space="preserve">            rendered).</w:t>
        <w:br/>
        <w:br/>
        <w:t xml:space="preserve">                        (x) The Registration Statement is effective under the</w:t>
        <w:br/>
        <w:t xml:space="preserve">            1933 Act and no stop order suspending the effectiveness has been</w:t>
        <w:br/>
        <w:t xml:space="preserve">            issued under the 1933 Act or proceedings therefor initiated or, to</w:t>
        <w:br/>
        <w:t xml:space="preserve">            such counsel's Actual Knowledge, threatened by the Commission.</w:t>
        <w:br/>
        <w:br/>
        <w:t xml:space="preserve">                        (xi) At the time the Conversion Application, including</w:t>
        <w:br/>
        <w:t xml:space="preserve">            the Prospectus contained therein, was approved by the OTS, the</w:t>
        <w:br/>
        <w:t xml:space="preserve">            Conversion Application, including the Prospectus contained therein,</w:t>
        <w:br/>
        <w:t xml:space="preserve">            complied as to form in all material respects with the requirements</w:t>
        <w:br/>
        <w:t xml:space="preserve">            of the Conversion Regulations, the HOLA and all applicable rules and</w:t>
        <w:br/>
        <w:t xml:space="preserve">            regulations promulgated thereunder (other </w:t>
        <w:br/>
        <w:br/>
        <w:br/>
        <w:t xml:space="preserve">                                       23</w:t>
        <w:br/>
        <w:br/>
        <w:br/>
        <w:t xml:space="preserve">            than the financial statements, the notes thereto, and other tabular,</w:t>
        <w:br/>
        <w:t xml:space="preserve">            financial, statistical and appraisal data included therein, as to</w:t>
        <w:br/>
        <w:t xml:space="preserve">            which no opinion need be rendered).</w:t>
        <w:br/>
        <w:br/>
        <w:t xml:space="preserve">                        (xii) At the time that the Registration Statement became</w:t>
        <w:br/>
        <w:t xml:space="preserve">            effective, (i) the Registration Statement (as amended or</w:t>
        <w:br/>
        <w:t xml:space="preserve">            supplemented, if so amended or supplemented) (other than the</w:t>
        <w:br/>
        <w:t xml:space="preserve">            financial statements, the notes thereto and other tabular,</w:t>
        <w:br/>
        <w:t xml:space="preserve">            financial, statistical and appraisal data included therein, as to</w:t>
        <w:br/>
        <w:t xml:space="preserve">            which no opinion need be rendered) complied as to form in all</w:t>
        <w:br/>
        <w:t xml:space="preserve">            material respects with the requirements of the 1933 Act and the 1933</w:t>
        <w:br/>
        <w:t xml:space="preserve">            Act Regulations, and (ii) the Prospectus (other than the financial</w:t>
        <w:br/>
        <w:t xml:space="preserve">            statements, the notes thereto and other tabular, financial,</w:t>
        <w:br/>
        <w:t xml:space="preserve">            statistical and appraisal data included therein, as to which no</w:t>
        <w:br/>
        <w:t xml:space="preserve">            opinion need be rendered) complied as to form in all material</w:t>
        <w:br/>
        <w:t xml:space="preserve">            respects with the requirements of the 1933 Act, the 1933 Act</w:t>
        <w:br/>
        <w:t xml:space="preserve">            Regulations, the Conversion Regulations and federal law.</w:t>
        <w:br/>
        <w:br/>
        <w:t xml:space="preserve">                        (xiii) The terms and provisions of the Shares of the</w:t>
        <w:br/>
        <w:t xml:space="preserve">            Company conform, in all material respects, to the description</w:t>
        <w:br/>
        <w:t xml:space="preserve">            thereof contained in the Registration Statement and Prospectus, and</w:t>
        <w:br/>
        <w:t xml:space="preserve">            the form of certificate used to evidence the Shares is in due and</w:t>
        <w:br/>
        <w:t xml:space="preserve">            proper form.</w:t>
        <w:br/>
        <w:br/>
        <w:t xml:space="preserve">                        (xiv) There are no legal or governmental proceedings</w:t>
        <w:br/>
        <w:t xml:space="preserve">            pending or to such counsel's Actual Knowledge, threatened which are</w:t>
        <w:br/>
        <w:t xml:space="preserve">            required to be disclosed in the Registration Statement and</w:t>
        <w:br/>
        <w:t xml:space="preserve">            Prospectus, other than those disclosed therein, and to such</w:t>
        <w:br/>
        <w:t xml:space="preserve">            counsel's Actual Knowledge, all pending legal and governmental</w:t>
        <w:br/>
        <w:t xml:space="preserve">            proceedings to which the Company, the MHC or the Bank is a party or</w:t>
        <w:br/>
        <w:t xml:space="preserve">            of which any of their property is the subject, which are not</w:t>
        <w:br/>
        <w:t xml:space="preserve">            described in the Registration Statement and the Prospectus,</w:t>
        <w:br/>
        <w:t xml:space="preserve">            including ordinary routine litigation incidental to the Company's,</w:t>
        <w:br/>
        <w:t xml:space="preserve">            the MHC's or the Bank's business, are, considered in the aggregate,</w:t>
        <w:br/>
        <w:t xml:space="preserve">            not material.</w:t>
        <w:br/>
        <w:br/>
        <w:t xml:space="preserve">                        (xv) To such counsel's Actual Knowledge, there are no</w:t>
        <w:br/>
        <w:t xml:space="preserve">            material contracts, indentures, mortgages, loan agreements, notes,</w:t>
        <w:br/>
        <w:t xml:space="preserve">            leases or other instruments required to be described or referred to</w:t>
        <w:br/>
        <w:t xml:space="preserve">            in the Conversion Application, the Registration Statement or the</w:t>
        <w:br/>
        <w:t xml:space="preserve">            Prospectus or required to be filed as exhibits thereto other than</w:t>
        <w:br/>
        <w:t xml:space="preserve">            those described or referred to therein or filed as exhibits thereto</w:t>
        <w:br/>
        <w:t xml:space="preserve">            in the Conversion Application, the Registration Statement or the</w:t>
        <w:br/>
        <w:t xml:space="preserve">            Prospectus. The description in the Conversion Application, the</w:t>
        <w:br/>
        <w:t xml:space="preserve">            Registration Statement and the Prospectus of such documents and</w:t>
        <w:br/>
        <w:t xml:space="preserve">            exhibits is accurate in all material respects and fairly presents</w:t>
        <w:br/>
        <w:t xml:space="preserve">            the information required to be shown.</w:t>
        <w:br/>
        <w:br/>
        <w:br/>
        <w:t xml:space="preserve">                                       24</w:t>
        <w:br/>
        <w:br/>
        <w:br/>
        <w:t xml:space="preserve">                        (xvi) To such counsel's Actual Knowledge, the Company,</w:t>
        <w:br/>
        <w:t xml:space="preserve">            the MHC and the Bank have conducted the Conversion, in all material</w:t>
        <w:br/>
        <w:t xml:space="preserve">            respects, in accordance with all applicable requirements of the Plan</w:t>
        <w:br/>
        <w:t xml:space="preserve">            and the HOLA and regulations thereunder, and the Plan complies in</w:t>
        <w:br/>
        <w:t xml:space="preserve">            all material respects with all applicable Delaware and federal laws,</w:t>
        <w:br/>
        <w:t xml:space="preserve">            rules, regulations, decisions and orders including, but not limited</w:t>
        <w:br/>
        <w:t xml:space="preserve">            to, the Conversion Regulations (except where a written waiver has</w:t>
        <w:br/>
        <w:t xml:space="preserve">            been received); no order has been issued by the OTS, the Commission</w:t>
        <w:br/>
        <w:t xml:space="preserve">            or any state authority to suspend the Offerings or the use of the</w:t>
        <w:br/>
        <w:t xml:space="preserve">            Prospectus, and no action for such purposes has been instituted or,</w:t>
        <w:br/>
        <w:t xml:space="preserve">            to such counsel's Actual Knowledge, threatened by the OTS or the</w:t>
        <w:br/>
        <w:t xml:space="preserve">            Commission or any state authority and, to such counsel's Actual</w:t>
        <w:br/>
        <w:t xml:space="preserve">            Knowledge, no person has sought to obtain regulatory or judicial</w:t>
        <w:br/>
        <w:t xml:space="preserve">            review of the final action of the OTS approving the Plan, the</w:t>
        <w:br/>
        <w:t xml:space="preserve">            Conversion Application or the Prospectus.</w:t>
        <w:br/>
        <w:br/>
        <w:t xml:space="preserve">                        (xvii) To such counsel's Actual Knowledge, the Company,</w:t>
        <w:br/>
        <w:t xml:space="preserve">            the MHC and the Bank have obtained all material federal and Delaware</w:t>
        <w:br/>
        <w:t xml:space="preserve">            licenses, permits and other governmental authorizations currently</w:t>
        <w:br/>
        <w:t xml:space="preserve">            required for the conduct of their businesses and all such licenses,</w:t>
        <w:br/>
        <w:t xml:space="preserve">            permits and other governmental authorizations are in full force and</w:t>
        <w:br/>
        <w:t xml:space="preserve">            effect, and the Company, the MHC and the Bank are in all material</w:t>
        <w:br/>
        <w:t xml:space="preserve">            respects complying therewith, except where the failure to have such</w:t>
        <w:br/>
        <w:t xml:space="preserve">            licenses, permits and other governmental authorizations or the</w:t>
        <w:br/>
        <w:t xml:space="preserve">            failure to be in compliance therewith would not have a material</w:t>
        <w:br/>
        <w:t xml:space="preserve">            adverse affect on the business or operations of the Bank, the MHC</w:t>
        <w:br/>
        <w:t xml:space="preserve">            and the Company, taken as a whole.</w:t>
        <w:br/>
        <w:br/>
        <w:t xml:space="preserve">                        (xviii) To such counsel's Actual Knowledge, neither the</w:t>
        <w:br/>
        <w:t xml:space="preserve">            Company, the MHC nor the Bank is in violation of its articles of</w:t>
        <w:br/>
        <w:t xml:space="preserve">            incorporation, bylaws, or charter, as applicable, or, to such</w:t>
        <w:br/>
        <w:t xml:space="preserve">            counsel's Actual Knowledge, in default or violation of any</w:t>
        <w:br/>
        <w:t xml:space="preserve">            obligation, agreement, covenant or condition contained in any</w:t>
        <w:br/>
        <w:t xml:space="preserve">            contract, indenture, mortgage, loan agreement, note, lease or other</w:t>
        <w:br/>
        <w:t xml:space="preserve">            instrument to which it is a party or by which it or its property may</w:t>
        <w:br/>
        <w:t xml:space="preserve">            be bound except for such defaults or violations which would not have</w:t>
        <w:br/>
        <w:t xml:space="preserve">            a material adverse impact on the financial condition or results of</w:t>
        <w:br/>
        <w:t xml:space="preserve">            operations of the Company, the MHC nor the Bank on a consolidated</w:t>
        <w:br/>
        <w:t xml:space="preserve">            basis; to such counsel's Actual Knowledge, the execution and</w:t>
        <w:br/>
        <w:t xml:space="preserve">            delivery of this Agreement, the occurrence of the obligations herein</w:t>
        <w:br/>
        <w:t xml:space="preserve">            set forth and the consummation of the transactions contemplated</w:t>
        <w:br/>
        <w:t xml:space="preserve">            herein will not conflict with or constitute a breach of, or default</w:t>
        <w:br/>
        <w:t xml:space="preserve">            under, or result in the creation or imposition of any lien, charge</w:t>
        <w:br/>
        <w:t xml:space="preserve">            or encumbrance upon any property or assets of the Company, the MHC</w:t>
        <w:br/>
        <w:t xml:space="preserve">            or the Bank pursuant to any material contract, indenture, mortgage,</w:t>
        <w:br/>
        <w:t xml:space="preserve">            loan agreement, note, lease or other instrument to which the</w:t>
        <w:br/>
        <w:t xml:space="preserve">            Company, the MHC or the Bank is</w:t>
        <w:br/>
        <w:br/>
        <w:br/>
        <w:t xml:space="preserve">                                       25</w:t>
        <w:br/>
        <w:br/>
        <w:br/>
        <w:t xml:space="preserve">            a party or by which any of them may be bound, or to which any of the</w:t>
        <w:br/>
        <w:t xml:space="preserve">            property or assets of the Company, the MHC or the Bank is subject</w:t>
        <w:br/>
        <w:t xml:space="preserve">            (other than the establishment of a liquidation account), and such</w:t>
        <w:br/>
        <w:t xml:space="preserve">            action will not result in any violation of the provisions of the</w:t>
        <w:br/>
        <w:t xml:space="preserve">            articles of incorporation, bylaws or charter, as applicable, of the</w:t>
        <w:br/>
        <w:t xml:space="preserve">            Company, the MHC or the Bank, or any applicable federal or Delaware</w:t>
        <w:br/>
        <w:t xml:space="preserve">            law, act, regulation (except that no opinion need be rendered with</w:t>
        <w:br/>
        <w:t xml:space="preserve">            respect to the securities or blue sky laws of various jurisdictions</w:t>
        <w:br/>
        <w:t xml:space="preserve">            or the rules and regulations of the NASD and/or the Nasdaq National</w:t>
        <w:br/>
        <w:t xml:space="preserve">            Market) or order or court order, writ, injunction or decree.</w:t>
        <w:br/>
        <w:br/>
        <w:t xml:space="preserve">                        (xix) The Company's articles of incorporation and bylaws</w:t>
        <w:br/>
        <w:t xml:space="preserve">            comply in all material respects with the General Corporation Law</w:t>
        <w:br/>
        <w:t xml:space="preserve">            ("GCL") of the State of Delaware. The Bank's and the MHC's charter</w:t>
        <w:br/>
        <w:t xml:space="preserve">            and bylaws comply in all material respects with the HOLA and the</w:t>
        <w:br/>
        <w:t xml:space="preserve">            rules and regulations of the OTS.</w:t>
        <w:br/>
        <w:br/>
        <w:t xml:space="preserve">                        (xx) To such counsel's Actual Knowledge, neither the</w:t>
        <w:br/>
        <w:t xml:space="preserve">            Company, the MHC nor the Bank is in violation of any directive from</w:t>
        <w:br/>
        <w:t xml:space="preserve">            the OTS or the FDIC to make any material change in the method of</w:t>
        <w:br/>
        <w:t xml:space="preserve">            conducting its respective business.</w:t>
        <w:br/>
        <w:br/>
        <w:t xml:space="preserve">                        (xxi) The information in the Prospectus under the</w:t>
        <w:br/>
        <w:t xml:space="preserve">            captions "Regulation," "The Conversion," "Restrictions on</w:t>
        <w:br/>
        <w:t xml:space="preserve">            Acquisition of the Company" and "Description of Capital Stock of</w:t>
        <w:br/>
        <w:t xml:space="preserve">            Pocahontas Bancorp," to the extent that such information constitutes</w:t>
        <w:br/>
        <w:t xml:space="preserve">            matters of law, summaries of legal matters, documents or</w:t>
        <w:br/>
        <w:t xml:space="preserve">            proceedings, or legal conclusions, has been reviewed by such counsel</w:t>
        <w:br/>
        <w:t xml:space="preserve">            and is correct in all material respects. The description of the</w:t>
        <w:br/>
        <w:t xml:space="preserve">            Conversion process under the caption "The Conversion" in the</w:t>
        <w:br/>
        <w:t xml:space="preserve">            Prospectus has been reviewed by such counsel and is in all material</w:t>
        <w:br/>
        <w:t xml:space="preserve">            respects correct. The discussion of statutes or regulations</w:t>
        <w:br/>
        <w:t xml:space="preserve">            described or referred to in the Prospectus are accurate summaries</w:t>
        <w:br/>
        <w:t xml:space="preserve">            and fairly present the information required to be shown. The</w:t>
        <w:br/>
        <w:t xml:space="preserve">            information under the caption "The Conversion-Tax Aspects" has been</w:t>
        <w:br/>
        <w:t xml:space="preserve">            reviewed by such counsel and constitutes a correct summary of the</w:t>
        <w:br/>
        <w:t xml:space="preserve">            opinions rendered by Xxxx Xxxxxx and Deloitte to the Company, the</w:t>
        <w:br/>
        <w:t xml:space="preserve">            MHC and the Bank with respect to such matters.</w:t>
        <w:br/>
        <w:br/>
        <w:t xml:space="preserve">                  In giving such opinion, such counsel may rely as to all</w:t>
        <w:br/>
        <w:t xml:space="preserve">            matters of fact on certificates of officers or directors of the</w:t>
        <w:br/>
        <w:t xml:space="preserve">            Company, the MHC and the Bank and certificates of public officials.</w:t>
        <w:br/>
        <w:t xml:space="preserve">            Such counsel's opinion shall be limited to matters governed by</w:t>
        <w:br/>
        <w:t xml:space="preserve">            federal laws and by the State of Delaware General Corporation Law.</w:t>
        <w:br/>
        <w:t xml:space="preserve">            With respect to matters involving the application of </w:t>
        <w:br/>
        <w:br/>
        <w:br/>
        <w:t xml:space="preserve">                                       26</w:t>
        <w:br/>
        <w:br/>
        <w:br/>
        <w:t xml:space="preserve">            Delaware law, such counsel may rely, to the extent it deems proper</w:t>
        <w:br/>
        <w:t xml:space="preserve">            and as specified in its opinion, upon the opinion of local counsel</w:t>
        <w:br/>
        <w:t xml:space="preserve">            (providing that such counsel states that it believes the Agent is</w:t>
        <w:br/>
        <w:t xml:space="preserve">            justified in relying upon such specified opinion or opinions). The</w:t>
        <w:br/>
        <w:t xml:space="preserve">            opinion of Xxxx Xxxxxx shall be governed by the Legal Opinion Accord</w:t>
        <w:br/>
        <w:t xml:space="preserve">            ("Accord") of the American Bar Association Section of Business Law</w:t>
        <w:br/>
        <w:t xml:space="preserve">            (1991). The term "Actual Knowledge" as used herein shall have the</w:t>
        <w:br/>
        <w:t xml:space="preserve">            meaning set forth in the Accord. For purposes of such opinion, no</w:t>
        <w:br/>
        <w:t xml:space="preserve">            proceedings shall be deemed to be pending, no order or stop order</w:t>
        <w:br/>
        <w:t xml:space="preserve">            shall be deemed to be issued, and no action shall be deemed to be</w:t>
        <w:br/>
        <w:t xml:space="preserve">            instituted unless, in each case, a director or executive officer of</w:t>
        <w:br/>
        <w:t xml:space="preserve">            the Company, the MHC or the Bank shall have received a copy of such</w:t>
        <w:br/>
        <w:t xml:space="preserve">            proceedings, order, stop order or action. In addition, such opinion</w:t>
        <w:br/>
        <w:t xml:space="preserve">            may be limited to present statutes, regulations and judicial</w:t>
        <w:br/>
        <w:t xml:space="preserve">            interpretations and to facts as they presently exist; in rendering</w:t>
        <w:br/>
        <w:t xml:space="preserve">            such opinion, such counsel need assume no obligation to revise or</w:t>
        <w:br/>
        <w:t xml:space="preserve">            supplement it should the present laws be changed by legislative or</w:t>
        <w:br/>
        <w:t xml:space="preserve">            regulatory action, judicial decision or otherwise; and such counsel</w:t>
        <w:br/>
        <w:t xml:space="preserve">            need express no view, opinion or belief with respect to whether any</w:t>
        <w:br/>
        <w:t xml:space="preserve">            proposed or pending legislation, if enacted, or any proposed or</w:t>
        <w:br/>
        <w:t xml:space="preserve">            pending regulations or policy statements issued by any regulatory</w:t>
        <w:br/>
        <w:t xml:space="preserve">            agency, whether or not promulgated pursuant to any such legislation,</w:t>
        <w:br/>
        <w:t xml:space="preserve">            would affect the validity of the Conversion or any aspect thereof.</w:t>
        <w:br/>
        <w:t xml:space="preserve">            Such counsel may assume that any agreement is the valid and binding</w:t>
        <w:br/>
        <w:t xml:space="preserve">            obligation of any parties to such agreement other than the Company,</w:t>
        <w:br/>
        <w:t xml:space="preserve">            the MHC or the Bank.</w:t>
        <w:br/>
        <w:br/>
        <w:t xml:space="preserve">                  In addition, such counsel shall provide a letter stating that</w:t>
        <w:br/>
        <w:t xml:space="preserve">            during the preparation of the Conversion Application, the</w:t>
        <w:br/>
        <w:t xml:space="preserve">            Registration Statement and the Prospectus, they participated in</w:t>
        <w:br/>
        <w:t xml:space="preserve">            conferences with certain officers of, the independent public and</w:t>
        <w:br/>
        <w:t xml:space="preserve">            internal accountants for, and other representatives of the Company,</w:t>
        <w:br/>
        <w:t xml:space="preserve">            the MHC and the Bank, at which conferences the contents of the</w:t>
        <w:br/>
        <w:t xml:space="preserve">            Conversion Application, the Registration Statement and the</w:t>
        <w:br/>
        <w:t xml:space="preserve">            Prospectus and related matters were discussed and, while such</w:t>
        <w:br/>
        <w:t xml:space="preserve">            counsel has not confirmed the accuracy or completeness of or</w:t>
        <w:br/>
        <w:t xml:space="preserve">            otherwise verified the information contained in the Conversion</w:t>
        <w:br/>
        <w:t xml:space="preserve">            Application, the Registration Statement or the Prospectus, and does</w:t>
        <w:br/>
        <w:t xml:space="preserve">            not assume any responsibility for such information, based upon such</w:t>
        <w:br/>
        <w:t xml:space="preserve">            conferences and a review of documents deemed relevant for the</w:t>
        <w:br/>
        <w:t xml:space="preserve">            purpose of rendering their opinion (relying as to materiality as to</w:t>
        <w:br/>
        <w:t xml:space="preserve">            factual matters on certificates of officers and other factual</w:t>
        <w:br/>
        <w:t xml:space="preserve">            representations by the Company, the MHC and the Bank), nothing has</w:t>
        <w:br/>
        <w:t xml:space="preserve">            come to their attention that would lead them to believe that the</w:t>
        <w:br/>
        <w:t xml:space="preserve">            Conversion Application, the Registration Statement, the Prospectus,</w:t>
        <w:br/>
        <w:t xml:space="preserve">            or any amendment or supplement thereto (other than the financial</w:t>
        <w:br/>
        <w:t xml:space="preserve">            statements, the notes thereto, and other tabular, financial,</w:t>
        <w:br/>
        <w:t xml:space="preserve">            statistical and appraisal data included therein as to which no</w:t>
        <w:br/>
        <w:t xml:space="preserve">            opinion need be rendered) </w:t>
        <w:br/>
        <w:br/>
        <w:br/>
        <w:t xml:space="preserve">                                       27</w:t>
        <w:br/>
        <w:br/>
        <w:br/>
        <w:t xml:space="preserve">            contained an untrue statement of a material fact or omitted to state</w:t>
        <w:br/>
        <w:t xml:space="preserve">            a material fact required to be stated therein or necessary to make</w:t>
        <w:br/>
        <w:t xml:space="preserve">            the statements therein, in light of the circumstances under which</w:t>
        <w:br/>
        <w:t xml:space="preserve">            they were made, not misleading.</w:t>
        <w:br/>
        <w:br/>
        <w:t xml:space="preserve">                  (2) The favorable opinion, dated as of the Closing Date and</w:t>
        <w:br/>
        <w:t xml:space="preserve">            addressed to the Agent and for its benefit, of the Bank's local</w:t>
        <w:br/>
        <w:t xml:space="preserve">            counsel, in form and substance to the effect that, to the best of</w:t>
        <w:br/>
        <w:t xml:space="preserve">            such counsel's knowledge, (i) the Company, the MHC and the Bank have</w:t>
        <w:br/>
        <w:t xml:space="preserve">            good and marketable title to all properties and assets which are</w:t>
        <w:br/>
        <w:t xml:space="preserve">            material to the business of the Company, the MHC and the Bank and to</w:t>
        <w:br/>
        <w:t xml:space="preserve">            those properties and assets described in the Registration Statement</w:t>
        <w:br/>
        <w:t xml:space="preserve">            and Prospectus, as owned by them, free and clear of all liens,</w:t>
        <w:br/>
        <w:t xml:space="preserve">            charges, encumbrances or restrictions, except such as are described</w:t>
        <w:br/>
        <w:t xml:space="preserve">            in the Registration Statement and Prospectus, or are not material in</w:t>
        <w:br/>
        <w:t xml:space="preserve">            relation to the business of the Company, the MHC and the Bank</w:t>
        <w:br/>
        <w:t xml:space="preserve">            considered as one enterprise; (ii) all of the leases and subleases</w:t>
        <w:br/>
        <w:t xml:space="preserve">            material to the business of the Company, the MHC and the Bank under</w:t>
        <w:br/>
        <w:t xml:space="preserve">            which the Company, the MHC and the Bank hold properties, as</w:t>
        <w:br/>
        <w:t xml:space="preserve">            described in the Registration Statement and Prospectus, are in full</w:t>
        <w:br/>
        <w:t xml:space="preserve">            force and effect; (iii) to counsel's actual knowledge based on</w:t>
        <w:br/>
        <w:t xml:space="preserve">            certificates of officers, the Bank is duly qualified as a foreign</w:t>
        <w:br/>
        <w:t xml:space="preserve">            corporation to transact business and is in good standing in each</w:t>
        <w:br/>
        <w:t xml:space="preserve">            jurisdiction in which its ownership of property or leasing of</w:t>
        <w:br/>
        <w:t xml:space="preserve">            property or the conduct of its business requires such qualification,</w:t>
        <w:br/>
        <w:t xml:space="preserve">            unless the failure to be so qualified in one or more of such</w:t>
        <w:br/>
        <w:t xml:space="preserve">            jurisdictions would not have a material adverse effect on the</w:t>
        <w:br/>
        <w:t xml:space="preserve">            condition, financial or otherwise, or the business, operations or</w:t>
        <w:br/>
        <w:t xml:space="preserve">            income of the Bank; and (iv) the MHC is duly qualified as a foreign</w:t>
        <w:br/>
        <w:t xml:space="preserve">            corporation to transact business and is in good standing in each</w:t>
        <w:br/>
        <w:t xml:space="preserve">            jurisdiction in which its ownership of property or leasing of</w:t>
        <w:br/>
        <w:t xml:space="preserve">            property or the conduct of its business requires such qualification,</w:t>
        <w:br/>
        <w:t xml:space="preserve">            unless the failure to be so qualified in one or more of such</w:t>
        <w:br/>
        <w:t xml:space="preserve">            jurisdictions would not have a material adverse effect on the</w:t>
        <w:br/>
        <w:t xml:space="preserve">            condition, financial or otherwise, or the business, operations or</w:t>
        <w:br/>
        <w:t xml:space="preserve">            income of the MHC.</w:t>
        <w:br/>
        <w:br/>
        <w:t xml:space="preserve">                  (3) The favorable opinion, dated as of the Closing Date, of</w:t>
        <w:br/>
        <w:t xml:space="preserve">            Peabody &amp; Xxxxx, the Agent's counsel, with respect to such matters</w:t>
        <w:br/>
        <w:t xml:space="preserve">            as the Agent may reasonably require. Such opinion may rely upon the</w:t>
        <w:br/>
        <w:t xml:space="preserve">            opinions of counsel to the Company, the MHC and the Bank, and as to</w:t>
        <w:br/>
        <w:t xml:space="preserve">            matters of fact, upon certificates of officers and directors of the</w:t>
        <w:br/>
        <w:t xml:space="preserve">            Company, the MHC and the Bank delivered pursuant hereto or as such</w:t>
        <w:br/>
        <w:t xml:space="preserve">            counsel shall reasonably request.</w:t>
        <w:br/>
        <w:br/>
        <w:t xml:space="preserve">            (d) At the Closing Date, the Agents shall receive a certificate of</w:t>
        <w:br/>
        <w:t xml:space="preserve">      the Chief Executive Officer and the Chief Financial Officer of the Company</w:t>
        <w:br/>
        <w:t xml:space="preserve">      and a certificate of the Chief Executive Officer and the Chief Financial</w:t>
        <w:br/>
        <w:t xml:space="preserve">      Officer of the MHC and the Bank, </w:t>
        <w:br/>
        <w:br/>
        <w:br/>
        <w:t xml:space="preserve">                                       28</w:t>
        <w:br/>
        <w:br/>
        <w:br/>
        <w:t xml:space="preserve">      both dated as of such Closing Date, to the effect that: (i) they have</w:t>
        <w:br/>
        <w:t xml:space="preserve">      reviewed the Prospectus and, in their opinion, at the time the Prospectus</w:t>
        <w:br/>
        <w:t xml:space="preserve">      became authorized for final use, the Prospectus did not contain any untrue</w:t>
        <w:br/>
        <w:t xml:space="preserve">      statement of a material fact or omit to state a material fact necessary in</w:t>
        <w:br/>
        <w:t xml:space="preserve">      order to make the statements therein, in light of the circumstances under</w:t>
        <w:br/>
        <w:t xml:space="preserve">      which they were made, not misleading; (ii) since the date the Prospectus</w:t>
        <w:br/>
        <w:t xml:space="preserve">      became authorized for final use, no material adverse change in the</w:t>
        <w:br/>
        <w:t xml:space="preserve">      condition, financial or otherwise, or in the earnings, capital, properties</w:t>
        <w:br/>
        <w:t xml:space="preserve">      or business of the Company, the MHC and the Bank has occurred and, to</w:t>
        <w:br/>
        <w:t xml:space="preserve">      their knowledge, no other event has occurred, which should have been set</w:t>
        <w:br/>
        <w:t xml:space="preserve">      forth in an amendment or supplement to the Prospectus which has not been</w:t>
        <w:br/>
        <w:t xml:space="preserve">      so set forth, and the conditions set forth in this Section 7 have been</w:t>
        <w:br/>
        <w:t xml:space="preserve">      satisfied; (iii) since the respective dates as of which information is</w:t>
        <w:br/>
        <w:t xml:space="preserve">      given in the Registration Statement and Prospectus, there has been no</w:t>
        <w:br/>
        <w:t xml:space="preserve">      material adverse change in the condition, financial or otherwise, or in</w:t>
        <w:br/>
        <w:t xml:space="preserve">      the earnings, capital or properties of the Company, the MHC or the Bank,</w:t>
        <w:br/>
        <w:t xml:space="preserve">      independently, or of the Company, the MHC and the Bank considered as one</w:t>
        <w:br/>
        <w:t xml:space="preserve">      enterprise, whether or not arising in the ordinary course of business;</w:t>
        <w:br/>
        <w:t xml:space="preserve">      (iv) the representations and warranties in Section 4 are true and correct</w:t>
        <w:br/>
        <w:t xml:space="preserve">      with the same force and effect although expressly made at and as of the</w:t>
        <w:br/>
        <w:t xml:space="preserve">      Closing Date; (v) the Company, the MHC and the Bank have complied in all</w:t>
        <w:br/>
        <w:t xml:space="preserve">      material respects with all agreements and satisfied all conditions on</w:t>
        <w:br/>
        <w:t xml:space="preserve">      their part to be performed or satisfied at or prior to the Closing Date</w:t>
        <w:br/>
        <w:t xml:space="preserve">      and will comply in all material respects with all obligations to be</w:t>
        <w:br/>
        <w:t xml:space="preserve">      satisfied by them after Conversion; (vi) no stop order suspending the</w:t>
        <w:br/>
        <w:t xml:space="preserve">      effectiveness of the Registration Statement has been initiated or, to the</w:t>
        <w:br/>
        <w:t xml:space="preserve">      best knowledge of the Company, the MHC or the Bank, threatened by the</w:t>
        <w:br/>
        <w:t xml:space="preserve">      Commission or any state authority; (vii) no order suspending the</w:t>
        <w:br/>
        <w:t xml:space="preserve">      Offerings, the Conversion or the effectiveness of the Prospectus has been</w:t>
        <w:br/>
        <w:t xml:space="preserve">      issued and no proceedings for that purpose are pending or, to the best</w:t>
        <w:br/>
        <w:t xml:space="preserve">      knowledge of the Company, the MHC or the Bank, threatened by the OTS, the</w:t>
        <w:br/>
        <w:t xml:space="preserve">      Commission or any state authority; and (viii) to the best knowledge or the</w:t>
        <w:br/>
        <w:t xml:space="preserve">      Company or the Bank, no person has sought to obtain review of the final</w:t>
        <w:br/>
        <w:t xml:space="preserve">      action of the OTS approving the Plan.</w:t>
        <w:br/>
        <w:br/>
        <w:t xml:space="preserve">            (e) Prior to and at the Closing Date: (i) in the reasonable opinion</w:t>
        <w:br/>
        <w:t xml:space="preserve">      of the Agent, there shall have been no material adverse change in the</w:t>
        <w:br/>
        <w:t xml:space="preserve">      condition, financial or otherwise (other than as a result of a change in</w:t>
        <w:br/>
        <w:t xml:space="preserve">      law or regulation and affecting the savings association industry as a</w:t>
        <w:br/>
        <w:t xml:space="preserve">      whole), or in the earnings or business of the Company, the MHC or the Bank</w:t>
        <w:br/>
        <w:t xml:space="preserve">      independently, or of the Company, the MHC and the Bank considered as one</w:t>
        <w:br/>
        <w:t xml:space="preserve">      enterprise, from that as of the latest dates as of which such condition is</w:t>
        <w:br/>
        <w:t xml:space="preserve">      set forth in the Prospectus other than transactions referred to or</w:t>
        <w:br/>
        <w:t xml:space="preserve">      contemplated therein; (iii) the Company, the MHC or the Bank shall not</w:t>
        <w:br/>
        <w:t xml:space="preserve">      have received from the OTS or the FDIC any direction (oral or written) to</w:t>
        <w:br/>
        <w:t xml:space="preserve">      make any material change in the method of conducting their business with</w:t>
        <w:br/>
        <w:t xml:space="preserve">      which it has not complied (which direction, if any, shall have been</w:t>
        <w:br/>
        <w:t xml:space="preserve">      disclosed to the Agents) or which materially and </w:t>
        <w:br/>
        <w:br/>
        <w:br/>
        <w:t xml:space="preserve">                                       29</w:t>
        <w:br/>
        <w:br/>
        <w:br/>
        <w:t xml:space="preserve">      adversely would affect the business, operations or financial condition or</w:t>
        <w:br/>
        <w:t xml:space="preserve">      income of the Company, the MHC and the Bank considered as one enterprise;</w:t>
        <w:br/>
        <w:t xml:space="preserve">      (iv) the Company, the MHC and the Bank shall not have been in default (nor</w:t>
        <w:br/>
        <w:t xml:space="preserve">      shall any event have occurred which, with notice or lapse of time or both,</w:t>
        <w:br/>
        <w:t xml:space="preserve">      would constitute a default) under any provision of any agreement or</w:t>
        <w:br/>
        <w:t xml:space="preserve">      instrument relating to any outstanding indebtedness; (v) no action, suit</w:t>
        <w:br/>
        <w:t xml:space="preserve">      or proceedings, at law or in equity or before or by any federal or state</w:t>
        <w:br/>
        <w:t xml:space="preserve">      commission, board or other administrative agency, shall be pending or, to</w:t>
        <w:br/>
        <w:t xml:space="preserve">      the knowledge of the Company, the MHC or the Bank, threatened against the</w:t>
        <w:br/>
        <w:t xml:space="preserve">      Company, the MHC or the Bank or affecting any of their properties wherein</w:t>
        <w:br/>
        <w:t xml:space="preserve">      an unfavorable decision, ruling or finding would materially and adversely</w:t>
        <w:br/>
        <w:t xml:space="preserve">      affect the business operations, financial condition or income of the</w:t>
        <w:br/>
        <w:t xml:space="preserve">      Company, the MHC and the Bank considered as one enterprise; and (vi) the</w:t>
        <w:br/>
        <w:t xml:space="preserve">      Shares have been qualified or registered for offering and sale or exempted</w:t>
        <w:br/>
        <w:t xml:space="preserve">      therefrom under the securities or blue sky laws of the jurisdictions as</w:t>
        <w:br/>
        <w:t xml:space="preserve">      the Agents shall have requested and as agreed to by the Company and the</w:t>
        <w:br/>
        <w:t xml:space="preserve">      Bank.</w:t>
        <w:br/>
        <w:br/>
        <w:t xml:space="preserve">            (f) Concurrently with the execution of this Agreement, the Agents</w:t>
        <w:br/>
        <w:t xml:space="preserve">      shall receive a letter from Deloitte dated as of the date of the</w:t>
        <w:br/>
        <w:t xml:space="preserve">      Prospectus and addressed to the Agent: (i) confirming that Deloitte is a</w:t>
        <w:br/>
        <w:t xml:space="preserve">      firm of independent public accountants within the meaning of Rule 101 of</w:t>
        <w:br/>
        <w:t xml:space="preserve">      the Code of Professional Ethics of the American Institute of Certified</w:t>
        <w:br/>
        <w:t xml:space="preserve">      Public Accountants and applicable regulations of the OTS and FDIC and</w:t>
        <w:br/>
        <w:t xml:space="preserve">      stating in effect that in Deloitte's opinion the financial statements of</w:t>
        <w:br/>
        <w:t xml:space="preserve">      the Company and/or the Bank (as applicable) as of September 30, 1997 and</w:t>
        <w:br/>
        <w:t xml:space="preserve">      1996 and for each of the three years in the period ended September 30,</w:t>
        <w:br/>
        <w:t xml:space="preserve">      1997, as are included in the Prospectus and covered by their opinion</w:t>
        <w:br/>
        <w:t xml:space="preserve">      included therein, comply as to form in all material respects with the</w:t>
        <w:br/>
        <w:t xml:space="preserve">      applicable accounting requirements and related published rules and</w:t>
        <w:br/>
        <w:t xml:space="preserve">      regulations of the OTS, the FDIC, the SEC and the 1933 Act; (ii) a</w:t>
        <w:br/>
        <w:t xml:space="preserve">      statement from Deloitte in effect that, on the basis of certain agreed</w:t>
        <w:br/>
        <w:t xml:space="preserve">      upon procedures (but not an audit in accordance with generally accepted</w:t>
        <w:br/>
        <w:t xml:space="preserve">      auditing standards) consisting of a reading of the latest available</w:t>
        <w:br/>
        <w:t xml:space="preserve">      unaudited interim consolidated financial statements of the Company</w:t>
        <w:br/>
        <w:t xml:space="preserve">      prepared by the Company, a reading of the minutes of the meetings of the</w:t>
        <w:br/>
        <w:t xml:space="preserve">      Board of Directors of the Company and the Bank and consultations with</w:t>
        <w:br/>
        <w:t xml:space="preserve">      officers of the Company and the Bank responsible for financial and</w:t>
        <w:br/>
        <w:t xml:space="preserve">      accounting matters, nothing came to their attention which caused them to</w:t>
        <w:br/>
        <w:t xml:space="preserve">      believe that: (A) the unaudited financial statements included in the</w:t>
        <w:br/>
        <w:t xml:space="preserve">      Prospectus, are not in conformity with the 1933 Act, applicable accounting</w:t>
        <w:br/>
        <w:t xml:space="preserve">      requirements of the OTS, the FDIC, and the SEC and generally accepted</w:t>
        <w:br/>
        <w:t xml:space="preserve">      accounting principles applied on a basis substantially consistent with</w:t>
        <w:br/>
        <w:t xml:space="preserve">      that of the audited financial statements included in the Prospectus; or</w:t>
        <w:br/>
        <w:t xml:space="preserve">      (B) during the period from the date of the latest unaudited consolidated</w:t>
        <w:br/>
        <w:t xml:space="preserve">      financial statements included in the Prospectus to a specified date not</w:t>
        <w:br/>
        <w:t xml:space="preserve">      more than three business days prior to the date of the Prospectus, except</w:t>
        <w:br/>
        <w:t xml:space="preserve">      as has been described in the Prospectus, there was any material increase</w:t>
        <w:br/>
        <w:t xml:space="preserve">      in </w:t>
        <w:br/>
        <w:br/>
        <w:br/>
        <w:t xml:space="preserve">                                       30</w:t>
        <w:br/>
        <w:br/>
        <w:br/>
        <w:t xml:space="preserve">      borrowings, other than normal deposit fluctuations, by the Company or the</w:t>
        <w:br/>
        <w:t xml:space="preserve">      Bank; or (C) there was any decrease in consolidated net assets of the</w:t>
        <w:br/>
        <w:t xml:space="preserve">      Company or the Bank at the date of such letter as compared with amounts</w:t>
        <w:br/>
        <w:t xml:space="preserve">      shown in the latest unaudited consolidated statement of condition included</w:t>
        <w:br/>
        <w:t xml:space="preserve">      in the Prospectus; and (iii) a statement from Deloitte that, in addition</w:t>
        <w:br/>
        <w:t xml:space="preserve">      to the audit referred to in their opinion included in the Prospectus and</w:t>
        <w:br/>
        <w:t xml:space="preserve">      the performance of the procedures referred to in clause (ii) of this</w:t>
        <w:br/>
        <w:t xml:space="preserve">      subsection (f), they have compared with the general accounting records of</w:t>
        <w:br/>
        <w:t xml:space="preserve">      the Company and the Bank, which are subject to the internal controls of</w:t>
        <w:br/>
        <w:t xml:space="preserve">      the Company and the Bank, the accounting system and other data prepared by</w:t>
        <w:br/>
        <w:t xml:space="preserve">      the Company and the Bank, directly from such accounting records, to the</w:t>
        <w:br/>
        <w:t xml:space="preserve">      extent specified in such letter, such amounts and/or percentages set forth</w:t>
        <w:br/>
        <w:t xml:space="preserve">      in the Prospectus as the Agent may reasonably request; and they have</w:t>
        <w:br/>
        <w:t xml:space="preserve">      reported on the results of such comparisons.</w:t>
        <w:br/>
        <w:br/>
        <w:t xml:space="preserve">            (g) At the Closing Date, the Agent shall receive a letter from</w:t>
        <w:br/>
        <w:t xml:space="preserve">      Deloitte dated the Closing Date, addressed to the Agent, confirming the</w:t>
        <w:br/>
        <w:t xml:space="preserve">      statements made by them in the letter delivered by them pursuant to</w:t>
        <w:br/>
        <w:t xml:space="preserve">      subsection (f) of this Section 7, the "specified date" referred to in</w:t>
        <w:br/>
        <w:t xml:space="preserve">      clause (ii) of subsection (f) thereof to be a date specified in such</w:t>
        <w:br/>
        <w:t xml:space="preserve">      letter, which shall not be more than three business days prior to the</w:t>
        <w:br/>
        <w:t xml:space="preserve">      Closing Date.</w:t>
        <w:br/>
        <w:br/>
        <w:t xml:space="preserve">            (h) At the Closing Date, the Agent shall receive a letter from RP</w:t>
        <w:br/>
        <w:t xml:space="preserve">      Financial, LC, dated the date thereof and addressed to counsel for the</w:t>
        <w:br/>
        <w:t xml:space="preserve">      Agent (i) confirming that said firm is independent of the Company, the MHC</w:t>
        <w:br/>
        <w:t xml:space="preserve">      and the Bank and is experienced and expert in the area of corporate</w:t>
        <w:br/>
        <w:t xml:space="preserve">      appraisals within the meaning of Title 12 of the Code of Federal</w:t>
        <w:br/>
        <w:t xml:space="preserve">      Regulations, Part 303, (ii) stating in effect that the Appraisal prepared</w:t>
        <w:br/>
        <w:t xml:space="preserve">      by such firm complies in all material respects with the applicable</w:t>
        <w:br/>
        <w:t xml:space="preserve">      requirements of Title 12 of the Code of Federal Regulations, and (iii)</w:t>
        <w:br/>
        <w:t xml:space="preserve">      further stating that their opinion of the aggregate pro forma market value</w:t>
        <w:br/>
        <w:t xml:space="preserve">      of the Company, the MHC and the Bank expressed in their Appraisal dated as</w:t>
        <w:br/>
        <w:t xml:space="preserve">      of _______, 1997, and most recently updated, remains in effect.</w:t>
        <w:br/>
        <w:br/>
        <w:t xml:space="preserve">            (i) The Company, the MHC and the Bank shall not have sustained since</w:t>
        <w:br/>
        <w:t xml:space="preserve">      the date of the latest audited financial statements included in the</w:t>
        <w:br/>
        <w:t xml:space="preserve">      Prospectus any material loss or interference with their businesses from</w:t>
        <w:br/>
        <w:t xml:space="preserve">      fire, explosion, flood or other calamity, whether or not covered by</w:t>
        <w:br/>
        <w:t xml:space="preserve">      insurance, or from any labor dispute or court or governmental action,</w:t>
        <w:br/>
        <w:t xml:space="preserve">      order or decree, otherwise than as set forth or contemplated in the</w:t>
        <w:br/>
        <w:t xml:space="preserve">      Registration Statement and Prospectus.</w:t>
        <w:br/>
        <w:br/>
        <w:t xml:space="preserve">            (j) At or prior to the Closing Date, the Agent shall receive: (i) a</w:t>
        <w:br/>
        <w:t xml:space="preserve">      copy of the letter from the OTS approving the Conversion Application and</w:t>
        <w:br/>
        <w:t xml:space="preserve">      authorizing the use of the Prospectus; (ii) a copy of the order from the</w:t>
        <w:br/>
        <w:t xml:space="preserve">      Commission declaring the Registration Statement effective; (iii)</w:t>
        <w:br/>
        <w:t xml:space="preserve">      certificates from the OTS evidencing the existence of the Bank </w:t>
        <w:br/>
        <w:br/>
        <w:br/>
        <w:t xml:space="preserve">                                       31</w:t>
        <w:br/>
        <w:br/>
        <w:br/>
        <w:t xml:space="preserve">      and the MHC; (iv) certificates of good standing from the State of Delaware</w:t>
        <w:br/>
        <w:t xml:space="preserve">      evidencing the good standing of the Company; (v) a certificate from the</w:t>
        <w:br/>
        <w:t xml:space="preserve">      FDIC evidencing the Bank's insurance of accounts, and (vi) a certificate</w:t>
        <w:br/>
        <w:t xml:space="preserve">      of the FHLB-Dallas evidencing the Bank's membership thereof.</w:t>
        <w:br/>
        <w:br/>
        <w:t xml:space="preserve">            (k) Subsequent to the date hereof, there shall not have occurred any</w:t>
        <w:br/>
        <w:t xml:space="preserve">      of the following: (i) a suspension or limitation in trading in securities</w:t>
        <w:br/>
        <w:t xml:space="preserve">      generally on the New York Stock Exchange or in the over-the-counter</w:t>
        <w:br/>
        <w:t xml:space="preserve">      market, or quotations halted generally on the Nasdaq National Market, or</w:t>
        <w:br/>
        <w:t xml:space="preserve">      minimum or maximum prices for trading have been fixed, or maximum ranges</w:t>
        <w:br/>
        <w:t xml:space="preserve">      for prices for securities have been required by either of such exchanges</w:t>
        <w:br/>
        <w:t xml:space="preserve">      or the NASD or by order of the Commission or any other governmental</w:t>
        <w:br/>
        <w:t xml:space="preserve">      authority; (ii) a general moratorium on the operations of commercial banks</w:t>
        <w:br/>
        <w:t xml:space="preserve">      or federal savings associations or a general moratorium on the withdrawal</w:t>
        <w:br/>
        <w:t xml:space="preserve">      of deposits from commercial banks or federal savings associations declared</w:t>
        <w:br/>
        <w:t xml:space="preserve">      by federal or state authorities; (iii) the engagement by the United States</w:t>
        <w:br/>
        <w:t xml:space="preserve">      in hostilities which have resulted in the declaration, on or after the</w:t>
        <w:br/>
        <w:t xml:space="preserve">      date hereof, of a national emergency or war; or (iv) a material decline in</w:t>
        <w:br/>
        <w:t xml:space="preserve">      the price of equity or debt securities if the effect of such a declaration</w:t>
        <w:br/>
        <w:t xml:space="preserve">      or decline, in the Agent's reasonable judgment, makes it impracticable or</w:t>
        <w:br/>
        <w:t xml:space="preserve">      inadvisable to proceed with the Offerings or the delivery of the shares on</w:t>
        <w:br/>
        <w:t xml:space="preserve">      the terms and in the manner contemplated in the Registration Statement and</w:t>
        <w:br/>
        <w:t xml:space="preserve">      Prospectus.</w:t>
        <w:br/>
        <w:br/>
        <w:t xml:space="preserve">      Section 8. Indemnification.</w:t>
        <w:br/>
        <w:br/>
        <w:t xml:space="preserve">            (a) The Company, the MHC and the Bank jointly and severally agree to</w:t>
        <w:br/>
        <w:t xml:space="preserve">      indemnify and hold harmless the Agent, its officers, directors, agents,</w:t>
        <w:br/>
        <w:t xml:space="preserve">      servants and employees and each person, if any, who controls the Agent</w:t>
        <w:br/>
        <w:t xml:space="preserve">      within the meaning of Section 15 of the 1933 Act or Section 20(a) of the</w:t>
        <w:br/>
        <w:t xml:space="preserve">      1934 Act, against any and all loss, liability, claim, damage or expense</w:t>
        <w:br/>
        <w:t xml:space="preserve">      whatsoever (including but not limited to settlement expenses), joint or</w:t>
        <w:br/>
        <w:t xml:space="preserve">      several, that the Agent or any of them may suffer or to which the Agent</w:t>
        <w:br/>
        <w:t xml:space="preserve">      and any such persons may become subject under all applicable federal or</w:t>
        <w:br/>
        <w:t xml:space="preserve">      state laws or otherwise, and to promptly reimburse the Agent and any such</w:t>
        <w:br/>
        <w:t xml:space="preserve">      persons upon written demand for any expense (including fees and</w:t>
        <w:br/>
        <w:t xml:space="preserve">      disbursements of counsel) incurred by the Agent or any of them in</w:t>
        <w:br/>
        <w:t xml:space="preserve">      connection with investigating, preparing or defending any actions,</w:t>
        <w:br/>
        <w:t xml:space="preserve">      proceedings or claims (whether commenced or threatened) to the extent such</w:t>
        <w:br/>
        <w:t xml:space="preserve">      losses, claims, damages, liabilities or actions: (i) arise out of or are</w:t>
        <w:br/>
        <w:t xml:space="preserve">      based upon any untrue statement or alleged untrue statement of a material</w:t>
        <w:br/>
        <w:t xml:space="preserve">      fact contained in the Registration Statement (or any amendment or</w:t>
        <w:br/>
        <w:t xml:space="preserve">      supplement thereto), preliminary or final Prospectus (or any amendment or</w:t>
        <w:br/>
        <w:t xml:space="preserve">      supplement thereto), the Conversion Application (or any amendment or</w:t>
        <w:br/>
        <w:t xml:space="preserve">      supplement thereto), or any blue sky application or other instrument or</w:t>
        <w:br/>
        <w:t xml:space="preserve">      document executed by the Company, the MHC or the Bank based upon written</w:t>
        <w:br/>
        <w:t xml:space="preserve">      information supplied by the Company, the MHC or the Bank filed in any</w:t>
        <w:br/>
        <w:t xml:space="preserve">      state or </w:t>
        <w:br/>
        <w:br/>
        <w:br/>
        <w:t xml:space="preserve">                                       32</w:t>
        <w:br/>
        <w:br/>
        <w:br/>
        <w:t xml:space="preserve">      jurisdiction to register or qualify any or all of the Shares or to claim</w:t>
        <w:br/>
        <w:t xml:space="preserve">      an exemption therefrom, or provided to any state or jurisdiction to exempt</w:t>
        <w:br/>
        <w:t xml:space="preserve">      the Company as a broker-dealer or its officers, directors and employees as</w:t>
        <w:br/>
        <w:t xml:space="preserve">      broker-dealers or agents, under the securities laws thereof (collectively,</w:t>
        <w:br/>
        <w:t xml:space="preserve">      the "Blue Sky Application"), or any application or other document,</w:t>
        <w:br/>
        <w:t xml:space="preserve">      advertisement, oral statement or communication ("Sales Information")</w:t>
        <w:br/>
        <w:t xml:space="preserve">      prepared, made or executed by or on behalf of the Company, the MHC or the</w:t>
        <w:br/>
        <w:t xml:space="preserve">      Bank with their consent or based upon written or oral information</w:t>
        <w:br/>
        <w:t xml:space="preserve">      furnished by or on behalf of the Company, the MHC or the Bank, whether or</w:t>
        <w:br/>
        <w:t xml:space="preserve">      not filed in any jurisdiction, in order to qualify or register the Shares</w:t>
        <w:br/>
        <w:t xml:space="preserve">      or to claim an exemption therefrom under the securities laws thereof; (ii)</w:t>
        <w:br/>
        <w:t xml:space="preserve">      arise out of or based upon the omission or alleged omission to state in</w:t>
        <w:br/>
        <w:t xml:space="preserve">      any of the foregoing documents or information, a material fact required to</w:t>
        <w:br/>
        <w:t xml:space="preserve">      be stated therein or necessary to make the statements therein, in light of</w:t>
        <w:br/>
        <w:t xml:space="preserve">      the circumstances under which they were made, not misleading; or (iii)</w:t>
        <w:br/>
        <w:t xml:space="preserve">      arise from any theory of liability whatsoever relating to or arising from</w:t>
        <w:br/>
        <w:t xml:space="preserve">      or based upon the Registration Statement (or any amendment or supplement</w:t>
        <w:br/>
        <w:t xml:space="preserve">      thereto), preliminary or final Prospectus (or any amendment or supplement</w:t>
        <w:br/>
        <w:t xml:space="preserve">      thereto), the Conversion Application (or any amendment or supplement</w:t>
        <w:br/>
        <w:t xml:space="preserve">      thereto), any Blue Sky Application or Sales Information or other</w:t>
        <w:br/>
        <w:t xml:space="preserve">      documentation distributed in connection with the Conversion; provided,</w:t>
        <w:br/>
        <w:t xml:space="preserve">      however, that no indemnification is required under this paragraph (a) to</w:t>
        <w:br/>
        <w:t xml:space="preserve">      the extent such losses, claims, damages, liabilities or actions arise out</w:t>
        <w:br/>
        <w:t xml:space="preserve">      of or are based upon any untrue material statement or alleged untrue</w:t>
        <w:br/>
        <w:t xml:space="preserve">      material statements in, or material omission or alleged material omission</w:t>
        <w:br/>
        <w:t xml:space="preserve">      from, the Registration Statement (or any amendment or supplement thereto),</w:t>
        <w:br/>
        <w:t xml:space="preserve">      preliminary or final Prospectus (or any amendment or supplement thereto),</w:t>
        <w:br/>
        <w:t xml:space="preserve">      the Conversion Application, any Blue Sky Application or Sales Information</w:t>
        <w:br/>
        <w:t xml:space="preserve">      made in reliance upon and in conformity with information furnished in</w:t>
        <w:br/>
        <w:t xml:space="preserve">      writing to the Company or the Bank by the Agent regarding the Agent and</w:t>
        <w:br/>
        <w:t xml:space="preserve">      provided further that such indemnification shall be to the extent</w:t>
        <w:br/>
        <w:t xml:space="preserve">      permitted by the OTS and the FDIC.</w:t>
        <w:br/>
        <w:br/>
        <w:t xml:space="preserve">            (b) The Agent agrees to indemnify and hold harmless the Company, the</w:t>
        <w:br/>
        <w:t xml:space="preserve">      MHC and the Bank, their directors and officers and each person, if any,</w:t>
        <w:br/>
        <w:t xml:space="preserve">      who controls the Company, the MHC or the Bank within the meaning of</w:t>
        <w:br/>
        <w:t xml:space="preserve">      Section 15 of the 1933 Act or Section 20(a) of the 1934 Act against any</w:t>
        <w:br/>
        <w:t xml:space="preserve">      and all loss, liability, claim, damage or expense whatsoever (including</w:t>
        <w:br/>
        <w:t xml:space="preserve">      but not limited to settlement expenses), joint or several, which they, or</w:t>
        <w:br/>
        <w:t xml:space="preserve">      any of them, may suffer or to which they, or any of them may become</w:t>
        <w:br/>
        <w:t xml:space="preserve">      subject under all applicable federal and state laws or otherwise, and to</w:t>
        <w:br/>
        <w:t xml:space="preserve">      promptly reimburse the Company, the MHC, the Bank, and any such persons</w:t>
        <w:br/>
        <w:t xml:space="preserve">      upon written demand for any expenses (including reasonable fees and</w:t>
        <w:br/>
        <w:t xml:space="preserve">      disbursements of counsel) incurred by them, or any of them, in connection</w:t>
        <w:br/>
        <w:t xml:space="preserve">      with investigating, preparing or defending any actions, proceedings or</w:t>
        <w:br/>
        <w:t xml:space="preserve">      claims (whether commenced or threatened) to the extent such losses,</w:t>
        <w:br/>
        <w:t xml:space="preserve">      claims, damages, liabilities or actions arise out of or are based upon any</w:t>
        <w:br/>
        <w:t xml:space="preserve">      untrue statement or alleged untrue statement of a material fact contained</w:t>
        <w:br/>
        <w:t xml:space="preserve">      in the </w:t>
        <w:br/>
        <w:br/>
        <w:br/>
        <w:t xml:space="preserve">                                       33</w:t>
        <w:br/>
        <w:br/>
        <w:br/>
        <w:t xml:space="preserve">      Registration Statement (or any amendment or supplement thereto), the</w:t>
        <w:br/>
        <w:t xml:space="preserve">      Conversion Application (or any amendment or supplement thereto) or the</w:t>
        <w:br/>
        <w:t xml:space="preserve">      preliminary or final Prospectus (or any amendment or supplement thereto),</w:t>
        <w:br/>
        <w:t xml:space="preserve">      or are based upon the omission or alleged omission to state in any of the</w:t>
        <w:br/>
        <w:t xml:space="preserve">      foregoing documents a material fact required to be stated therein or</w:t>
        <w:br/>
        <w:t xml:space="preserve">      necessary to make the statements therein, in the light of the</w:t>
        <w:br/>
        <w:t xml:space="preserve">      circumstances under which they were made, not misleading; provided,</w:t>
        <w:br/>
        <w:t xml:space="preserve">      however, that the Agent's obligations under this Section 8(b) shall exist</w:t>
        <w:br/>
        <w:t xml:space="preserve">      only if and only to the extent (i) that such untrue statement or alleged</w:t>
        <w:br/>
        <w:t xml:space="preserve">      untrue statement was made in, or such material fact or alleged material</w:t>
        <w:br/>
        <w:t xml:space="preserve">      fact was omitted from, the Registration Statement (or any amendment or</w:t>
        <w:br/>
        <w:t xml:space="preserve">      supplement thereto), the preliminary or final Prospectus (or any amendment</w:t>
        <w:br/>
        <w:t xml:space="preserve">      or supplement thereto) or the Conversion Application (or any amendment or</w:t>
        <w:br/>
        <w:t xml:space="preserve">      supplement thereto), any Blue Sky Application or Sales Information in</w:t>
        <w:br/>
        <w:t xml:space="preserve">      reliance upon and in conformity with information furnished in writing to</w:t>
        <w:br/>
        <w:t xml:space="preserve">      the Company or the Bank by the Agent regarding the Agent. In no case shall</w:t>
        <w:br/>
        <w:t xml:space="preserve">      the Agent be liable or responsible for any amount in excess of the fees</w:t>
        <w:br/>
        <w:t xml:space="preserve">      received by the Agent pursuant to Section 2 of this Agreement.</w:t>
        <w:br/>
        <w:br/>
        <w:t xml:space="preserve">            (c) Each indemnified party shall give prompt written notice to each</w:t>
        <w:br/>
        <w:t xml:space="preserve">      indemnifying party of any action, proceeding, claim (whether commenced or</w:t>
        <w:br/>
        <w:t xml:space="preserve">      threatened), or suit instituted against it in respect of which indemnity</w:t>
        <w:br/>
        <w:t xml:space="preserve">      may be sought hereunder, but failure to so notify an indemnifying party</w:t>
        <w:br/>
        <w:t xml:space="preserve">      shall not relieve it from any liability which it may have on account of</w:t>
        <w:br/>
        <w:t xml:space="preserve">      this Section 8 or otherwise. An indemnifying party may participate at its</w:t>
        <w:br/>
        <w:t xml:space="preserve">      own expense in the defense of such action. In addition, if it so elects</w:t>
        <w:br/>
        <w:t xml:space="preserve">      within a reasonable time after receipt of such notice, an indemnifying</w:t>
        <w:br/>
        <w:t xml:space="preserve">      party, jointly with any other indemnifying parties receiving such notice,</w:t>
        <w:br/>
        <w:t xml:space="preserve">      may assume defense of such action with counsel chosen by it and approved</w:t>
        <w:br/>
        <w:t xml:space="preserve">      by the indemnified parties that are defendants in such action, unless such</w:t>
        <w:br/>
        <w:t xml:space="preserve">      indemnified parties reasonably object to such assumption on the ground</w:t>
        <w:br/>
        <w:t xml:space="preserve">      that there may be legal defenses available to them that are different from</w:t>
        <w:br/>
        <w:t xml:space="preserve">      or in addition to those available to such indemnifying party. If an</w:t>
        <w:br/>
        <w:t xml:space="preserve">      indemnifying party assumes the defense of such action, the indemnifying</w:t>
        <w:br/>
        <w:t xml:space="preserve">      parties shall not be liable for any fees and expenses of counsel for the</w:t>
        <w:br/>
        <w:t xml:space="preserve">      indemnified parties incurred thereafter in connection with such action,</w:t>
        <w:br/>
        <w:t xml:space="preserve">      proceeding or claim, other than reasonable costs of investigation. In no</w:t>
        <w:br/>
        <w:t xml:space="preserve">      event shall the indemnifying parties be liable for the fees and expenses</w:t>
        <w:br/>
        <w:t xml:space="preserve">      of more than one separate firm of attorneys (and any special counsel that</w:t>
        <w:br/>
        <w:t xml:space="preserve">      said firm may retain) for each indemnified party in connection with any</w:t>
        <w:br/>
        <w:t xml:space="preserve">      one action, proceeding or claim or separate but similar or related</w:t>
        <w:br/>
        <w:t xml:space="preserve">      actions, proceedings or claims in the same jurisdiction arising out of the</w:t>
        <w:br/>
        <w:t xml:space="preserve">      same general allegations or circumstances.</w:t>
        <w:br/>
        <w:br/>
        <w:t xml:space="preserve">            (d) The agreements contained in this Section 8 and in Section 9</w:t>
        <w:br/>
        <w:t xml:space="preserve">      hereof and the representations and warranties of the Company, the MHC and</w:t>
        <w:br/>
        <w:t xml:space="preserve">      the Bank set forth in this Agreement shall remain operative and in full</w:t>
        <w:br/>
        <w:t xml:space="preserve">      force and effect regardless of: (i) any </w:t>
        <w:br/>
        <w:br/>
        <w:br/>
        <w:t xml:space="preserve">                                       34</w:t>
        <w:br/>
        <w:br/>
        <w:br/>
        <w:t xml:space="preserve">      investigation made by or on behalf of the Agent or its officers, directors</w:t>
        <w:br/>
        <w:t xml:space="preserve">      or controlling persons, agents or employees or by or on behalf of the</w:t>
        <w:br/>
        <w:t xml:space="preserve">      Company, the MHC or the Bank or any officers, directors or controlling</w:t>
        <w:br/>
        <w:t xml:space="preserve">      persons, agents or employees of the Company, the MHC or the Bank; (ii)</w:t>
        <w:br/>
        <w:t xml:space="preserve">      deliver of and payment hereunder for the Shares; or (iii) any termination</w:t>
        <w:br/>
        <w:t xml:space="preserve">      of this Agreement.</w:t>
        <w:br/>
        <w:br/>
        <w:t xml:space="preserve">      Section 9. Contribution. In order to provide for just and equitable</w:t>
        <w:br/>
        <w:t>contribution in circumstances in which the indemnification provided for in</w:t>
        <w:br/>
        <w:t>Section 8 is due in accordance with its terms but is for any reason held by a</w:t>
        <w:br/>
        <w:t>court to be unavailable from the Company, the Bank or the Agent, the Company,</w:t>
        <w:br/>
        <w:t>the Bank and the Agent shall contribute to the aggregate losses, claims, damages</w:t>
        <w:br/>
        <w:t>and liabilities (including any investigation, legal and other expenses incurred</w:t>
        <w:br/>
        <w:t>in connection with, and any amount paid in settlement of, any action, suit or</w:t>
        <w:br/>
        <w:t>proceeding of any claims asserted, but after deducting any contribution received</w:t>
        <w:br/>
        <w:t>by the Company, the Bank or the Agent from persons other than the other party</w:t>
        <w:br/>
        <w:t>thereto, who may also be liable for contribution) in such proportion so that the</w:t>
        <w:br/>
        <w:t>Agent shall be responsible for that portion represented by the percentage that</w:t>
        <w:br/>
        <w:t>the fees paid to the Agent pursuant to Section 2 of this Agreement (not</w:t>
        <w:br/>
        <w:t>including expenses) bears to the gross proceeds received by the Company from the</w:t>
        <w:br/>
        <w:t>sale of the Shares in the Offerings and the Company and the Bank shall be</w:t>
        <w:br/>
        <w:t>responsible for the balance. If, however, the allocation provided above is not</w:t>
        <w:br/>
        <w:t>permitted by applicable law or if the indemnified party failed to give the</w:t>
        <w:br/>
        <w:t>notice required under Section 8 above, then each indemnifying party shall</w:t>
        <w:br/>
        <w:t>contribute to such amount paid or payable by such indemnified party in such</w:t>
        <w:br/>
        <w:t>proportion as is appropriate to reflect not only such relative fault of the</w:t>
        <w:br/>
        <w:t>Company and the Bank on the one hand and the Agent on the other in connection</w:t>
        <w:br/>
        <w:t>with the statements or omissions which resulted in such losses, claims, damages</w:t>
        <w:br/>
        <w:t>or liabilities (or actions, proceedings or claims in respect thereto), but also</w:t>
        <w:br/>
        <w:t>the relative benefits received by the Company and the Bank on the one hand and</w:t>
        <w:br/>
        <w:t>the Agent on the other from the Offerings (before deducting expenses). The</w:t>
        <w:br/>
        <w:t>relative fault shall be determined by reference to, among other things, whether</w:t>
        <w:br/>
        <w:t>the untrue or alleged untrue statement of a material fact or the omission or</w:t>
        <w:br/>
        <w:t>alleged omission to state a material fact relates to information supplied by the</w:t>
        <w:br/>
        <w:t>Company and/or the Bank on the one hand or the Agent on the other and the</w:t>
        <w:br/>
        <w:t>parties' relative intent, good faith, knowledge, access to information and</w:t>
        <w:br/>
        <w:t>opportunity to correct or prevent such statement or omission. The Company, the</w:t>
        <w:br/>
        <w:t>Bank and the Agent agree that it would not be just and equitable if contribution</w:t>
        <w:br/>
        <w:t>pursuant to this Section 9 were determined by pro-rata allocation or by any</w:t>
        <w:br/>
        <w:t>other method of allocation which does not take into account the equitable</w:t>
        <w:br/>
        <w:t>considerations referred to above in this Section 9. The amount paid or payable</w:t>
        <w:br/>
        <w:t>by an indemnified party as a result of the losses, claims, damages or</w:t>
        <w:br/>
        <w:t>liabilities (or actions, proceedings or claims in respect thereof) referred to</w:t>
        <w:br/>
        <w:t>above in this Section 9 shall be deemed to include any legal or other expenses</w:t>
        <w:br/>
        <w:t>reasonably incurred by such indemnified party in connection with investigating</w:t>
        <w:br/>
        <w:t>or defending any such action, proceeding or claim. It is expressly agreed that</w:t>
        <w:br/>
        <w:t>the Agent shall not be liable for any loss, liability, claim, damage or expense</w:t>
        <w:br/>
        <w:t>or be required to contribute any amount which in the aggregate exceeds the</w:t>
        <w:br/>
        <w:t xml:space="preserve">amount paid (excluding reimbursable expenses) to </w:t>
        <w:br/>
        <w:br/>
        <w:br/>
        <w:t xml:space="preserve">                                       35</w:t>
        <w:br/>
        <w:br/>
        <w:br/>
        <w:t>the Agent under this Agreement. It is understood that the above stated</w:t>
        <w:br/>
        <w:t>limitation on the Agent's liability is essential to the Agent and that the Agent</w:t>
        <w:br/>
        <w:t>would not have entered into this Agreement if such limitation had not been</w:t>
        <w:br/>
        <w:t>agreed to by the parties to this Agreement. No person found guilty of any</w:t>
        <w:br/>
        <w:t>fraudulent misrepresentation (within the meaning of Section 11(f) of the 0000</w:t>
        <w:br/>
        <w:t>Xxx) shall be entitled to contribution from any person who was not found guilty</w:t>
        <w:br/>
        <w:t>of such fraudulent misrepresentation. The obligations of the Company and the</w:t>
        <w:br/>
        <w:t>Bank under this Section 9 and under Section 8 shall be in addition to any</w:t>
        <w:br/>
        <w:t>liability which the Company and the Bank may otherwise have. For purposes of</w:t>
        <w:br/>
        <w:t>this Section 9, each of the Agent's, the Company's or the Bank's officers and</w:t>
        <w:br/>
        <w:t>directors and each person, if any, who controls the Agent or the Company or the</w:t>
        <w:br/>
        <w:t>Bank within the meaning of the 1933 Act and the 1934 Act shall have the same</w:t>
        <w:br/>
        <w:t>rights to contribution as the Agent, the Company or the Bank. Any party entitled</w:t>
        <w:br/>
        <w:t>to contribution, promptly after receipt of notice of commencement of any action,</w:t>
        <w:br/>
        <w:t>suit, claim or proceeding against such party in respect of which a claim for</w:t>
        <w:br/>
        <w:t>contribution may be made against another party under this Section 9, will notify</w:t>
        <w:br/>
        <w:t>such party from whom contribution may be sought, but the omission to so notify</w:t>
        <w:br/>
        <w:t>such party shall not relieve the party from whom contribution may be sought from</w:t>
        <w:br/>
        <w:t>any other obligation it may have hereunder or otherwise than under this Section</w:t>
        <w:br/>
        <w:t>9.</w:t>
        <w:br/>
        <w:br/>
        <w:t xml:space="preserve">      Section 10. Survival of Agreements, Representations and Indemnities. The</w:t>
        <w:br/>
        <w:t>respective indemnities of the Company, the Bank and the Agent and the</w:t>
        <w:br/>
        <w:t>representations and warranties and other statements of the Company and the Bank</w:t>
        <w:br/>
        <w:t>set forth in or made pursuant to this Agreement shall remain in full force and</w:t>
        <w:br/>
        <w:t>effect, regardless of any termination or cancellation of this Agreement or any</w:t>
        <w:br/>
        <w:t>investigation made by or on behalf of the Agent, the Company, the Bank or any</w:t>
        <w:br/>
        <w:t>controlling person referred to in Section 8 hereof, and shall survive the</w:t>
        <w:br/>
        <w:t>issuance of the Shares, and any legal representative, successor or assign of the</w:t>
        <w:br/>
        <w:t>Agent, the Company, the Bank, and any such controlling person shall be entitled</w:t>
        <w:br/>
        <w:t>to the benefit of the respective agreements, indemnities, warranties and</w:t>
        <w:br/>
        <w:t>representations.</w:t>
        <w:br/>
        <w:br/>
        <w:t xml:space="preserve">      Section 11. Termination. The Agent may terminate its obligations under</w:t>
        <w:br/>
        <w:t>this Agreement by giving the notice indicated below in this Section 11 at any</w:t>
        <w:br/>
        <w:t>time after this Agreement becomes effective as follows:</w:t>
        <w:br/>
        <w:br/>
        <w:t xml:space="preserve">            (a) In the event the Company fails to sell all of the Shares by</w:t>
        <w:br/>
        <w:t xml:space="preserve">      ___________, 1998, and in accordance with the provisions of the Plan or as</w:t>
        <w:br/>
        <w:t xml:space="preserve">      required by the Conversion Regulations, and applicable law, this Agreement</w:t>
        <w:br/>
        <w:t xml:space="preserve">      shall terminate upon refund by the Bank to each person who has subscribed</w:t>
        <w:br/>
        <w:t xml:space="preserve">      for or ordered any of the Shares the full amount which it may have</w:t>
        <w:br/>
        <w:t xml:space="preserve">      received from such person, together with interest as provided in the</w:t>
        <w:br/>
        <w:t xml:space="preserve">      Prospectus, and no party to this Agreement shall have any obligation to</w:t>
        <w:br/>
        <w:t xml:space="preserve">      the other hereunder, except for payment by the Company and/or the Bank as</w:t>
        <w:br/>
        <w:t xml:space="preserve">      set forth in Sections 2(a) and (d), 6, 8 and 9 hereof.</w:t>
        <w:br/>
        <w:br/>
        <w:br/>
        <w:t xml:space="preserve">                                       36</w:t>
        <w:br/>
        <w:br/>
        <w:br/>
        <w:t xml:space="preserve">            (b) If any of the conditions specified in Section 7 shall not have</w:t>
        <w:br/>
        <w:t xml:space="preserve">      been fulfilled when and as required by this Agreement unless waived in</w:t>
        <w:br/>
        <w:t xml:space="preserve">      writing, or by the Closing Date, this Agreement and all of the Agent's</w:t>
        <w:br/>
        <w:t xml:space="preserve">      obligations hereunder may be canceled by the Agent by notifying the</w:t>
        <w:br/>
        <w:t xml:space="preserve">      Company, the MHC and the Bank of such cancellation in writing or by</w:t>
        <w:br/>
        <w:t xml:space="preserve">      telegram at any time at or prior to the Closing Date, and any such</w:t>
        <w:br/>
        <w:t xml:space="preserve">      cancellation shall be without liability of any party to any other party</w:t>
        <w:br/>
        <w:t xml:space="preserve">      except as otherwise provided in Sections 2, 6, 8 and 9 hereof.</w:t>
        <w:br/>
        <w:br/>
        <w:t xml:space="preserve">            (c) If the Agent elects to terminate this Agreement as provided in</w:t>
        <w:br/>
        <w:t xml:space="preserve">      this Section, the Company, the MHC and the Bank shall be notified promptly</w:t>
        <w:br/>
        <w:t xml:space="preserve">      by the Agent by telephone or telegram, confirmed by letter.</w:t>
        <w:br/>
        <w:br/>
        <w:t xml:space="preserve">      The Company, the MHC and the Bank may terminate this Agreement in the</w:t>
        <w:br/>
        <w:t>event the Agent is in material breach of the representations and warranties or</w:t>
        <w:br/>
        <w:t>covenants contained in Section 5 and such breach has not been cured after the</w:t>
        <w:br/>
        <w:t>Company and the Bank have provided the Agent with notice of such breach.</w:t>
        <w:br/>
        <w:br/>
        <w:t xml:space="preserve">      This Agreement may also be terminated by mutual written consent of the</w:t>
        <w:br/>
        <w:t>parties hereto.</w:t>
        <w:br/>
        <w:br/>
        <w:t xml:space="preserve">      Section 12. Notices. All communications hereunder, except as herein</w:t>
        <w:br/>
        <w:t>otherwise specifically provided, shall be mailed in writing and if sent to the</w:t>
        <w:br/>
        <w:t>Agent shall be mailed, delivered or telegraphed and confirmed to Friedman,</w:t>
        <w:br/>
        <w:t>Billings, Xxxxxx &amp; Co., Inc., 0000 00xx Xxxxxx Xxxxx, Xxxxxxxxx, Xxxxxxxx</w:t>
        <w:br/>
        <w:t>00000-0000, Attention: Xxxxx Xxxxxxxxxx (with a copy to Peabody &amp; Xxxxx, 0000</w:t>
        <w:br/>
        <w:t>00xx Xxxxxx, X.X., Xxxxx 000, Xxxxxxxxxx, X.X. 00000, Attention: Xxxxxxx X.</w:t>
        <w:br/>
        <w:t>Xxxxxxx, Esq.) and, if sent to the Company, the MHC and the Bank, shall be</w:t>
        <w:br/>
        <w:t>mailed, delivered or telegraphed and confirmed to the Company, the MHC and the</w:t>
        <w:br/>
        <w:t>Bank at 000 Xxxx Xxxxxxxx, Xxxxxxxxxx, Xxxxxxxx 00000-0000, Attention: Xxxx</w:t>
        <w:br/>
        <w:t>Xxxxxx, President and Chief Executive Officer (with a copy to Xxxx Xxxxxx,</w:t>
        <w:br/>
        <w:t>Attention: Xxxxxx Xxxxxxxx, Esq.)</w:t>
        <w:br/>
        <w:br/>
        <w:t xml:space="preserve">      Section 13. Parties. The Company, the MHC and the Bank shall be entitled</w:t>
        <w:br/>
        <w:t>to act and rely on any request, notice, consent, waiver or agreement purportedly</w:t>
        <w:br/>
        <w:t>given on behalf of the Agent, when the same shall have been given by the</w:t>
        <w:br/>
        <w:t>undersigned. The Agent shall be entitled to act and rely on any request, notice,</w:t>
        <w:br/>
        <w:t>consent, waiver or agreement purportedly given on behalf of the Company, the MHC</w:t>
        <w:br/>
        <w:t>or the Bank, when the same shall have been given by the undersigned or any other</w:t>
        <w:br/>
        <w:t>officer of the Company, the MHC or the Bank. This Agreement shall inure solely</w:t>
        <w:br/>
        <w:t>to the benefit of, and shall be binding upon, the Agent, the Company, the MHC,</w:t>
        <w:br/>
        <w:t>the Bank, and their respective successors, legal representatives and assigns,</w:t>
        <w:br/>
        <w:t>and no other person shall have or be construed to have any legal or equitable</w:t>
        <w:br/>
        <w:t>right, remedy or claim under or in respect of or by virtue of this Agreement or</w:t>
        <w:br/>
        <w:t>any provision herein contained. It is understood and agreed that this Agreement</w:t>
        <w:br/>
        <w:t xml:space="preserve">is the exclusive agreement among the parties </w:t>
        <w:br/>
        <w:br/>
        <w:br/>
        <w:t xml:space="preserve">                                       37</w:t>
        <w:br/>
        <w:br/>
        <w:br/>
        <w:t>hereto, and supersedes any prior agreement among the parties and may not be</w:t>
        <w:br/>
        <w:t>varied except in writing signed by all the parties.</w:t>
        <w:br/>
        <w:br/>
        <w:t xml:space="preserve">      Section 14. Closing. The closing for the sale of the Shares shall take</w:t>
        <w:br/>
        <w:t>place on the Closing Date at such location as mutually agreed upon by the Agent</w:t>
        <w:br/>
        <w:t>and the Company, the MHC and the Bank. At the closing, the Company, the MHC and</w:t>
        <w:br/>
        <w:t>the Bank shall deliver to the Agent in next day funds the commissions, fees and</w:t>
        <w:br/>
        <w:t>expenses due and owing to the Agent as set forth in Sections 2 and 6 hereof and</w:t>
        <w:br/>
        <w:t>the opinions and certificates required hereby and other documents deemed</w:t>
        <w:br/>
        <w:t>reasonably necessary by the Agent shall be executed and delivered to effect the</w:t>
        <w:br/>
        <w:t>sale of the Shares as contemplated hereby and pursuant to the terms of the</w:t>
        <w:br/>
        <w:t>Prospectus.</w:t>
        <w:br/>
        <w:br/>
        <w:t xml:space="preserve">      Section 15. Partial Invalidity. In the event that any term, provision or</w:t>
        <w:br/>
        <w:t>covenant herein or the application thereof to any circumstance or situation</w:t>
        <w:br/>
        <w:t>shall be invalid or unenforceable, in whole or in part, the remainder hereof and</w:t>
        <w:br/>
        <w:t>the application of said term, provision or covenant to any other circumstances</w:t>
        <w:br/>
        <w:t>or situation shall not be affected thereby, and each term, provision or covenant</w:t>
        <w:br/>
        <w:t>herein shall be valid and enforceable to the full extent permitted by law.</w:t>
        <w:br/>
        <w:br/>
        <w:t xml:space="preserve">      Section 16. Construction. This Agreement shall be construed in accordance</w:t>
        <w:br/>
        <w:t>with the laws of the State of Delaware.</w:t>
        <w:br/>
        <w:br/>
        <w:t xml:space="preserve">      Section 17. Counterparts. This Agreement may be executed in separate</w:t>
        <w:br/>
        <w:t>counterparts, each of which so executed and delivered shall be an original, but</w:t>
        <w:br/>
        <w:t>all of which together shall constitute but one and the same instrument.</w:t>
        <w:br/>
        <w:br/>
        <w:br/>
        <w:t xml:space="preserve">                                       38</w:t>
        <w:br/>
        <w:br/>
        <w:br/>
        <w:t xml:space="preserve">      If the foregoing correctly sets forth the arrangement among the Company,</w:t>
        <w:br/>
        <w:t>the MHC, the Bank, and the Agent, please indicate acceptance thereof in the</w:t>
        <w:br/>
        <w:t>space provided below for that purpose, whereupon this letter and the Agent's</w:t>
        <w:br/>
        <w:t>acceptance shall constitute a binding agreement.</w:t>
        <w:br/>
        <w:br/>
        <w:t xml:space="preserve">                                          Very truly yours,</w:t>
        <w:br/>
        <w:br/>
        <w:t>POCAHONTAS BANCORP, INC.                  POCAHONTAS FEDERAL SAVINGS</w:t>
        <w:br/>
        <w:t xml:space="preserve">                                            AND LOAN ASSOCIATION</w:t>
        <w:br/>
        <w:br/>
        <w:br/>
        <w:t>By:                                       By:</w:t>
        <w:br/>
        <w:t xml:space="preserve">   ----------------------------------         ----------------------------------</w:t>
        <w:br/>
        <w:t xml:space="preserve">      Xxxx Xxxxxx                               Xxxx Xxxxxx</w:t>
        <w:br/>
        <w:t xml:space="preserve">      President and Chief Executive             President and Chief Executive</w:t>
        <w:br/>
        <w:t xml:space="preserve">        Officer                                   Officer</w:t>
        <w:br/>
        <w:br/>
        <w:br/>
        <w:t>POCAHONTAS FEDERAL MUTUAL</w:t>
        <w:br/>
        <w:t xml:space="preserve">  HOLDING COMPANY</w:t>
        <w:br/>
        <w:br/>
        <w:br/>
        <w:t>By:</w:t>
        <w:br/>
        <w:t xml:space="preserve">   ----------------------------------</w:t>
        <w:br/>
        <w:t xml:space="preserve">      Xxxx Xxxxxx</w:t>
        <w:br/>
        <w:t xml:space="preserve">      President and Chief Executive</w:t>
        <w:br/>
        <w:t xml:space="preserve">        Officer</w:t>
        <w:br/>
        <w:br/>
        <w:br/>
        <w:t>Accepted as of the date first above written</w:t>
        <w:br/>
        <w:br/>
        <w:t>FRIEDMAN, BILLINGS, XXXXXX &amp; CO., INC.</w:t>
        <w:br/>
        <w:br/>
        <w:br/>
        <w:t>By:</w:t>
        <w:br/>
        <w:t xml:space="preserve">   ----------------------------------</w:t>
        <w:br/>
        <w:t xml:space="preserve">      Xxxxx Xxxxxxxxxx</w:t>
        <w:br/>
        <w:t xml:space="preserve">      Vice President</w:t>
        <w:br/>
        <w:br/>
        <w:br/>
        <w:t xml:space="preserve">                                       39</w:t>
        <w:br/>
        <w:br/>
        <w:br/>
        <w:t xml:space="preserve">                                                                       EXHIBIT B</w:t>
        <w:br/>
        <w:br/>
        <w:t xml:space="preserve">                            POCAHONTAS BANCORP, INC.</w:t>
        <w:br/>
        <w:br/>
        <w:t xml:space="preserve">                  Up to 2,875,000 Shares (Anticipated Maximum)</w:t>
        <w:br/>
        <w:t xml:space="preserve">                           (Par Value $.01 Per Share)</w:t>
        <w:br/>
        <w:br/>
        <w:t xml:space="preserve">                           Selected Dealers' Agreement</w:t>
        <w:br/>
        <w:br/>
        <w:t xml:space="preserve">                              ______________, 1998</w:t>
        <w:br/>
        <w:br/>
        <w:br/>
        <w:t>Gentlemen:</w:t>
        <w:br/>
        <w:br/>
        <w:t xml:space="preserve">      We have agreed to assist Pocahontas Federal Savings and Loan Association</w:t>
        <w:br/>
        <w:t>(the "Bank"), a federally chartered stock savings bank, and the Bank's federal</w:t>
        <w:br/>
        <w:t>mutual holding company, Pocahontas Federal Mutual Holding Company (the "MHC"),</w:t>
        <w:br/>
        <w:t>in connection with the offer and sale of up to 2,875,000 shares of the</w:t>
        <w:br/>
        <w:t>conversion common stock, par value $.01 per share (the "Common Stock") of</w:t>
        <w:br/>
        <w:t>Pocahontas Bancorp, Inc. (the "Company"), a Delaware corporation, to be issued</w:t>
        <w:br/>
        <w:t>in connection with the conversion of the MHC. The total number of shares of</w:t>
        <w:br/>
        <w:t>Common Stock to be offered may be decreased to a minimum of 25 shares. The price</w:t>
        <w:br/>
        <w:t>per share has been fixed at $10.00. The Common Stock, the number of shares to be</w:t>
        <w:br/>
        <w:t>issued, and certain of the terms on which they are being offered, are more fully</w:t>
        <w:br/>
        <w:t>described in the enclosed Prospectus dated _________, 1998 (the "Prospectus").</w:t>
        <w:br/>
        <w:t>In connection with the Conversion, the Company, on a best-efforts basis is</w:t>
        <w:br/>
        <w:t>offering for sale between 2,125,000 and 2,875,000 shares (the "Shares") of the</w:t>
        <w:br/>
        <w:t>Common Stock, in a Subscription Offering, as defined, as contemplated by Office</w:t>
        <w:br/>
        <w:t>of Thrift Supervision (the "OTS") Regulation. Any Shares not sold in the</w:t>
        <w:br/>
        <w:t>Subscription Offering will be offered to the general public in a community</w:t>
        <w:br/>
        <w:t>offering (the "Community Offering") giving preference to residents of the Bank's</w:t>
        <w:br/>
        <w:t>Local Community, as defined in the Prospectus.</w:t>
        <w:br/>
        <w:br/>
        <w:t xml:space="preserve">      The Subscription and Community Offerings are being conducted under a Plan</w:t>
        <w:br/>
        <w:t>of Conversion (the "Plan") adopted by the Bank and the MHC pursuant to which the</w:t>
        <w:br/>
        <w:t>MHC intends to convert from a federal mutual holding company to an interim</w:t>
        <w:br/>
        <w:t>federal stock savings bank and simultaneously merge with and into the Company</w:t>
        <w:br/>
        <w:t>(the "Conversion"). As part of the Conversion, the Company will sell the Common</w:t>
        <w:br/>
        <w:t>Stock to the public as provided for in the Plan. The Subscription and Community</w:t>
        <w:br/>
        <w:t>Offerings are further being conducted in accordance with the regulations of the</w:t>
        <w:br/>
        <w:t>OTS subject to the restrictions contained in the Plan.</w:t>
        <w:br/>
        <w:br/>
        <w:t xml:space="preserve">      The Common Stock is also being offered in accordance with the Plan by</w:t>
        <w:br/>
        <w:t>broker/dealers licensed by the National Association of Securities Dealers, Inc.</w:t>
        <w:br/>
        <w:t>("NASD"), which have been approved by the Bank ("Approved Brokers").</w:t>
        <w:br/>
        <w:br/>
        <w:br/>
        <w:t xml:space="preserve">                                      B-1</w:t>
        <w:br/>
        <w:br/>
        <w:br/>
        <w:t xml:space="preserve">      We are offering the selected dealers (of which you are one) the</w:t>
        <w:br/>
        <w:t>opportunity to participate in the solicitation of offers to buy the Common Stock</w:t>
        <w:br/>
        <w:t>and we will pay you a fee in the amount of four percent (4%) of the dollar</w:t>
        <w:br/>
        <w:t>amount of the Common Stock sold on behalf of the Company by you, as evidenced by</w:t>
        <w:br/>
        <w:t>the authorized designation of your firm on the order form or forms for payment</w:t>
        <w:br/>
        <w:t>therefor to the special account established by the Bank for the purpose of</w:t>
        <w:br/>
        <w:t>holding such funds. It is understood, of course, that payment of your fee will</w:t>
        <w:br/>
        <w:t>be made only out of compensation received by us for the Common Stock sold on</w:t>
        <w:br/>
        <w:t>behalf of the Company by you, as evidenced in accordance with the preceding</w:t>
        <w:br/>
        <w:t>sentence. As soon as practicable after the closing date of the offering, we will</w:t>
        <w:br/>
        <w:t>remit to you, only out of our compensation as provided above, the fees to which</w:t>
        <w:br/>
        <w:t>you are entitled hereunder.</w:t>
        <w:br/>
        <w:br/>
        <w:t xml:space="preserve">      Each order form for the purchase of Common Stock must set forth the</w:t>
        <w:br/>
        <w:t>identity and address of each person to whom the certificates for such Common</w:t>
        <w:br/>
        <w:t>Stock should be issued and delivered. Such order form also must clearly identify</w:t>
        <w:br/>
        <w:t>your firm in order for you to receive compensation. You shall instruct any</w:t>
        <w:br/>
        <w:t>subscriber who elects to send his order form to you to make any accompanying</w:t>
        <w:br/>
        <w:t>check payable to "Pocahontas Bancorp, Inc."</w:t>
        <w:br/>
        <w:br/>
        <w:t xml:space="preserve">      This offer is made subject to the terms and conditions herein set forth</w:t>
        <w:br/>
        <w:t>and is made only to selected dealers who are members in good standing of the</w:t>
        <w:br/>
        <w:t>NASD who are to comply with all applicable rules of the NASD, including, without</w:t>
        <w:br/>
        <w:t>limitation, the NASD's Interpretation With Respect to Free-Riding and</w:t>
        <w:br/>
        <w:t>Withholding and Section 24 of Article III of the NASD's Rules of Fair Practice.</w:t>
        <w:br/>
        <w:br/>
        <w:t xml:space="preserve">      Orders for Common Stock will be subject to confirmation and we, acting on</w:t>
        <w:br/>
        <w:t>behalf of the Company, the MHC and the Bank, reserve the right in our unfettered</w:t>
        <w:br/>
        <w:t>discretion to reject any order in whole or in part, to accept or reject orders</w:t>
        <w:br/>
        <w:t>in the order of their receipt or otherwise, and to allot. Neither you nor any</w:t>
        <w:br/>
        <w:t>other person is authorized by the Company, the MHC and the Bank, or by us to</w:t>
        <w:br/>
        <w:t>give any information or make any representations other than those contained in</w:t>
        <w:br/>
        <w:t>the Prospectus in connection with the sale of any of the Common Stock. No</w:t>
        <w:br/>
        <w:t>selected dealer is authorized to act as agent for us when soliciting offers to</w:t>
        <w:br/>
        <w:t>buy the Common Stock from the public or otherwise. No selected dealer shall</w:t>
        <w:br/>
        <w:t>engage in any stabilizing (as defined in Rule 10b-7 promulgated under the</w:t>
        <w:br/>
        <w:t>Securities Exchange Act of 1934) with respect to the Company's Common Stock</w:t>
        <w:br/>
        <w:t>during the offering.</w:t>
        <w:br/>
        <w:br/>
        <w:t xml:space="preserve">      We and each selected dealer assisting in selling Common Stock pursuant</w:t>
        <w:br/>
        <w:t>hereto agree to comply with the applicable requirements of the Securities</w:t>
        <w:br/>
        <w:t>Exchange Act of 1934 and applicable state rules and regulations. Each</w:t>
        <w:br/>
        <w:t>customer-carrying selected dealer that is not a $250,000 net capital reporting</w:t>
        <w:br/>
        <w:t>broker/dealer agrees that it will not use a sweep arrangement and that it will</w:t>
        <w:br/>
        <w:t>transmit all customer checks by noon of the next business day after receipt</w:t>
        <w:br/>
        <w:t>thereof. In addition, we and each selected dealer confirm that the Securities</w:t>
        <w:br/>
        <w:t>and Exchange Commission interprets Rule 15c2-8 promulgated under the Securities</w:t>
        <w:br/>
        <w:t xml:space="preserve">Exchange Act of 1934 as </w:t>
        <w:br/>
        <w:br/>
        <w:br/>
        <w:t xml:space="preserve">                                      B-2</w:t>
        <w:br/>
        <w:br/>
        <w:br/>
        <w:t>requiring that a Prospectus be supplied to each person who is expected to</w:t>
        <w:br/>
        <w:t>receive a confirmation of sale 48 hours prior to delivery of such person's order</w:t>
        <w:br/>
        <w:t>form.</w:t>
        <w:br/>
        <w:br/>
        <w:t xml:space="preserve">      We and each selected dealer further agree that to the extent that your</w:t>
        <w:br/>
        <w:t>customers desire to pay for shares with funds held by or to be deposited with</w:t>
        <w:br/>
        <w:t>us, in accordance with the interpretations of the Securities and Exchange</w:t>
        <w:br/>
        <w:t>Commission of Rule 15c2-4 promulgated under the Securities and Exchange Act of</w:t>
        <w:br/>
        <w:t>1934, either (a) upon receipt of an executed order form or direction to execute</w:t>
        <w:br/>
        <w:t>an order form on behalf of a customer to forward the offering price of the</w:t>
        <w:br/>
        <w:t>Common Stock ordered on or before twelve noon Delaware time of the next business</w:t>
        <w:br/>
        <w:t>day following receipt or execution of an order form by us to the Company for</w:t>
        <w:br/>
        <w:t>deposit in a segregated account or (b) to solicit indications of interest in</w:t>
        <w:br/>
        <w:t>which event (i) we will subsequently contact any customer indicating interest to</w:t>
        <w:br/>
        <w:t>confirm the interest and give instructions to execute and return an order form</w:t>
        <w:br/>
        <w:t>or to receive authorization to execute the order form on the customer's behalf,</w:t>
        <w:br/>
        <w:t>(ii) we will mail acknowledgments of receipt of orders to each customer</w:t>
        <w:br/>
        <w:t>confirming interest on the business day following such confirmation, (iii) we</w:t>
        <w:br/>
        <w:t>will debit accounts of such customers on the third business day (the "Debit</w:t>
        <w:br/>
        <w:t>Date") following receipt of the confirmation referred to in (i), and (iv) we</w:t>
        <w:br/>
        <w:t>will forward complete order forms together with such funds to the Company on or</w:t>
        <w:br/>
        <w:t>before twelve noon on the next business day and each selected dealer</w:t>
        <w:br/>
        <w:t>acknowledges that if the procedure in (b) is adopted, our customers' funds are</w:t>
        <w:br/>
        <w:t>not required to be in their accounts until the Debit Date.</w:t>
        <w:br/>
        <w:br/>
        <w:t xml:space="preserve">      Unless earlier terminated by us, this Agreement shall terminate upon the</w:t>
        <w:br/>
        <w:t>closing date of the Conversion. We may terminate this Agreement or any</w:t>
        <w:br/>
        <w:t>provisions hereof any time by written or telegraphic notice to you. Of course,</w:t>
        <w:br/>
        <w:t>our obligations hereunder are subject to the successful completion of the</w:t>
        <w:br/>
        <w:t>Conversion.</w:t>
        <w:br/>
        <w:br/>
        <w:t xml:space="preserve">      You agree that at any time or times prior to the termination of this</w:t>
        <w:br/>
        <w:t>Agreement you will, upon our request, report to us the number of shares of</w:t>
        <w:br/>
        <w:t>Common Stock sold on behalf of the Company by you under this Agreement.</w:t>
        <w:br/>
        <w:br/>
        <w:t xml:space="preserve">      We shall have full authority to take such actions as we may deem advisable</w:t>
        <w:br/>
        <w:t>in respect of all matters pertaining to the offering. We shall be under no</w:t>
        <w:br/>
        <w:t>liability to you except for lack of good faith and for obligations expressly</w:t>
        <w:br/>
        <w:t>assumed by us in this Agreement.</w:t>
        <w:br/>
        <w:br/>
        <w:t xml:space="preserve">      Upon application to us, we will inform you as to the states in which we</w:t>
        <w:br/>
        <w:t>believe the Common Stock has been qualified for sale under, or are exempt from</w:t>
        <w:br/>
        <w:t>the requirements of, the respective blue sky laws of such states, but we assume</w:t>
        <w:br/>
        <w:t>no responsibility or obligation as to your rights to sell Common Stock in any</w:t>
        <w:br/>
        <w:t>state.</w:t>
        <w:br/>
        <w:br/>
        <w:t xml:space="preserve">      Additional copies of the Prospectus and any supplements thereto will be</w:t>
        <w:br/>
        <w:t>supplied in reasonable quantities upon request.</w:t>
        <w:br/>
        <w:br/>
        <w:br/>
        <w:t xml:space="preserve">                                      B-3</w:t>
        <w:br/>
        <w:br/>
        <w:br/>
        <w:t xml:space="preserve">      Any notice from us to you shall be deemed to have been duly given if</w:t>
        <w:br/>
        <w:t>mailed, telephoned, or telegraphed to you at the address to which this Agreement</w:t>
        <w:br/>
        <w:t>is mailed.</w:t>
        <w:br/>
        <w:br/>
        <w:t xml:space="preserve">      This Agreement shall be construed in accordance with the laws of the State</w:t>
        <w:br/>
        <w:t>of Delaware.</w:t>
        <w:br/>
        <w:br/>
        <w:t xml:space="preserve">      Please confirm your agreement hereto by signing and returning the</w:t>
        <w:br/>
        <w:t>confirmations accompanying this letter at once to us at Friedman, Billings,</w:t>
        <w:br/>
        <w:t>Xxxxxx &amp; Co., Inc., Potomac Tower, 0000 Xxxxxxxxxx Xxxxxx Xxxxx, Xxxxxxxxx,</w:t>
        <w:br/>
        <w:t>Xxxxxxxx 00000. The enclosed duplicate copy will evidence the agreement between</w:t>
        <w:br/>
        <w:t>us.</w:t>
        <w:br/>
        <w:br/>
        <w:t>FRIEDMAN, BILLINGS, XXXXXX &amp; CO., INC.</w:t>
        <w:br/>
        <w:br/>
        <w:br/>
        <w:t>By:</w:t>
        <w:br/>
        <w:t xml:space="preserve">   ----------------------------------</w:t>
        <w:br/>
        <w:t xml:space="preserve">      Xxxxx Xxxxxxxxxx</w:t>
        <w:br/>
        <w:t xml:space="preserve">      Vice President</w:t>
        <w:br/>
        <w:br/>
        <w:t>CONFIRMED AS OF:</w:t>
        <w:br/>
        <w:br/>
        <w:br/>
        <w:t xml:space="preserve">                  , 1997</w:t>
        <w:br/>
        <w:br/>
        <w:br/>
        <w:t>(Name of Dealer)</w:t>
        <w:br/>
        <w:br/>
        <w:br/>
        <w:t>By:</w:t>
        <w:br/>
        <w:t xml:space="preserve">   ----------------------------------</w:t>
        <w:br/>
        <w:br/>
        <w:br/>
        <w:t>Its:</w:t>
        <w:br/>
        <w:t xml:space="preserve">    ---------------------------------</w:t>
        <w:br/>
        <w:br/>
        <w:br/>
        <w:t xml:space="preserve">                                      B-4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