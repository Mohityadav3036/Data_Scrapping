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(k)(4)</w:t>
        <w:br/>
        <w:t xml:space="preserve">  AGENCY AGREEMENT</w:t>
        <w:br/>
        <w:t xml:space="preserve">  THIS AGREEMENT made the ____ day of _______, 2018, by and between 1WS CREDIT INCOME FUND, a statutory trust existing under the laws of the State of Delaware, having its principal place of business at 1290 Avenue of the Xxxxxxxx, 00xx Xxxxx, Xxx Xxxx, Xxx Xxxx 00000 (the “Fund”) and any other investment products set forth on Schedule I, attached hereto, as amended from time to time (each such investment program hereinafter jointly and severally referred to as “Fund”), and DST ASSET MANAGER SOLUTIONS, INC., a corporation existing under the laws of the State of Massachusetts, having its principal place of business at 000 Xxxx 00xx Xxxxxx, 0xx Xxxxx, Xxxxxx Xxxx, Xxxxxxxx 00000 (“DST”):</w:t>
        <w:br/>
        <w:t xml:space="preserve">  WITNESSETH:</w:t>
        <w:br/>
        <w:t xml:space="preserve">  WHEREAS, the Fund desires to appoint DST as Transfer Agent and Dividend Disbursing Agent, and DST desires to accept such appointment upon the terms and conditions set forth herein;</w:t>
        <w:br/>
        <w:t xml:space="preserve">  NOW, THEREFORE, in consideration of the mutual covenants herein contained, the parties hereto agree as follows:</w:t>
        <w:br/>
        <w:t xml:space="preserve">  1. Documents to be Provided with Appointment.</w:t>
        <w:br/>
        <w:t xml:space="preserve">    In connection with the appointment of DST as Transfer Agent and Dividend Disbursing Agent for the Fund, there will be filed with DST the following documents:</w:t>
        <w:br/>
        <w:t xml:space="preserve">  A. A certified copy of the resolutions of the Board of Trustees, as appropriate, of the Fund appointing DST as Transfer Agent and Dividend Disbursing Agent, approving the form of this Agreement, and written instructions and requests on behalf of the Fund;</w:t>
        <w:br/>
        <w:t xml:space="preserve">  B. A certified copy of the Articles of Incorporation/Declaration of Trust, as appropriate, of the Fund and all amendments thereto;</w:t>
        <w:br/>
        <w:t xml:space="preserve">  C. A certified copy of the Bylaws/Articles, as appropriate, of the Fund;</w:t>
        <w:br/>
        <w:t xml:space="preserve">  D. Copies of Registration Statements and amendments thereto, filed with the Securities and Exchange Commission.</w:t>
        <w:br/>
        <w:t xml:space="preserve">  E. A certificate by the Secretary or similarly situated officer of the Fund (who may be the Fund’s General Counsel) with respect to:</w:t>
        <w:br/>
        <w:t xml:space="preserve">  (1) The Fund’s organization and existence under the laws of its state of organization,</w:t>
        <w:br/>
        <w:t xml:space="preserve">  1</w:t>
        <w:br/>
        <w:t>(2)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w:t>
        <w:br/>
        <w:t xml:space="preserve">  F. For this Section 1, a certificate from the Fund’s Secretary or Chief Financial Officer is acceptable.</w:t>
        <w:br/>
        <w:t xml:space="preserve">  2.</w:t>
        <w:br/>
        <w:t>Certain Representations and Warranties of DST.</w:t>
        <w:br/>
        <w:t xml:space="preserve">  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Articles of Incorporation and Bylaws to enter into and perform the services contemplated in this Agreement.</w:t>
        <w:br/>
        <w:t xml:space="preserve">  D. It is registered as a transfer agent to the extent required under the Securities Exchange Act of 1934, as amended (the “1934 Act”‘), and is a transfer agent and registrar approved by the New York Stock Exchange (“NYSE-Approved Transfer Agent”), and DST will continue to be registered and so approved during the term of this Agreement. DST will promptly notify the Fund in the event of any material change in its status as a registered transfer agent or NYSE-Approved Transfer Agent; and if DST fails to be so registered or approved by the Securities and Exchange Commission (“SEC”) or the New York Stock Exchange, or any successor agency of the SEC or the New York Stock Exchange, or any additional agency to the extent the existing Services as they apply to the current Funds become subject to additional regulatory oversight by an agency other than the SEC or the New York Stock Exchange, DST shall register as a transfer agent for such Services.</w:t>
        <w:br/>
        <w:t xml:space="preserve">  E. All requisite corporate proceedings have been taken to authorize it to enter into and perform this Agreement.</w:t>
        <w:br/>
        <w:t xml:space="preserve">  F. It has and will continue to have and maintain the necessary facilities, equipment and personnel to perform its duties and obligations under this Agreement.</w:t>
        <w:br/>
        <w:t xml:space="preserve">  2</w:t>
        <w:br/>
        <w:t>G. It is accepted by The Depository Trust Company (“DTC”) as a DTC Direct Registration System Limited Participant. In this regard, DST will participate in DTC’s Fast Automated Transfer Program, provide a Direct Mail by Agent function as mandated by DTC in connection with participation in the Direct Registration System (“DRS”); will undergo sufficient training regarding DRS and DTC’s Profile Modification System (“Profile”); and will participate in DTC’s Profile Surety Program as a prerequisite to initiating Profile transactions.</w:t>
        <w:br/>
        <w:t xml:space="preserve">   H. For so long as this Agreement remains in full force and effect DST will maintain an electronic interface with the FAST System owned and operated by DTC.</w:t>
        <w:br/>
        <w:t xml:space="preserve">  I. DST will add the Fund to the FAST System program and Profile through DTC and will make the Fund’s shares eligible for the DRS Program as soon as reasonably practicably, and, except for the Fund’s responsibility to ensure that (i) the Fund’s governing documents permit the issuance of uncertificated shares, (ii) the Fund’s Board of Trustees has authorized the issuance of uncertificated shares, and (iii) all associated tax reporting requirements are complied with, will maintain the Fund’s eligibility to participate therein, in accordance with all applicable DTC requirements and SEC rules and regulations, including, without limitation, by mailing or otherwise making available to a shareholder (i) a shareholder transaction advice or statement within three (3) business days of each DRS account transaction that affects the shareholders’ position or more often as required by SEC regulations; and (ii) DRS Book Entry statements to registered owners at least annually or more often as required by SEC regulations.</w:t>
        <w:br/>
        <w:t xml:space="preserve">  J. DST is conducting, and will continue to conduct, its business in compliance in all material respects with all laws and regulations, both state and federal, applicable to DST, and has obtained all regulatory approvals necessary to carry on its business as now conducted; there is no judgment binding on it and no provision of its operating documents or any contract binding it or affecting its property which would prohibit its execution or performance of this Agreement.</w:t>
        <w:br/>
        <w:t xml:space="preserve">  3.</w:t>
        <w:br/>
        <w:t>Certain Representations and Warranties of the Fund.</w:t>
        <w:br/>
        <w:t xml:space="preserve">  The Fund represents and warrants to DST that:</w:t>
        <w:br/>
        <w:t xml:space="preserve">  A. It is a statutory trust duly organized and existing and in good standing under the laws of the State of Delaware and it is duly qualified, as required, to carry on its business in the jurisdictions in which it is required to so qualify or in which DST provides the Services.</w:t>
        <w:br/>
        <w:t xml:space="preserve">  3</w:t>
        <w:br/>
        <w:t xml:space="preserve">  B. It is a non-diversified, closed-end management investment company registered under the Investment Company Act of 1940, as amended (the “1940 Act”).</w:t>
        <w:br/>
        <w:t xml:space="preserve">  C. A registration statement under the Securities Act of 1933 has been filed and will be effective with respect to all shares of the Fund being offered for sale.</w:t>
        <w:br/>
        <w:t xml:space="preserve">  D. All requisite steps have been and will at all times material hereto continue to be taken to register the Fund’s shares for sale in all applicable states and such registration will be effective at all times shares are offered for sale in such state All shares issued and outstanding as of the date of this Agreement were issued pursuant to an effective registration statement under the 1933 Act or were exempt or were issued in a transaction or transactions exempt from the registration requirements of the 1933 Act. Any shares issued after the date hereof will be issued pursuant to an effective registration statement under the 1933 Act, unless in each case such shares or transaction is exempt from the registration requirements of the 1933 Act.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charter/declaration, as appropriate, and Bylaws/Articles, as appropriate,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C. The Fund agrees to use its reasonable efforts to deliver to DST in Kansas City, Missouri, as soon as they are available, all of its securityholder account records.</w:t>
        <w:br/>
        <w:t>4</w:t>
        <w:br/>
        <w:t>D. DST, utilizing TA2000TM,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canceling share certificates (if applicable); (ii) maintaining on the TA2000 System securityholder accounts; (iii) accepting and effectuating the registration and maintenance of accounts through Networking and the purchase, repurchases, transfer and exchange of shares in such accounts through Fund/SERV (Networking and Fund/SERV being programs operated by the National Securities Clearing Corporation (“NSCC”) on behalf of NSCC’s participants, including the Funds),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issuing instructions to the Funds’ banks for the settlement of transactions between the Funds and NSCC (acting on behalf of its broker-dealer and bank participants); (v) providing account and transaction information from each affected Fund’s records on TA2000 in accordance with NSCC’s Networking and Fund/SERV rules for those broker-dealers; (vi) maintaining securityholder accounts on TA2000 through Networking; (vii) providing transaction journals; (viii) once annually preparing securityholder meeting lists for use in connection with the annual meeting and certifying a copy of such list (if applicable); (ix) mailing securityholder reports and prospectuses; (x) withholding, as required by federal law, taxes on securityholder accounts, preparing, filing and mailing U.S. Treasury Department Forms 1099, 1042, and 1042S and performing and paying backup withholding as required for all securityholders; (xi) disbursing income dividends and capital gains distributions to securityholders and recording reinvestment of dividends and distributions in shares of the Fund; (xii) preparing and mailing confirmation forms to securityholders and dealers, as instructed, for all purchases and liquidations of shares of the Fund and other confirmable transactions in securityholders’ accounts; (xiii) providing or making available on-line daily and monthly reports as provided by the TA2000 System and as requested by the Fund or its management company; (xiv) maintaining those records necessary to carry out DST’s duties hereunder, including all information reasonably required by the Fund to account for all transactions in the Fund shares; (xv) calculating the appropriate sales charge (if applicable) with respect to each purchase of the Fund shares as instructed by an Authorized Person, as hereinafter defined, determining the portion of each sales charge payable to the dealer participating in a sale in accordance with schedules and instructions delivered to DST by the Fund’s principal underwriter or distributor (hereinafter “principal underwriter”) or an Authorized Person from time to time, disbursing dealer commissions collected to such dealers, determining the portion of each sales charge payable to such principal underwriter and disbursing such commissions to the principal underwriter;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repurchases or instructions to settle any mail or wire order purchases or repurchases received in proper order as set forth in the prospectus, rejecting promptly any requests not received in proper order (as defined by an Authorized Person or the Procedures as hereinafter defined), and causing exchanges of shares (if applicable) to be executed in accordance with the instructions of Authorized Persons, the applicable prospectus and the general exchange privilege applicable; (xviii) providing to the person designated by an Authorized Person the daily Blue Sky reports generated by the Blue Sky module of TA2000 with respect to purchases of shares of the Funds on TA2000; (xix) providing to the Fund escheatment reports as requested by an Authorized Person with respect to the status of accounts and outstanding checks on TA2000 and (xxi) providing a Cash Utilization Arrangement consistent with the provisions set forth in Exhibit A. For clarification, with respect to Blue Sky obligations, the Fund is responsible for any registration or filing with a federal or state government body or obtaining approval from such body required for the sale of shares of the Fund in each jurisdiction in which it is sold. DST’s sole obligation is to provide the Fund access to the Blue Sky module of TA2000 with respect to purchases of shares of the Fund on TA2000. It is the Fund’s responsibility to validate that the blue sky module settings are accurate and complete and to validate the output produced thereby and other applicable reports provided by DST, to ensure accuracy. DST is not responsible in any way for claims that the sale of shares of the Fund violated any such requirement (unless such violation results from a failure of the DST Blue Sky module to notify the Fund that such sales do not comply with the parameters set by the Fund for sales to residents of a given state).</w:t>
        <w:br/>
        <w:t xml:space="preserve">  5</w:t>
        <w:br/>
        <w:t xml:space="preserve">  E. At the request of an Authorized Person, DST shall use reasonable efforts to provide the services set forth in Section 4.D in connection with transactions (i)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normal transactions, (the “Exception Services”).</w:t>
        <w:br/>
        <w:t xml:space="preserve">  F. DST shall use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 improvement to existing functions or features or new service or mode of operation is considered in DST’s discretion to be an optional service, and which measurably increases DST’s cost of performing the services required hereunder at the current level of service, DST shall advise the Fund of the amount of such increase and if the Fund elects to utilize such function, feature or service, DST shall be entitled to increase its fees by an amount mutually agreed to by the parties. In no event shall DST be responsible for or liable to provide any additional function, feature, improvement or change in method of operation until DST has consented thereto in writing and DST and the Fund have agreed upon an incremental fee for such additional function, feature, improvement or change in method of operation. If any new, additional function or feature or change or improvement to existing functions or features or new service or mode of operation is in DST’s discretion a mandated change to the Services, and are charged generally to other existing clients using the modified or improved system, then DST may charge the Fund for the Fund’s pro rata share (based on number of accounts or other equitable measure based on the Service revised or modified) of the cost of the system modifications and improvements.</w:t>
        <w:br/>
        <w:t>6</w:t>
        <w:br/>
        <w:t>G. The Fund shall add all new series to the TA2000 System upon at least thirty (30) days’ prior written notice to DST provided that the requirements of the new series are generally consistent with services then being provided by DST under this Agreement. Rates or charges for additional series shall be as set forth in Exhibit A, as hereinafter defined, for the remainder of the contract term except as such series use functions, features or characteristics for which DST has imposed an additional charge as part of its standard pricing schedule. In the latter event, rates and charges shall be in accordance with DST’s then-standard pricing schedule.</w:t>
        <w:br/>
        <w:t xml:space="preserve">  H. The provisions of this Section 4.H that follow this sentence shall take precedence over and shall govern in the event of any inconsistency between such provisions and any other provisions of this Agency Agreement or any provisions of any exhibit or other attachment to this Agency Agreement (or any provisions of any attachment to any such exhibit or attachment). The parties agree that – to the extent that DST provides any services under this Agency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 such amounts based on express instructions provided by the Fund); (3) determining the amounts that should be reported in or on any specific box or line of any tax form (except to the extent of making mathematical calculations of such amounts based on express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 except pursuant to the express instructions of the Fund. The Fund agrees that it will provide express and comprehensive instructions to DST in connection with all of the services that are to be provided by DST under this Agency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7</w:t>
        <w:br/>
        <w:t>I. Additionally, upon receipt of a Fund’s written request, DST shall provide transmissions of shareholder activity to the print vendor selected by the Fund.</w:t>
        <w:br/>
        <w:t xml:space="preserve">  5. Compensation and Expenses.</w:t>
        <w:br/>
        <w:t xml:space="preserve">  A. In consideration for its services hereunder as Transfer Agent and Dividend Disbursing Agent, the Fund will pay to DST from time to time a reasonable compensation for all services rendered as Agent, and also, all its reasonable billable expenses, charges, counsel fees, and other disbursements (“Compensation and Expenses”) incurred in connection with the agency. Such compensation is set forth in a separate schedule to be agreed to by the Fund and DST, a copy of which is attached hereto as Exhibit A. If the Fund has not paid such Compensation and Expenses to DST within a reasonable time, DST may,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14.</w:t>
        <w:br/>
        <w:t xml:space="preserve">  B. The Fund also agrees promptly to reimburse DST for all reasonable and reasonably verified billable expenses or disbursements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magnetic tapes, reels or cartridges (if sent to the Fund or to a third party at the Fund’s request) and magnetic tape handling charges,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(collectively the “Expenses” and each an “Expense”) to the extent any of the foregoing are paid by DST. The Fund agrees to pay postage expenses at least one day in advance if so requested. In addition, any other expenses incurred by DST at the request or with the consent of the Fund will be promptly reimbursed by the Fund. Notwithstanding anything herein to the contrary, DST must provide a reasonably itemized invoice showing aggregated Expenses for all Funds, or other reasonable evidence of such Expenses upon the request of the Fund as a condition to reimbursement.</w:t>
        <w:br/>
        <w:t>8</w:t>
        <w:br/>
        <w:t>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5.D. hereof, in the event that any amounts due hereunder are not received by DST by the Due Date, the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fifth (5th)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9</w:t>
        <w:br/>
        <w:t>E. The fees and charges set forth on Exhibit A shall increase or may be increased as follows:</w:t>
        <w:br/>
        <w:t xml:space="preserve">  (1) On the first day of each new term, in accordance with the “Fee Increases” provision in Exhibit A;</w:t>
        <w:br/>
        <w:t xml:space="preserve">  (2) DST may increase the fees and charges set forth on Exhibit A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 if in DST’s sole discretion those additional features are optional services, then the Fund must elect to utilize or have DST utilize such services on the Fund’s behalf prior to the Fund being responsible for payment; and</w:t>
        <w:br/>
        <w:t xml:space="preserve">  (4) In the event DST, at the Fund’s request or direction, performs Exception Services, DST shall be entitled to increase the fees and charges for such Exception Services from those set forth on Exhibit A to the extent such Exception Services increase DST’s cost of performance.</w:t>
        <w:br/>
        <w:t xml:space="preserve">  If DST notifies the Fund of an increase in fees or charges pursuant to subparagraph (2) of this Section 5.E.,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 xml:space="preserve">  If DST notifies the Fund of an increase in fees or charges under subparagraphs (3) or (4) of this Section 5.E., the parties shall confer, diligently and in good faith, and agree upon a new fee to cover such new fund feature.</w:t>
        <w:br/>
        <w:t>10</w:t>
        <w:br/>
        <w:t>6. Operation of DST System.</w:t>
        <w:br/>
        <w:t xml:space="preserve">  In connection with the performance of its services under this Agreement, DST is responsible for such items as:</w:t>
        <w:br/>
        <w:t xml:space="preserve">  A. That entries in DST’s records, and in the Fund’s records on the TA2000 System created by DST, reflect the orders, instructions, and other information received by DST from the Fund, the Fund’s distributor, manager or principal underwriter, the Fund’s investment adviser, the Fund’s sponsor, the Fund’s custodian, the Fund’s administrator and any other person whom the Fund names on Exhibit B (each an “Authorized Person”), broker-dealers or securityholders;</w:t>
        <w:br/>
        <w:t xml:space="preserve">  B. That securityholder lists, securityholder account verifications, confirmations and other securityholder account information to be produced from its records or data be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repurchase transactions and payments be effected timely, under normal circumstances on the day of receipt, and accurately in accordance with repurchase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broker-dealers or securityholders for investment in shares;</w:t>
        <w:br/>
        <w:t xml:space="preserve">  F. Notwithstanding anything herein to the contrary, with respect to “as of” adjustments, DST will not assume one hundred percent (100%) responsibility for losses resulting from “as ofs” due to clerical errors or misinterpretations of securityholder instructions, but DST will discuss with the Fund DST’s accepting liability for an “as of” on a case-by-case basis and may accept financial responsibility for a particular situation resulting in a financial loss to the Fund where such loss is “material”, as hereinafter defined, and, under the particular facts at issue, DST in its discretion believes DST’s conduct was culpable and DST’s conduct is the sole cause of the loss. A loss is “material” for purposes of this Section 6.F. when it results in a pricing error on a given day which is (i)       greater than a negligible amount per securityholder, (ii) equals or exceeds one ($.01) full cent per share times the number of shares outstanding or (iii) equals or exceeds the product of one-half of one percent (½%) times Fund’s Net Asset Value per share times the number of shares outstanding (or, in case of (ii) or (iii), such other amounts as may be adopted by applicable accounting or regulatory authorities from time to time). When DST concludes that it should contribute to the settlement of a loss, DST’s responsibility will commence with that portion of the loss over $0.01 per share calculated on the basis of the total value of all shares owned by the affected portfolio (i.e., on the basis of the value of the shares of the total portfolio, including all classes of that portfolio, not just those of the affected class);</w:t>
        <w:br/>
        <w:t>11</w:t>
        <w:br/>
        <w:t>G. The requiring of proper forms of instructions, signatures and signature guarantees and any necessary documents supporting the opening of securityholder accounts, transfers, repurchases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principal underwriter, or its or DST’s counsel and the rejection of orders or instructions not in good order in accordance with the applicable prospectus or the Procedures;</w:t>
        <w:br/>
        <w:t xml:space="preserve">  H. The maintenance of customary records in connection with its agency in accordance with the transfer agent recordkeeping requirements under the Securities Exchange Act of 1934, as well as those records required to be maintained pursuant to applicable provisions under Rule 31a-1 under the Investment Company Act of 1940, as amended, if any; and</w:t>
        <w:br/>
        <w:t xml:space="preserve">  I. The maintenance of a current, duplicate set of the Fund’s essential records at a secure separate location, in a form available and usable forthwith in the event of any breakdown or disaster disrupting its main operation.</w:t>
        <w:br/>
        <w:t xml:space="preserve">  7. Indemnification.</w:t>
        <w:br/>
        <w:t xml:space="preserve">  A. DST shall at all times use reasonable care, due diligence and act in good faith in performing its duties under this Agreement. DST shall provide its services as Transfer Agent in accordance with Section 17A of the Securities Exchange Act of 1934, and the rules and regulations thereunder. DST shall not be liable to the Fund or Sponsor for any action or inaction on the part of DST or any DST associate or affiliate or for any error of judgment made by it in the performance of its duties under this Agreement except the extent of direct losses finally determined by a court of competent jurisdiction to have resulted solely from the gross negligence, willful misconduct or fraud of DST in the performance of DST’s duties or obligations under this Agreement. For those activities or actions delineated in the Procedures, DST shall be presumed to have used reasonable care, due diligence and acted in good faith and have acted in accordance with the terms and conditions of this Agreement if it has acted in accordance with the Procedures in effect when DST acted or omitted to act.</w:t>
        <w:br/>
        <w:t>12</w:t>
        <w:br/>
        <w:t>B. DST shall not be responsible for, and the Fund shall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arising out of or attributable to:</w:t>
        <w:br/>
        <w:t xml:space="preserve">  (1) All actions or omissions of DST required to be taken or omitted by DST pursuant to this Agreement, provided that DST has acted in good faith, with due diligence and with reasonable care and fulfilled all obligations under this Agreement with respect to the matter for which DST is seeking indemnification;</w:t>
        <w:br/>
        <w:t xml:space="preserve">  (2) The Fund’s refusal or failure to comply with the terms of this Agreement, the Fund’s willful misconduct or the material breach of any representation or warranty of the Fund hereunder;</w:t>
        <w:br/>
        <w:t xml:space="preserve">  (3) The good faith reliance on, or the carrying out of, any written or oral instructions or requests of persons designated by the Fund in writing (see Exhibit B) from time to time as authorized to give instructions on its behalf or representatives of an Authorized Person or DST’s good faith reliance on, or use of, information, data, records, transmissions and documents received from, or which have been prepared and/or maintained by the Fund, its investment advisor, its sponsor, its principal underwriter or any other person or entity from whom the Fund instructs DST to accept and utilize information, data, records, transmissions and documents;</w:t>
        <w:br/>
        <w:t xml:space="preserve">  (4) Defaults by dealers or shareowners with respect to payment for share orders previously entered;</w:t>
        <w:br/>
        <w:t>13</w:t>
        <w:br/>
        <w:t xml:space="preserve">  (5)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(unless such violation results directly from DST’s failure to perform its obligations under this Agreement or to comply with written instructions of the Fund or of any officer of the Fund that no offers or sales be permitted to remain in the Fund’s securityholder records in or to residents of such state);</w:t>
        <w:br/>
        <w:t xml:space="preserve">  (6)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(7) Errors, inaccuracies, and omissions in, or errors, inaccuracies or omissions of DST arising out of or resulting from such errors, inaccuracies and omissions in, the Fund’s records, securityholder and other records, delivered to DST hereunder by the Fund or its Authorized Persons or prior agent(s), if any;</w:t>
        <w:br/>
        <w:t xml:space="preserve">  (8) Actions or omissions to act by the Fund or agents designated by the Fund with respect to duties assumed thereby as provided for in Section 18 hereof; and</w:t>
        <w:br/>
        <w:t xml:space="preserve">  (9) DST’s performance of Exception Services except where DST acted or omitted to act in bad faith, with reckless disregard of its obligations or with gross negligence.</w:t>
        <w:br/>
        <w:t xml:space="preserve">  C. DST’s cumulative and aggregate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14</w:t>
        <w:br/>
        <w:t>E. 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 available to it and/or other indemnified persons which are inconsistent with those available to an indemnifying party, the indemnified person or indemnified persons shall have the right to select one separate counsel (in addition to the indemnifying party’s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15</w:t>
        <w:br/>
        <w:t>8. Certain Covenants of DST and the Fund.</w:t>
        <w:br/>
        <w:t xml:space="preserve">  A. All requisite steps will be taken by the Fund from time to time when and as necessary to register the Fund’s shares for sale in all states in which the Fund’s shares shall at the time be offered for sale and require registration.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check forms, and facsimile signature imprinting devices, if any; and for the preparation or use, and for keeping account of, such certificates, forms and devices, and to carry such insurance as it considers adequate and reasonably available.</w:t>
        <w:br/>
        <w:t xml:space="preserve">  C. To the extent required by Section 31 of the Investment Company Act of 1940 as amended and Rules thereunder, DST agrees that all records maintained by DST relating to the services to be performed by DST under this Agreement are the property of the Fund and will be preserved as required by applicable laws, and will be surrendered promptly to the Fund on request.</w:t>
        <w:br/>
        <w:t xml:space="preserve">  D. DST agrees to furnish the Fund annual reports of its financial condition, consisting of a balance sheet, earnings statement and any other financial information reasonably requested by the Fund. The annual financial statements will be certified by DST’s certified public accountants.</w:t>
        <w:br/>
        <w:t>16</w:t>
        <w:br/>
        <w:t xml:space="preserve">  E. DST represents and agrees that it will use its reasonable efforts to keep current on the trends of the investment company industry relating to securityholder services and will use its reasonable efforts to continue to modernize and improve.</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the Internal Revenue Service and any other tax authority to inspect its operations in connection with examinations by any such authority of DST’s or other taxpayer’s compliance with the tax laws, and the costs of each such inspection and examination shall be paid by the Fund to the extent that the examination relates to DST’s performance of services under this Agency Agreement.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w:t>
        <w:br/>
        <w:t xml:space="preserve">  G. DST shall comply with Exhibit C (Information Protection Program), which are made a part of this Agreement and apply to the Services. The policies and procedures specified in Exhibit C (Information Protection Program) are subject to change at any time in accordance with DST’s internal change control procedures, provided that the protections afforded thereby will not be diminished in comparison with those currently provided by DST to the Fund under this Agreement. Throughout the Term of this Agreement, as part of the Services, DST shall maintain reasonable backup and security procedures in accordance with its then current internal policies and procedures. DST will be reasonably available to meet with and provide assurances to the Fund concerning its backup procedures as well as its security procedures.</w:t>
        <w:br/>
        <w:t>17</w:t>
        <w:br/>
        <w:t>9. Death, Resignation or Removal of Signing Officer.</w:t>
        <w:br/>
        <w:t xml:space="preserve">  The Fund will file promptly with DST written notice of any change in the officers authorized to sign written instructions or requests, together with two signature cards bearing the specimen signature of each newly authorized officer.</w:t>
        <w:br/>
        <w:t xml:space="preserve">  In the absence of such direction, the Fund will file promptly with DST such approval, adoption, or ratification as may be required by law.</w:t>
        <w:br/>
        <w:t xml:space="preserve">  10. Future Amendments of Charter/Declaration and Bylaws/Articles, as appropriate.</w:t>
        <w:br/>
        <w:t xml:space="preserve">  The Fund will promptly file with DST copies of all material amendments to its Articles of Incorporation or Bylaws made after the date of this Agreement.</w:t>
        <w:br/>
        <w:t xml:space="preserve">  11. Instructions, Opinion of Counsel and Signatures.</w:t>
        <w:br/>
        <w:t xml:space="preserve">  At any time DST may apply to any person authorized by the Fund to give instructions to DST, and may with the approval of a Fund officer consult with legal counsel for the Fund, or DST’s own legal counsel at the expense of the Fund with the approval of an Authorized Person or a Fund officer, with respect to any matter arising in connection with the agency and it will not be liable for any action taken or omitted by it in good faith in reliance upon such instructions or upon the opinion of such counsel. In connection with services provided by DST under this Agency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reasonably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 have notice of any change of authority of any person, until receipt of written notice thereof from the Fund.</w:t>
        <w:br/>
        <w:t>18</w:t>
        <w:br/>
        <w:t>12. Force Majeure and Disaster Recovery Plans.</w:t>
        <w:br/>
        <w:t xml:space="preserve">  A. To the extent DST has otherwise acted in good faith and with reasonable care,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public utility, transportation, computer (hardware or software, provided any such hardware has been reasonably maintained in accordance with the manufacturer’s instructions, if any, and any delay or failure caused by such malfunctioning hardware cannot be mitigated or eliminated by implementation of a disaster recovery plan) or communication service (provided that any such delay caused by the inability to access the telecommunication lines/network between the Fund and DST or obstruction of such telecommunication lines/network between the Fund and DST cannot reasonably be circumvented through the prompt implementation of alternative routing options);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DST shall provide back-up facilities to the data center or centers used by DST to provide the transfer agency services hereunder (collectively, the “Back-Up Facilities”) capable of supplying the transfer agency services specified herein to the Funds in case of damage to the primary facility providing those services. The back- up to the data center operations facility will have no other function that could not be suspended immediately for an indefinite period of time to the extent necessary to allow, or continue to be supported while allowing, the facility to function as a back- up facility and support all functionality scheduled to be supported in DST’s Business Contingency Plan. Transfer to the Back-Up Facility shall commence promptly after the DST’s declaration of a disaster and shall be conducted in accordance with DST’s Business Contingency Plan, which Plan calls for the transfer of TA2000 to the Back- Up Facilities to be completed within 4 hours after DST’s declaration of a disaster. The Fund shall not bear any costs (in addition to the Fees and charges set forth in Exhibit A attached hereto) related to such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19</w:t>
        <w:br/>
        <w:t>D. DST is not responsible for a failure, unavailability, disruption, or any circumstance arising out of, related to, or resulting from DST’s efforts (including DST intentionally making the System(s) unavailable) to block or otherwise prevent a security breach, provided that DST has fulfilled its information security obligations under the Agreement otherwise and Client is notified promptly as reasonably practicable.</w:t>
        <w:br/>
        <w:t xml:space="preserve">  13. Certification of Documents.</w:t>
        <w:br/>
        <w:t xml:space="preserve">  The required copy of the Articles of Incorporation of the Fund and copies of all amendments thereto will be certified by the Secretary of State (or other appropriate official) of the State of Incorporation, and if such Articles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shares will be certified by the Secretary or Clerk of such governmental or regulatory authority, under proper seal of such authority. The copy of the Bylaws and copies of all amendments thereto, and copies of resolutions of the Board of Trustees of the Fund, will be certified by the Secretary or an Assistant Secretary of the Fund under the Fund’s seal.</w:t>
        <w:br/>
        <w:t xml:space="preserve">  14. Records.</w:t>
        <w:br/>
        <w:t xml:space="preserve">  DST will maintain customary records in connection with its agency, and particularly will maintain those records required to be maintained pursuant Section 17A under the Securities Exchange Act of 1934 and pursuant to applicable provisions under Rule 31a-1 under the 1940 Act, as amended,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 than August 31 (the “Purge Date”). Purges completed after this date will subject Fund to the Aged History Retention fees set forth in the Fee Schedule attached hereto as Exhibit A.</w:t>
        <w:br/>
        <w:t xml:space="preserve">  20</w:t>
        <w:br/>
        <w:t xml:space="preserve">  B. Purge Criteria: In order to avoid the Aged History Retention fees, history data for regular or ordinary accounts (that is, non-tax advantaged accounts) must be purged if the confirmation date of the history transaction is prior to January 1 of the current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C. Purged History Retention Options (entail an additional fee): For the additional fees set forth on the Fee Schedule attached hereto as Exhibit A,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15. Disposition of Books and Records.</w:t>
        <w:br/>
        <w:t xml:space="preserve">  DST may send periodically to the Fund, or to where designated by the Secretary or an Assistant Secretary of the Fund, all books, documents and all records no longer deemed needed for current purposes, upon the understanding that such books, documents and records will be maintained by the Fund under and in accordance with the requirements of Section 17Ad-7 adopted under the 1934 Act, including by way of example and not limitation Section 17Ad- 7(g) thereof. Such materials will not be destroyed by the Fund without the consent of DST (which consent will not be unreasonably withheld), but will be safely stored for possible future reference.</w:t>
        <w:br/>
        <w:t>21</w:t>
        <w:br/>
        <w:t xml:space="preserve">  16. Provisions Relating to DST as Transfer Agent.</w:t>
        <w:br/>
        <w:t xml:space="preserve">  A. DST will make original issues of shares or, if shares are certificated, stock certificates upon written request of an officer of the Fund and upon being furnished with a certified copy of a resolution of the Board of Directors authorizing such original issue, a certificate as outlined in subparagraphs 1.E this Agreement, and necessary funds for the payment of any original issue tax.</w:t>
        <w:br/>
        <w:t xml:space="preserve">  B. Before making any original issue of shares the Fund will furnish DST with sufficient funds to pay all required taxes on the original issue of the stock, if any. The Fund will furnish DST such evidence as may be required by DST to show the actual value of the stock. If no taxes are payable DST will be furnished with an opinion of outside counsel to that effect.</w:t>
        <w:br/>
        <w:t xml:space="preserve">  C. Shares of beneficial interest will be transferred, or shares of beneficial interest accepted for repurchase and funds remitted therefor, or book entry transfer be effected, upon receipt by DST of instructions deemed by DST properly endorsed for transfer or repurchase accompanied by such documents as DST may deem necessary to evidence the authority of the person making the transfer or repurchase. DST reserves the right to refuse to transfer, exchange, sell or repurchase shares until it is satisfied that the endorsement or signature on any relevant document is valid and genuine, and for that purpose it may require a guaranty of signature in accordance with the Signature Guarantee Procedures. DST also reserves the right to refuse to transfer, exchange, sell or repurchase shares until it is satisfied that the requested transfer or repurchase is legally authorized, and it will incur no liability for the refusal in good faith to make transfers or repurchases which, in its judgment, are improper or unauthorized. DST may, in effecting such transfers, exchanges, sales or repurchases,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 arise by reason of not having such records.</w:t>
        <w:br/>
        <w:t xml:space="preserve">  D. DST will issue and mail subscription warrants, certificates representing share dividends, exchanges or split ups, or act as Conversion Agent upon receiving written instructions from any officer of the Fund and such other documents as DST deems necessary.</w:t>
        <w:br/>
        <w:t>22</w:t>
        <w:br/>
        <w:t xml:space="preserve">  E. DST will supply a securityholders list to the Fund for its annual meeting (if applicable) upon receiving a request from an officer of the Fund. It will also, at the expense of the Fund, supply lists at such other times as may be requested by an officer of the Fund.</w:t>
        <w:br/>
        <w:t xml:space="preserve">  F. Upon receipt of written instructions of an officer of the Fund, DST will, at the expense of the Fund, address and mail notices to securityholders.</w:t>
        <w:br/>
        <w:t xml:space="preserve">  G. In case of any request or demand for the inspection of the books of the Fund in the possession of DST, DST will promptly notify the Fund and secure instructions as to permitting or refusing such inspection. DST reserves the right; however, to exhibit the books to any person in case it is advised by its counsel that it is legally required to do so.</w:t>
        <w:br/>
        <w:t xml:space="preserve">  H.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(SSAE 16), report on controls as a Service Organization or successor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I.</w:t>
        <w:br/>
        <w:t xml:space="preserve">  (1) DST shall maintain at all times a compliance program reasonably designed to prevent violations of the federal securities laws (as defined in Rule 38a-1 under the 0000 Xxx) with respect to the services provided hereunder, and shall provide to the Trust a certification to such effect no less frequently than annually or as otherwise reasonably requested by the Trust.</w:t>
        <w:br/>
        <w:t xml:space="preserve">  (2) DST shall assist the Fund to fulfill the Fund’s responsibilities under certain provisions of USA PATRIOT Act, Xxxxxxxx-Xxxxx Act, Title V of Gramm Xxxxx Xxxxxx Act, Securities Act of 1933, Securities and Exchange Act of 1934, and 1940 Act, including, inter alia, Rule 38a-1, by complying with Compliance +™, a compliance program that focuses on certain business processes that represent key activities of the transfer agent/service provider function (the “Compliance + Program”), a copy of which has hitherto been made available to Fund. These business processes are anti-money laundering, certificate processing, correspondence processing, fingerprinting, lost securityholder processing, reconciliation and control, transaction processing, customer identification, transfer agent administration and safeguarding fund assets and securities. DST reserves the right to make changes thereto as experience suggests alternative and better ways to perform the affected function. DST shall provide the Fund with written notice of any such changes.</w:t>
        <w:br/>
        <w:t>23</w:t>
        <w:br/>
        <w:t>(2)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our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J. In connection with the enactment of the Red Flags Regulations (the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w:t>
        <w:br/>
        <w:t xml:space="preserve">  (1) DST shall assist the Fund to fulfill the Funds’ responsibilities under certain provisions of the Regulations that focus on certain business processes that represent key activities of the transfer agent/service provider function, as set forth in the DST identity theft program (the “Identity Theft Program”), a current copy of which has hitherto been made available to Fund. These business processes are set forth in the Identity Theft Program. DST reserves the right to make changes thereto as experience suggests alternative and better ways to perform the affected function. DST shall provide Fund with written notice of any such changes thereto.</w:t>
        <w:br/>
        <w:t>24</w:t>
        <w:br/>
        <w:t>(2) DST shall: (i) perform the procedures set forth in the Identity Theft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Identity Theft Program, and (iii) provide Fund with written notice of any material changes made to the Identity Theft Program.</w:t>
        <w:br/>
        <w:t xml:space="preserve">  (3) Notwithstanding the foregoing, DST’s obligations shall be solely as are set forth in this Section 16.H. and in the Identity Theft Program and any obligations under the Regulations that DST has not agreed to perform under such Identity Theft Program or under this Agreement shall remain the sole obligation of the Fund(s) or the Fund, as applicable.</w:t>
        <w:br/>
        <w:t xml:space="preserve">  (4) With respect to the Identity Theft Program, DST will permit duly authorized governmental and self-regulatory examiners to make periodic inspections of its operations as such would involve Fund and the Funds to obtain, inter alia, information and records relating to DST’s performance of its obligations under the Identity Theft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Identity Theft Program) shall be paid by Fund.</w:t>
        <w:br/>
        <w:t xml:space="preserve">  K. DST shall establish on behalf of the Fund banking relationships for the conduct of the business of the Fund in accordance with the terms set forth in Section 17.D. of this Agreement.</w:t>
        <w:br/>
        <w:t xml:space="preserve">  25</w:t>
        <w:br/>
        <w:t>17. Provisions Relating to Dividend Disbursing and Paying Agency (as well as the receipt, deposit and payment of funds by the Transfer Agent in connection with the purchase and repurchase of Funds shares).</w:t>
        <w:br/>
        <w:t xml:space="preserve">  A. DST will, at the expense of the Fund, provide a special form of check containing the imprint of any device or other matter desired by the Fund. Said checks must, however, be of a form and size convenient for use by DST.</w:t>
        <w:br/>
        <w:t xml:space="preserve">  B. If the Fund desires to include additional printed matter, financial statements, etc., with the dividend checks, the same will be furnished DST within a reasonable time prior to the date of mailing of the dividend checks, at the expense of the Fund.</w:t>
        <w:br/>
        <w:t xml:space="preserve">  C.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D. DST, acting as agent for the Fund, is hereby authorized (1) to establish in the name of, and to maintain on behalf of, the Fund, on the usual terms and conditions prevalent in the industry, including limits or caps based on fees paid over some period of time on the maximum liability of such Banks, as hereinafter defined, one or more deposit accounts at a nationally or regionally known banking institution (the “Bank”) into which DST shall deposit the funds DST receives for payment of dividends, distributions, purchases of Fund’s shares, transfers of Fund shares, repurchases of Fund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on the maximum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DST shall not be liable for any Adverse Consequences arising out of or resulting from errors or omissions of the Bank provided, however, that DST shall have acted in good faith, with due diligence and without negligence. Notwithstanding anything herein to the contrary, in the event that the Fund shall determine that the charges and expenses imposed by such Bank are excessive or not customary, and the Fund can arrange to have an alternative Bank that is reasonably acceptable to DST to provide the same services, the Fund shall assume the cost of implementing similar and the same degree of automation between the Fund’s selected bank and DST as that currently existing between the DST selected bank and DST, and, after the implementation of such automated processes between DST and the Fund selected bank, DST shall utilize the Bank designated by the Fund.</w:t>
        <w:br/>
        <w:t>26</w:t>
        <w:br/>
        <w:t>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18. Assumption of Duties By the Fund or Agents Designated By the Fund.</w:t>
        <w:br/>
        <w:t xml:space="preserve">  A. The Fund or its designated agents other than DST may assume certain duties and responsibilities of DST or those services of Transfer Agent and Dividend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7 hereof.</w:t>
        <w:br/>
        <w:t>27</w:t>
        <w:br/>
        <w:t>19. Termination of Agreement.</w:t>
        <w:br/>
        <w:t xml:space="preserve">  A. This Agreement shall be in effect upon execution by both the Fund and DST and shall continue in full force and effect for an initial period of three years from the Effective Date (the “Initial Term”) and thereafter may be terminated by either party upon as of the last day of the then current term by the giving to the other party of at least ninety (90) days’ prior written notice. If such notice is not given by either party to the other prior to the end of the then current term, this Agreement shall automatically extend for a new one year term, each such successive term or period, as applicable, being a new “term” of this Agreement, upon the expiration of any term hereof unless terminated as hereinafter provided in Section 19.B.</w:t>
        <w:br/>
        <w:t xml:space="preserve">  B.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C. Early Termination for Convenience by the Fund. Notwithstanding the provisions of this Section 19, this Agreement may be terminated for convenience by the Fund prior to the expiration of the Initial Term upon sixty (60) days’ prior written notice to DST; provided however, that in the event of such a termination the Trust shall pay DST an amount equal to: (i) $200,000 if such termination is effective in year one (1) of the Initial Term; (ii) $150,000 if such termination is effective in year two (2) of the Initial Term; or (iii) $100,000 if such termination is effective in year three (3) of the Initial Term. Any such early termination fees shall be due and payable to DST by the effective date of such termination</w:t>
        <w:br/>
        <w:t>28</w:t>
        <w:br/>
        <w:t>D.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to be responsive on a timely basis to reasonable requests and other communications from the Fund or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20. Confidentiality and Fund Data Security.</w:t>
        <w:br/>
        <w:t xml:space="preserve">  A. DST agrees that, except as provided in the last sentence of Section 16.E. hereof, as otherwise required by law, as necessary or appropriate (in the opinion of counsel) to fulfill DST’s obligations under this Agreement or at the request or with the consent of the Fund, DST will keep confidential all Fund Confidential Information, as hereinafter defined, and will not disclose the same to any person not an affiliate of DST except as necessary to fulfill DST’s obligations under this Agreement. As used herein, the term “Fund Confidential Information” shall mean (i) securityholder transaction information collected by, provided to or obtained by DST from the Fund in connection with the Services provided by DST pursuant to this Agreement including, without limitation, keyed input and electronic capture of such information by such Services and all reports and all other output of such Services containing such information in a form or content that contains Personal Information that identifies a securityholder or securityholders; and (ii) Personal Information. As used herein the term “Personal Information” shall mean (i) all records, files, reports and other data relating to the Fund’s customers (including but not limited to all securityholders), provided to DST by or on behalf of the Fund or (ii) all records, files, reports and other data relating to the Fund’s employees, representatives or agents provided to DST, each of (i) and (ii) having been provided or obtained in connection with the Services provided by DST pursuant to this Agreement and including but not limited to, accounts, names, phone numbers, addresses and social security numbers, as well as any information derived therefrom which would reasonably identify an individual. Without limiting the foregoing, Personal Information includes “personally identifiable information”, as that term is defined under any applicable law, and includes any information that may be used to track, locate or identify the Fund’s securityholders (including, without limitation, names, addresses, and account numbers that is collected for, provided to or obtained for DST by or on behalf of the Fund in connection with the Services provided by DST pursuant to this Agreement), DST acknowledges that disclosure or misappropriation of Fund Confidential Information in contravention of DST’s obligations under this Agreement may give rise to an irreparable injury to the Fund inadequately compensable in damages. Accordingly, the Fund may seek (without the posting of any bond or other security) injunctive relief against the breach of the foregoing undertaking of confidentiality and nondisclosure, in addition to any other legal remedies which may be available, and DST consents to the obtaining of such injunctive relief upon a proper showing of the occurrence of a breach of confidentiality by DST or of -a course of behavior on DST’s part which, if not altered, would result in such a breach.</w:t>
        <w:br/>
        <w:t xml:space="preserve">  29</w:t>
        <w:br/>
        <w:t xml:space="preserve">  i. DST may disclose the Fund Confidential Information, on a need-to-know basis, to the DST affiliates, representatives and to third party vendors performing Services for the Fund, provided that DST shall inform, in DST’s reasonable discretion, each such DST representative to whom any Fund Confidential Information is so communicated of the duty of confidentiality regarding that information under this Agreement and impose on that DST representative the obligation to maintain the confidentiality of the Fund Confidential Information in accordance with this Section 20.</w:t>
        <w:br/>
        <w:t xml:space="preserve">  ii. Unless otherwise required in order to fulfill DST’s obligations under this Agreement or permitted in writing by the Fund, the parties agree that the Fund Confidential Information shall not be: (i) used by DST or any DST representative other than in connection with providing the Services described in this Agreement, (ii) aggregated or commingled by DST or any DST representative with DST or third party data (provided the Fund acknowledges and agrees Fund Confidential Information is not physically segregated from the data of other DST clients), (iii) disclosed, sold, assigned, leased or otherwise provided to third parties by DST or any DST representative, or (iv) commercially exploited by or on behalf of DST or any DST representative, without Fund’s prior written consent in each instance (such consent to be provided in Fund’s sole discretion).</w:t>
        <w:br/>
        <w:t>30</w:t>
        <w:br/>
        <w:t>iii. Notwithstanding the provisions of Section 20(A)(i), each Party may disclose any Confidential Information of the other Party that is required to be disclosed by law, judicial or arbitration process, or by governmental authorities (including, without limitation, any required disclosures to the SEC or equivalent bodies in other countries); provided that the disclosing Party gives the other Party an opportunity to (i) comment in a reasonable period of time in advance on the form of disclosure to be made by the disclosing Party and (ii) to seek a court order prohibiting such disclosure (at the expense of the Party whose Confidential Information is being considered for disclosure). Nothing in the foregoing is intended to, nor does it, prohibit or deny to the disclosing Party the right to disclose information requested by the disclosing Party’s public accountants or counsel (subject to an appropriate confidentiality obligation) retained by the disclosing Party to assist the disclosing Party in the disclosing Party’s performance of Services or fulfillment of its obligations, as appropriate, hereunder.</w:t>
        <w:br/>
        <w:t xml:space="preserve">  B. Without limiting the foregoing provisions of Section 20(A)(iii), the Fund agrees that it will keep confidential all DST financial statements and other financial or operational records received from DST, the terms and provisions of this Agreement, all accountant’s reports relating to DST, and all manuals, systems and other technical information and data, relating to DST’s operations and programs furnished to it by DST pursuant to this Agreement and will not disclose the same to any person except at the request or with the consent of DST.</w:t>
        <w:br/>
        <w:t xml:space="preserve">  C. Governmental Disclosures. If a party is required to file this Agreement or any portion thereof with, or to provide any information pertaining to this Agreement to, any state or federal agency or regulatory body, it shall notify the other party sufficiently in advance for the parties to work together to redact such provisions and to keep confidential such information as the other party deems sensitive. The Fund acknowledges that at a minimum DST considers all monetary provisions, service levels and damage limitation and formulas in this Agreement as confidential. Each party shall use its best commercially reasonable efforts to advance the position of the other party with the governmental agency or regulatory body that such provisions or information should not be provided or should not be made publicly available, and each party shall keep the other party apprised of any decision by the agency or regulatory body in this regard. Each party shall provide the other party with copies of all written communications with the agency or regulatory body pertaining to the services to be provided hereunder or to this Agreement.</w:t>
        <w:br/>
        <w:t>31</w:t>
        <w:br/>
        <w:t>D. (i) The Fund acknowledges that DST has proprietary rights in and to the TA2000 System used to perform services hereunder including, but not limited to the maintenance of securityholder accounts and records,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The Fund agrees to maintain the confidentiality of the DST Confidential Information.</w:t>
        <w:br/>
        <w:t xml:space="preserve">  (ii)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32</w:t>
        <w:br/>
        <w:t>(iii)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upon a proper showing of the occurrence of a breach of confidentiality by the Fund or of a course of behavior on the Fund’s part which, if not altered, would result in such a breach. All of the undertakings and obligations relating to confidentiality and nondisclosure, whether contained in this Section or elsewhere in this Agreement shall survive the termination or expiration of this Agreement for a period of ten (10) years; provided that,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E. The provisions of this Section 20 shall not apply to any information if and to the extent such information was (i) independently developed by the receiving party as evidenced by documentation in such party’s possession, (ii) lawfully received by it free of restrictions from another source having the right to furnish the same, (iii) generally known or available to the public without breach of this Agreement by the receiving party or (iv) known to the receiving party free of restriction at the time of such disclosure. The parties agree that immediately upon termination of this Agreement, without regard to the reason for such termination, the parties shall forthwith return to one another or destroy all written materials and computer software which are the property of the other party and provide certification to the other party thereof.</w:t>
        <w:br/>
        <w:t xml:space="preserve">  F. Each party shall use at least the same degree of care in maintaining the confidentiality of the other party’s Confidential Information as such party uses with respect to its own highly important proprietary or confidential information of a similar nature, and in no event less than reasonable care.</w:t>
        <w:br/>
        <w:t xml:space="preserve">  G. In the event the Fund obtains information from DST or the TA2000 System which is not intended for the Fund, the Fund agrees to (i) immediately, and in no case more than twenty-four (24) hours later, notify DST that unauthorized information has been made available to the Fund; (ii) after identifying that such information is not intended for the Fund, not review, disclose, release, or in any way, use such unauthorized information; (iii) provide DST reasonable assistance in retrieving such unauthorized information and/or destroy such unauthorized information; and (iv) deliver to DST a certificate executed by an authorized officer of the Fund certifying that all such unauthorized information in the Fund’s possession or control has been delivered to DST or destroyed as required by this provision. In the event that DST has knowledge that Fund information has been provided to or received by another person for whom it was not intended, DST or the TA2000 System, as the case may be, shall promptly provide notice to the Fund of such unauthorized information and reasonably seek to obtain from such unauthorized recipient similar confirmations as provided above.</w:t>
        <w:br/>
        <w:t>33</w:t>
        <w:br/>
        <w:t>21. Changes and Modifications.</w:t>
        <w:br/>
        <w:t xml:space="preserve">  A. 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solely with respect to changes that are not materially adverse to the Fund, the Fund is given thirty (30) days prior notice to allow the Fund to change its procedures and DST provides the Fund with revised operating procedures and controls.</w:t>
        <w:br/>
        <w:t xml:space="preserve">  C. All enhancements, improvements, changes, modifications or new features added to the TA2000 System however developed or paid for shall be, and shall remain, the confidential and exclusive property of, and proprietary to, XXX.</w:t>
        <w:br/>
        <w:t>00</w:t>
        <w:br/>
        <w:t>00. Third Party Vendors.</w:t>
        <w:br/>
        <w:t xml:space="preserve">  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reasonable care in selecting the same. Such third party vendors are not, nor shall they be deemed, subcontractors for purposes of this Agreement.</w:t>
        <w:br/>
        <w:t xml:space="preserve">  23. Limitations on Liability.</w:t>
        <w:br/>
        <w:t xml:space="preserve">  A. Notice is hereby given that a copy of the Fund’s Trust Agreement and all amendments thereto is on file with the Secretary of State of the state of its organization; that this Agreement has been executed on behalf of the Fund by the undersigned duly authorized representative of the Fund in his/her capacity as such and not individually; and that the obligations of this Agreement shall only be binding upon the assets and property of the Fund and shall not be binding upon any trustee, officer or securityholder of the Fund individually.</w:t>
        <w:br/>
        <w:t xml:space="preserve">  24. Miscellaneous.</w:t>
        <w:br/>
        <w:t xml:space="preserve">  A. This Agreement shall be construed according to, and the rights and liabilities of the parties hereto shall be governed by, the laws of the State of Delaware, excluding that body of law applicable to choice of law.</w:t>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35</w:t>
        <w:br/>
        <w:t>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Except as otherwise provided herein, this Agreement may not be assigned by the Fund or DST without the prior written consent of the other. DST may assign this Agreement, in whole or in part, or subcontract certain of its obligations hereunder, to any domestic or foreign affiliate of DST; provided, however, that DST shall remain responsible for the performance of such obligations by any such affiliate.</w:t>
        <w:br/>
        <w:t xml:space="preserve">  I.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J.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K.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36</w:t>
        <w:br/>
        <w:t>L.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M. All notices to be given hereunder shall be deemed properly given if delivered in person or if sent by U.S. mail, first class, postage prepaid, or if sent by facsimile and thereafter confirmed by mail as follows:</w:t>
        <w:br/>
        <w:t xml:space="preserve">    If to DST:</w:t>
        <w:br/>
        <w:t xml:space="preserve">          DST Asset Manager Solutions, Inc.</w:t>
        <w:br/>
        <w:t xml:space="preserve">      0000 Xxxxxxxx, 0xx Xxxxx</w:t>
        <w:br/>
        <w:t xml:space="preserve">      Xxxxxx Xxxx, Xxxxxxxx 00000</w:t>
        <w:br/>
        <w:t xml:space="preserve">      Attn: President, DST Asset Manager Solutions</w:t>
        <w:br/>
        <w:t xml:space="preserve">      Facsimile No.: 000-000-0000</w:t>
        <w:br/>
        <w:t xml:space="preserve">      With a copy of non-operational notices to:</w:t>
        <w:br/>
        <w:t xml:space="preserve">          DST Systems, Inc.</w:t>
        <w:br/>
        <w:t xml:space="preserve">      000 Xxxx 00xx Xxxxxx, 0xx Xxxxx</w:t>
        <w:br/>
        <w:t xml:space="preserve">      Xxxxxx Xxxx, Xxxxxxxx 00000</w:t>
        <w:br/>
        <w:t xml:space="preserve">      Attn: Legal Department</w:t>
        <w:br/>
        <w:t xml:space="preserve">      Facsimile No.: 000-000-0000</w:t>
        <w:br/>
        <w:t xml:space="preserve">      If to the Fund:</w:t>
        <w:br/>
        <w:t xml:space="preserve">          1WS Credit Income Fund</w:t>
        <w:br/>
        <w:t xml:space="preserve">      1290 Avenue of the Xxxxxxxx, 00xx Xxxxx</w:t>
        <w:br/>
        <w:t xml:space="preserve">      Xxx Xxxx, Xxx Xxxx 00000</w:t>
        <w:br/>
        <w:t xml:space="preserve">      Attn: Xxxx X. Xxxxxx</w:t>
        <w:br/>
        <w:t xml:space="preserve">      Facsimile No.: _______________</w:t>
        <w:br/>
        <w:t xml:space="preserve">  or to such other address as shall have been specified in writing by the party to whom such notice is to be given.</w:t>
        <w:br/>
        <w:t xml:space="preserve">  N. DST and the Fund (including all agents of the Fund) agree that, during any term of this Agreement and for twelve (12) months after its termination, neither party will solicit for employment or offer employment to any employees of the other.</w:t>
        <w:br/>
        <w:t xml:space="preserve">  O. The representations and warranties contained herein shall survive the execution of this Agreement. The representations and warranties contained in this Section 24.O. and the provisions of Section 7 hereof shall survive the termination of the Agreement and the performance of services hereunder until any statute of limitations applicable to the matter at issues shall have expired.</w:t>
        <w:br/>
        <w:t>37</w:t>
        <w:br/>
        <w:t>IN WITNESS WHEREOF, the parties have caused this Agreement to be executed by their respective duly authorized officers, to be effective as of the day and year first above written.</w:t>
        <w:br/>
        <w:t xml:space="preserve">            DST ASSET MANAGER SOLUTIONS, INC.</w:t>
        <w:br/>
        <w:t xml:space="preserve">        By:  </w:t>
        <w:br/>
        <w:t xml:space="preserve">        Print Name:  </w:t>
        <w:br/>
        <w:t xml:space="preserve">        Title:    </w:t>
        <w:br/>
        <w:t xml:space="preserve">        Date:    </w:t>
        <w:br/>
        <w:t xml:space="preserve">              1WS CREDIT INCOME FUND</w:t>
        <w:br/>
        <w:t xml:space="preserve">        By:    </w:t>
        <w:br/>
        <w:t xml:space="preserve">        Print Name:  </w:t>
        <w:br/>
        <w:t xml:space="preserve">        Title:    </w:t>
        <w:br/>
        <w:t xml:space="preserve">        Date:    </w:t>
        <w:br/>
        <w:t xml:space="preserve">  38</w:t>
        <w:br/>
        <w:t xml:space="preserve">  SCHEDULE I</w:t>
        <w:br/>
        <w:t xml:space="preserve">  LIST OF TRUSTS</w:t>
        <w:br/>
        <w:t xml:space="preserve">  Name:   CUSIP  </w:t>
        <w:br/>
        <w:t xml:space="preserve">                                                                                        39</w:t>
        <w:br/>
        <w:t xml:space="preserve">    EXHIBIT B</w:t>
        <w:br/>
        <w:t xml:space="preserve">  AUTHORIZED PERSONNEL</w:t>
        <w:br/>
        <w:t xml:space="preserve">  Pursuant to Section 7.A. of the Agency Agreement between_______________(the “Fund”) and DST (the “Agreement”), the Fund authorizes the following Fund personnel to provide instructions to DST, and receive inquiries from DST in connection with the Agreement:</w:t>
        <w:br/>
        <w:t xml:space="preserve">  Name   Title</w:t>
        <w:br/>
        <w:t xml:space="preserve">                                                              This Exhibit may be revised by the Fund by providing DST with a substitute Exhibit B. Any such substitute Exhibit B shall become effective twenty-four (24) hours after DST’s receipt of the document and shall be incorporated into the Agreement.</w:t>
        <w:br/>
        <w:t>40</w:t>
        <w:br/>
        <w:t xml:space="preserve">  EXHIBIT C</w:t>
        <w:br/>
        <w:t xml:space="preserve">  INFORMATION PROTECTION PROGRAM</w:t>
        <w:br/>
        <w:t xml:space="preserve">  DST has a formal Information Protection Program (IPP) that was established and exists as a working roadmap for DST security. DST does Risk Assessments, Security Assessments, Security Awareness for the corporation as a whole, targeted training for specific applicable groups, and other security related activities. DST has a program and process pursuant to which DST reviews its technology and architecture and security requirements and needs.</w:t>
        <w:br/>
        <w:t xml:space="preserve">  Integral to the function of the IPP is the Global Security Council (GSC). The GSC convenes periodically during the year and is responsible for 1) identifying, measuring and rating risks, 2) approving policies, standards, and practices, and 3) assessing and reporting progress towards compliance. The GSC convenes periodically during the year and is responsible for providing executive level oversight and guidance to the Information Protection Program.</w:t>
        <w:br/>
        <w:t xml:space="preserve">  A component of the IPP is DST’s Policies, Control Standards, and Technology Baselines. DST’s Security Management Console (SMC) is an on-line system DST obtained from Xxxxxx Technologies that provides Security Policies, Control Standards, and Technical Baselines, oriented to the financial industry. The policies and standards incorporated in the SMC are designed to be consistent and evolve with ISO27001, HIPAA, Data Protection Act of 1998, IS Forum Standards, FFIEC IS Booklet, and MAS to the extent DST deems them applicable to its business.</w:t>
        <w:br/>
        <w:t xml:space="preserve">  DST has in place security log and activity monitoring, on a 24x7x365 basis. DST has an Intrusion Detection System (IDS) implemented to keep us informed on network activity. DST has an incident response process to deal with unexplainable logs and activities that are observed. This process is reviewed for validity and effectiveness for the purpose. DST also uses at least annually, third party security reviews to provide the information to support DST’s security efforts. DST will share summary level information related to application source code vulnerability scans. The information will only be made available to the Fund while on-site at DST’s premises. If vulnerabilities are identified, then DST shall review such results in efforts to determine in its sole discretion whether additional remediation efforts are required.</w:t>
        <w:br/>
        <w:t xml:space="preserve">  All of the foregoing policies and procedures are subject to regular review and modification without notice, it being agreed that (i) no change to the foregoing shall diminish the over-all level of security and protections afforded to the Fund Data as maintained on the DST TA2000 System and the DST Facilities and (ii) DST hereby undertakes that it shall at all times have in place data security policies and standards that are reasonably designed to be consistent and evolve with ISO27001, HIPAA, Data Protection Act of 1998, IS Forum Standards, FFIEC IS Booklet, and MAS to the extent DST reasonably deems them applicable to its business.</w:t>
        <w:br/>
        <w:t>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