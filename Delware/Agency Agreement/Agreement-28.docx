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 EXHIBIT 99.3</w:t>
        <w:br/>
        <w:br/>
        <w:br/>
        <w:t xml:space="preserve">                                AGENCY AGREEMENT</w:t>
        <w:br/>
        <w:br/>
        <w:t xml:space="preserve">        This Agency Agreement is made as of this 12th day of August, 1998, by</w:t>
        <w:br/>
        <w:t>and between a joint venture composed of Schottenstein Xxxxxxxxx Capital Group,</w:t>
        <w:br/>
        <w:t>LLC, Xxxxxx Xxxxxxxx Retail Partners, LLC and the OZER Group, LLC (the "Agent")</w:t>
        <w:br/>
        <w:t>and Crown Books Corporation (the "Merchant").</w:t>
        <w:br/>
        <w:br/>
        <w:t xml:space="preserve">                                    RECITALS</w:t>
        <w:br/>
        <w:br/>
        <w:t xml:space="preserve">        WHEREAS, Merchant is a debtor and debtor in possession under chapter 11</w:t>
        <w:br/>
        <w:t>of the United States Bankruptcy Code, in Chapter 11 case no. 98-1575 (RRM) in</w:t>
        <w:br/>
        <w:t>the United States Bankruptcy Court for the District of Delaware (the "Court"),</w:t>
        <w:br/>
        <w:t>and</w:t>
        <w:br/>
        <w:br/>
        <w:t xml:space="preserve">        WHEREAS, Merchant desires that Agent act as Merchant's exclusive agent</w:t>
        <w:br/>
        <w:t>for the limited purpose of selling all of the Merchandise (as hereinafter</w:t>
        <w:br/>
        <w:t>defined) located in Merchant's retail store location(s) set forth on Exhibit A</w:t>
        <w:br/>
        <w:t>attached hereto (the "Stores") by means of a Court authorized store closing or</w:t>
        <w:br/>
        <w:t>going-out-of-business sale at the Stores (as further described below, the</w:t>
        <w:br/>
        <w:t>"Sale").</w:t>
        <w:br/>
        <w:br/>
        <w:t xml:space="preserve">        NOW THEREFORE, in consideration of the mutual covenants and agreements</w:t>
        <w:br/>
        <w:t>set forth herein, and for other good and valuable consideration, the receipt and</w:t>
        <w:br/>
        <w:t>sufficiency of which is hereby acknowledged, Agent and Merchant hereby agree as</w:t>
        <w:br/>
        <w:t>follows:</w:t>
        <w:br/>
        <w:br/>
        <w:t xml:space="preserve">        Section 1.  Defined Terms.  The terms set forth below are defined in the</w:t>
        <w:br/>
        <w:t xml:space="preserve">        Sections referenced of this Agreement:</w:t>
        <w:br/>
        <w:br/>
        <w:br/>
        <w:br/>
        <w:t xml:space="preserve">        Defined Term  Section Reference</w:t>
        <w:br/>
        <w:t xml:space="preserve">        ------------  -----------------</w:t>
        <w:br/>
        <w:t xml:space="preserve">                                         </w:t>
        <w:br/>
        <w:t xml:space="preserve">        Agency Accounts                     Section 7.2</w:t>
        <w:br/>
        <w:t xml:space="preserve">        Agency Documents                    Section 11. 1 (b)</w:t>
        <w:br/>
        <w:t xml:space="preserve">        Agent                               Preamble</w:t>
        <w:br/>
        <w:t xml:space="preserve">        Agent Claim                         Section 12.5</w:t>
        <w:br/>
        <w:t xml:space="preserve">        Agent Indemnified Parties           Section 13.1</w:t>
        <w:br/>
        <w:t xml:space="preserve">        Bankruptcy Code                     Recitals</w:t>
        <w:br/>
        <w:t xml:space="preserve">        Base Retail Price                   Section 5.3</w:t>
        <w:br/>
        <w:t xml:space="preserve">        Central Service Expenses            Section 4.1</w:t>
        <w:br/>
        <w:t xml:space="preserve">        Court                               Recitals</w:t>
        <w:br/>
        <w:t xml:space="preserve">        Defective Merchandise               Section 5.2(b)</w:t>
        <w:br/>
        <w:t xml:space="preserve">        Excluded Benefits                   Section 4.1</w:t>
        <w:br/>
        <w:t xml:space="preserve">        FF&amp;E                                Section 5.2(a)</w:t>
        <w:br/>
        <w:t xml:space="preserve">        Guaranteed Amount                   Section 3. 1 (a)</w:t>
        <w:br/>
        <w:t xml:space="preserve">        Gross Rings                         Section 6.3</w:t>
        <w:br/>
        <w:t xml:space="preserve">        Inventory Date                      Section 5.1</w:t>
        <w:br/>
        <w:t xml:space="preserve">        Inventory Taking                    Section 5.1</w:t>
        <w:br/>
        <w:t xml:space="preserve">        Letter of Credit                    Section 3.5</w:t>
        <w:br/>
        <w:t xml:space="preserve">        Merchandise                         Section 5.2(a)</w:t>
        <w:br/>
        <w:br/>
        <w:br/>
        <w:br/>
        <w:br/>
        <w:t xml:space="preserve">   2</w:t>
        <w:br/>
        <w:br/>
        <w:br/>
        <w:br/>
        <w:t xml:space="preserve">                                         </w:t>
        <w:br/>
        <w:t xml:space="preserve">        Merchandise Threshold               Section 3.1 (b)</w:t>
        <w:br/>
        <w:t xml:space="preserve">        Merchant                            Preamble</w:t>
        <w:br/>
        <w:t xml:space="preserve">        Occupancy Expenses                  Section 4.1</w:t>
        <w:br/>
        <w:t xml:space="preserve">        Order                               Section 10(a)</w:t>
        <w:br/>
        <w:t xml:space="preserve">        Out of Season Merchandise           Section 5.2(b)</w:t>
        <w:br/>
        <w:t xml:space="preserve">        Proceeds                            Section 7.1</w:t>
        <w:br/>
        <w:t xml:space="preserve">        Retail Price                        Section 5.3</w:t>
        <w:br/>
        <w:t xml:space="preserve">        Retained Employee                   Section 9.1</w:t>
        <w:br/>
        <w:t xml:space="preserve">        Retention Bonus                     Section 9.4</w:t>
        <w:br/>
        <w:t xml:space="preserve">        Return Credit                       Section 5.5</w:t>
        <w:br/>
        <w:t xml:space="preserve">        Return Goods                        Section 5.5</w:t>
        <w:br/>
        <w:t xml:space="preserve">        Returned Merchandise                Section 8.5</w:t>
        <w:br/>
        <w:t xml:space="preserve">        Sale                                Recitals</w:t>
        <w:br/>
        <w:t xml:space="preserve">        Sale Expenses                       Section 4.1</w:t>
        <w:br/>
        <w:t xml:space="preserve">        Sale Commencement Date              Section 6.1</w:t>
        <w:br/>
        <w:t xml:space="preserve">        Sale Term                           Section 6.1</w:t>
        <w:br/>
        <w:t xml:space="preserve">        Sale Termination Date               Section 6.1</w:t>
        <w:br/>
        <w:t xml:space="preserve">        Sales Taxes                         Section 8.3</w:t>
        <w:br/>
        <w:t xml:space="preserve">        Store(s)                            Recitals</w:t>
        <w:br/>
        <w:t xml:space="preserve">        Value Added Merchandise             Section 5.2(b)</w:t>
        <w:br/>
        <w:t xml:space="preserve">        Warehouse                           Recitals</w:t>
        <w:br/>
        <w:t xml:space="preserve">        WARN Act                            Section 9.1</w:t>
        <w:br/>
        <w:br/>
        <w:br/>
        <w:t xml:space="preserve">        Section 2.  Appointment of Agent. Merchant hereby irrevocably appoints</w:t>
        <w:br/>
        <w:t>Agent, and Agent hereby agrees to serve, as Merchant's exclusive agent for the</w:t>
        <w:br/>
        <w:t>limited purpose of conducting the Sale in accordance with the terms and</w:t>
        <w:br/>
        <w:t>conditions of this Agreement.</w:t>
        <w:br/>
        <w:br/>
        <w:t xml:space="preserve">        Section 3.  Payments to Merchant and Agent.</w:t>
        <w:br/>
        <w:br/>
        <w:t xml:space="preserve">               3.1  Payments to Merchant</w:t>
        <w:br/>
        <w:br/>
        <w:t xml:space="preserve">               (a)  As a guaranty of Agent's performance hereunder, Merchant</w:t>
        <w:br/>
        <w:t>shall receive from Agent the sum of 45.15% of the aggregate Retail Price of the</w:t>
        <w:br/>
        <w:t>Merchandise less the Return Credit (the "Guaranteed Amount").</w:t>
        <w:br/>
        <w:br/>
        <w:t xml:space="preserve">               (b)  The Guaranteed Amount has been calculated and agreed upon</w:t>
        <w:br/>
        <w:t>based upon Merchant's representation that the aggregate Retail Price of the</w:t>
        <w:br/>
        <w:t>Merchandise as of the Sale Commencement Date will not be less than $25 million</w:t>
        <w:br/>
        <w:t>(the "Merchandise Threshold"), that all such Merchandise will conform to</w:t>
        <w:br/>
        <w:t>Merchant's representations and warranties contained herein, and that no</w:t>
        <w:br/>
        <w:t>representations, warranties or covenants of Merchant hereunder have been</w:t>
        <w:br/>
        <w:t>breached. Merchant and Agent agree that in the event that the final report of</w:t>
        <w:br/>
        <w:t>the inventory taking service indicates that the Retail Price of Merchandise is</w:t>
        <w:br/>
        <w:t>less than the Merchandise Threshold, then the percentage on which the Guaranteed</w:t>
        <w:br/>
        <w:t>Amount is based shall be reduced by .25 for each $500,000 shortfall below the</w:t>
        <w:br/>
        <w:t>Merchandise Threshold (prorated for each partial $500,000 increment); provided,</w:t>
        <w:br/>
        <w:br/>
        <w:t xml:space="preserve">                                        2</w:t>
        <w:br/>
        <w:t xml:space="preserve">   3</w:t>
        <w:br/>
        <w:br/>
        <w:t>however, under no circumstances will the aggregate Retail Price of the</w:t>
        <w:br/>
        <w:t>Merchandise be less than $22 million.</w:t>
        <w:br/>
        <w:br/>
        <w:t xml:space="preserve">                    Compensation to Agent. Agent shall receive as its</w:t>
        <w:br/>
        <w:t>compensation for services rendered to Merchant the sum of $80,000 plus all</w:t>
        <w:br/>
        <w:t>remaining Proceeds after payment of Sale Expenses, the Guaranteed Amount and all</w:t>
        <w:br/>
        <w:t>other amounts payable to Merchant from Proceeds hereunder.</w:t>
        <w:br/>
        <w:br/>
        <w:t xml:space="preserve">        3.2         [Intentionally Omitted]</w:t>
        <w:br/>
        <w:br/>
        <w:t xml:space="preserve">        3.3         Time of Payments</w:t>
        <w:br/>
        <w:br/>
        <w:t xml:space="preserve">                    (a) Agent shall pay to Merchant 54% of the estimated</w:t>
        <w:br/>
        <w:t>Guaranteed Amount attributable to Merchandise in the Stores as of the Sale</w:t>
        <w:br/>
        <w:t>Commencement Date within one business day after issuance of the Approval Order,</w:t>
        <w:br/>
        <w:t>which amount shall be calculated based upon the net book value of such</w:t>
        <w:br/>
        <w:t>Merchandise as of such date as set forth in Merchant's books and records.</w:t>
        <w:br/>
        <w:br/>
        <w:t xml:space="preserve">                    (b) Following reconciliation by Merchant and Agent of the</w:t>
        <w:br/>
        <w:t>final inventory report by the inventory taking service, Merchant and Agent shall</w:t>
        <w:br/>
        <w:t>cooperate in good faith to calculate the maximum Return Credit which could be</w:t>
        <w:br/>
        <w:t>due to Agent pursuant to Section 5.5 below (the "Maximum Return Credit").</w:t>
        <w:br/>
        <w:t>Thereafter, within two (2) business days following the parties' agreement upon</w:t>
        <w:br/>
        <w:t>the Maximum Return Credit, the Agent shall pay to Merchant, by wire transfer of</w:t>
        <w:br/>
        <w:t>immediately available funds, an amount equal to the remaining Guaranteed Amount,</w:t>
        <w:br/>
        <w:t>less the agreed upon Maximum Return Credit. In the event that the initial</w:t>
        <w:br/>
        <w:t>payment on account of the Guaranteed Amount is greater than the Guaranteed</w:t>
        <w:br/>
        <w:t>Amount less the Maximum Return Credit, Merchant shall immediately repay such</w:t>
        <w:br/>
        <w:t>amount to Agent or Agent shall be entitled to offset such amount from amounts</w:t>
        <w:br/>
        <w:t>otherwise due to Merchant hereunder.</w:t>
        <w:br/>
        <w:br/>
        <w:t xml:space="preserve">                    (c) If at any point during the Sale the Agent has sold</w:t>
        <w:br/>
        <w:t>through so much of the Merchandise that the Maximum Return Credit calculated</w:t>
        <w:br/>
        <w:t>pursuant to this Section 3.3 may no longer be realized pursuant to Section 5.5</w:t>
        <w:br/>
        <w:t>below, the Agent shall commence to pay to Merchant, on a weekly basis, the</w:t>
        <w:br/>
        <w:t>portion of the Guaranteed Amount attributable to such Merchandise sold during</w:t>
        <w:br/>
        <w:t>the previous week and for which a Return Credit may not and cannot be realized</w:t>
        <w:br/>
        <w:t>(without duplication for any amounts paid on amount of the initial installment</w:t>
        <w:br/>
        <w:t>of the Guaranteed Amount)</w:t>
        <w:br/>
        <w:br/>
        <w:t xml:space="preserve">                    (d) Subject to Agent's exercise of its rights under Section</w:t>
        <w:br/>
        <w:t>5.5 below to return certain Merchandise to Merchant, Agent shall pay to Merchant</w:t>
        <w:br/>
        <w:t>the unpaid balance of the Guaranteed Amount on or before the end of the Sale</w:t>
        <w:br/>
        <w:t>Term.</w:t>
        <w:br/>
        <w:br/>
        <w:t xml:space="preserve">        3.4         Security.      To secure payment of the portion of the </w:t>
        <w:br/>
        <w:t>Guaranteed Amount which may become payable under Section 3.3(c), Agent shall</w:t>
        <w:br/>
        <w:t>deliver to Merchant an irrevocable standby letter of credit in original face</w:t>
        <w:br/>
        <w:t>amount equal to the sum of the Maximum Return Credit calculated pursuant to</w:t>
        <w:br/>
        <w:t>Section 5.5 below, which shall name Merchant as beneficiary (the "Letter of</w:t>
        <w:br/>
        <w:t>Credit"). The Letter of Credit shall be</w:t>
        <w:br/>
        <w:br/>
        <w:br/>
        <w:t xml:space="preserve">                                           3</w:t>
        <w:br/>
        <w:br/>
        <w:t xml:space="preserve">   4</w:t>
        <w:br/>
        <w:br/>
        <w:br/>
        <w:br/>
        <w:t>delivered concurrently with payment of the second installment of the Guaranteed</w:t>
        <w:br/>
        <w:t>Amount pursuant to Section 3.3(b) above, shall be issued by a bank selected by</w:t>
        <w:br/>
        <w:t>Agent and reasonably acceptable to Merchant, and shall contain terms, provisions</w:t>
        <w:br/>
        <w:t>and conditions mutually acceptable to Agent and Merchant. In the event that</w:t>
        <w:br/>
        <w:t>Agent shall fail to pay Merchant any portion of the Guaranteed Amount payable</w:t>
        <w:br/>
        <w:t>under Section 3.3(c) and (d), Merchant shall be entitled to draw on the Letter</w:t>
        <w:br/>
        <w:t>of Credit to fund such amount following five (5) days written notice to Agent of</w:t>
        <w:br/>
        <w:t>Merchant's intention to do so, provided that no material default has then</w:t>
        <w:br/>
        <w:t>occurred on the part of the Merchant hereunder. The Letter of Credit shall</w:t>
        <w:br/>
        <w:t>expire on January 15, 1999 provided that in the event that Agent shall have paid</w:t>
        <w:br/>
        <w:t>the Guaranteed Amount in full prior to such date, Merchant agrees to surrender</w:t>
        <w:br/>
        <w:t>the original Letter of Credit to the issuer thereof together with written</w:t>
        <w:br/>
        <w:t>notification that the Letter of Credit may be terminated. Merchant and Agent</w:t>
        <w:br/>
        <w:t>agree that the face amount of the Letter of Credit shall be reduced an a dollar</w:t>
        <w:br/>
        <w:t>for dollar basis to the extent Agent makes payments to Merchant pursuant Section</w:t>
        <w:br/>
        <w:t>3.3(c) above.</w:t>
        <w:br/>
        <w:br/>
        <w:t xml:space="preserve">        Section 4.  Expenses of the Sale.</w:t>
        <w:br/>
        <w:br/>
        <w:t xml:space="preserve">        4.1    Sale Expenses. Agent shall be responsible for the payment or</w:t>
        <w:br/>
        <w:t>reimbursement of all Sale Expenses incurred in conducting the Sale. As used</w:t>
        <w:br/>
        <w:t>herein, "Sale Expenses" shall mean Store-level operating expenses of the Sale</w:t>
        <w:br/>
        <w:t>which arise during the Sale Term at the Stores, limited to the following: (a)</w:t>
        <w:br/>
        <w:t>base payroll for Retained Employees for actual days/hours worked in the conduct</w:t>
        <w:br/>
        <w:t>of the Sale; (b) amounts actually payable in respect of payroll taxes, FICA,</w:t>
        <w:br/>
        <w:t>unemployment taxes, health care insurance benefits, worker's compensation and</w:t>
        <w:br/>
        <w:t>benefits of Retained Employees (other than Excluded Benefits), with such amounts</w:t>
        <w:br/>
        <w:t>being limited to no more than 14% of base payroll for each Retained Employee;</w:t>
        <w:br/>
        <w:t>(c) 50% of the fees and costs of the inventory taking service to conduct the</w:t>
        <w:br/>
        <w:t>Inventory Taking; (d) on-site supervision including Agent's Sale supervisors'</w:t>
        <w:br/>
        <w:t>fees, bonuses and travel expenses; (e) advertising and signage (at Merchant's</w:t>
        <w:br/>
        <w:t>contract rates, if available); (f) telephone charges incurred in the conduct of</w:t>
        <w:br/>
        <w:t>the Sale; (g) credit card and bank card fees, chargebacks and discounts; (h)</w:t>
        <w:br/>
        <w:t>costs of outside security personnel and armored car service; (i) Retention</w:t>
        <w:br/>
        <w:t>Bonuses as described in Section 9.4 below; (j) check verification fees and bad</w:t>
        <w:br/>
        <w:t>check charges if Agent elects to accept checks during the Sale; (k) Agent's</w:t>
        <w:br/>
        <w:t>actual cost of capital, (1) costs of transfers of Merchandise during the Sale</w:t>
        <w:br/>
        <w:t>Term, including, without limitation costs of transfer of Return Goods in</w:t>
        <w:br/>
        <w:t>connection with Agent's exercise of its rights under section 5.5 hereof; (m)</w:t>
        <w:br/>
        <w:t>Occupancy Expenses, on a per diem, per Store basis, limited to the amounts set</w:t>
        <w:br/>
        <w:t>forth on Exhibit 4.1 hereto; (n) Agent's travel expenses; and (o) the actual</w:t>
        <w:br/>
        <w:t>costs and expenses of providing such additional services which Agent in its</w:t>
        <w:br/>
        <w:t>reasonable discretion deems appropriate.</w:t>
        <w:br/>
        <w:br/>
        <w:t xml:space="preserve">        "Sale Expenses" shall not include: (i) Excluded Benefits; (ii) any</w:t>
        <w:br/>
        <w:t>expenses relating to the occupancy of the Stores other than the Occupancy</w:t>
        <w:br/>
        <w:t>Expenses (iii) Central Service Expenses; and (iii) any other costs, expenses or</w:t>
        <w:br/>
        <w:t>liabilities payable by Merchant, all of which shall be paid by Merchant promptly</w:t>
        <w:br/>
        <w:t>when due for and during the Sale Term.</w:t>
        <w:br/>
        <w:br/>
        <w:t xml:space="preserve">        As used herein, the following terms have the following respective</w:t>
        <w:br/>
        <w:t>meanings:</w:t>
        <w:br/>
        <w:br/>
        <w:br/>
        <w:t xml:space="preserve">                                           4</w:t>
        <w:br/>
        <w:br/>
        <w:t xml:space="preserve">   5</w:t>
        <w:br/>
        <w:br/>
        <w:br/>
        <w:t xml:space="preserve">        "Occupancy Expenses" means base rent, percentage rent,, building</w:t>
        <w:br/>
        <w:t>insurance relating to the Stores, utilities, HVAC usage, CAM, real estate and</w:t>
        <w:br/>
        <w:t>use taxes and Merchant's association dues.</w:t>
        <w:br/>
        <w:br/>
        <w:t xml:space="preserve">        "Central Service Expenses" means costs and expenses for Merchant's</w:t>
        <w:br/>
        <w:t>central administrative services necessary for the Sale, including, but not</w:t>
        <w:br/>
        <w:t>limited to, POS administration, MIS services, corporate communication to and</w:t>
        <w:br/>
        <w:t>from the Stores, sales audit, cash reconciliation, ADP and payroll processing,</w:t>
        <w:br/>
        <w:t>inventory processing and handling and data processing and reporting all of which</w:t>
        <w:br/>
        <w:t>Merchant shall continue to provide to the Stores throughout the Safe Term.</w:t>
        <w:br/>
        <w:br/>
        <w:t xml:space="preserve">        "Excluded Benefits" means vacation days or vacation pay, holiday pay,</w:t>
        <w:br/>
        <w:t>sick days or sick leave, maternity leave or other leaves of absence, WARN Act,</w:t>
        <w:br/>
        <w:t>termination or severance pay, pension benefits, ERISA coverage and similar</w:t>
        <w:br/>
        <w:t>contributions, and payroll taxes, worker's compensation and benefits in excess</w:t>
        <w:br/>
        <w:t>of the percentage limitation provided in Section 4.1 (b) above.</w:t>
        <w:br/>
        <w:br/>
        <w:t xml:space="preserve">       4.2     Payment of Sale Expenses. All Sale Expenses shall be paid by </w:t>
        <w:br/>
        <w:t>Agent to or on behalf of Merchant by each Wednesday for the prior week's (i.e.</w:t>
        <w:br/>
        <w:t>Sunday through Saturday) Sale Expenses or when such Sale Expenses become due in</w:t>
        <w:br/>
        <w:t>the ordinary course of business.</w:t>
        <w:br/>
        <w:t xml:space="preserve">                           </w:t>
        <w:br/>
        <w:t xml:space="preserve">       Section 5.  Inventory Valuation; Merchandise.</w:t>
        <w:br/>
        <w:br/>
        <w:t xml:space="preserve">       5.1     Inventory Taking, Merchant and Agent shall cause to be taken a</w:t>
        <w:br/>
        <w:t>Retail Price and SKU physical inventory of the Merchandise (the "Inventory</w:t>
        <w:br/>
        <w:t>Taking") at the Stores on a date mutually agreed upon by Agent and Merchant, but</w:t>
        <w:br/>
        <w:t>no later than August 28, 1998 (the date of the Inventory Taking at each Store</w:t>
        <w:br/>
        <w:t>being the "Inventory Date" for such Store). Merchant and Agent shall jointly</w:t>
        <w:br/>
        <w:t>employ Washington inventory Service or another mutually acceptable inventory</w:t>
        <w:br/>
        <w:t>taking service to conduct the Inventory Taking. Agent shall be responsible for</w:t>
        <w:br/>
        <w:t>50% of the costs and fees of the inventory taking service as a Sale Expense</w:t>
        <w:br/>
        <w:t>hereunder, and the balance of such fees and expenses shall be paid by Merchant.</w:t>
        <w:br/>
        <w:t>Except as provided in the immediately preceding sentence, Merchant and Agent</w:t>
        <w:br/>
        <w:t>shall each bear their respective costs and expenses relative to the Inventory</w:t>
        <w:br/>
        <w:t>Taking, Merchant and Agent shall each have representatives present during the</w:t>
        <w:br/>
        <w:t>Inventory Taking, and shall each have the right to review and verify the listing</w:t>
        <w:br/>
        <w:t>and tabulation of the inventory taking service. Merchant agrees that during the</w:t>
        <w:br/>
        <w:t>conduct of the Inventory Taking at each Store such Store shall be closed to the</w:t>
        <w:br/>
        <w:t>public and no sales or other transactions shall be conducted. Prior to the</w:t>
        <w:br/>
        <w:t>Inventory Taking, Merchant and Agent shall agree upon mutually acceptable</w:t>
        <w:br/>
        <w:t>inventory taking procedures. In order to facilitate the Inventory Taking,</w:t>
        <w:br/>
        <w:t>Merchant agrees to make its SKU data files and related computer hardware and</w:t>
        <w:br/>
        <w:t>software available to Agent and the inventory taking service prior to the</w:t>
        <w:br/>
        <w:t>Inventory Date.</w:t>
        <w:br/>
        <w:br/>
        <w:t xml:space="preserve">       5.2     Merchandise Subject to this Agreement</w:t>
        <w:br/>
        <w:br/>
        <w:t xml:space="preserve">                                           5</w:t>
        <w:br/>
        <w:br/>
        <w:t xml:space="preserve">   6</w:t>
        <w:br/>
        <w:br/>
        <w:br/>
        <w:t xml:space="preserve">               (a)  For purposes of this Agreement, "Merchandise" shall mean:</w:t>
        <w:br/>
        <w:t>(i) all first quality finished goods inventory that is owned by Merchant and</w:t>
        <w:br/>
        <w:t>located at the Stores as of the Sale Commencement Date including: (A) Defective</w:t>
        <w:br/>
        <w:t>Merchandise for which Merchant and Agent agree on a Retail Price; (B)</w:t>
        <w:br/>
        <w:t>Merchandise subject to Gross Rings; and (C) Out of Season Merchandise.</w:t>
        <w:br/>
        <w:t>Notwithstanding the foregoing, "Merchandise" shall not include: (1) goods which</w:t>
        <w:br/>
        <w:t>belong to sublesees, licensees or concessionaires of Merchant; (2) goods held by</w:t>
        <w:br/>
        <w:t>Merchant on memo, on consignment, or as bailee; (3) Defective Merchandise for</w:t>
        <w:br/>
        <w:t>which Merchant and Agent cannot agree upon a Retail Price; (4) Value Added</w:t>
        <w:br/>
        <w:t>Merchandise and (5) equipment, furnishings, trade fixtures and improvements to</w:t>
        <w:br/>
        <w:t>real property which are located in the Stores or the Warehouses (collectively,</w:t>
        <w:br/>
        <w:t>"FF&amp;E").</w:t>
        <w:br/>
        <w:br/>
        <w:t xml:space="preserve">               (b)  As used in this Agreement, the following terms have the</w:t>
        <w:br/>
        <w:t>respective meanings set forth below:</w:t>
        <w:br/>
        <w:br/>
        <w:t xml:space="preserve">        "Defective Merchandise" means Merchandise that is damaged, dated, near</w:t>
        <w:br/>
        <w:t>date, defective or otherwise not salable in the ordinary course because it or</w:t>
        <w:br/>
        <w:t>its packaging is dented, worn, scratched, broken, faded, torn, or affected with</w:t>
        <w:br/>
        <w:t>defects rendering it not first quality and thus not saleable in the ordinary</w:t>
        <w:br/>
        <w:t>course.</w:t>
        <w:br/>
        <w:br/>
        <w:t xml:space="preserve">        "Value Added Merchandise" means items of Merchandise which (i) must be</w:t>
        <w:br/>
        <w:t>processed with specialized machinery or equipment or (ii) require the</w:t>
        <w:br/>
        <w:t>application of labor in order to make the item salable in the ordinary course.</w:t>
        <w:br/>
        <w:br/>
        <w:t xml:space="preserve">        "Out of Season Merchandise" means Merchandise relating to holidays or</w:t>
        <w:br/>
        <w:t>seasons falling outside of the Sale Term.</w:t>
        <w:br/>
        <w:br/>
        <w:t xml:space="preserve">        5.3    Valuation. For purposes of this Agreement, "Retail Price" shall</w:t>
        <w:br/>
        <w:t>mean for each item of Merchandise the lowest price offered to the public by</w:t>
        <w:br/>
        <w:t>Merchant at the Stores by any and all means as of the Sale Commencement Date</w:t>
        <w:br/>
        <w:t xml:space="preserve">(the "Base Retail Price") except for:                     </w:t>
        <w:br/>
        <w:br/>
        <w:t xml:space="preserve">               (i)  Defective Merchandise and Out of Season Merchandise, where</w:t>
        <w:br/>
        <w:t>"Retail Price" shall mean such value as to which Agent and Merchant shall</w:t>
        <w:br/>
        <w:t>mutually agree or such Defective Merchandise or Out of Season Merchandise shall</w:t>
        <w:br/>
        <w:t>be excluded from the Sale; and</w:t>
        <w:br/>
        <w:br/>
        <w:t xml:space="preserve">               (ii) greeting cards, where "Retail Price" shall mean the lower of</w:t>
        <w:br/>
        <w:t>(a) 50% off the original retail price, or (b) the Base Retail Price.</w:t>
        <w:br/>
        <w:br/>
        <w:t xml:space="preserve">        The Retail Price of any item of Merchandise shall exclude all Sales</w:t>
        <w:br/>
        <w:t>Taxes, and Merchant represents that the ticketed prices of items of Merchandise</w:t>
        <w:br/>
        <w:t>at the Stores do not and shall not include any Sales Taxes. If an item of</w:t>
        <w:br/>
        <w:t>Merchandise has more than one Base Retail Price, or if multiple items of the</w:t>
        <w:br/>
        <w:t>same SKU are marked at different prices, the lowest Base Retail Price on any</w:t>
        <w:br/>
        <w:t>such item shall prevail for such item or for all such items within the same SKU,</w:t>
        <w:br/>
        <w:t>as the case may be, unless it is clear that the Base Retail Price was mismarked</w:t>
        <w:br/>
        <w:t>and infrequent.</w:t>
        <w:br/>
        <w:br/>
        <w:br/>
        <w:t xml:space="preserve">                                           6</w:t>
        <w:br/>
        <w:br/>
        <w:t xml:space="preserve">   7</w:t>
        <w:br/>
        <w:br/>
        <w:t xml:space="preserve">        5.4    Excluded Goods.  Merchant shall retain all responsibility for </w:t>
        <w:br/>
        <w:t>any goods not included as "Merchandise" hereunder.</w:t>
        <w:br/>
        <w:br/>
        <w:t xml:space="preserve">        5.5    Return Credit. At any time after forty-five (45) days from the </w:t>
        <w:br/>
        <w:t>Sale Commencement Date and prior to the date seven (7) days after the end of</w:t>
        <w:br/>
        <w:t>the Sale Term, Agent shall have the right, in its sole discretion, to return to</w:t>
        <w:br/>
        <w:t>Merchant Merchandise constituting books having an aggregate Retail Price of up</w:t>
        <w:br/>
        <w:t>to 35% of the aggregate Retail Price of all of the Merchandise on the Sale</w:t>
        <w:br/>
        <w:t>Commencement Date ("Return Goods"); provided, however, that in the event the</w:t>
        <w:br/>
        <w:t>Agent terminates the Sale at any Store prior to the 45th day from the Sale</w:t>
        <w:br/>
        <w:t>Commencement Date, the Agent may exercise its right to return the Return Goods</w:t>
        <w:br/>
        <w:t>at such Store. Agent shall deliver all such Return Goods to Merchant within ten</w:t>
        <w:br/>
        <w:t>(10) days after making an election under this Section 5.5, to such location as</w:t>
        <w:br/>
        <w:t>Merchant shall reasonably direct, at Agent's sole expense (including, without</w:t>
        <w:br/>
        <w:t>limitation, costs of labor, supplies, and freight and insurance). Merchant and</w:t>
        <w:br/>
        <w:t>Agent shall define mutually agreeable procedures to determine the Retail Price</w:t>
        <w:br/>
        <w:t>of all Return Goods (which procedures may include the taking of a physical</w:t>
        <w:br/>
        <w:t>inventory by a professional inventory taking service). Upon determination of the</w:t>
        <w:br/>
        <w:t>Retail Price of all Return Goods and completion of delivery to Merchant, Agent</w:t>
        <w:br/>
        <w:t>shall be entitled to a cash credit against the unpaid portion of the Guaranteed</w:t>
        <w:br/>
        <w:t>Amount in an amount equal to 53% of the Retail Price of the Return Goods (such</w:t>
        <w:br/>
        <w:t>amount being the "Return Credit" and such amount being based upon Merchant's</w:t>
        <w:br/>
        <w:t>representations that this translates into approximately 77% of cost for the</w:t>
        <w:br/>
        <w:t>Return Goods).</w:t>
        <w:br/>
        <w:br/>
        <w:t xml:space="preserve">        Section 6.  Sale Term.</w:t>
        <w:br/>
        <w:br/>
        <w:t xml:space="preserve">        6.1    Term. Subject to satisfaction of the conditions precedent set </w:t>
        <w:br/>
        <w:t>forth in Section 10 hereof, the Sale shall commence at each Store no later than</w:t>
        <w:br/>
        <w:t>August 21, 1998 ("Sale Commencement Date"). Agent shall complete the Sale on or</w:t>
        <w:br/>
        <w:t>before November 22, 1998, unless the Sale is extended by mutual written</w:t>
        <w:br/>
        <w:t>agreement of Agent and Merchant (the "Sale Termination Date"; the period from</w:t>
        <w:br/>
        <w:t>the Sale Commencement Date to the Sale Termination Date as to each Store being</w:t>
        <w:br/>
        <w:t>the "Sale Term"). Agent may, in its discretion, terminate the Sale at any Store</w:t>
        <w:br/>
        <w:t>at any time within the Sale Term (i) upon the occurrence of an Event of Default</w:t>
        <w:br/>
        <w:t>by Merchant, which Merchant fails to timely cure or (ii) upon not less than five</w:t>
        <w:br/>
        <w:t>(5) business days' prior written notice to Merchant. In the event that Agent is</w:t>
        <w:br/>
        <w:t>unable to operate the Sale in Stores 996 and 725 beyond August 31, 1998, Agent</w:t>
        <w:br/>
        <w:t>may, at its option, substitute Store 799 for Stores 996 and 725 prior to the</w:t>
        <w:br/>
        <w:t>Sale Commencement Date.</w:t>
        <w:br/>
        <w:br/>
        <w:t xml:space="preserve">        6.2    Vacating the Stores. Agent shall vacate the Stores on or before </w:t>
        <w:br/>
        <w:t>the Sale Termination Date, at which time Agent shall surrender and deliver the</w:t>
        <w:br/>
        <w:t>Store premises and Store keys to Merchant. Agent agrees to leave the Stores in</w:t>
        <w:br/>
        <w:t>"broom clean" condition, ordinary wear and tear excepted. All assets of Merchant</w:t>
        <w:br/>
        <w:t>used by Agent in the conduct of the Sale (e.g. FF&amp;E, supplies, etc.) shall be</w:t>
        <w:br/>
        <w:t>returned by Agent to Merchant at the end of the Sale Term to the extent the same</w:t>
        <w:br/>
        <w:t>have not been used in the conduct of the Sale or have not been otherwise</w:t>
        <w:br/>
        <w:t>disposed of hereunder or through no fault of Agent.</w:t>
        <w:br/>
        <w:br/>
        <w:br/>
        <w:t xml:space="preserve">                                           7</w:t>
        <w:br/>
        <w:br/>
        <w:t xml:space="preserve">   8</w:t>
        <w:br/>
        <w:br/>
        <w:br/>
        <w:br/>
        <w:br/>
        <w:t xml:space="preserve">        6.3    Gross Rings. In the event that the Sale commences at any Store </w:t>
        <w:br/>
        <w:t>prior to the completion of the Inventory Taking at such Store, then for the</w:t>
        <w:br/>
        <w:t>period from the Sale Commencement Date until the Inventory Date for such Store,</w:t>
        <w:br/>
        <w:t>Agent and Merchant shall jointly keep (i) a strict count of gross register</w:t>
        <w:br/>
        <w:t>receipts less applicable Sales Taxes ("Gross Rings"), and (ii) cash reports of</w:t>
        <w:br/>
        <w:t>sales within such Store. Register receipts shall show for each item sold the</w:t>
        <w:br/>
        <w:t>Retail Price for such item and the markdown or discount, if any, specifically</w:t>
        <w:br/>
        <w:t>granted by Agent in connection with such Sale. All such records and reports</w:t>
        <w:br/>
        <w:t>shall be made available to Agent and Merchant during regular business hours upon</w:t>
        <w:br/>
        <w:t>reasonable notice.</w:t>
        <w:br/>
        <w:br/>
        <w:t xml:space="preserve">        Section 7.  Sale Proceeds.</w:t>
        <w:br/>
        <w:br/>
        <w:t xml:space="preserve">        7.1    Proceeds. For purposes of this Agreement, "Proceeds" shall mean </w:t>
        <w:br/>
        <w:t>the aggregate of (a) the total amount of all sales of Merchandise made under</w:t>
        <w:br/>
        <w:t>this Agreement, exclusive of Sales Taxes, and (b) all proceeds of Merchant's</w:t>
        <w:br/>
        <w:t>insurance for loss or damage to Merchandise or loss of cash which would</w:t>
        <w:br/>
        <w:t>otherwise constitute Proceeds as defined under this Agreement, arising from</w:t>
        <w:br/>
        <w:t>events occurring during the Sale Term.</w:t>
        <w:br/>
        <w:br/>
        <w:t xml:space="preserve">        7.2    Deposit of Proceeds. All cash Proceeds shall be deposited by </w:t>
        <w:br/>
        <w:t>Agent in Agency Accounts established by Agent ("Agency Accounts"). Agent may in</w:t>
        <w:br/>
        <w:t>its discretion designate new or existing accounts of Agent or Merchant as the</w:t>
        <w:br/>
        <w:t>Agency Accounts, provided that such accounts are dedicated solely to the deposit</w:t>
        <w:br/>
        <w:t>of Proceeds and the disbursement of Sale Expenses and amounts payable to</w:t>
        <w:br/>
        <w:t>Merchant pursuant to Section 3 hereof and shall be subject to the lien in favor</w:t>
        <w:br/>
        <w:t>of Agent granted pursuant to Section 15 below. Agent shall exercise sole</w:t>
        <w:br/>
        <w:t>signatory authority and control with respect to the Agency Accounts. Merchant</w:t>
        <w:br/>
        <w:t>shall promptly upon Agent's request execute and deliver all necessary documents</w:t>
        <w:br/>
        <w:t>to open and maintain the Agency Accounts.</w:t>
        <w:br/>
        <w:br/>
        <w:t xml:space="preserve">        7.3    Credit Card Proceeds. Agent shall have the right (but not the</w:t>
        <w:br/>
        <w:t>obligation) to use Merchant's credit card facilities (including Merchant's</w:t>
        <w:br/>
        <w:t>credit card terminals and processor(s), credit card processor coding, merchant</w:t>
        <w:br/>
        <w:t>identification numbers and existing bank accounts) for credit card Proceeds. In</w:t>
        <w:br/>
        <w:t>the event that Agent elects so to use Merchant's credit card facilities,</w:t>
        <w:br/>
        <w:t>Merchant shall process credit card transactions on behalf of Agent, applying</w:t>
        <w:br/>
        <w:t>customary practices and procedures. Without limiting the foregoing, Merchant</w:t>
        <w:br/>
        <w:t>shall cooperate with Agent to down-load data from all credit card terminals</w:t>
        <w:br/>
        <w:t>each day during the Sale Term and to effect settlement with Merchant's credit</w:t>
        <w:br/>
        <w:t>card processor(s), and shall take such other actions necessary to process</w:t>
        <w:br/>
        <w:t>credit card transactions under Merchant's merchant identification numbers. All</w:t>
        <w:br/>
        <w:t>credit card Proceeds will constitute the property of Agent and shall be held by</w:t>
        <w:br/>
        <w:t>Merchant, In Trust. for Agent, free and clear of all liens, claims or</w:t>
        <w:br/>
        <w:t>encumbrances of Merchant or its creditors. Merchant shall deposit all credit</w:t>
        <w:br/>
        <w:t>card Proceeds into a segregated designated account and shall transfer such</w:t>
        <w:br/>
        <w:t>Proceeds to Agent daily (on the date received by Merchant if received prior to</w:t>
        <w:br/>
        <w:t>12:00 noon, or otherwise within one (1) business day) by wire transfer of</w:t>
        <w:br/>
        <w:t>immediately available funds. At Agent's request, Merchant shall cooperate with</w:t>
        <w:br/>
        <w:t>Agent to establish merchant identification numbers under Agent's name and to</w:t>
        <w:br/>
        <w:t xml:space="preserve">process all credit card                                   </w:t>
        <w:br/>
        <w:br/>
        <w:t xml:space="preserve">                                           8</w:t>
        <w:br/>
        <w:t xml:space="preserve">   9</w:t>
        <w:br/>
        <w:br/>
        <w:t>Proceeds for Agent's account- Merchant shall not be responsible for and</w:t>
        <w:br/>
        <w:t>Agent shall pay as an Expense hereunder, all credit card fees, charges, and</w:t>
        <w:br/>
        <w:t>chargebacks related to the Sale, whether received during or after the Sale Term.</w:t>
        <w:br/>
        <w:br/>
        <w:t xml:space="preserve">        Section 8.     Conduct of the Sale.</w:t>
        <w:br/>
        <w:br/>
        <w:t xml:space="preserve">        8.1    Rights of Agent. Agent shall be permitted to, in its sole</w:t>
        <w:br/>
        <w:t>discretion, conduct the Sale as a "store closing" sale in markets in which</w:t>
        <w:br/>
        <w:t>Merchant shall continue to operate stores and a "going-out-of-business" sale in</w:t>
        <w:br/>
        <w:t>markets in which Merchant is vacating entirely throughout the Sale Term, The</w:t>
        <w:br/>
        <w:t>Sale shall be considered implemented by Merchant pursuant to section 363 of the</w:t>
        <w:br/>
        <w:t>Bankruptcy Code, with all of the protections afforded by section 363(m) of the</w:t>
        <w:br/>
        <w:t>Bankruptcy Code. Agent shall conduct the Sale in the name of and on behalf of</w:t>
        <w:br/>
        <w:t>Merchant in a commercially reasonable manner and in compliance with the terms of</w:t>
        <w:br/>
        <w:t>this Agreement. In addition to any other rights granted to Agent hereunder, in</w:t>
        <w:br/>
        <w:t>conducting the Sale Agent, in the exercise of its sole discretion, shall have</w:t>
        <w:br/>
        <w:t>the right:</w:t>
        <w:br/>
        <w:br/>
        <w:t xml:space="preserve">               (a) to establish and implement advertising and promotion</w:t>
        <w:br/>
        <w:t>programs consistent with a "going-out-of-business,' or "store closing" theme</w:t>
        <w:br/>
        <w:t>sale (including, without limitation, by means of media advertising, exterior</w:t>
        <w:br/>
        <w:t>banners, A-frame, and similar interior and exterior signs),</w:t>
        <w:br/>
        <w:br/>
        <w:t xml:space="preserve">               (b) to establish Sale prices and Store hours which are</w:t>
        <w:br/>
        <w:t>consistent with the terms of applicable leases,</w:t>
        <w:br/>
        <w:br/>
        <w:t xml:space="preserve">               (c) to use without charge during the Sale Term and in</w:t>
        <w:br/>
        <w:t>conjunction with Agent's exercise of its rights under section 5.5, all FF&amp;E,</w:t>
        <w:br/>
        <w:t>motor vehicles, advertising materials, bank accounts, Store-level customer lists</w:t>
        <w:br/>
        <w:t>and mailing lists, computer hardware and software, existing supplies located at</w:t>
        <w:br/>
        <w:t>the Stores, intangible assets (including Merchant's name, logo and tax</w:t>
        <w:br/>
        <w:t>identification numbers), Store keys, case keys, security codes, and safe and</w:t>
        <w:br/>
        <w:t>lock combinations required to gain access to and operate the Stores, and any</w:t>
        <w:br/>
        <w:t>other assets of Merchant located at the Stores or used in the ordinary course of</w:t>
        <w:br/>
        <w:t>business at the Stores (whether owned, leased, or licensed),</w:t>
        <w:br/>
        <w:br/>
        <w:t xml:space="preserve">               (d) to transfer Merchandise between Stores, and</w:t>
        <w:br/>
        <w:br/>
        <w:t xml:space="preserve">               (e) to use without charge during the Sale Term (i)</w:t>
        <w:br/>
        <w:t>Merchant's central office facilities, central administrative services and</w:t>
        <w:br/>
        <w:t>personnel to process payroll, perform MIS and provide other central office</w:t>
        <w:br/>
        <w:t>services necessary for the Sale, and (ii) one (1) office located at Merchant's</w:t>
        <w:br/>
        <w:t>central office facility.</w:t>
        <w:br/>
        <w:br/>
        <w:t xml:space="preserve">        8.2    Terms of Sales to Customers. All sales of Merchandise will </w:t>
        <w:br/>
        <w:t>be "final sales" and "as is," and all advertisements and sales receipts will</w:t>
        <w:br/>
        <w:t>reflect the same. Agent shall not warrant the Merchandise in any manner, but</w:t>
        <w:br/>
        <w:t>will, to the extent legally permissible, pass on all manufacturer's warranties</w:t>
        <w:br/>
        <w:t>to customers. All sales will be made only for cash and by nationally recognized</w:t>
        <w:br/>
        <w:t>bank credit cards. Agent will not accept</w:t>
        <w:br/>
        <w:br/>
        <w:br/>
        <w:t xml:space="preserve">                                        9</w:t>
        <w:br/>
        <w:br/>
        <w:t xml:space="preserve">   10</w:t>
        <w:br/>
        <w:br/>
        <w:br/>
        <w:br/>
        <w:t>Merchant's gift certificates, Store credits, due bills and rain checks issued by</w:t>
        <w:br/>
        <w:t>Merchant prior to the Sale Commencement Date, unless otherwise directed by</w:t>
        <w:br/>
        <w:t>Merchant. To the extent Merchant directs Agent to accept Merchant's gift</w:t>
        <w:br/>
        <w:t>certificates, Store credits, due bills and rain checks, Merchant shall reimburse</w:t>
        <w:br/>
        <w:t>Agent in cash on a weekly basis for any such amounts or Agent shall setoff such</w:t>
        <w:br/>
        <w:t>amounts against other amounts due Merchant hereunder.</w:t>
        <w:br/>
        <w:br/>
        <w:t xml:space="preserve">        8.3    Sales Taxes. During the Sale Term, all sales, excise, gross </w:t>
        <w:br/>
        <w:t>receipts and other taxes attributable to sales of merchandise (other than taxes</w:t>
        <w:br/>
        <w:t>on income) payable to any taxing authority having jurisdiction (collectively,</w:t>
        <w:br/>
        <w:t>"Sales Taxes") shall be added to the sales price of Merchandise and collected by</w:t>
        <w:br/>
        <w:t>Agent at the time of sale. Agent shall collect Sales Taxes based on amount</w:t>
        <w:br/>
        <w:t>computed by Merchant's POS system. Agent shall deliver collected sales taxes to</w:t>
        <w:br/>
        <w:t>Merchant, In Trust, on a timely basis for payment by Merchant of Sales Taxes at</w:t>
        <w:br/>
        <w:t>least five days prior to the date such Sales Taxes are due. Merchant shall</w:t>
        <w:br/>
        <w:t>promptly pay all Sales Taxes and file all applicable reports and documents</w:t>
        <w:br/>
        <w:t>required by the applicable taxing authorities and Agent shall have no liability</w:t>
        <w:br/>
        <w:t>for such taxes, to the extent of the Sales Taxes collected by Agent and</w:t>
        <w:br/>
        <w:t>delivered to Merchant. Merchant will be given access to the computation of gross</w:t>
        <w:br/>
        <w:t>receipts for verification of all such tax collections.</w:t>
        <w:br/>
        <w:br/>
        <w:t xml:space="preserve">        8.4    Supplies. Agent shall have the right to use all existing </w:t>
        <w:br/>
        <w:t>supplies (e.g, boxes, bags, twine) located at the Stores at no charge to Agent.</w:t>
        <w:br/>
        <w:t>In the event that additional supplies are required in any of the Stores during</w:t>
        <w:br/>
        <w:t>the Sale, Merchant agrees to promptly provide the same to Agent, if available,</w:t>
        <w:br/>
        <w:t>for which Agent shall reimburse Merchant at Merchant's cost therefor. Supplies</w:t>
        <w:br/>
        <w:t>have not been since April 1, 1998, and shall not be prior to the Sale</w:t>
        <w:br/>
        <w:t>Commencement Date, transferred by Merchant between or from the Stores, so as to</w:t>
        <w:br/>
        <w:t>alter the mix or quantity of supplies at the Stores from that existing on such</w:t>
        <w:br/>
        <w:t>date, other than in the ordinary course of business.</w:t>
        <w:br/>
        <w:br/>
        <w:t xml:space="preserve">        8.5    Returns Of Merchandise. During the Sale Term Agent shall not </w:t>
        <w:br/>
        <w:t>accept returns of merchandise sold by Merchant from the Stores prior to the Sale</w:t>
        <w:br/>
        <w:t>Commencement Date, unless otherwise directed by Merchant. To the extent Merchant</w:t>
        <w:br/>
        <w:t>directs Agent to accept returns of merchandise, then any such returned</w:t>
        <w:br/>
        <w:t>merchandise that is saleable as first-quality merchandise shall be included in</w:t>
        <w:br/>
        <w:t>Merchandise, returned to the sales floor, and valued at the Retail Price</w:t>
        <w:br/>
        <w:t>applicable to such item multiplied by the complement of the prevailing Sale</w:t>
        <w:br/>
        <w:t>discount at the time of the return. If such returned Merchandise constitutes</w:t>
        <w:br/>
        <w:t>Defective Merchandise, it shall be included in Merchandise and assigned a Retail</w:t>
        <w:br/>
        <w:t>Price in accordance with the applicable provisions of Section 5.3 above. The</w:t>
        <w:br/>
        <w:t>aggregate Retail Price of the Merchandise shall be increased by the Retail Price</w:t>
        <w:br/>
        <w:t>of any returned Merchandise included in Merchandise (determined in accordance</w:t>
        <w:br/>
        <w:t>with this Section 8.5), and the Guaranteed Amount shall be adjusted accordingly,</w:t>
        <w:br/>
        <w:t>To the extent that Agent is required to issue refunds to customers in respect of</w:t>
        <w:br/>
        <w:t>any returned Merchandise, Merchant shall reimburse Agent in cash for any such</w:t>
        <w:br/>
        <w:t>amounts or Agent shall setoff such amounts against other amounts due Merchant</w:t>
        <w:br/>
        <w:t>hereunder. Any returned Merchandise not included in Merchandise shall be</w:t>
        <w:br/>
        <w:t>disposed of by Agent in accordance with instructions received from Merchant or,</w:t>
        <w:br/>
        <w:t>in the absence of such instructions, returned to Merchant at the end of the Sale</w:t>
        <w:br/>
        <w:t xml:space="preserve">Term. Any increases in the Guaranteed Amount in connection with </w:t>
        <w:br/>
        <w:br/>
        <w:br/>
        <w:t xml:space="preserve">                                       10</w:t>
        <w:br/>
        <w:br/>
        <w:t xml:space="preserve">   11</w:t>
        <w:br/>
        <w:br/>
        <w:br/>
        <w:br/>
        <w:t>returned Merchandise shall be accounted for and paid by Agent on a weekly basis.</w:t>
        <w:br/>
        <w:br/>
        <w:t xml:space="preserve">        8.6    Sale Reconciliation. On each Wednesday during the Sale Term </w:t>
        <w:br/>
        <w:t>(for the previous week ending Saturday), commencing on the second Wednesday</w:t>
        <w:br/>
        <w:t>after the Sale Commencement Date, Agent and Merchant shall cooperate to</w:t>
        <w:br/>
        <w:t>reconcile Sale Expenses, Gross Rings, if still applicable, and such other Sale</w:t>
        <w:br/>
        <w:t>related items as either party shall reasonably request, in each case for the</w:t>
        <w:br/>
        <w:t>prior week or partial week (i.e. Sunday through Saturday), all pursuant to</w:t>
        <w:br/>
        <w:t>procedures agreed upon by Merchant and Agent. Within thirty (30) days after the</w:t>
        <w:br/>
        <w:t>end of the Sale Term, Agent and Merchant shall complete a final reconciliation</w:t>
        <w:br/>
        <w:t>of the Sale Expenses, the written results of which shall be certified by</w:t>
        <w:br/>
        <w:t>representations of each of Merchant and Agent as a final settlement of accounts</w:t>
        <w:br/>
        <w:t>between Merchant and Agent.</w:t>
        <w:br/>
        <w:br/>
        <w:t xml:space="preserve">        8.7    Force Majeure. If any casualty or act of God prevents or</w:t>
        <w:br/>
        <w:t>substantially inhibits the conduct of business in the ordinary course at any</w:t>
        <w:br/>
        <w:t>Store, such Store and the Merchandise located at such Store shall be eliminated</w:t>
        <w:br/>
        <w:t>from the Sale and considered to be deleted from this Agreement as of the date of</w:t>
        <w:br/>
        <w:t>such event, and Agent and Merchant shall have no further rights or obligations</w:t>
        <w:br/>
        <w:t>hereunder with respect thereto; provided, however, that (i) the proceeds of any</w:t>
        <w:br/>
        <w:t>insurance attributable to such Merchandise or business interruption shall</w:t>
        <w:br/>
        <w:t>constitute Proceeds hereunder, and (ii) the Guaranteed Amount shall be reduced</w:t>
        <w:br/>
        <w:t>to account for any Merchandise eliminated from the Sale which is not the subject</w:t>
        <w:br/>
        <w:t>of insurance proceeds, and Merchant shall reimburse Agent for the amount the</w:t>
        <w:br/>
        <w:t>Guaranteed Amount is so reduced prior to the end of the Sale Term.</w:t>
        <w:br/>
        <w:br/>
        <w:t xml:space="preserve">        8.8    Xxxxx Cash, Etc. All xxxxx cash funds, register funds, </w:t>
        <w:br/>
        <w:t>unprocessed checks and credit card media (including proceeds of sales of goods)</w:t>
        <w:br/>
        <w:t>relating to periods prior to the Sale Commencement Date shall constitute</w:t>
        <w:br/>
        <w:t>property of the Merchant, and Agent shall have no rights or claims with respect</w:t>
        <w:br/>
        <w:t>thereto. Agent shall purchase from Merchant, on a dollar for dollar basis, all</w:t>
        <w:br/>
        <w:t>xxxxx cash funds and register funds in the Stores as of the Sale Commencement</w:t>
        <w:br/>
        <w:t>Date.</w:t>
        <w:br/>
        <w:br/>
        <w:t xml:space="preserve">        Section 9.     Employee Matters.</w:t>
        <w:br/>
        <w:br/>
        <w:t xml:space="preserve">        9.1    Merchant's Employees. Merchant shall permit all of its employees </w:t>
        <w:br/>
        <w:t>at the Stores to be available to Agent for the Sale. Agent may use Merchant's</w:t>
        <w:br/>
        <w:t>employees in the conduct of the Sale to the extent Agent in its sole discretion</w:t>
        <w:br/>
        <w:t>deems expedient, and Agent may select and schedule the number and type of</w:t>
        <w:br/>
        <w:t>Merchant's employees required for the Sale Agent shall identify any such</w:t>
        <w:br/>
        <w:t>employees to be used in connection with the Sale (each such employee, a</w:t>
        <w:br/>
        <w:t>"Retained Employee") and shall notify Merchant of the identity of all Retained</w:t>
        <w:br/>
        <w:t>Employees prior to the Sale Commencement Date. Retained Employees shall at all</w:t>
        <w:br/>
        <w:t>times remain employees of Merchant, and shall not be considered or deemed to be</w:t>
        <w:br/>
        <w:t>employees of Agent. Merchant and Agent agree that, except to the extent that</w:t>
        <w:br/>
        <w:t>wages and benefits of Retained Employees constitute Sale Expenses hereunder,</w:t>
        <w:br/>
        <w:t>nothing contained in this Agreement and none of Agent's actions taken in respect</w:t>
        <w:br/>
        <w:t>of the Sale shall be deemed to constitute an assumption by Agent of any of</w:t>
        <w:br/>
        <w:t>Merchant's obligations relating to any of Merchant's employees including,</w:t>
        <w:br/>
        <w:t>without limitation, Excluded Benefits, Worker</w:t>
        <w:br/>
        <w:br/>
        <w:br/>
        <w:t xml:space="preserve">                                       11</w:t>
        <w:br/>
        <w:br/>
        <w:t xml:space="preserve">   12</w:t>
        <w:br/>
        <w:br/>
        <w:br/>
        <w:br/>
        <w:t>Adjustment Retraining Notification Act ("WARN Act") claims and other termination</w:t>
        <w:br/>
        <w:t>type claims and obligations, or any other amounts required to be paid by statute</w:t>
        <w:br/>
        <w:t>or law; nor shall Agent become liable under any collective bargaining or</w:t>
        <w:br/>
        <w:t>employment agreement or be deemed a joint or successor employer with respect to</w:t>
        <w:br/>
        <w:t>such employees. Merchant shall not, without Agent's prior written consent, raise</w:t>
        <w:br/>
        <w:t>the salary or wages or increase the benefits for, or pay any bonuses or make any</w:t>
        <w:br/>
        <w:t>other extraordinary payments to, any of its employees in anticipation of the</w:t>
        <w:br/>
        <w:t>Sale or prior to the Sale Termination Date. Merchant has not terminated and</w:t>
        <w:br/>
        <w:t>shall not during the Sale Term terminate any employee benefits or benefit</w:t>
        <w:br/>
        <w:t>programs.</w:t>
        <w:br/>
        <w:br/>
        <w:t xml:space="preserve">        9.2    Termination of Employees. Agent may in its discretion stop using </w:t>
        <w:br/>
        <w:t>any Retained Employee at any time during the Sale. Agent shall so notify a</w:t>
        <w:br/>
        <w:t>representative designated by Merchant at least five business (5) days prior</w:t>
        <w:br/>
        <w:t>thereto, except "for cause" (such as dishonesty, fraud or breach of employee</w:t>
        <w:br/>
        <w:t>duties), in which event Agent may stop using such employee immediately. Upon the</w:t>
        <w:br/>
        <w:t>expiration of the applicable notice period, all costs associated with the</w:t>
        <w:br/>
        <w:t>employee shall not be considered a Sale Expense and Agent shall have no further</w:t>
        <w:br/>
        <w:t>responsibility or liability for such employees whatsoever. Merchant shall not</w:t>
        <w:br/>
        <w:t>transfer or dismiss employees of the Stores without Agent's prior consent, which</w:t>
        <w:br/>
        <w:t>shall not be unreasonably withheld, conditioned or delayed, but shall retain the</w:t>
        <w:br/>
        <w:t>right to dismiss the employee "for cause".</w:t>
        <w:br/>
        <w:br/>
        <w:t xml:space="preserve">        9.3    Payroll Matters. During the Sale Term Merchant shall process the</w:t>
        <w:br/>
        <w:t>base payroll for all Retained Employees. Each Wednesday during the Sale Term</w:t>
        <w:br/>
        <w:t>Agent shall transfer from the Agency Accounts to Merchant's payroll accounts an</w:t>
        <w:br/>
        <w:t>amount equal to the base payroll for Retained Employees plus related payroll</w:t>
        <w:br/>
        <w:t>taxes, worker's compensation and benefits for such week which constitute Sale</w:t>
        <w:br/>
        <w:t>Expenses hereunder.</w:t>
        <w:br/>
        <w:br/>
        <w:t xml:space="preserve">        9.4    Employee Retention Bonuses. In Agent's reasonable discretion</w:t>
        <w:br/>
        <w:t>Proceeds may be used to pay, as a Sale Expense, retention bonuses ("Retention</w:t>
        <w:br/>
        <w:t>Bonuses") (which bonuses shall be inclusive of payroll taxes and workers'</w:t>
        <w:br/>
        <w:t>compensation taxes to the extent assessable but as to which no benefits shall be</w:t>
        <w:br/>
        <w:t>payable) to Retained Employees who do not voluntarily leave employment and are</w:t>
        <w:br/>
        <w:t>not terminated "for cause" provided that if any Retained Employee in any</w:t>
        <w:br/>
        <w:t>particular Store is given a Retention Bonus, the Human Resource Representative</w:t>
        <w:br/>
        <w:t>in that Store will also be provided a commensurate Retention Bonus. Such</w:t>
        <w:br/>
        <w:t>Retention Bonuses shall be payable within thirty (30) days after the Sale</w:t>
        <w:br/>
        <w:t>Termination Date, and shall be processed through Merchant's payroll system.</w:t>
        <w:br/>
        <w:br/>
        <w:t xml:space="preserve">        Section 10  Conditions Precedent. The willingness of Agent and Merchant</w:t>
        <w:br/>
        <w:t>to enter into the transactions contemplated under this Agreement are directly</w:t>
        <w:br/>
        <w:t>conditioned upon the satisfaction of the following conditions at the time or</w:t>
        <w:br/>
        <w:t>during the time periods indicated, unless specifically waived in writing by the</w:t>
        <w:br/>
        <w:t>applicable party:</w:t>
        <w:br/>
        <w:br/>
        <w:t xml:space="preserve">               (a)  The Court shall have entered an Order (which shall not have</w:t>
        <w:br/>
        <w:t>been stayed) satisfactory to Agent in form and substance (the "Order"), on or</w:t>
        <w:br/>
        <w:t>before August 14, 1998, approving this Agreement in its entirety and authorizing</w:t>
        <w:br/>
        <w:t>the Sale pursuant to the terms of this Agreement (i) notwithstanding any state</w:t>
        <w:br/>
        <w:t xml:space="preserve">or local laws or regulations </w:t>
        <w:br/>
        <w:br/>
        <w:br/>
        <w:br/>
        <w:t xml:space="preserve">                                       12</w:t>
        <w:br/>
        <w:br/>
        <w:t xml:space="preserve">   13</w:t>
        <w:br/>
        <w:br/>
        <w:t>otherwise governing or purporting to govern the licensing and conduct of the</w:t>
        <w:br/>
        <w:t>Sale, (ii) notwithstanding provisions in leases, reciprocal easement agreements</w:t>
        <w:br/>
        <w:t>or other contracts that purport to limit, govern or restrict the Sale, or (iii)</w:t>
        <w:br/>
        <w:t>without the necessity of obtaining any third party consents and (iv) granting</w:t>
        <w:br/>
        <w:t>Agent a valid perfected and first priority security interest in and lien upon</w:t>
        <w:br/>
        <w:t>the Merchandise and the proceeds thereof, as described herein, upon payment of</w:t>
        <w:br/>
        <w:t>the initial payment on account of the Guaranteed Amount; provided, however, that</w:t>
        <w:br/>
        <w:t>with respect to Store Nos. 169, 171, 431, 430, 463, 574 and 799, the Order shall</w:t>
        <w:br/>
        <w:t>be entered on or before August 20, 1998.</w:t>
        <w:br/>
        <w:br/>
        <w:t xml:space="preserve">               (b) All representations and warranties of Merchant and Agent</w:t>
        <w:br/>
        <w:t>hereunder shall be true and correct in all material respects and no Event of</w:t>
        <w:br/>
        <w:t>Default shall have occurred as of the date hereof and as of the Sale</w:t>
        <w:br/>
        <w:t>Commencement Date.</w:t>
        <w:br/>
        <w:br/>
        <w:t xml:space="preserve">               (c) Merchant shall have provided Agent reasonable access to all</w:t>
        <w:br/>
        <w:t>pricing and cost files, computer hardware, software and data filed, inter-Store</w:t>
        <w:br/>
        <w:t>transfer logs, markdown schedules, invoices, style runs and all other documents</w:t>
        <w:br/>
        <w:t>relative to the price, mix and quantities of inventory located at the Stores.</w:t>
        <w:br/>
        <w:br/>
        <w:t xml:space="preserve">               (d) Agent shall have had the opportunity to inspect the Stores</w:t>
        <w:br/>
        <w:t>and the inventory on the date immediately preceding the Inventory Date.</w:t>
        <w:br/>
        <w:br/>
        <w:t xml:space="preserve">        Section 11.   Representations, Warranties and Covenants.</w:t>
        <w:br/>
        <w:br/>
        <w:t xml:space="preserve">        11.1   Merchant's Representations, Warranties and Covenants. Merchant</w:t>
        <w:br/>
        <w:t>hereby represents, warrants and covenants in favor of Agent as follows:</w:t>
        <w:br/>
        <w:br/>
        <w:t xml:space="preserve">               (a)  Merchant: (i) is a corporation duly organized, validly</w:t>
        <w:br/>
        <w:t>existing and in good standing under the laws of the state of Delaware; (ii) has</w:t>
        <w:br/>
        <w:t>all requisite corporate power and authority to own, lease and operate its assets</w:t>
        <w:br/>
        <w:t>and properties and to carry on its business as presently conducted; and (iii) is</w:t>
        <w:br/>
        <w:t>and during the Sale Term will continue to be duly authorized and qualified as a</w:t>
        <w:br/>
        <w:t>foreign corporation to do business and in good standing in each jurisdiction</w:t>
        <w:br/>
        <w:t>where the nature of its business or properties requires such qualification,</w:t>
        <w:br/>
        <w:t>including all jurisdictions in which the Stores are located.</w:t>
        <w:br/>
        <w:br/>
        <w:t xml:space="preserve">               (b)  Subject to the issuance of the Order, Merchant has the </w:t>
        <w:br/>
        <w:t>right, power and authority to execute and deliver this Agreement and each other</w:t>
        <w:br/>
        <w:t>document and agreement contemplated hereby (collectively, together with this</w:t>
        <w:br/>
        <w:t>Agreement, the "Agency Documents") and to perform fully its obligations</w:t>
        <w:br/>
        <w:t>thereunder. Merchant has taken all necessary actions required to authorize the</w:t>
        <w:br/>
        <w:t>execution, delivery and performance of the Agency Documents, and no further</w:t>
        <w:br/>
        <w:t>consent or approval is required for Merchant to enter into and deliver the</w:t>
        <w:br/>
        <w:t>Agency Documents, to perform its obligations thereunder, and to consummate the</w:t>
        <w:br/>
        <w:t>Sale, except for the Court. Subject to the issuance of the Order, each of the</w:t>
        <w:br/>
        <w:t>Agency Documents has been duly executed and delivered by Merchant and</w:t>
        <w:br/>
        <w:t>constitutes the legal, valid and binding obligation of Merchant enforceable in</w:t>
        <w:br/>
        <w:t>accordance with its terms. No court order or decree of any federal, state or</w:t>
        <w:br/>
        <w:t>local governmental authority or regulatory body is in effect that would prevent</w:t>
        <w:br/>
        <w:t xml:space="preserve">or impair, or is required for Merchant's </w:t>
        <w:br/>
        <w:br/>
        <w:t xml:space="preserve">                                       13</w:t>
        <w:br/>
        <w:t xml:space="preserve">   14</w:t>
        <w:br/>
        <w:br/>
        <w:t>consummation of, the transactions contemplated by this Agreement, and no consent</w:t>
        <w:br/>
        <w:t>of any third party which has not been obtained is required therefor, except for</w:t>
        <w:br/>
        <w:t>the consent of the Court. After giving effect to the Order, no contract or other</w:t>
        <w:br/>
        <w:t>agreement to which Merchant is a party or by which the Merchant is otherwise</w:t>
        <w:br/>
        <w:t>bound will prevent or impair the consummation of the Sale and the other</w:t>
        <w:br/>
        <w:t>transactions contemplated by this Agreement.</w:t>
        <w:br/>
        <w:br/>
        <w:t xml:space="preserve">               (c)  Since June 1, 1998, Merchant has operated the Stores, and</w:t>
        <w:br/>
        <w:t>shall continue to operate the Stores, in the ordinary course of business.</w:t>
        <w:br/>
        <w:t>Merchant has and shall take, prior to the date of the taking of the inventory,</w:t>
        <w:br/>
        <w:t>all appropriate retail price markdowns as is consistent with its ordinary course</w:t>
        <w:br/>
        <w:t>pricing practices and has not since June 1, 1998 raised and shall not raise the</w:t>
        <w:br/>
        <w:t>retail prices of any of such Merchandise outside the ordinary course of</w:t>
        <w:br/>
        <w:t>business. Merchant has not and shall not purchase or transfer to or from the</w:t>
        <w:br/>
        <w:t>Stores any Merchandise or supplies outside of the ordinary course of business or</w:t>
        <w:br/>
        <w:t>remove any indication of clearance merchandise or point of sale promotions in</w:t>
        <w:br/>
        <w:t>anticipation of the taking of the inventory.</w:t>
        <w:br/>
        <w:br/>
        <w:t xml:space="preserve">               (d)  Subject to the entry of the Order, Merchant owns and will </w:t>
        <w:br/>
        <w:t>own at all times during the Sale Term, good and marketable title to all of the</w:t>
        <w:br/>
        <w:t>Merchandise free and clear of all liens, claims and encumbrances of any nature</w:t>
        <w:br/>
        <w:t>and is not aware of any Merchandise not being in compliance with all applicable</w:t>
        <w:br/>
        <w:t>consumer product safety rules or other applicable federal, state, or local</w:t>
        <w:br/>
        <w:t>product safety standards or rules. Merchant shall not create, incur, assume or</w:t>
        <w:br/>
        <w:t>suffer to exist any security interest, lien or other charge or encumbrance upon</w:t>
        <w:br/>
        <w:t>or with respect to any of the Merchandise or the Proceeds, except for the lien</w:t>
        <w:br/>
        <w:t>in favor of the Agent granted pursuant to Section 15 below, and except for</w:t>
        <w:br/>
        <w:t>presently existing liens which, in accordance with the Order, shall attach only</w:t>
        <w:br/>
        <w:t>to the Guaranteed Amount.</w:t>
        <w:br/>
        <w:br/>
        <w:t xml:space="preserve">               (e)  Merchant has maintained its pricing files in the ordinary</w:t>
        <w:br/>
        <w:t>course of business, and prices charged to the public for goods (whether</w:t>
        <w:br/>
        <w:t>in-Store, by advertisement or otherwise) are the same in all material respects</w:t>
        <w:br/>
        <w:t>as set forth in such pricing files for the periods indicated therein. All</w:t>
        <w:br/>
        <w:t>pricing files and records relative to the Merchandise have been made available</w:t>
        <w:br/>
        <w:t>to Agent. All such pricing files and records are true and accurate in all</w:t>
        <w:br/>
        <w:t>material respects as to the actual cost to Merchant for purchasing the goods</w:t>
        <w:br/>
        <w:t>referred to therein and as to the selling price to the public for such goods as</w:t>
        <w:br/>
        <w:t>of the dates and for the periods indicated therein.</w:t>
        <w:br/>
        <w:br/>
        <w:t xml:space="preserve">               (f)  As of the Inventory Date, the levels of goods (as to</w:t>
        <w:br/>
        <w:t>quantity) and the mix of goods (as to type, category, style, brand and</w:t>
        <w:br/>
        <w:t>description) at the Stores are as heretofore disclosed to Agent.</w:t>
        <w:br/>
        <w:br/>
        <w:t xml:space="preserve">               (g)  As of the Inventory Date, all normal course permanent</w:t>
        <w:br/>
        <w:t>markdowns on goods located at the Stores will have been taken on a basis</w:t>
        <w:br/>
        <w:t>consistent with Merchant's historical practices and policies.</w:t>
        <w:br/>
        <w:br/>
        <w:t xml:space="preserve">               (h)  Merchant has not since April 1, 1998, and shall not up to </w:t>
        <w:br/>
        <w:t>the Sale Commencement Date, marked up or raised the price of any items of</w:t>
        <w:br/>
        <w:t>Merchandise, or</w:t>
        <w:br/>
        <w:br/>
        <w:br/>
        <w:t xml:space="preserve">                                       14</w:t>
        <w:br/>
        <w:br/>
        <w:t xml:space="preserve">   15</w:t>
        <w:br/>
        <w:br/>
        <w:t>removed or altered any tickets or any indicia of clearance merchandise, except</w:t>
        <w:br/>
        <w:t>in the ordinary course of business or as previously disclosed to Agent.</w:t>
        <w:br/>
        <w:br/>
        <w:t xml:space="preserve">               (i)  Merchant shall ticket or xxxx all items of inventory </w:t>
        <w:br/>
        <w:t>received at the Stores prior to the Sale Commencement Date, including, in a</w:t>
        <w:br/>
        <w:t>manner consistent with similar inventory located at the Stores and in accordance</w:t>
        <w:br/>
        <w:t>with Merchant's historic practices and policies relative to pricing and marking</w:t>
        <w:br/>
        <w:t>inventory.</w:t>
        <w:br/>
        <w:br/>
        <w:t xml:space="preserve">               (j)  Merchant has not and shall not purchase or transfer to or</w:t>
        <w:br/>
        <w:t>from the Stores any inventory outside the ordinary course in anticipation of the</w:t>
        <w:br/>
        <w:t>Sale.</w:t>
        <w:br/>
        <w:br/>
        <w:t xml:space="preserve">               (k)  As of the Sale Commencement Date, inventory constituting</w:t>
        <w:br/>
        <w:t>Merchandise located at the Stores shall be no less than $22 million at the</w:t>
        <w:br/>
        <w:t>Retail Price.</w:t>
        <w:br/>
        <w:br/>
        <w:t xml:space="preserve">               (1)  No action, arbitration, suit, notice, or legal,</w:t>
        <w:br/>
        <w:t>administrative or other proceeding before any court or governmental body has</w:t>
        <w:br/>
        <w:t>been instituted by or against Merchant, or has been settled or resolved, or to</w:t>
        <w:br/>
        <w:t>Merchant's knowledge, is threatened against or affects Merchant, relative to</w:t>
        <w:br/>
        <w:t>Merchant's business or properties, or which questions the validity of this</w:t>
        <w:br/>
        <w:t>Agreement, or that if adversely determined, would adversely affect the conduct</w:t>
        <w:br/>
        <w:t>of the Sale.</w:t>
        <w:br/>
        <w:br/>
        <w:t xml:space="preserve">               (m)  Merchant covenants to continue to operate the Stores in the</w:t>
        <w:br/>
        <w:t>ordinary course of business from the date of this Agreement to the Sale</w:t>
        <w:br/>
        <w:t>Commencement Date, which includes, (i) selling inventory during such period at</w:t>
        <w:br/>
        <w:t>customary prices, (ii) not promoting or advertising any sales or in-Store</w:t>
        <w:br/>
        <w:t>promotions (including POS promotions) other than as set forth in Section 11.1</w:t>
        <w:br/>
        <w:t>(m), (iii) not returning inventory to vendors other than defective inventory,</w:t>
        <w:br/>
        <w:t>and (iv) not making any Store level management personnel moves or changes at the</w:t>
        <w:br/>
        <w:t>Stores without Agent's prior written consent. Without limiting the foregoing,</w:t>
        <w:br/>
        <w:t>Merchant shall not conduct or advertise "going out of business", "store</w:t>
        <w:br/>
        <w:t>closing", or "liquidation" sales at any of its stores located within the market</w:t>
        <w:br/>
        <w:t>area of any Store at any time during the Sale Term.</w:t>
        <w:br/>
        <w:br/>
        <w:t xml:space="preserve">               (n)  To the best of Merchant's knowledge, all Merchandise is in</w:t>
        <w:br/>
        <w:t>compliance with all applicable federal, state, or local product safety laws,</w:t>
        <w:br/>
        <w:t>rules and standards.</w:t>
        <w:br/>
        <w:br/>
        <w:t xml:space="preserve">               (o)  Throughout the Sale Term, Agent shall have the right to the</w:t>
        <w:br/>
        <w:t>uninterrupted use and occupancy of, and peaceful and quiet possession of, each</w:t>
        <w:br/>
        <w:t>of the Stores, the assets currently located at the Stores, and the services</w:t>
        <w:br/>
        <w:t>provided at the Stores.</w:t>
        <w:br/>
        <w:br/>
        <w:t xml:space="preserve">               (p)  Merchant has paid and will continue to pay throughout the</w:t>
        <w:br/>
        <w:t>Sale Term, (i) all self-insured or Merchant funded employee benefit programs for</w:t>
        <w:br/>
        <w:t>employees, including health and medical benefits and insurance and all proper</w:t>
        <w:br/>
        <w:t>claims made or to be made in accordance with such programs, (ii) all casualty,</w:t>
        <w:br/>
        <w:t>liability, workers' compensation and other similar insurance premiums, and (iii)</w:t>
        <w:br/>
        <w:t>all applicable taxes.</w:t>
        <w:br/>
        <w:br/>
        <w:t xml:space="preserve">               (q)  Merchant has not and shall not throughout the Sale Term take</w:t>
        <w:br/>
        <w:t xml:space="preserve">any </w:t>
        <w:br/>
        <w:br/>
        <w:t xml:space="preserve">                                       15</w:t>
        <w:br/>
        <w:br/>
        <w:t xml:space="preserve">   16</w:t>
        <w:br/>
        <w:br/>
        <w:t>actions the result of which is to increase the cost of operating the Sale,</w:t>
        <w:br/>
        <w:t>including, without limitation, increasing salaries or other amounts payable to</w:t>
        <w:br/>
        <w:t>employees.</w:t>
        <w:br/>
        <w:br/>
        <w:t xml:space="preserve">               (r)  Merchant is not a party to any collective bargaining</w:t>
        <w:br/>
        <w:t>agreements with its employees at the Stores and, to the best of Merchant's</w:t>
        <w:br/>
        <w:t>knowledge, no labor unions represent Merchant's employees at the Stores.</w:t>
        <w:br/>
        <w:br/>
        <w:t xml:space="preserve">               (s)  To the best of Merchant's knowledge, information and belief,</w:t>
        <w:br/>
        <w:t>after due inquiry, all information provided by Merchant to Agent in the course</w:t>
        <w:br/>
        <w:t>of Agent's due diligence and preparation and negotiation of this Agreement</w:t>
        <w:br/>
        <w:t>(including information as to the Store inventories and operating expenses) is as</w:t>
        <w:br/>
        <w:t>of the date hereof true and accurate in all material respects.</w:t>
        <w:br/>
        <w:br/>
        <w:t xml:space="preserve">               (t)  Merchant covenants to maintain in good working order, at its</w:t>
        <w:br/>
        <w:t>sole expense, the cash registers, heating system, air conditioning system,</w:t>
        <w:br/>
        <w:t>elevators, escalators, alarm system, and all other mechanical devises and other</w:t>
        <w:br/>
        <w:t>Store fixtures and equipment used in the ordinary course of operations of each</w:t>
        <w:br/>
        <w:t>Store without interruption up through and including the Sale Termination Date</w:t>
        <w:br/>
        <w:t>with respect to such Store, except to the extent any interruption arises from</w:t>
        <w:br/>
        <w:t>the negligent acts of Agent, or its supervisors or employees located at the</w:t>
        <w:br/>
        <w:t>Stores.</w:t>
        <w:br/>
        <w:br/>
        <w:t xml:space="preserve">               (u)  As of the date of this Agreement, Merchant is current in the</w:t>
        <w:br/>
        <w:t>payment of all post-petition telephone, utilities, taxes, insurance and</w:t>
        <w:br/>
        <w:t>advertising liabilities. Merchant agrees that in the event that Agent receives</w:t>
        <w:br/>
        <w:t>notice that any such post-petition liability is overdue or unpaid, or Agent is</w:t>
        <w:br/>
        <w:t>unable to advertise the Sale with any newspapers, magazines, radio or television</w:t>
        <w:br/>
        <w:t>stations or other media providers which target or serve the market areas of the</w:t>
        <w:br/>
        <w:t>Stores or is unable to obtain Merchant's contract rate with any such provider as</w:t>
        <w:br/>
        <w:t>a result of the Merchant's failure to pay its outstanding post-petition balances</w:t>
        <w:br/>
        <w:t>with such providers, Merchant shall immediately pay such applicable balances in</w:t>
        <w:br/>
        <w:t>full.</w:t>
        <w:br/>
        <w:br/>
        <w:t xml:space="preserve">        11.2   Agent's Representations and Covenants.   Each of the members of </w:t>
        <w:br/>
        <w:t>the Agent jointly and severally, hereby represent, warrant and covenant in favor</w:t>
        <w:br/>
        <w:t>of Merchant as follows:</w:t>
        <w:br/>
        <w:br/>
        <w:t xml:space="preserve">               (a)  Each of the members of the Agent (i) is a corporation </w:t>
        <w:br/>
        <w:t>validly existing and in good standing in its respective State of incorporation;</w:t>
        <w:br/>
        <w:t>(ii) has all requisite power and authority to consummate the transactions</w:t>
        <w:br/>
        <w:t>contemplated hereby; and (iii) is and during the Sale Term will continue to be,</w:t>
        <w:br/>
        <w:t>duly authorized and qualified to do business and in good standing in each</w:t>
        <w:br/>
        <w:t>jurisdiction where the nature of its business or properties requires such</w:t>
        <w:br/>
        <w:t>qualification.</w:t>
        <w:br/>
        <w:br/>
        <w:t xml:space="preserve">               (b)  Agent has the right, power and authority to execute and</w:t>
        <w:br/>
        <w:t>deliver each of the Agency Documents to which it is a party and to perform fully</w:t>
        <w:br/>
        <w:t>its obligations thereunder. Agent has taken all necessary actions required to</w:t>
        <w:br/>
        <w:t>authorize the execution, delivery, and performance of the Agency Documents, and</w:t>
        <w:br/>
        <w:t xml:space="preserve">no further consent or approval </w:t>
        <w:br/>
        <w:br/>
        <w:br/>
        <w:t xml:space="preserve">                                       16</w:t>
        <w:br/>
        <w:br/>
        <w:t xml:space="preserve">   17</w:t>
        <w:br/>
        <w:t>is required on the part of Agent for Agent to enter into and deliver the Agency</w:t>
        <w:br/>
        <w:t>Documents and to perform its obligations thereunder. Each of the Agency</w:t>
        <w:br/>
        <w:t>Documents has been duly executed and delivered by the Agent and, subject to the</w:t>
        <w:br/>
        <w:t>issuance of the Order, constitutes the legal, valid and binding obligation of</w:t>
        <w:br/>
        <w:t>Agent enforceable in accordance with its terms. No court order or decree of any</w:t>
        <w:br/>
        <w:t>federal, state or local governmental authority or regulatory body is in effect</w:t>
        <w:br/>
        <w:t>that would prevent or impair or is required for Agent's consummation of the</w:t>
        <w:br/>
        <w:t>transactions contemplated by this Agreement, and no consent of any third party</w:t>
        <w:br/>
        <w:t>which has not been obtained is required therefor, except for the Court. No</w:t>
        <w:br/>
        <w:t>contract or other agreement to which Agent is a party or by which Agent is</w:t>
        <w:br/>
        <w:t>otherwise bound will prevent or impair the consummation of the transactions</w:t>
        <w:br/>
        <w:t>contemplated by this Agreement.</w:t>
        <w:br/>
        <w:br/>
        <w:t xml:space="preserve">               (c)  No action, arbitration, suit, notice, or legal </w:t>
        <w:br/>
        <w:t>administrative or other proceeding before any court or governmental</w:t>
        <w:br/>
        <w:t>body has been instituted by or against Agent, or has been settled or resolved,</w:t>
        <w:br/>
        <w:t>or to Agent's knowledge, has been threatened against or affects Agent, which</w:t>
        <w:br/>
        <w:t>questions the validity of this Agreement or any action taken or to be taken by</w:t>
        <w:br/>
        <w:t>Agent in connection with this Agreement, or which if adversely determined,</w:t>
        <w:br/>
        <w:t>would have a material adverse effect upon Agent's ability to perform its</w:t>
        <w:br/>
        <w:t>obligations under this Agreement.</w:t>
        <w:br/>
        <w:br/>
        <w:t xml:space="preserve">               (d)  Agent shall not add any goods other than Merchant's</w:t>
        <w:br/>
        <w:t>Merchandise to the Stores prior to or during the Sale Term.</w:t>
        <w:br/>
        <w:br/>
        <w:t xml:space="preserve">        Section 12. Insurance.</w:t>
        <w:br/>
        <w:br/>
        <w:t xml:space="preserve">        12.1   Merchant's Liability Insurance. Merchant shall continue at its </w:t>
        <w:br/>
        <w:t>cost and expense until the Sale Termination Date, in such amounts as it</w:t>
        <w:br/>
        <w:t>currently has in effect, all of its liability insurance policies including, but</w:t>
        <w:br/>
        <w:t>not limited to, products liability, comprehensive public liability, auto</w:t>
        <w:br/>
        <w:t>liability and umbrella liability insurance, covering injuries to persons and</w:t>
        <w:br/>
        <w:t>property in, or in connection with Merchant's operation of the Stores, and shall</w:t>
        <w:br/>
        <w:t>cause Agent to be named an additional named insured with respect to all such</w:t>
        <w:br/>
        <w:t>policies. Prior to the Sale Commencement Date, Merchant shall deliver to Agent</w:t>
        <w:br/>
        <w:t>certificates evidencing such insurance setting forth the duration thereof and</w:t>
        <w:br/>
        <w:t>naming Agent as an additional named insured, in form reasonably satisfactory to</w:t>
        <w:br/>
        <w:t>Agent. All such policies shall require at least thirty (30) days prior notice to</w:t>
        <w:br/>
        <w:t>Agent of cancellation, non-renewal or material change. In the event of a claim</w:t>
        <w:br/>
        <w:t>under any such policies Merchant shall be responsible for the payment of all</w:t>
        <w:br/>
        <w:t>deductibles, retention's or self-insured amounts thereunder, unless it is</w:t>
        <w:br/>
        <w:t>determined that liability arose by reason of the wrongful acts or omissions or</w:t>
        <w:br/>
        <w:t>negligence of Agent, or Agent's employees, independent contractors or agents</w:t>
        <w:br/>
        <w:t>(other than Merchant's employees).</w:t>
        <w:br/>
        <w:br/>
        <w:t xml:space="preserve">        12.2   Merchant's Casualty Insurance. Merchant will provide throughout </w:t>
        <w:br/>
        <w:t>the Sale Term, at Agent's cost as a Sale Expense, fire, flood, theft and</w:t>
        <w:br/>
        <w:t>extended coverage casualty insurance covering the Merchandise in a total amount</w:t>
        <w:br/>
        <w:t>equal to no less than the Retail Price thereof. From and after the date of this</w:t>
        <w:br/>
        <w:t>Agreement until the Sale Termination Date, all such policies will name Agent as</w:t>
        <w:br/>
        <w:t xml:space="preserve">loss payee. In the event of a loss to the Merchandise </w:t>
        <w:br/>
        <w:br/>
        <w:br/>
        <w:t xml:space="preserve">                                       17</w:t>
        <w:br/>
        <w:br/>
        <w:t xml:space="preserve">   18</w:t>
        <w:br/>
        <w:br/>
        <w:t>on or after the date of this Agreement, the proceeds of such insurance</w:t>
        <w:br/>
        <w:t>attributable to the Merchandise plus any self insurance amounts and the amount</w:t>
        <w:br/>
        <w:t>of any deductible (which amounts shall be paid by Merchant), shall constitute</w:t>
        <w:br/>
        <w:t>Proceeds hereunder and shall be paid to Agent. In the event of such a loss Agent</w:t>
        <w:br/>
        <w:t>shall have the sole right to adjust the loss with the insurer. Prior to the Sale</w:t>
        <w:br/>
        <w:t>Commencement Date, Merchant shall deliver to Agent certificates evidencing such</w:t>
        <w:br/>
        <w:t>insurance setting forth the duration thereof and naming Agent as loss payee, in</w:t>
        <w:br/>
        <w:t>form and substance reasonably satisfactory to Agent. All such policies, shall</w:t>
        <w:br/>
        <w:t>require at least thirty (30) days prior notice to Agent of cancellation,</w:t>
        <w:br/>
        <w:t>non-renewal or material change. Merchant shall not make any change in the amount</w:t>
        <w:br/>
        <w:t>of any deductibles or self insurance amounts prior to the Sale Termination Date</w:t>
        <w:br/>
        <w:t>without Agent's prior written consent.</w:t>
        <w:br/>
        <w:br/>
        <w:t xml:space="preserve">        12.3   Agent's Insurance. Agent shall maintain at Agent's cost and </w:t>
        <w:br/>
        <w:t>expense throughout the Sale Term, in such amounts as it currently has in effect,</w:t>
        <w:br/>
        <w:t>comprehensive public liability and automobile liability insurance policies</w:t>
        <w:br/>
        <w:t>covering injuries to persons and property in or in connection with Agent's</w:t>
        <w:br/>
        <w:t>agency at the Stores, and shall cause Merchant to be named as an additional</w:t>
        <w:br/>
        <w:t>insured with respect to such policies. Prior to the Sale Commencement Date,</w:t>
        <w:br/>
        <w:t>Agent shall deliver to Merchant certificates evidencing such insurance policies</w:t>
        <w:br/>
        <w:t>setting forth the duration thereof and naming Merchant as an additional insured,</w:t>
        <w:br/>
        <w:t>in form and substance reasonably satisfactory to Merchant. In the event of a</w:t>
        <w:br/>
        <w:t>claim under any such policies Agent shall be responsible for the payment of all</w:t>
        <w:br/>
        <w:t>deductibles, retention's or self-insured amounts thereunder, unless it is</w:t>
        <w:br/>
        <w:t>determined that liability arose by reason of the wrongful acts or omissions or</w:t>
        <w:br/>
        <w:t>negligence of Merchant or Merchant's employees, independent contractors or</w:t>
        <w:br/>
        <w:t>agents (other than Agent or Agent's employees, agents or independent</w:t>
        <w:br/>
        <w:t>contractors).</w:t>
        <w:br/>
        <w:br/>
        <w:t xml:space="preserve">        12.4   Worker's Compensation Insurance. Merchant shall at all times </w:t>
        <w:br/>
        <w:t>during the Sale Term maintain in full force and effect worker's compensation</w:t>
        <w:br/>
        <w:t>insurance (including employer liability insurance) covering all Retained</w:t>
        <w:br/>
        <w:t>Employees in compliance with all statutory requirements. Prior to the Sale</w:t>
        <w:br/>
        <w:t>Commencement Date, Merchant shall deliver to Agent a certificate of its</w:t>
        <w:br/>
        <w:t>insurance broker or xxxxxx evidencing such insurance.</w:t>
        <w:br/>
        <w:br/>
        <w:t xml:space="preserve">        12.5   Risk of Loss. Without limiting any other provision of this</w:t>
        <w:br/>
        <w:t>Agreement, Merchant acknowledges that Agent is conducting the Sale on behalf of</w:t>
        <w:br/>
        <w:t>Merchant solely in the capacity of an agent, and that in such capacity (i) Agent</w:t>
        <w:br/>
        <w:t>shall not be deemed to be in possession or control of the Stores or the assets</w:t>
        <w:br/>
        <w:t>located therein or associated therewith, or of Merchant's employees located at</w:t>
        <w:br/>
        <w:t>the Stores, and (ii) except as expressly provided in this Agreement, Agent does</w:t>
        <w:br/>
        <w:t>not assume any of Merchant's obligations or liabilities with respect to any of</w:t>
        <w:br/>
        <w:t>the foregoing. Merchant and Agent agree that Merchant shall bear all</w:t>
        <w:br/>
        <w:t>responsibility for liability claims of customers, employees and other persons</w:t>
        <w:br/>
        <w:t>arising from events occurring at the Stores during and after the Sale Term,</w:t>
        <w:br/>
        <w:t>except to the extent any such claim arises from the acts or omissions of Agent,</w:t>
        <w:br/>
        <w:t>or its supervisors or employees located at the Stores (an "Agent Claim"). In the</w:t>
        <w:br/>
        <w:t>event of any such liability claim other than an Agent Claim, Merchant shall</w:t>
        <w:br/>
        <w:t>administer such claim and shall present such claim to Merchant's liability</w:t>
        <w:br/>
        <w:t>insurance carrier in accordance with Merchant's historic policies and</w:t>
        <w:br/>
        <w:t>procedures, and shall provide a copy of the initial documentation relating to</w:t>
        <w:br/>
        <w:t xml:space="preserve">such </w:t>
        <w:br/>
        <w:br/>
        <w:t xml:space="preserve">                                       18</w:t>
        <w:br/>
        <w:t xml:space="preserve">   19</w:t>
        <w:br/>
        <w:t>claim to Agent. To the extent that Merchant and Agent agree that a claim</w:t>
        <w:br/>
        <w:t>constitutes an Agent Claim, Agent shall administer such claim and shall present</w:t>
        <w:br/>
        <w:t>such claim to its liability insurance carrier, and shall provide a copy of the</w:t>
        <w:br/>
        <w:t>initial documentation relating to such  claim to Merchant. In the event that</w:t>
        <w:br/>
        <w:t>Merchant and Agent cannot agree whether a claim constitutes an Agent Claim,</w:t>
        <w:br/>
        <w:t>each party shall present the claim to its own liability insurance carrier, and</w:t>
        <w:br/>
        <w:t>a copy of the initial claim documentation shall be delivered to the other</w:t>
        <w:br/>
        <w:t>party.</w:t>
        <w:br/>
        <w:t xml:space="preserve">                    </w:t>
        <w:br/>
        <w:t xml:space="preserve">        Section 13.      Indemnification.</w:t>
        <w:br/>
        <w:br/>
        <w:t xml:space="preserve">        13.1   Merchant Indemnification. Merchant shall indemnify and hold Agent</w:t>
        <w:br/>
        <w:t>and its officers, directors, employees, agents and independent contractors</w:t>
        <w:br/>
        <w:t>(collectively, "Agent Indemnified Parties") harmless from and against all</w:t>
        <w:br/>
        <w:t>claims, demands, penalties, losses, liability or damage, including, without</w:t>
        <w:br/>
        <w:t>limitation, reasonable attorneys' fees and expenses, directly or indirectly</w:t>
        <w:br/>
        <w:t>asserted against, resulting from, or related to:</w:t>
        <w:br/>
        <w:br/>
        <w:t xml:space="preserve">               (i)       Merchant's material breach of or failure to comply with</w:t>
        <w:br/>
        <w:t>any of its agreements, covenants, representations or warranties contains in any</w:t>
        <w:br/>
        <w:t>Agency Document;</w:t>
        <w:br/>
        <w:br/>
        <w:t xml:space="preserve">               (ii)      Subject to Agent's compliance with its obligations </w:t>
        <w:br/>
        <w:t>under Section 9.3 hereof, any failure of Merchant to pay to its employees any</w:t>
        <w:br/>
        <w:t>wages, salaries or benefits due to such employees during the Sale Term;</w:t>
        <w:br/>
        <w:br/>
        <w:t xml:space="preserve">               (iii)     Subject to Agent's compliance with its obligations</w:t>
        <w:br/>
        <w:t>under Section 8.3 hereof, any failure by Merchant to pay any Sales Taxes to the</w:t>
        <w:br/>
        <w:t>proper taxing authorities or to properly file with any taxing authorities any</w:t>
        <w:br/>
        <w:t>reports or documents required by applicable law to be filed in respect thereof;</w:t>
        <w:br/>
        <w:br/>
        <w:t xml:space="preserve">               (iv)      any consumer warranty or products liability claims </w:t>
        <w:br/>
        <w:t>relating to Merchandise;</w:t>
        <w:br/>
        <w:br/>
        <w:t xml:space="preserve">               (v)       any liability or other claims asserted by customers, </w:t>
        <w:br/>
        <w:t>any of Merchant's employees, or any other person against any Agent Indemnified</w:t>
        <w:br/>
        <w:t>Party (including, without limitation, claims by employees arising under</w:t>
        <w:br/>
        <w:t>collective bargaining agreements, worker's compensation or under the WARN Act),</w:t>
        <w:br/>
        <w:t>except for Agent Claims; and</w:t>
        <w:br/>
        <w:br/>
        <w:t xml:space="preserve">               (vi)      the gross negligence or willful misconduct of Merchant </w:t>
        <w:br/>
        <w:t>or any of its officers, directors, employees, agents or representatives.</w:t>
        <w:br/>
        <w:br/>
        <w:t xml:space="preserve">        13.2   Agent Indemnification. Agent shall indemnify and hold Merchant </w:t>
        <w:br/>
        <w:t>and its officers, directors, employees, agents and representatives harmless from</w:t>
        <w:br/>
        <w:t>and against ail claims, demands, penalties, losses, liability or damage,</w:t>
        <w:br/>
        <w:t>including, without limitation, reasonable attorneys' fees and expenses, directly</w:t>
        <w:br/>
        <w:t>or indirectly asserted against, resulting from, or related to:</w:t>
        <w:br/>
        <w:br/>
        <w:br/>
        <w:t xml:space="preserve">                                       19</w:t>
        <w:br/>
        <w:t xml:space="preserve">   20</w:t>
        <w:br/>
        <w:br/>
        <w:t xml:space="preserve">               (i)       Agent's material breach of or failure to comply with </w:t>
        <w:br/>
        <w:t>any of its agreements, covenants, representations or warranties contained in any</w:t>
        <w:br/>
        <w:t>Agency Document;</w:t>
        <w:br/>
        <w:br/>
        <w:t xml:space="preserve">               (ii)      any harassment or any other unlawful, tortuous or </w:t>
        <w:br/>
        <w:t>otherwise actionable treatment of any employees or agents of Merchant by Agent</w:t>
        <w:br/>
        <w:t>or any of its representatives;</w:t>
        <w:br/>
        <w:br/>
        <w:t xml:space="preserve">               (iii)     any claims by any party engaged by Agent as an employee</w:t>
        <w:br/>
        <w:t>or independent contractor arising out of such employment and any governmental</w:t>
        <w:br/>
        <w:t>claims related thereto;</w:t>
        <w:br/>
        <w:br/>
        <w:t xml:space="preserve">               (iv)      any Agent Claims;</w:t>
        <w:br/>
        <w:br/>
        <w:t xml:space="preserve">               (v)       the gross negligence or willful misconduct of Agent or </w:t>
        <w:br/>
        <w:t>any of its officer, directors, employees, agents or representatives; and</w:t>
        <w:br/>
        <w:br/>
        <w:t xml:space="preserve">               (vi)      Agent's failure to pay to Merchant any Sales Taxes when</w:t>
        <w:br/>
        <w:t>due under Section 8.3 hereof and any payroll when due under Section 9-3 hereof.</w:t>
        <w:br/>
        <w:br/>
        <w:t xml:space="preserve">        Section 14.      Defaults. The following shall constitute "Events of </w:t>
        <w:br/>
        <w:t>Default" hereunder:</w:t>
        <w:br/>
        <w:br/>
        <w:t xml:space="preserve">               (a)       Merchant's or Agent's failure to perform any of their</w:t>
        <w:br/>
        <w:t>respective material obligations hereunder, which failure shall continue uncured</w:t>
        <w:br/>
        <w:t>seven (7) days after written notice thereof to the defaulting party; or</w:t>
        <w:br/>
        <w:br/>
        <w:t xml:space="preserve">               (b)       Any representation or warranty made by Merchant or </w:t>
        <w:br/>
        <w:t>Agent proves untrue in any material respect as of the date made; or</w:t>
        <w:br/>
        <w:br/>
        <w:t xml:space="preserve">               (c)       The Sale is terminated or materially interrupted at a </w:t>
        <w:br/>
        <w:t>Store as a result of an Event of Default by Merchant.</w:t>
        <w:br/>
        <w:br/>
        <w:t xml:space="preserve">        In the event of an Event of Default, any party's damages or entitlement</w:t>
        <w:br/>
        <w:t>to equitable relief shall be determined by the Court.</w:t>
        <w:br/>
        <w:br/>
        <w:t xml:space="preserve">        Section 15.      Security Interest. Upon payment of the initial payment </w:t>
        <w:br/>
        <w:t>on account of the Guaranteed Amount to Merchant and in consideration of Agent's</w:t>
        <w:br/>
        <w:t>payment of the Guaranteed Amount and the Sale Expenses, and the provision of</w:t>
        <w:br/>
        <w:t>services hereunder to Merchant, Merchant hereby grants to Agent a first priority</w:t>
        <w:br/>
        <w:t>security interest in and lien upon the Merchandise and the Proceeds to secure</w:t>
        <w:br/>
        <w:t>all obligations of Merchant to Agent hereunder. Merchant shall execute all such</w:t>
        <w:br/>
        <w:t>documents and take all such other actions as are reasonably required to perfect</w:t>
        <w:br/>
        <w:t>and maintain such security interest as a valid and perfected first priority</w:t>
        <w:br/>
        <w:t>security interest.</w:t>
        <w:br/>
        <w:br/>
        <w:t xml:space="preserve">        Section 16.      Sale of FF&amp;E. If requested by Merchant, Agent shall</w:t>
        <w:br/>
        <w:t>advertise in the context of advertising for the Sale that items of FF&amp;E at the</w:t>
        <w:br/>
        <w:t xml:space="preserve">Stores are for sale, and </w:t>
        <w:br/>
        <w:br/>
        <w:br/>
        <w:t xml:space="preserve">                                       20</w:t>
        <w:br/>
        <w:br/>
        <w:t xml:space="preserve">   21</w:t>
        <w:br/>
        <w:br/>
        <w:t>shall contact and solicit known purchasers and dealers of furniture and</w:t>
        <w:br/>
        <w:t>fixtures, Merchant shall notify Agent if any such FF&amp;E are to be excluded from</w:t>
        <w:br/>
        <w:t>sale and/or if terms and conditions of sale are to be set or restricted in any</w:t>
        <w:br/>
        <w:t>manner, In consideration of providing such services, Agent shall retain ten</w:t>
        <w:br/>
        <w:t>percent (10%) of receipts (net of Sales Taxes) from all sales or other</w:t>
        <w:br/>
        <w:t>dispositions of FF&amp;E. In addition, Merchant shall reimburse Agent for Agent's</w:t>
        <w:br/>
        <w:t>reasonable out of pocket expenses incurred in connection with the liquidation of</w:t>
        <w:br/>
        <w:t>FF&amp;E which have been previously approved by Merchant, including, without</w:t>
        <w:br/>
        <w:t>limitation, costs of commissions and advertising. Agent shall have no liability</w:t>
        <w:br/>
        <w:t>to Merchant for its failure to sell any or all of the FF&amp;E.</w:t>
        <w:br/>
        <w:br/>
        <w:t xml:space="preserve">        Section 17.      [Intentionally Omitted]</w:t>
        <w:br/>
        <w:br/>
        <w:t xml:space="preserve">        Section 18.      Miscellaneous.</w:t>
        <w:br/>
        <w:br/>
        <w:t xml:space="preserve">        18.1   Notices. All notices and communications provided for pursuant to</w:t>
        <w:br/>
        <w:t>this Agreement shall be in writing, and sent by hand, by facsimile, or a</w:t>
        <w:br/>
        <w:t>recognized overnight delivery service, as follows:</w:t>
        <w:br/>
        <w:br/>
        <w:t xml:space="preserve">        If to the Agent:     Xxxxx Xxxxxxxxxx &amp; Xxx</w:t>
        <w:br/>
        <w:t xml:space="preserve">                             000 Xxxxx Xxxxxx</w:t>
        <w:br/>
        <w:t xml:space="preserve">                             Xxx Xxxx, XX  00000</w:t>
        <w:br/>
        <w:t xml:space="preserve">                             Attn: Xxxx Xxxxx, Esquire</w:t>
        <w:br/>
        <w:br/>
        <w:t xml:space="preserve">        With a copy to:      Schottenstein Xxxxxxxxx Capital Group, LLC</w:t>
        <w:br/>
        <w:t xml:space="preserve">                             0000 Xxxxx Xxxxxxxxx</w:t>
        <w:br/>
        <w:t xml:space="preserve">                             Xxxxx 000</w:t>
        <w:br/>
        <w:t xml:space="preserve">                             Xxxxx Xxxx, XX  00000</w:t>
        <w:br/>
        <w:t xml:space="preserve">                             Attn: Mr. Xxxxx Xxxxxxxxx</w:t>
        <w:br/>
        <w:br/>
        <w:t xml:space="preserve">               and           Xxxxxx Xxxxxxxx Retail Partners, LLC</w:t>
        <w:br/>
        <w:t xml:space="preserve">                             00 Xxxxx Xxxxxx</w:t>
        <w:br/>
        <w:t xml:space="preserve">                             Xxxxxx, XX  00000</w:t>
        <w:br/>
        <w:t xml:space="preserve">                             Attn: Mr. Xxxxxxx Xxxxx</w:t>
        <w:br/>
        <w:br/>
        <w:t xml:space="preserve">               and           The OZER Group, LLC</w:t>
        <w:br/>
        <w:t xml:space="preserve">                             Xxxxxxxx Xxxxxx Xxxxxxxx</w:t>
        <w:br/>
        <w:t xml:space="preserve">                             00 Xxxxxx Xxxxxx</w:t>
        <w:br/>
        <w:t xml:space="preserve">                             Xxxxx 000</w:t>
        <w:br/>
        <w:t xml:space="preserve">                             Xxxxxxx, XX  00000</w:t>
        <w:br/>
        <w:t xml:space="preserve">                             Attn:  Xx. Xxxxxxx Xxxxxxxxx</w:t>
        <w:br/>
        <w:br/>
        <w:t xml:space="preserve">        If to Merchant:      Crown Books Corporation</w:t>
        <w:br/>
        <w:t xml:space="preserve">                             0000 00xx Xxxxxx</w:t>
        <w:br/>
        <w:t xml:space="preserve">                             Xxxxxxxx, XX 00000</w:t>
        <w:br/>
        <w:t xml:space="preserve">                             Attn:  Xx. Xxxxxx Xxxx</w:t>
        <w:br/>
        <w:br/>
        <w:t xml:space="preserve">                                       21</w:t>
        <w:br/>
        <w:br/>
        <w:t xml:space="preserve">   22</w:t>
        <w:br/>
        <w:br/>
        <w:t xml:space="preserve">        With a copy to:      S. Xxxxx Xxxxxx, Esquire</w:t>
        <w:br/>
        <w:t xml:space="preserve">                             Young Xxxxxxx Stargatt &amp; Xxxxxx, LLP</w:t>
        <w:br/>
        <w:t xml:space="preserve">                             11th Floor, Xxxxxx Square North</w:t>
        <w:br/>
        <w:t xml:space="preserve">                             X.X. Xxx 000</w:t>
        <w:br/>
        <w:t xml:space="preserve">                             Xxxxxxxxxx, XX 00000</w:t>
        <w:br/>
        <w:br/>
        <w:t xml:space="preserve">        18.2   Governing Law; Consent to Jurisdiction. This Agreement shall be</w:t>
        <w:br/>
        <w:t>governed and construed in accordance with the laws of the State of Delaware</w:t>
        <w:br/>
        <w:t>without regard to conflicts of laws principles thereof. The parties hereto agree</w:t>
        <w:br/>
        <w:t>that any legal action or proceeding arising out of or in connection with this</w:t>
        <w:br/>
        <w:t>Agreement shall be adjudicated by the Court, and by execution of this Agreement</w:t>
        <w:br/>
        <w:t>each party hereby irrevocably accepts and submits to the jurisdiction of the</w:t>
        <w:br/>
        <w:t>Court with respect to any such action or proceeding.</w:t>
        <w:br/>
        <w:br/>
        <w:t xml:space="preserve">        18.3   Entire Agreement. This Agreement contains the entire agreement</w:t>
        <w:br/>
        <w:t>between the parties hereto with respect to the transactions contemplated hereby</w:t>
        <w:br/>
        <w:t>and supersedes and cancels all prior agreements, including, but not limited to,</w:t>
        <w:br/>
        <w:t>all proposals, letters of intent or representations, written or oral, with</w:t>
        <w:br/>
        <w:t>respect thereto.</w:t>
        <w:br/>
        <w:br/>
        <w:t xml:space="preserve">        18.4   Amendments. This Agreement may not be modified except in a </w:t>
        <w:br/>
        <w:t>written instrument executed by each of the parties hereto.</w:t>
        <w:br/>
        <w:br/>
        <w:t xml:space="preserve">        18.5   No Waiver. No consent or waiver by any party, express or implied,</w:t>
        <w:br/>
        <w:t>to or of any breach or default by the other in the performance of its</w:t>
        <w:br/>
        <w:t>obligations hereunder shall be deemed or construed to be a consent or waiver to</w:t>
        <w:br/>
        <w:t>or of any other breach or default in the performance by such other party of the</w:t>
        <w:br/>
        <w:t>same or any other obligation of such party. Failure on the part of any party to</w:t>
        <w:br/>
        <w:t>complain of any act or failure to act by the other party or to declare the other</w:t>
        <w:br/>
        <w:t>party in default, irrespective of how long such failure continues, shall not</w:t>
        <w:br/>
        <w:t>constitute a waiver by such party of its rights hereunder.</w:t>
        <w:br/>
        <w:br/>
        <w:t xml:space="preserve">        18.6   Successors and Assigns. This Agreement shall inure to the benefit</w:t>
        <w:br/>
        <w:t>of and be binding upon Agent and Merchant, and their respective successors and</w:t>
        <w:br/>
        <w:t>assigns.</w:t>
        <w:br/>
        <w:br/>
        <w:t xml:space="preserve">        18.7   Execution in Counterparts. This Agreement may be executed in two</w:t>
        <w:br/>
        <w:t>(2) or more counterparts, each of which shall be deemed an original and all of</w:t>
        <w:br/>
        <w:t>which together shall constitute but one agreement. This Agreement may be</w:t>
        <w:br/>
        <w:t>executed by facsimile, and such facsimile signature shall be treated as an</w:t>
        <w:br/>
        <w:t>original signature hereunder.</w:t>
        <w:br/>
        <w:br/>
        <w:t xml:space="preserve">        18.8   Section Headings. The headings of sections of this Agreement are</w:t>
        <w:br/>
        <w:t>inserted for convenience only and shall not be considered for the purpose of</w:t>
        <w:br/>
        <w:t>determining the meaning or legal effect of any provisions hereof.</w:t>
        <w:br/>
        <w:br/>
        <w:t xml:space="preserve">        18.9   Survival. All representations, warranties, covenants and </w:t>
        <w:br/>
        <w:t>agreements made by the parties hereto shall be continuing, shall be</w:t>
        <w:br/>
        <w:t>considered to have been relied upon by the parties and shall survive the</w:t>
        <w:br/>
        <w:t>execution, delivery, performance and/or termination of this Agreement.</w:t>
        <w:br/>
        <w:br/>
        <w:br/>
        <w:t xml:space="preserve">                                       22</w:t>
        <w:br/>
        <w:br/>
        <w:t xml:space="preserve">   23</w:t>
        <w:br/>
        <w:br/>
        <w:br/>
        <w:t xml:space="preserve">        IN WITNESS WHEREOF, Agent and Merchant hereby execute this Agreement by</w:t>
        <w:br/>
        <w:t>their duly authorized representatives as of the day and year first written</w:t>
        <w:br/>
        <w:t>above.</w:t>
        <w:br/>
        <w:br/>
        <w:br/>
        <w:t xml:space="preserve">                                   SCHOTTENSCHEIN XXXXXXXXX CAPITAL</w:t>
        <w:br/>
        <w:t xml:space="preserve">                                   GROUP, LLC, XXXXXX XXXXXXXX RETAIL</w:t>
        <w:br/>
        <w:t xml:space="preserve">                                   PARTNERS, LLC, and THE OZER GROUP, LLC</w:t>
        <w:br/>
        <w:br/>
        <w:br/>
        <w:t xml:space="preserve">                             By:   /s/ XXXXXXX XXXXXXXXX</w:t>
        <w:br/>
        <w:t xml:space="preserve">                                   ---------------------------------------------</w:t>
        <w:br/>
        <w:t xml:space="preserve">                                   By Xxxxxxx Xxxxxxxxx of The OZER Group, LLC,</w:t>
        <w:br/>
        <w:t xml:space="preserve">                             one of the Joint Venturers</w:t>
        <w:br/>
        <w:br/>
        <w:br/>
        <w:br/>
        <w:br/>
        <w:t xml:space="preserve">                                   CROWN BOOKS CORPORATION</w:t>
        <w:br/>
        <w:br/>
        <w:br/>
        <w:t xml:space="preserve">                              By:  /s/ XXXX XXXXXXXX</w:t>
        <w:br/>
        <w:t xml:space="preserve">                                   ---------------------------------------------</w:t>
        <w:br/>
        <w:t xml:space="preserve">                                   Its: PRESIDENT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