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https://assets.website-files.com/606afb6ff04916f7d332ee53/61c0fb95453603c1bd62e834_Athelas%20License%20Terms%20of%20Agreement%20(Effective%2012-15-21).pdf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