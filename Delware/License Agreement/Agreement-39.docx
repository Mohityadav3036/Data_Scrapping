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https://6890714.fs1.hubspotusercontent-na1.net/hubfs/6890714/Rx-Enrollment%20Website/Rx-Enrollment%20Terms%20and%20Conditions%20Online.pdf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