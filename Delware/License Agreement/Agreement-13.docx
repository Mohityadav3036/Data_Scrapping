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https://callidusai.com/wp-content/uploads/2024/03/License-Agreement_Sample.docx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