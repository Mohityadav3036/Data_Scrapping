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https://static.carahsoft.com/concrete/files/1616/3474/0091/Forcepoint_Government_Product_License_Agmt_08_2021.pdf</w:t>
        <w:br/>
        <w:t>See similar contracts (7)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