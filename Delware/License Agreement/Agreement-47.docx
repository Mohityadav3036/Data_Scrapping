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https://www.cyclomedia.com/sites/default/files/2024-04/LA%20SAAS%20USA%20Cyclomedia%20Technology%202023_200722.pdf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