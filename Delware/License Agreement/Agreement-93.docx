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https://cdn-cms.f-static.net/uploads/4417033/normal_606139979cc48.pdf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