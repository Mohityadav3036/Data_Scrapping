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https://static.carahsoft.com/concrete/files/3416/3474/0090/Forcepoint_Government_Network_Security_EULA_08_2021.pdf</w:t>
        <w:br/>
        <w:t>See similar contracts (7)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