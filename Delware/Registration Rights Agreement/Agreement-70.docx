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10.25</w:t>
        <w:br/>
        <w:br/>
        <w:t>SILVACO GROUP,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