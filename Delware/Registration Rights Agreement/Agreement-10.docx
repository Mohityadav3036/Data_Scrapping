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4.4</w:t>
        <w:br/>
        <w:t xml:space="preserve">REGISTRATION RIGHTS AGREEMENT </w:t>
        <w:br/>
        <w:t xml:space="preserve">BY AND AMONG </w:t>
        <w:br/>
        <w:t xml:space="preserve">DEVON ENERGY CORPORATION </w:t>
        <w:br/>
        <w:t xml:space="preserve">AND </w:t>
        <w:br/>
        <w:t>THE SELLERS NAMED HEREIN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