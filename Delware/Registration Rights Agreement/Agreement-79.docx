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REGISTRATION RIGHTS AGREEMENT</w:t>
        <w:br/>
        <w:t>This Registration Rights Agreement (this “Agreement”) is made and entered into as of March 4, 2024, by and among GigCapital5, Inc., a Delaware corporation (the “Company”), and each of the undersigned parties listed under “Holder” on the signature page hereto (each such party, a “Holder” and collectively the “Holders”). Any capitalized term used but not defined herein will have the meaning ascribed to such term in the Business Combination Agreement (as defined below).</w:t>
        <w:br/>
        <w:t>RECITALS</w:t>
        <w:br/>
        <w:t>WHEREAS, on December 8, 2022, the Company, QTI Merger Sub, Inc., a Delaware corporation and a wholly-owned direct subsidiary of the Company (“Merger Sub”), and QT Imaging, Inc., a Delaware corporation (“QTI”), entered into that certain Business Combination Agreement (the “Business Combination Agreement”), pursuant to which Merger Sub will merge with and into QTI (the “Merger”), with QTI surviving the Merger as a wholly-owned subsidiary of the Company;</w:t>
        <w:br/>
        <w:t>WHEREAS, pursuant to the Business Combination Agreement, the Company is issuing shares of the Company’s common stock, par value $0.0001 per share (the “Common Stock”), to the Holders designated on Schedule A hereto and may in the future issue additional shares of Common Stock to such Holders (the “Earnout Shares”); and</w:t>
        <w:br/>
        <w:t>WHEREAS, the Company desires to set forth certain matters regarding the ownership of the Registrable Securities (as defined below) by the Holders.</w:t>
        <w:br/>
        <w:t>NOW, THEREFORE, in consideration of the mutual covenants and agreements set forth herein, and for other good and valuable consideration, the receipt and sufficiency of which are hereby acknowledged, the parties hereto agree as follows:</w:t>
        <w:br/>
        <w:t>ARTICLE I</w:t>
        <w:br/>
        <w:t>DEFINITIONS</w:t>
        <w:br/>
        <w:t>Section 1.1 Definitions. For purposes of this Agreement, the following terms and variations thereof have the meanings set forth below:</w:t>
        <w:br/>
        <w:t>“Action” has the meaning set forth in Section 6.7.</w:t>
        <w:br/>
        <w:t>“Agreement” shall have the meaning given in the Preamble.</w:t>
        <w:br/>
        <w:t>“Adverse Disclosure” means any public disclosure of material non-public information, which disclosure, in the good faith judgment of the Chief Executive Officer or Chief Financial Officer of the Company, after consultation with outside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br/>
        <w:t>“Board” shall mean the Board of Directors of the Company.</w:t>
        <w:br/>
        <w:t>“Business Combination Agreement” has the meaning set forth in the Recitals.</w:t>
        <w:br/>
        <w:t>“Business Day” means a day other than Saturday, Sunday or other day on which commercial banks in New York, New York are authorized or required by law to close.</w:t>
        <w:br/>
        <w:t>“Commission” means the Securities and Exchange Commission, or any other federal agency then administering the Securities Act or the Exchange Act.</w:t>
        <w:br/>
        <w:t>“Common Stock” shall have the meaning given in the Recitals. “Company” shall have the meaning given in the Preamble. “Demand Registration” has the meaning set forth in Section 2.1.1.</w:t>
        <w:br/>
        <w:t>“Demanding Holder” has the meaning set forth in Section 2.1.1.</w:t>
        <w:br/>
        <w:t>“Demand Registration” has the meaning set forth in Section 2.1.1.</w:t>
        <w:br/>
        <w:t>“Earnout Shares” has the meaning set forth in the Recitals.</w:t>
        <w:br/>
        <w:t>“Exchange Act” means the Securities Exchange Act of 1934, as amended, and the rules and regulations of the Commission promulgated thereunder, all as the same shall be in effect at the time.</w:t>
        <w:br/>
        <w:t>“Form S-3” has the meaning set forth in Section 2.3.</w:t>
        <w:br/>
        <w:t>“Holders” shall have the meaning given in the Preamble.</w:t>
        <w:br/>
        <w:t>“Maximum Number of Securities” shall have the meaning given in Section 2.1.4.</w:t>
        <w:br/>
        <w:t>“Misstatement” means an untrue statement of a material fact or an omission to state a material fact required to be stated in a Registration Statement or Prospectus, or necessary to make the statements in a Registration Statement or Prospectus in the light of the circumstances under which they were made not misleading.</w:t>
        <w:br/>
        <w:t>“Notices” has the meaning set forth in Section 6.2.</w:t>
        <w:br/>
        <w:t>“Person” means any individual, corporation, limited liability company, partnership, joint venture, association, trust, unincorporated organization or any other entity, including a governmental authority.</w:t>
        <w:br/>
        <w:t>“Piggyback Registration” has the meaning set forth in Section 2.2.1.</w:t>
        <w:br/>
        <w:t>“Prospectus” means the prospectus included in any Registration Statement, as supplemented by any and all prospectus supplements and as amended by any and all post-effective amendments and including all material incorporated by reference in such prospectus.</w:t>
        <w:br/>
        <w:t>“Registrable Securities” means (i) any equity securities (including the shares of Common Stock issued or issuable upon the exercise or conversion of any such equity security) of the Company held by a Holder immediately following consummation of the Merger and (ii) all of the Earnout Shares. Registrable Securities include any warrants, shares of capital stock or other securities of the Company issued as a dividend or other distribution with respect to or in exchange for or in replacement of any of the securities described in the foregoing clauses (i)—(ii). As to any particular Registrable Security, such security shall cease to be a Registrable Security when: (a) a Registration Statement with respect to the sale of such security shall have become effective under the Securities Act and such security shall have been sold, transferred, disposed of or exchanged in accordance with such Registration Statement; (b) such security shall have been otherwise transferred, a new certificate for such security not bearing a legend restricting further transfer shall have been delivered by the Company and subsequent public distribution of such security shall not require registration under the Securities Act; (c) such security shall have ceased to be outstanding; or (d) such security has been sold pursuant to Rule 144.</w:t>
        <w:br/>
        <w:t>“Registration” means a registration effected by preparing and filing a registration statement or similar document in compliance with the requirements of the Securities Act, and the applicable rules and regulations promulgated thereunder, and such registration statement becoming effective.</w:t>
        <w:br/>
        <w:t>“Registration Expenses” means the out-of-pocket expenses of a Registration, including, without limitation, the following:</w:t>
        <w:br/>
        <w:t>(A) all registration and filing fees (including fees with respect to filings required to be made with the Financial Industry Regulatory Authority and any securities exchange on which the Common Stock is then listed);</w:t>
        <w:br/>
        <w:t>(B) fees and expenses of compliance with securities or blue sky laws (including reasonable fees and disbursements of counsel for the Underwriters in connection with blue sky qualifications of Registrable Securities);</w:t>
        <w:br/>
        <w:t>(C) printing, messenger, telephone and delivery expenses;</w:t>
        <w:br/>
        <w:t>(D) reasonable fees and disbursements of counsel for the Company;</w:t>
        <w:br/>
        <w:t>(E) reasonable fees and disbursements of all independent registered public accountants of the Company incurred specifically in connection with such Registration; and</w:t>
        <w:br/>
        <w:t>(F) reasonable fees and expenses of one (1) legal counsel selected by the majority-in-interest of the Demanding Holders initiating a Demand Registration to be registered for offer and sale in the applicable Registration.</w:t>
        <w:br/>
        <w:t>“Registration Statement” means a registration statement filed by the Company with the Commission in compliance with the Securities Act and the rules and regulations promulgated thereunder for a public offering and sale of securities (other than a registration statement on Form S-4 or Form S-8, or their successors, or any registration statement covering only securities proposed to be issued in exchange for securities or assets of another entity).</w:t>
        <w:br/>
        <w:t>“Requesting Holder” has the meaning set forth in Section 2.1.1.</w:t>
        <w:br/>
        <w:t>“Rule 144” means Rule 144 promulgated under the Securities Act.</w:t>
        <w:br/>
        <w:t>“SEC” means the United States Securities and Exchange Commission or any successor thereto.</w:t>
        <w:br/>
        <w:t>“Securities Act” means the Securities Act of 1933, as amended, and the rules and regulations of the Commission promulgated thereunder, all as the same shall be in effect at the time.</w:t>
        <w:br/>
        <w:t>“Transfer” means to, directly or indirectly, sell, transfer, assign, pledge, encumber, hypothecate or similarly dispose of, either voluntarily or involuntarily, or to enter into any contract, option or other arrangement or understanding with respect to the sale, transfer, assignment, pledge, encumbrance, hypothecation or similar disposition of, any interest owned by a person or any interest (including a beneficial interest) in, or the ownership, control or possession of, any interest owned by a person.</w:t>
        <w:br/>
        <w:t>“Underwriter” means a securities dealer who purchases any Registrable Securities as principal in an underwritten offering and not as part of such dealer’s market-making activities.</w:t>
        <w:br/>
        <w:t>“Underwritten Registration” or “Underwritten Offering” means a Registration in which securities of the Company are sold to an Underwriter in a firm commitment underwriting for distribution to the public.</w:t>
        <w:br/>
        <w:t>ARTICLE II</w:t>
        <w:br/>
        <w:t>REGISTRATION</w:t>
        <w:br/>
        <w:t>Section 2.1 Demand Registration</w:t>
        <w:br/>
        <w:t>2.1.1 Request for Registration. Subject to the provisions of Section 2.1.4 and Section 2.4 hereof, at any time and from time to time on or after the Closing Date, the Holders holding at least a majority in interest of the then-outstanding number of Registrable Securities held by all the Holders (such Holders, the “Demanding Holders”), may make a written demand for Registration under the Securities Act of all or part of their Registrable Securities, which written demand shall describe the amount and type of securities to be included in such Registration and the intended method(s) of distribution thereof (such written demand a “Demand Registration”). The Company shall, within ten (10) days of the Company’s receipt of the Demand Registration, notify, in writing, all other Holders of Registrable Securities of such demand, and each Holder of Registrable Securities who thereafter wishes to include all or a portion of such Holder’s Registrable Securities in the Demand Registration (each such Holder that includes all or a portion of such Holder’s Registrable Securities in such Registration, a “Requesting Holder”) shall so notify the Company, in writing, within five (5) days after the receipt by the Holder of the notice from the Company. Upon receipt by the Company of any such written notification from a Requesting Holder(s) to the Company, such Requesting Holder(s)</w:t>
        <w:br/>
        <w:t>shall be entitled to have their Registrable Securities included in a Registration pursuant to a Demand Registration and the Company shall effect, as soon thereafter as practicable, but not more than forty five (45) days immediately after the Company’s receipt of the Demand Registration, the Registration of all Registrable Securities requested by the Demanding Holders and Requesting Holders pursuant to such Demand Registration. Under no circumstances shall the Company be obligated to effect more than an aggregate of three (3) Registrations pursuant to a Demand Registration under this Section 2.1.1 initiated by Holders; provided, however, that an Underwritten Offering pursuant to a Demand Registration shall not be counted for such purposes unless a Registration Statement that may be available at such time has become effective and all of the Registrable Securities requested by the Demanding Holders to be registered on behalf of the Demanding Holders in such Registration Statement have been sold, in accordance with Section 3.1 of this Agreement.</w:t>
        <w:br/>
        <w:t>2.1.2 Effective Registration. Notwithstanding the provisions of Section 2.1.1 above or any other part of this Agreement, a Registration pursuant to a Demand Registration shall not count as a Registration unless and until (i) the Registration Statement filed with the Commission with respect to such Demand Registration has been declared effective by the Commission and (ii) the Company has complied with all of its obligations under this Agreement with respect thereto; provided, that if, after such Registration Statement has been declared effective, the offering of Registrable Securities pursuant to a Demand Registration is interfered with by any stop order or injunction of the Commission or any other governmental agency or court, the Registration Statement with respect to such Demand Registration will be deemed not to have been declared effective, unless and until, (i) such stop order or injunction is removed, rescinded or otherwise terminated, and (ii) a majority-in-interest of the Demanding Holders initiating such Demand Registration thereafter affirmatively elect to continue with such Registration and accordingly notify the Company in writing of such election, which notice shall be received by the Company not later than five (5) days after the removal of any such stop order or injunction; provided, further, that the Company shall not be obligated to file a second Registration Statement until a Registration Statement that has been previously filed pursuant to a Demand Registration becomes effective or is terminated.</w:t>
        <w:br/>
        <w:t>2.1.3 Underwritten Offering. Subject to the provisions of Section 2.1.4 and Section 2.4 hereof, if a majority-in-interest of the Demanding Holders so advise the Company as part of their Demand Registration that the offering of Registrable Securities pursuant thereto shall be in the form of an Underwritten Offering, then the right of such Demanding Holder or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Section 2.1.3 shall enter into an underwriting agreement in customary form with the Underwriter(s) selected for such Underwritten Offering by a majority-in-interest of the Demanding Holders initiating the Demand Registration.</w:t>
        <w:br/>
        <w:t>2.1.4 Reduction of Underwritten Offering. If the managing Underwriter(s) for a Demand Registration that is to be an Underwritten Offering, in good faith, advises the Company, the Demanding Holders and the Requesting Holders in writing that the dollar amount or number of Registrable Securities which the Demanding Holders and the Requesting Holders (if any) desire to sell, taken together with all other shares of Common Stock or other equity securities which the Company desires to sell and the shares of Common Stock, if any, as to which a Registration has been requested pursuant to separate written contractual piggyback registration rights held by other stockholders of the Company who desire to sell, exceeds the maximum dollar amount or maximum number of equity securities that can be sold in the Underwritten Offering without adversely affecting the proposed offering price, the timing, the distribution method, or the probability of success of such Underwritten Offering (such maximum dollar amount or maximum number of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Registration and the aggregate number of Registrable Securities that the Demanding Holders and Requesting Holders have requested be included in such Underwritten Registration (such proportion is referred to herein as “Pro Rata”, provided, however, that such Pro Rata proportion shall not include any unvested Earnout Shares)) that can be sold without exceeding the Maximum Number of Securities; (ii) second, to the extent that the Maximum Number of Securities has not been reached under the foregoing clause (i), the Registrable Securities of Holders (Pro Rata, based on the respective number of Registrable Securities that each Holder has so requested exercising their rights to register their Registrable Securities pursuant to Section 2.2.1 hereof), that can be sold without exceeding the Maximum Number of Securities; (iii) third, to the extent that the Maximum Number of Securities has not been reached under the foregoing clauses</w:t>
        <w:br/>
        <w:t>(i) and (ii), the Common Stock or other equity securities that the Company desires to sell, which can be sold without exceeding the Maximum Number of Securities; and (iv) fourth, to the extent that the Maximum Number of Securities has not been reached under the foregoing clauses (i), (ii) and (iii), the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2.1.5 Demand Registration Withdrawal. Any Demanding Holder shall have the right to withdraw from a Registration pursuant to such Demand Registration for any or no reason whatsoever upon written notification to the Company and the Underwriter(s) (if any) of their intention to withdraw from such Registration prior to the effectiveness of the Registration Statement filed with the Commission with respect to the Registration of their Registrable Securities pursuant to such Demand Registration. Notwithstanding anything to the contrary in this Agreement, if with respect to a Demand Registration, a majority-in-interest of the Demanding Holders initiating a Demand Registration so withdraw from a Registration pursuant to such Demand Registration, such Registration shall not count as a Demand Registration provided for in Section 2.1.1 and the Company shall be responsible for the Registration Expenses incurred in connection with a Registration pursuant to a Demand Registration prior to its withdrawal under this Section 2.1.5.</w:t>
        <w:br/>
        <w:t>Section 2.2 Piggyback Registration.</w:t>
        <w:br/>
        <w:t>2.2.1 Piggyback Rights. If, at any time on or after the Closing Date,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stockholders of the Company including, without limitation, pursuant to Section 2.1),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or (iv) for a dividend reinvestment plan, then the Company shall (x) give written notice of such proposed filing to all of the Holders of Registrable Securities as soon as practicable but in no event less than ten (10) days before the anticipated filing date, which notice shall describe the amount and type of securities to be included in such offering, the intended method(s) of distribution, and the name of the proposed managing Underwriter or Underwriters, if any, of the offering, and (y) offer to all of the Holders of Registrable Securities in such notice the opportunity to register the sale of such number of shares of Registrable Securities as such Holders may request in writing within five (5) days following receipt of such notice (a “Piggyback Registration”). The Company shall, in good faith, cause such Registrable Securities to be included in such Registration and shall use its best efforts to cause the managing Underwriter(s) of a proposed Underwritten Offering to permit the Registrable Securities requested to be included in such Piggyback Registration on the same terms and conditions as any similar securities of the Company and to permit the sale or other disposition of such Registrable Securities in accordance with the intended method(s) of distribution thereof. All holders of Registrable Securities proposing to distribute their Registrable Securities through a Piggyback Registration that involves an Underwriter(s) shall enter into an underwriting agreement in customary form with the Underwriter(s) selected for such Piggyback Registration.</w:t>
        <w:br/>
        <w:t>2.2.2 Reduction of Piggyback Registration. If the managing Underwriter(s) for a Piggyback Registration that is to be an Underwritten Offering, in good faith, advises the Company and the Holders of Registrable Securities participating in the Piggyback Registration in writing that the dollar amount or number of securities which the Company desires to sell, taken together with (i) the Common Stock or other equity securities, if any, as to which Registration has been demanded pursuant to separate written contractual arrangements with persons or entities other than the Holders of Registrable Securities hereunder, (ii) the Registrable Securities as to which Registration has been requested under this Section 2.2, and (iii) the Common Stock or other equity securities, if any, as to which Registration has been requested pursuant to separate written contractual piggyback registration rights of other stockholders of the Company, exceeds the Maximum Number of Securities, then:</w:t>
        <w:br/>
        <w:t>(i) If the Registration is undertaken for the Company’s account, the Company shall include in any such Registration (A) first, the Common Stock or other equity securities that the Company desires to sell, which can be sold without exceeding the Maximum Number of Securities; (B) second, to the extent that the Maximum Number of Securities has not been reached under the foregoing clause (A), the Common Stock, if any, as to which Registration has been requested pursuant to written contractual piggyback registration rights of other stockholders of the Company that pre-dates this Agreement, which can be</w:t>
        <w:br/>
        <w:t>sold without exceeding the Maximum Number of Securities; (C) third, to the extent that the Maximum Number of Securities has not been reached under the foregoing clauses (A) and (B), the Registrable Securities of Holders exercising their rights to register their Registrable Securities pursuant to Section 2.2.1 hereof, Pro Rata, which can be sold without exceeding the Maximum Number of Securities; and (D) fourth, to the extent that the Maximum Number of Securities has not been reached under the foregoing clauses (A), (B) and (C), the Common Stock, if any, as to which Registration has been requested pursuant to written contractual piggyback registration rights of other stockholders of the Company not otherwise covered above, which can be sold without exceeding the Maximum Number of Securities; and</w:t>
        <w:br/>
        <w:t>(ii) If the Registration is pursuant to a request by persons or entities other than the Holders of Registrable Securities, then the Company shall include in any such Registration (A) first, the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number of Registrable Securities that each Holder has requested be included in such Underwritten Registration and the aggregate number of Registrable Securities that the Holders have requested to be included in such Underwritten Registration, which can be sold without exceeding the Maximum Number of Securities; (C) third, to the extent that the Maximum Number of Securities has not been reached under the foregoing clauses (A) and (B), the Common Stock or other equity securities that the Company desires to sell, which can be sold without exceeding the Maximum Number of Securities; and (D) fourth, to the extent that the Maximum Number of Securities has not been reached under the foregoing clauses (A), (B) and (C), the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2.2.3 Piggyback Registration Withdrawal. Any Holder of Registrable Securities shall have the right to withdraw from a Piggyback Registration for any or no reason whatsoever upon written notification to the Company and the Underwriter(s) of his, her or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Section 2.2.3.</w:t>
        <w:br/>
        <w:t>2.2.4 Unlimited Piggyback Registration Rights. For purposes of clarity, any Registration effected pursuant to Section 2.2 hereof shall not be counted as a Registration pursuant to a Demand Registration effected under Section 2.1 hereof.</w:t>
        <w:br/>
        <w:t>Section 2.3 Registration on Form S-3. The Holders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S-3 or any similar short-form registration statement that may be available at such time (“Form S-3”); provided, that the Company shall not be obligated to effect such request through an Underwritten Offering. Within five (5) days of the Company’s receipt of a written request from a Holder or Holders of Registrable Securities for a Registration on Form S-3, the Company shall promptly give written notice of the proposed Registration on Form S-3 to all other Holders of Registrable Securities, and each Holder of Registrable Securities who thereafter wishes to include all or a portion of such Holder’s Registrable Securities in such Registration on Form S-3 shall so notify the Company, in writing, within ten (10) days after the receipt by the Holder of the notice from the Company. As soon as practicable thereafter, but not more than twelve (12) days after the Company’s initial receipt of such written request for a Registration on Form S-3, the Company shall register all or such portion of such Holder’s Registrable Securities as are specified in such written request, together with all or such portion of Registrable Securities of any other Holder or Holders joining in such request as are specified in the written notification given by such Holder or Holders; provided, that the Company</w:t>
        <w:br/>
        <w:t>shall not be obligated to effect any such Registration pursuant to this Section 2.3 if (i) a Form S-3 is not available for such offering; or (ii) the Holders of Registrable Securities, together with the Holders of any other equity securities of the Company entitled to inclusion in such Registration, propose to sell the Registrable Securities and such other equity securities (if any) at any aggregate price to the public of less than $5,000,000. Registrations effected pursuant to this Section 2.3 shall not be counted as Demand Registrations effected pursuant to Section 2.1.</w:t>
        <w:br/>
        <w:t>Section 2.4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Section 2.1.1 and it continues to actively employ, in good faith, all reasonable efforts to cause the applicable Registration Statement to become effective; (B)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thirty (30) days; provided, that the Company may not defer its obligation in this manner more than once in any 12-month period.</w:t>
        <w:br/>
        <w:t>ARTICLE III</w:t>
        <w:br/>
        <w:t>REGISTRATION PROCEDURES</w:t>
        <w:br/>
        <w:t>Section 3.1 General Procedures. If at any time on or after the Closing Date the Company is required to effect the registration of any Registrable Securities pursuant to Section 2, the Company shall use its best efforts to effect the Registration to permit the sale of such Registrable Securities in accordance with the intended plan of distribution thereof, and pursuant thereto the Company shall, as expeditiously as practicable and in connection with any such request:</w:t>
        <w:br/>
        <w:t>3.1.1 prepare and file with the Commission as soon as practicable a Registration Statement with respect to such Registrable Securities and use its reasonable best efforts to cause such Registration Statement to become effective and remain effective until all Registrable Securities covered by such Registration Statement have been sold;</w:t>
        <w:br/>
        <w:t>3.1.2 prepare and file with the Commission such amendments and post-effective amendments to the Registration Statement, and such supplements to the Prospectus, as may be reasonably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w:t>
        <w:br/>
        <w:t>3.1.4 prior to any public offering of Registrable Securities, use its best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w:t>
        <w:br/>
        <w:t>and things that may be necessary or advisable to enable the Holders of Registrable Securities included in such Registration Statement to consummate the disposition of such Registrable Securities in such jurisdictions; provided,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3.1.5 cause all such Registrable Securities to be listed on each securities exchange or automated quotation system on which similar securities issued by the Company are then listed;</w:t>
        <w:br/>
        <w:t>3.1.6 provide a transfer agent or warrant agent, as applicable, and registrar for all such Registrable Securities no later than the effective date of such Registration Statement;</w:t>
        <w:br/>
        <w:t>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reasonable best efforts to prevent the issuance of any stop order or to obtain its withdrawal if such stop order should be issued;</w:t>
        <w:br/>
        <w:t>3.1.8 advise each Holder of Registrable Securities covered by such Registration Statement, promptly after the Company receives notice thereof, of the time when such registration statement has been declared effective or a supplement to any Prospectus forming a part of such registration statement has been filed;</w:t>
        <w:br/>
        <w:t>3.1.9 at least five (5) days prior to the filing of any Registration Statement or Prospectus or any amendment or supplement to such Registration Statement or Prospectus or any document that is to be incorporated by reference into such Registration Statement or Prospectus, furnish a copy thereof to each seller of such Registrable Securities or its counsel, including, without limitation, providing copies promptly upon receipt of any comment letters received with respect to any such Registration Statement or Prospectus;</w:t>
        <w:br/>
        <w:t>3.1.10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3.1.11 permit a representative of the Holders (such representative to be selected by a majority of the participating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that such representatives or Underwriters enter into a confidentiality agreement, in form and substance reasonably satisfactory to the Company, prior to the release or disclosure of any such information;</w:t>
        <w:br/>
        <w:t>3.1.12 obtain a “comfort” letter from the Company’s independent registered public accountants in the event of an Underwritten Registration, in customary form and covering such matters of the type customarily covered by “comfort” letters as the managing Underwriter may reasonably request, and may be found reasonably satisfactory to a majority-in-interest of the participating Holders;</w:t>
        <w:br/>
        <w:t>3.1.13 on the date the Registrable Securities are delivered for sale pursuant to such Registration, obtain an opinion and negative assurance letter,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negative assurance letters, and may be found reasonably satisfactory to a majority in interest of the participating Holders;</w:t>
        <w:br/>
        <w:t>3.1.14 in the event of any Underwritten Offering, enter into and perform its obligations under an underwriting agreement, in usual and customary form, with the managing Underwriters of such offering;</w:t>
        <w:br/>
        <w:t>3.1.15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br/>
        <w:t>3.1.16 if the Registration involves the Registration of Registrable Securities involving gross proceeds in excess of $25,000,000, use its reasonable efforts to make available senior executives of the Company to participate in customary “road show” presentations that may be reasonably requested by the Underwriter in any Underwritten Offering; and</w:t>
        <w:br/>
        <w:t>3.1.17 otherwise, in good faith, cooperate reasonably with, and take such customary actions as may reasonably be requested by the Holders, in connection with such Registration.</w:t>
        <w:br/>
        <w:t>Section 3.2 Registration Expenses. Except as otherwise provided herein,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Section 3.3 Requirements for Participation in Underwritten Offerings. No person or entity may participate in any Underwritten Offering for equity securities of the Company pursuant to a Registration initiated by the Company hereunder unless such person or entity (i) agrees to sell such person’s or entity’s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Section 3.4 Suspension of Sales; Adverse Disclosure.</w:t>
        <w:br/>
        <w:t>3.4.1 The Company shall be entitled to postpone and suspend the effectiveness or use of the Registration Statement for a reasonable period of time, not to exceed 90 calendar days in any 360-day period (i) during any customary blackout or similar period or as permitted hereunder and (ii) as may be necessary in connection with the preparation and filing of a post-effective amendment to the Registration Statement following the filing of the Issuer’s Annual Report on Form 10-K for its first completed fiscal year.</w:t>
        <w:br/>
        <w:t>3.4.2 Upon receipt of written notice from the Company that a Registration Statement or Prospectus contains a Misstatement, each of the Holders shall forthwith discontinue disposition of Registrable Securities until such Holder has received copies of a supplemented or amended Prospectus correcting the Misstatement (it being understood that the Company hereby covenants to prepare and file such supplemented or amended Prospectus as soon as practicable after the time of such notice), or until he, she or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Holders, delay the filing or initial effectiveness of, or suspend use of, such Registration Statement for the shortest period of time, but in no event more than thirty (30)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The Company shall immediately notify the Holders of the expiration of any period during which it exercised its rights under this Section 3.4, and upon the expiration of such period the Holders shall be entitled to resume the use of any such Prospectus in connection with any sale or offer to sell Registrable Securities, and upon the expiration of such period the Holders shall be entitled to resume the use of any such Prospectus in connection with any sale or offer to sell Registrable Securities</w:t>
        <w:br/>
        <w:t>Section 3.5 Reporting Obligations. As long as any Holder shall own Registrable Securities, the Company, at all times while it shall be reporting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The Company further covenants that it shall take such further action as any Holder may reasonably request, all to the extent required from time to time to enable such Holder to sell Registrable Securities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ARTICLE IV</w:t>
        <w:br/>
        <w:t>INDEMNIFICATION AND CONTRIBUTION</w:t>
        <w:br/>
        <w:t>Section 4.1 Indemnification by the Company. The Company agrees to indemnify, to the extent permitted by law, and hold harmless each Holder of Registrable Securities, its officers and directors and each person who controls such Holder (within the meaning of the Securities Act) from and against any losses, claims, damages, liabilities and expenses (including reasonable attorneys’ fees) caused by any untrue or alleged untrue statement of material fact contained in any Registration Statement, Prospectus or preliminary Prospectus, or any amendment or supplement to any of them, or any omission or alleged omission of a material fact required to be stated therein or necessary to make the statements therein not misleading, or any violation by the Company of the Securities Act or any rule or regulation promulgated thereunder applicable to the Company and relating to action or inaction required of the Company in connection with any such registration, except insofar as the same is contained in any information furnished in writing to the Company by the Holder expressly for use therein. The Company also shall indemnify any Underwriter of the Registrable Securities, their officers and directors and each person who controls such Underwriter (within the meaning of the Securities Act) on substantially the same basis as that of the indemnification of the Holder provided in this Section 4.1.</w:t>
        <w:br/>
        <w:t>Section 4.2 Indemnification by Holders of Registrable Securities.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Each Holder shall indemnify any Underwriter of Registrable Securities sold by such Holder, their officers, directors and each person who controls such Underwriters (within the meaning of the Securities Act) to the same extent as provided in the foregoing with respect to indemnification of the Company.</w:t>
        <w:br/>
        <w:t>Section 4.3 Conduct of Indemnification Proceedings.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Section 4.4 Survival.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Section 4.5 Contribution.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that the liability of any Holder under this Section 4.5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 4.2 and 4.3 above, any legal or other fees, charges or expenses reasonably incurred by such party in connection with any investigation or proceeding. The parties hereto agree that it would not be just and equitable if contribution pursuant to this Section 4.5 were determined by pro rata allocation or by any other method of allocation, which does not take account of the equitable considerations referred to in this Section 4.5. No person guilty of fraudulent misrepresentation (within the meaning of Section 11(f) of the Securities Act) shall be entitled to contribution pursuant to this Section 4.5 from any person who was not guilty of such fraudulent misrepresentation.</w:t>
        <w:br/>
        <w:t>ARTICLE V</w:t>
        <w:br/>
        <w:t>RULE 144 and 145</w:t>
        <w:br/>
        <w:t>Section 5.1 Rule 144 and 145. The Company covenants that it shall file any reports required to be filed by it under the Securities Act and the Exchange Act and shall take such further action as any Holders holding Registrable Securities may reasonably request, all to the extent required from time to time to enable such Holders to sell Registrable Securities without registration under the Securities Act within the limitation of the exemptions provided by Rule 144 and 145 under the Securities Act, as such Rule 144 and 145 may be amended from time to time, or any similar rule or regulation hereafter adopted by the SEC.</w:t>
        <w:br/>
        <w:t>ARTICLE VI</w:t>
        <w:br/>
        <w:t>GENERAL PROVISIONS</w:t>
        <w:br/>
        <w:t>Section 6.1 Entire Agreement. This Agreement (including Schedule A hereto) constitutes the entire understanding and agreement between the parties as to the matters covered herein and supersedes and replaces any prior understanding, agreement or statement of intent, in each case, written or oral, of any and every nature with respect thereto.</w:t>
        <w:br/>
        <w:t>Section 6.2 Notices. Any notice or other communication required or permitted to be delivered to any party under this Agreement shall be in writing and shall be deemed properly delivered, given and received (a) upon receipt when delivered by hand, (b) upon transmission, if sent by facsimile or electronic transmission (in each case with receipt verified by electronic confirmation), or (c) one (1) Business Day after being sent by courier or express delivery service, specifying next day delivery, with proof of receipt. The addresses, email addresses and facsimile numbers for such notices and communications are those set forth on the signature pages hereof, or such other address, email address or facsimile numbers as may be designated in writing hereafter, in the same manner, by any such person.</w:t>
        <w:br/>
        <w:t>Section 6.3 Assignment; No Third-Party Beneficiaries. This Agreement and the rights, duties and obligations of the Company hereunder may not be assigned or delegated by the Company in whole or in part. This Agreement and the rights, duties and obligations of the Holders hereunder may be freely assigned or delegated by such Holder in conjunction with and to the extent of any transfer of Common Stock by any such Holder. This Agreement and the provisions hereof shall be binding upon and shall inure to the benefit of each of the parties and the permitted assigns of the applicable Holder or of any assignee of the applicable Holder. This Agreement is not intended to confer any rights or benefits on any persons that are not party hereto other than as expressly set forth in Article 4 and this Section 6.3. No assignment by any party hereto of such party’s rights, duties and obligations hereunder shall be binding upon or obligate the Company unless and until the Company shall have received (i) written notice of such assignment and (ii) the written agreement of the assignee, in a form reasonably satisfactory to the Company, to be bound by the terms and provisions of this Agreement (which may be accomplished by an addendum or certificate of joinder to this Agreement).</w:t>
        <w:br/>
        <w:t>Section 6.4 Counterparts. This Agreement may be executed in one or more counterparts, all of which shall be considered one and the same agreement and shall become effective when one or more counterparts have been signed by each of the parties and delivered to the other parties, it being understood that all parties need not sign the same counterpart and such counterparts may be delivered by the parties hereto via facsimile or electronic transmission.</w:t>
        <w:br/>
        <w:t>Section 6.5 Amendment; Waiver. This Agreement may be amended or modified, and any provision hereof may be waived, in whole or in part, at any time pursuant to an agreement in writing executed by the Company and Holders holding a majority of the Registrable Securities at such time; provided, however, that notwithstanding the foregoing, any amendment hereto or waiver hereof that adversely affects one Holder, solely in his, her or its capacity as a holder of the shares of capital stock of the Company, in a manner that is materially different from the other Holders (in such capacity) shall require the consent of the Holder so affected. Any failure by any party at any time to enforce any of the provisions of this Agreement shall not be construed a waiver of such provision or any other provisions hereof.</w:t>
        <w:br/>
        <w:t>Section 6.6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w:t>
        <w:br/>
        <w:t>Section 6.7 Governing Law; Venue. This Agreement shall be governed by, interpreted under, and construed in accordance with the internal laws of the State of Delaware applicable to agreements made and to be performed within the State of Delaware, without giving effect to any choice-of-law provisions thereof that would compel the application of the substantive laws of any other jurisdiction. All legal actions and proceedings arising out of or relating to this Agreement or the transactions contemplated hereby (each, an “Action”) shall be heard and determined exclusively in any Delaware Chancery Court; provided, that if jurisdiction is not then available in the Delaware Chancery Court, then any such legal Action may be brought in any federal court located in the State of Delaware or any other Delaware state court. The parties hereto hereby (x) irrevocably submit to the exclusive jurisdiction of the aforesaid courts for themselves and with respect to their respective properties for the purpose of any Action arising out of or relating to this Agreement brought by any party hereto, and (y) agree not to commence any Action relating thereto except in the courts described above in Delaware, other than with respect to any appellate court thereof and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Nothing in this Agreement will affect the right of any party to this Agreement to serve process in any other manner permitted by Law. Each of the parties irrevocably and unconditionally waives, and agrees not to assert, by way of motion or as a defense, counterclaim or otherwise, in any Action arising out of or relating to this Agreement or the transactions contemplated hereby, (i) any claim that he, she or it is not personally subject to the jurisdiction of the courts in Delaware as described herein for any reason, (ii) that he, she or it or his, her or its property is exempt or immune from jurisdiction of any such court or from any legal process commenced in such courts (whether through service of notice, attachment prior to judgment, attachment in aid of execution of judgment, execution of judgment or otherwise) and (iii) that (A) the Action in any such court is brought in an inconvenient forum, (B) the venue of such Action is improper or (C) this Agreement, or the subject matter hereof, may not be enforced in or by such courts.</w:t>
        <w:br/>
        <w:t>Section 6.8. WAIVER OF JURY TRIAL. EACH OF THE PARTIES HERETO HEREBY WAIVES TO THE FULLEST EXTENT PERMITTED BY APPLICABLE LAW ANY RIGHT HE, SHE OR IT MAY HAVE TO A TRIAL BY JURY WITH RESPECT TO ANY LITIGATION DIRECTLY OR INDIRECTLY ARISING OUT OF, UNDER OR IN CONNECTION WITH THIS AGREEMENT OR THE TRANSACTIONS CONTEMPLATED HEREBY. EACH OF THE PARTIES HERETO (I) CERTIFIES THAT NO REPRESENTATIVE, AGENT OR ATTORNEY OF ANY OTHER PARTY HAS REPRESENTED, EXPRESSLY OR OTHERWISE, THAT SUCH OTHER PARTY WOULD NOT, IN THE EVENT OF LITIGATION, SEEK TO ENFORCE THAT FOREGOING WAIVER AND (II) ACKNOWLEDGES THAT HE, SHE, IT AND THE OTHERS HERETO HAVE BEEN INDUCED TO ENTER INTO THIS AGREEMENT BY, AMONG OTHER THINGS, THE MUTUAL WAIVERS AND CERTIFICATIONS IN THIS SECTION 6.8.</w:t>
        <w:br/>
        <w:t>Section 6.9 Specific Performance. Each party acknowledges and agrees that the other parties hereto would be irreparably harmed and would not have any adequate remedy at law in the event that any of the provisions of this Agreement were not performed by such first party in accordance with their specific terms or were otherwise breached by such first party. Accordingly, each party agrees that the other parties hereto shall be entitled to an injunction or injunctions to prevent breaches of this Agreement and to enforce specifically the terms and provisions of this Agreement, this being in addition to any other remedy to which such parties are entitled at law or in equity.</w:t>
        <w:br/>
        <w:t>[Signature Page Follows.]</w:t>
        <w:br/>
        <w:t>IN WITNESS WHEREOF, each of the parties has executed this Agreement as of the date first written above.</w:t>
        <w:br/>
        <w:t xml:space="preserve">  COMPANY:</w:t>
        <w:br/>
        <w:t>GIGCAPITAL5, INC.</w:t>
        <w:br/>
        <w:t>By:   /s/ Xxxxxx Xxxx</w:t>
        <w:br/>
        <w:t>Name:   Xxxxxx Xxxx</w:t>
        <w:br/>
        <w:t>Title:   Chief Executive Officer</w:t>
        <w:br/>
        <w:t>Address for Notice:</w:t>
        <w:br/>
        <w:t>0000 Xxxxxxxxxxx Xx., Xxxxx 000</w:t>
        <w:br/>
        <w:t>Xxxx Xxxx, XX</w:t>
        <w:br/>
        <w:t xml:space="preserve">  [Signature Page to Registration Rights Agreement]</w:t>
        <w:br/>
        <w:t>IN WITNESS WHEREOF, each of the undersigned has executed this Agreement as of the date first written above.</w:t>
        <w:br/>
        <w:t xml:space="preserve">  HOLDER:</w:t>
        <w:br/>
        <w:t>***</w:t>
        <w:br/>
        <w:t xml:space="preserve">By:    </w:t>
        <w:br/>
        <w:t xml:space="preserve">  Name: ***</w:t>
        <w:br/>
        <w:t xml:space="preserve">  Title: ***</w:t>
        <w:br/>
        <w:t>Address for Notice:</w:t>
        <w:br/>
        <w:t>***</w:t>
        <w:br/>
        <w:t xml:space="preserve">  Telephone No.:   ***</w:t>
        <w:br/>
        <w:t xml:space="preserve">Facsimile No.:    </w:t>
        <w:br/>
        <w:t>Email Address:   ***</w:t>
        <w:br/>
        <w:t xml:space="preserve">  [Signature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