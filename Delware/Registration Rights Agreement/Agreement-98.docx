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AMENDED AND RESTATED</w:t>
        <w:br/>
        <w:t>REGISTRATION RIGHTS AGREEMENT</w:t>
        <w:br/>
        <w:t xml:space="preserve">  THIS AMENDED AND RESTATED REGISTRATION RIGHTS AGREEMENT (this “Agreement”), dated as of September 13, 2024, is made and entered into by and among Plum Acquisition Corp. I, a Cayman Islands exempted company (“Plum”), Veea Inc., a Delaware corporation (“Veea”), Plum Partners, LLC, a Delaware limited liability company (the “Sponsor”), certain stockholders of Veea set forth on Schedule 1 hereto (such stockholders, the “Veea Holders”), and any person or entity who hereafter becomes a party to this Agreement pursuant to Section 5.2 of this Agreement (each a “Holder,” and collectively the “Holders”). This Agreement shall become effective upon the Closing (as defined in the Business Combination Agreement (as defined below)).</w:t>
        <w:br/>
        <w:t xml:space="preserve">  RECITALS</w:t>
        <w:br/>
        <w:t xml:space="preserve">  WHEREAS, Xxxx and the Sponsor are party to that certain Registration and Shareholder Rights Agreement, dated as of March 18, 2021 (the “Original RRA”);</w:t>
        <w:br/>
        <w:t xml:space="preserve">  WHEREAS, the Sponsor currently owns 4,557,346 shares of Plum’s Class A ordinary shares, par value $0.0001 per share (the “Class A Ordinary Shares”);</w:t>
        <w:br/>
        <w:t xml:space="preserve">  WHEREAS, on March 15 , 2021, Plum and the Sponsor entered into that certain Private Placement Warrants Purchase Agreement, pursuant to which the Sponsor agreed to purchase 6,000,000 warrants (or up to 6,600,000 warrants if the Underwriter’s (as defined below) option to purchase additional units in connection with Plum’s initial public offering is exercised in full) (the “Private Placement Warrants”), in a private placement transaction occurring simultaneously with the closing of the Plum’s initial public offering;</w:t>
        <w:br/>
        <w:t xml:space="preserve">  WHEREAS, in order to finance Plum’s transaction costs in connection with the Merger (as defined below), the Sponsor or certain of Plum’s officers or directors may, but are not obligated to, loan Plum funds as Plum may require, of which up to $1,500,000 of such loans may be convertible into an additional 1,000,000 Private Placement Warrants (the “Working Capital Warrants”);</w:t>
        <w:br/>
        <w:t xml:space="preserve">  WHEREAS, Xxxx has entered into that certain Business Combination Agreement, dated as of November 26, 2023 (as it may be amended or supplemented from time to time, the “Business Combination Agreement”), by and among Plum, Veea, and Plum SPAC Merger Sub, Inc., a Delaware corporation and a wholly-owned subsidiary of Plum (“Merger Sub”);</w:t>
        <w:br/>
        <w:t xml:space="preserve">  WHEREAS, pursuant to the Business Combination Agreement and the transactions contemplated thereby, among other things, (i) Plum will be domesticated as a Delaware corporation (the “Domestication”) and be renamed “Veea Inc.” (Plum, following such domestication, the “Company”), and each Plum Class A Ordinary Share that is issued and outstanding immediately prior to the Domestication shall be converted automatically, on a one-for-one basis, into one share of Class A common stock, par value $0.0001 per share, of the Company (the “Company Common Stock”), (ii) Merger Sub will merge with and into Veea, with Veea continuing as the surviving corporation and a wholly-owned subsidiary of the Company (the “Merger”), (iii) the Veea Holders will receive shares of Company Common Stock and (iv) the Company Convertible Securities (as defined in the Business Combination Agreement) will be assumed by Plum and become convertible into shares of Company Common Stock;</w:t>
        <w:br/>
        <w:t xml:space="preserve">  WHEREAS, pursuant to Section 6.8 of the Original RRA, the provisions, covenants, and conditions set forth therein may be amended or modified upon the written consent of Plum and the Holders (as defined in the Original RRA) of at least a majority-in-interest of the Registrable Securities (as defined in the Original RRA) at the time in question, and the Sponsor is, and will be, a Holder (as defined in the Original RRA) of at least a majority-in-interest of the Registrable Securities as of the date hereof and as of the Closing; and</w:t>
        <w:br/>
        <w:t xml:space="preserve">  WHEREAS, the Company and the Sponsor desire to amend and restate the Original RRA in its entirety, and the Company and the Holders desire to enter into this Agreement, pursuant to which the Company shall grant the Holders certain registration rights with respect to certain securities of the Company, as set forth in this Agreement, and terminate the Original RRA.</w:t>
        <w:br/>
        <w:t xml:space="preserve">        NOW, THEREFORE, in consideration of the mutual representations, covenants and agreements contained herein, and certain other good and valuable consideration, the receipt and sufficiency of which are hereby acknowledged, the parties hereto, intending to be legally bound, hereby agree as follows:</w:t>
        <w:br/>
        <w:t xml:space="preserve">  ARTICLE 1</w:t>
        <w:br/>
        <w:t>DEFINITIONS</w:t>
        <w:br/>
        <w:t xml:space="preserve">  1.1 Definitions. The terms defined in this Article I shall, for all purposes of this Agreement, have the respective meanings set forth below:</w:t>
        <w:br/>
        <w:t xml:space="preserve">  “Adverse Disclosure” shall mean any public disclosure of material non-public information, which disclosure, in the good faith judgment of the principal executive officer or principal financial officer of the Company,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and (iii) the Company has a bona fide business purpose for not making such information public.</w:t>
        <w:br/>
        <w:t xml:space="preserve">  “Agreement” shall have the meaning given in the Preamble.</w:t>
        <w:br/>
        <w:t xml:space="preserve">  “Board” shall mean the Board of Directors of the Company.</w:t>
        <w:br/>
        <w:t xml:space="preserve">  “Business Day” means a day other than a Saturday, Sunday or other day on which commercial banks in (i) New York, New York or (ii) Cayman Islands are authorized or required by Law to close.</w:t>
        <w:br/>
        <w:t xml:space="preserve">  “Commission” shall mean the U.S. Securities and Exchange Commission.</w:t>
        <w:br/>
        <w:t xml:space="preserve">  “Company” shall have the meaning given in the Recitals hereto.</w:t>
        <w:br/>
        <w:t xml:space="preserve">  “Company Common Stock” shall have the meaning given in the Recitals hereto.</w:t>
        <w:br/>
        <w:t xml:space="preserve">  “Demand Registration” shall have the meaning given in subsection 2.1.1.</w:t>
        <w:br/>
        <w:t xml:space="preserve">  “Demanding Holder” shall have the meaning given in subsection 2.1.1.</w:t>
        <w:br/>
        <w:t xml:space="preserve">  “Domestication” shall have the meaning given in the Recitals hereto.</w:t>
        <w:br/>
        <w:t xml:space="preserve">  “Exchange Act” shall mean the Securities Exchange Act of 1934, as it may be amended from time to time.</w:t>
        <w:br/>
        <w:t xml:space="preserve">  “Form S-1” shall have the meaning given in subsection 2.1.1.</w:t>
        <w:br/>
        <w:t xml:space="preserve">  “Form S-3” shall have the meaning given in subsection 2.3.1.</w:t>
        <w:br/>
        <w:t xml:space="preserve">  “Holders” shall have the meaning given in the Preamble.</w:t>
        <w:br/>
        <w:t xml:space="preserve">  “Insider Letter” shall mean that certain letter agreement, dated March 18, 2021 and as amended as of the date hereof, by and between the Company, Veea, the Sponsor and each of the Company’s advisory board members, officers and directors.</w:t>
        <w:br/>
        <w:t xml:space="preserve">  “Lock-up Period” shall (i) with respect to the Sponsor, have the meaning set forth in that certain Plum Lock-Up Agreement, dated as of September 13, 2024, among Plum, the Sponsor, and certain other holders of Plum securities, and (ii) with respect to the Veea Holders, have the meaning set forth in those certain Company Lock-Up Agreements, dated as of September 13, 2024, among Plum and certain holders of Veea securities.</w:t>
        <w:br/>
        <w:t xml:space="preserve">  2</w:t>
        <w:br/>
        <w:t xml:space="preserve">    “Maximum Number of Securities” shall have the meaning given in subsection 2.1.4.</w:t>
        <w:br/>
        <w:t xml:space="preserve">  “Misstatement” shall mean an untrue statement of a material fact or an omission to state a material fact required to be stated in a Registration Statement or Prospectus, or necessary to make the statements in a Registration Statement or Prospectus (in the case of a Prospectus, in the light of the circumstances under which they were made) not misleading.</w:t>
        <w:br/>
        <w:t xml:space="preserve">  “Permitted Transferees” shall mean a person or entity to whom a Holder of Registrable Securities is permitted to transfer such Registrable Securities prior to the expiration of the Lock-up Period, if any.</w:t>
        <w:br/>
        <w:t xml:space="preserve">  “Piggyback Registration” shall have the meaning given in subsection 2.2.1.</w:t>
        <w:br/>
        <w:t xml:space="preserve">   “Private Placement Warrants” shall have the meaning given in the Recitals hereto.</w:t>
        <w:br/>
        <w:t xml:space="preserve">  “Prospectus” shall mean the prospectus included in any Registration Statement, as supplemented by any and all prospectus supplements and as amended by any and all post-effective amendments and including all material incorporated by reference in such prospectus.</w:t>
        <w:br/>
        <w:t xml:space="preserve">  “Registrable Security” shall mean (a) the Company Common Stock, (b) the Private Placement Warrants (and any shares of Company Common Stock issued or issuable upon the exercise of such Private Placement Warrants), (c) the Working Capital Warrants (and any shares of Company Common Stock issued or issuable upon the exercise of such Working Capital Warrants), (d) any outstanding shares of Company Common Stock or any other equity security (including the shares of Company Common Stock issued or issuable upon the exercise of any other equity security or conversion of any warrants or equity awards of the Company, in each case held by a Holder immediately following the Closing (including any warrants or equity awards distributable pursuant to the Business Combination Agreement) of the Company held by a Holder as of immediately after the Closing, (e) any New Plum Common Shares issued as Earnout Consideration pursuant to Section 2.03 of the Business Combination Agreement, and (f) any other equity security of the Company issued or issuable with respect to any such shares of Company Common Stock by way of a share capitalization or share split or in connection with a combination of shares, recapitalization, merger, consolidation or reorganization; provided, however, that, as to any particular Registrable Security, such securities shall cease to be Registrable Securities when: (i) a Registration Statement with respect to the sale of such securities shall have become effective under the Securities Act and such securities shall have been sold, transferred, disposed of or exchanged in accordance with such Registration Statement; (ii) such securities shall have been otherwise transferred, new certificates for such securities not bearing a legend restricting further transfer shall have been delivered by the Company and subsequent public distribution of such securities shall not require registration under the Securities Act; (iii) such securities shall have ceased to be outstanding; or (iv) such securities have been sold to, or through, a broker, dealer or underwriter in a public distribution or other public securities transaction.</w:t>
        <w:br/>
        <w:t xml:space="preserve">  “Registration” shall mean a registration effected by preparing and filing a registration statement or similar document in compliance with the requirements of the Securities Act, and the applicable rules and regulations promulgated thereunder, and such registration statement becoming effective.</w:t>
        <w:br/>
        <w:t xml:space="preserve">  “Registration Expenses” shall mean the out-of-pocket expenses of a Registration, including, without limitation, the following:</w:t>
        <w:br/>
        <w:t xml:space="preserve">  (A) all registration and filing fees (including fees with respect to filings required to be made with the Financial Industry Regulatory Authority, Inc.) and any securities exchange on which the Company Common Stock is then listed;</w:t>
        <w:br/>
        <w:t xml:space="preserve">  (B) fees and expenses of compliance with securities or blue sky laws (including reasonable fees and disbursements of counsel for the Underwriters in connection with blue sky qualifications of Registrable Securities);</w:t>
        <w:br/>
        <w:t xml:space="preserve">  (C) reasonable printing, messenger, telephone and delivery expenses;</w:t>
        <w:br/>
        <w:t xml:space="preserve">  (D) reasonable fees and disbursements of counsel for the Company;</w:t>
        <w:br/>
        <w:t xml:space="preserve">  3</w:t>
        <w:br/>
        <w:t xml:space="preserve">    (E) reasonable fees and disbursements of all independent registered public accountants of the Company incurred specifically in connection with such Registration; and</w:t>
        <w:br/>
        <w:t xml:space="preserve">  (F) reasonable fees and expenses of one (1) legal counsel selected by the majority-in-interest of the Demanding Holders initiating a Demand Registration to be registered for offer and sale in the applicable Registration or the Takedown Requesting Holder initiating an Underwritten Shelf Takedown.</w:t>
        <w:br/>
        <w:t xml:space="preserve">  “Registration Statement” shall mean any registration statement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 xml:space="preserve">  “Requesting Holder” shall have the meaning given in subsection 2.1.1.</w:t>
        <w:br/>
        <w:t xml:space="preserve">  “Securities Act” shall mean the Securities Act of 1933, as amended from time to time.</w:t>
        <w:br/>
        <w:t xml:space="preserve">  “Shelf” shall have the meaning given in subsection 2.3.1.</w:t>
        <w:br/>
        <w:t xml:space="preserve">  “Sponsor” shall have the meaning given in the Recitals hereto.</w:t>
        <w:br/>
        <w:t xml:space="preserve">  “Subsequent Shelf Registration” shall have the meaning given in subsection 2.3.2.</w:t>
        <w:br/>
        <w:t xml:space="preserve">  “Takedown Requesting Holder” shall have the meaning given in subsection 2.3.3.</w:t>
        <w:br/>
        <w:t xml:space="preserve">  “Underwriter” shall mean a securities dealer who purchases any Registrable Securities as principal in an Underwritten Offering and not as part of such dealer’s market-making activities.</w:t>
        <w:br/>
        <w:t xml:space="preserve">  “Underwritten Registration” or “Underwritten Offering” shall mean a Registration in which securities of the Company are sold to an Underwriter in a firm commitment underwriting for distribution to the public.</w:t>
        <w:br/>
        <w:t xml:space="preserve">  “Underwritten Shelf Takedown” shall have the meaning given in subsection 2.3.3.</w:t>
        <w:br/>
        <w:t xml:space="preserve">  “Working Capital Warrants” shall have the meaning given in the Recitals hereto.</w:t>
        <w:br/>
        <w:t xml:space="preserve">  ARTICLE 2</w:t>
        <w:br/>
        <w:t>REGISTRATIONS</w:t>
        <w:br/>
        <w:t xml:space="preserve">  2.1 Demand Registration.</w:t>
        <w:br/>
        <w:t xml:space="preserve">  2.1.1 Request for Registration. Subject to the provisions of subsection 2.1.4 and Section 2.4 hereof, at any time and from time to time on or after the Closing, the Holders of at least a majority in interest of the then-outstanding number of Registrable Securities (the “Demanding Holders”) may make a written demand for Registration of all or part of their Registrable Securities, which written demand shall describe the amount and type of securities to be included in such Registration and the intended method(s) of distribution thereof (such written demand a “Demand Registration”). The Company shall, within five (5) Business Days of the Company’s receipt of the Demand Registration, notify, in writing, all other Holders of Registrable Securities of such demand, and each Holder of Registrable Securities who thereafter wishes to include all or a portion of such Holder’s Registrable Securities in a Registration pursuant to a Demand Registration (each such Holder that includes all or a portion of such Holder’s Registrable Securities in such Registration, a “Requesting Holder”) shall so notify the Company, in writing, within three (3) Business Days after the receipt by the Holder of the notice from the Company. Upon receipt by the Company of any such written notification from a Requesting Holder(s) to the Company, such Requesting Holder(s) shall be entitled to have their Registrable Securities included in a Registration pursuant to a Demand Registration and the Company shall use best efforts to file, as soon thereafter as practicable, but not more than forty five (45) days immediately after the Company’s receipt of the Demand Registration, the Registration of all Registrable Securities requested by the Demanding Holders and Requesting Holders pursuant to such Demand Registration. Under no circumstances shall the Company be obligated to effect more than an aggregate of three (3) Registrations pursuant to a Demand Registration under this subsection 2.1.1 with respect to any or all Registrable Securities; provided, however, that a Registration shall not be counted for such purposes unless a Form S-1 or any similar long-form registration statement that may be available at such time (“Form S-1”) has become effective and all of the Registrable Securities requested by the Requesting Holders to be registered on behalf of the Requesting Holders in such Form S-1 Registration have been sold, in accordance with Section 3.1 of this Agreement; provided, further, that an Underwritten Shelf Takedown shall not count as a Demand Registration.</w:t>
        <w:br/>
        <w:t xml:space="preserve">  4</w:t>
        <w:br/>
        <w:t xml:space="preserve">    2.1.2 Effective Registration. Notwithstanding the provisions of subsection 2.1.1 above or any other part of this Agreement, a Registration pursuant to a Demand Registration shall not count as a Registration unless and until (i) the Registration Statement filed with the Commission with respect to a Registration pursuant to a Demand Registration has been declared effective by the Commission and (ii) the Company has complied with all of its obligations under this Agreement with respect thereto; provided, further, that if, after such Registration Statement has been declared effective, an offering of Registrable Securities in a Registration pursuant to a Demand Registration is subsequently interfered with by any stop order or injunction of the Commission, federal or state court or any other governmental agency, the Registration Statement with respect to such Registration shall be deemed not to have been declared effective, unless and until, (i) such stop order or injunction is removed, rescinded or otherwise terminated and (ii) a majority-in-interest of the Demanding Holders initiating such Demand Registration thereafter affirmatively elect to continue with such Registration and accordingly notify the Company in writing, but in no event later than five (5) days, of such election; provided, further, that the Company shall not be obligated or required to file another Registration Statement until the Registration Statement that has been previously filed with respect to a Registration pursuant to a Demand Registration becomes effective or is subsequently terminated.</w:t>
        <w:br/>
        <w:t xml:space="preserve">  2.1.3 Underwritten Offering. Subject to the provisions of subsection 2.1.4 and Section 2.4 hereof, if a majority-in-interest of the Demanding Holders so advise the Company as part of their Demand Registration that the offering of the Registrable Securities pursuant to such Demand Registration shall be in the form of an Underwritten Offering, then the right of such Demanding Holder or Requesting Holder (if any) to include its Registrable Securities in such Registration shall be conditioned upon such Holder’s participation in such Underwritten Offering and the inclusion of such Holder’s Registrable Securities in such Underwritten Offering to the extent provided herein. All such Holders proposing to distribute their Registrable Securities through an Underwritten Offering under this subsection 2.1.3 shall enter into an underwriting agreement in customary form with the Underwriter(s) selected for such Underwritten Offering by the majority-in-interest of the Demanding Holders initiating the Demand Registration.</w:t>
        <w:br/>
        <w:t xml:space="preserve">  2.1.4 Reduction of Underwritten Offering. If the managing Underwriter or Underwriters in an Underwritten Registration pursuant to a Demand Registration, in good faith, advises the Company, the Demanding Holders and the Requesting Holders (if any) in writing that the dollar amount or number of Registrable Securities that the Demanding Holders and the Requesting Holders (if any) desire to sell, taken together with all other shares of Company Common Stock or other equity securities that the Company desires to sell and the shares of Company Common Stock, if any, as to which a Registration has been requested pursuant to separate written contractual piggy-back registration rights held by any other shareholders who desire to sell,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as follows: (i) first, the Registrable Securities of the Demanding Holders and the Requesting Holders (if any) (pro rata based on the respective number of Registrable Securities that each Demanding Holder and Requesting Holder (if any) has requested be included in such Underwritten Registration and the aggregate number of Registrable Securities that the Demanding Holders and Requesting Holders have requested be included in such Underwritten Registration (such proportion is referred to herein as “Pro Rata”)) that can be sold without exceeding the Maximum Number of Securities; (ii) second, to the extent that the Maximum Number of Securities has not been reached under the foregoing clause (i), the shares of Company Common Stock or other equity securities that the Company desires to sell, which can be sold without exceeding the Maximum Number of Securities; and (iii) third, to the extent that the Maximum Number of Securities has not been reached under the foregoing clauses (i) and (ii), the shares of Company Common Stock or other equity securities of other persons or entities that the Company is obligated to register in a Registration pursuant to separate written contractual arrangements with such persons and that can be sold without exceeding the Maximum Number of Securities.</w:t>
        <w:br/>
        <w:t xml:space="preserve">  5</w:t>
        <w:br/>
        <w:t xml:space="preserve">    2.1.5 Demand Registration Withdrawal. A majority-in-interest of the Demanding Holders initiating a Demand Registration or a majority-in-interest of the Requesting Holders (if any), pursuant to a Registration under subsection 2.1.1 shall have the right to withdraw from a Registration pursuant to such Demand Registration for any or no reason whatsoever upon written notification to the Company and the Underwriter or Underwriters (if any) of their intention to withdraw from such Registration prior to the effectiveness of the Registration Statement filed with the Commission with respect to the Registration of their Registrable Securities pursuant to such Demand Registration. Notwithstanding anything to the contrary in this Agreement, the Company shall be responsible for the Registration Expenses incurred in connection with a Registration pursuant to a Demand Registration prior to its withdrawal under this subsection 2.1.5.</w:t>
        <w:br/>
        <w:t xml:space="preserve">  2.2 Piggyback Registration.</w:t>
        <w:br/>
        <w:t xml:space="preserve">  2.2.1 Piggyback Rights. If, at any time on or after the Closing, the Company proposes to file a Registration Statement under the Securities Act with respect to an offering of equity securities, or securities or other obligations exercisable or exchangeable for, or convertible into equity securities, for its own account or for the account of shareholders of the Company (or by the Company and by the shareholders of the Company including, without limitation, pursuant to Section 2.1 hereof), other than a Registration Statement (i) filed in connection with any employee stock option or other benefit plan, (ii) for an exchange offer or offering of securities solely to the Company’s existing shareholders, (iii) for an offering of debt that is convertible into equity securities of the Company, (iv) for an exchange offer or offering of securities solely to the Company’s existing stockholders, (v) for a rights offering, (vi) for the exercise of any warrants or other Company Convertible Securities, (vii) for an equity line of credit, or (viii) for a dividend reinvestment plan, then the Company shall give written notice of such proposed filing to all of the Holders of Registrable Securities as soon as practicable but not less than seven (7) days before the anticipated filing date of such Registration Statement, which notice shall (A) describe the amount and type of securities to be included in such offering, the intended method(s) of distribution, and the name of the proposed managing Underwriter or Underwriters, if any, in such offering, and (B) offer to all of the Holders of Registrable Securities the opportunity to register the sale of such number of Registrable Securities as such Holders may request in writing within three (3) Business Days after receipt of such written notice (such Registration a “Piggyback Registration”); provided, that each such Holder agrees that the fact that such a notice has been delivered shall constitute material non-public confidential information. Subject to subsection 2.2.2, the Company shall, in good faith, cause such Registrable Securities to be included in such Piggyback Registration and shall use commercially reasonable efforts to cause the managing Underwriter or Underwriters of a proposed Underwritten Offering to permit the Registrable Securities requested by the Holders pursuant to this subsection 2.2.1 to be included in a Piggyback Registration on the same terms and conditions as any similar securities of the Company included in such Registration and to permit the sale or other disposition of such Registrable Securities in accordance with the intended method(s) of distribution thereof. All such Holders proposing to distribute their Registrable Securities through an Underwritten Offering under this subsection 2.2.1 shall enter into an underwriting agreement in customary form with the Underwriter(s) selected for such Underwritten Offering by the Company. The notice periods set forth in this subsection 2.2.1 shall not apply to an Underwritten Shelf Takedown conducted in accordance with subsection 2.3.3.</w:t>
        <w:br/>
        <w:t xml:space="preserve">  2.2.2 Reduction of Piggyback Registration. If the managing Underwriter or Underwriters in an Underwritten Registration that is to be a Piggyback Registration (other than Underwritten Shelf Takedown), in good faith, advises the Company and the Holders of Registrable Securities participating in the Piggyback Registration in writing that the dollar amount or number of shares of Company Common Stock that the Company desires to sell, taken together with (i) the shares of Company Common Stock, if any, as to which Registration has been demanded pursuant to separate written contractual arrangements with persons or entities other than the Holders of Registrable Securities hereunder, (ii) the Registrable Securities as to which registration has been requested pursuant Section 2.2 hereof, and (iii) the shares of Company Common Stock, if any, as to which Registration has been requested pursuant to separate written contractual piggy-back registration rights of other shareholders of the Company, exceeds the Maximum Number of Securities, then:</w:t>
        <w:br/>
        <w:t xml:space="preserve">  (a) If the Registration is undertaken for the Company’s account, the Company shall include in any such Registration (A) first, the shares of Company Common Stock or other equity securities that the Company desires to sell, which can be sold without exceeding the Maximum Number of Securities; and (B) second, to the extent that the Maximum Number of Securities has not been reached under the foregoing clause (A), the Registrable Securities of Holders exercising their rights to register their Registrable Securities pursuant to subsection 2.2.1 hereof, Pro Rata based on the respective number of Registrable Securities that each Holder has so requested exercising its rights to register its Registrable Securities pursuant to subsection 2.2.1 hereof, which can be sold without exceeding the Maximum Number of Securities; and (C) third, to the extent that the Maximum Number of Securities has not been reached under the foregoing clauses (A) and (B), the shares of Company Common Stock, if any, as to which Registration has been requested pursuant to written contractual piggy-back registration rights of other shareholders of the Company, which can be sold without exceeding the Maximum Number of Securities;</w:t>
        <w:br/>
        <w:t xml:space="preserve">  6</w:t>
        <w:br/>
        <w:t xml:space="preserve">    (b) If the Registration is pursuant to a request by persons or entities other than the Holders of Registrable Securities, then the Company shall include in any such Registration (A) first, the shares of Company Common Stock or other equity securities, if any, of such requesting persons or entities, other than the Holders of Registrable Securities,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subsection 2.2.1, Pro Rata, which can be sold without exceeding the Maximum Number of Securities; (C) third, to the extent that the Maximum Number of Securities has not been reached under the foregoing clauses (A) and (B), the shares of Company Common Stock or other equity securities that the Company desires to sell, which can be sold without exceeding the Maximum Number of Securities; and (D) fourth, to the extent that the Maximum Number of Securities has not been reached under the foregoing clauses (A), (B) and (C), the shares of Company Common Stock or other equity securities for the account of other persons or entities that the Company is obligated to register pursuant to separate written contractual arrangements with such persons or entities, which can be sold without exceeding the Maximum Number of Securities.</w:t>
        <w:br/>
        <w:t xml:space="preserve">  2.2.3 Piggyback Registration Withdrawal. Any Holder of Registrable Securities shall have the right to withdraw from a Piggyback Registration for any or no reason whatsoever upon written notification to the Company and the Underwriter or Underwriters (if any) of his, her or its intention to withdraw from such Piggyback Registration prior to the effectiveness of the Registration Statement filed with the Commission with respect to such Piggyback Registration. The Company (whether on its own good faith determination or as the result of a request for withdrawal by persons pursuant to separate written contractual obligations) may withdraw a Registration Statement filed with the Commission in connection with a Piggyback Registration at any time prior to the effectiveness of such Registration Statement. Notwithstanding anything to the contrary in this Agreement, the Company shall be responsible for the Registration Expenses incurred in connection with the Piggyback Registration prior to its withdrawal under this subsection 2.2.3.</w:t>
        <w:br/>
        <w:t xml:space="preserve">  2.2.4 Unlimited Piggyback Registration Rights. For purposes of clarity, any Registration effected pursuant to Section 2.2 hereof shall not be counted as a Registration pursuant to a Demand Registration effected under Section 2.1 hereof.</w:t>
        <w:br/>
        <w:t xml:space="preserve">  2.3 Shelf Registrations.</w:t>
        <w:br/>
        <w:t xml:space="preserve">  2.3.1 The Holders of Registrable Securities may at any time, and from time to time, request in writing that the Company, pursuant to Rule 415 under the Securities Act (or any successor rule promulgated thereafter by the Commission), register the resale of any or all of their Registrable Securities on Form S-3 or similar short form registration statement that may be available at such time (“Form S-3”), or if the Company is ineligible to use Form S-3, on Form S-1; a registration statement filed pursuant to this subsection 2.3.1 (a “Shelf”) shall provide for the resale of the Registrable Securities included therein pursuant to any method or combination of methods legally available to, and requested by, any Holder; provided, however, that the Company shall not be obligated to effect such request through an Underwritten Offering. Within five (5) days of the Company’s receipt of a written request from a Holder or Holders of Registrable Securities for a Registration on a Shelf, the Company shall promptly give written notice of the proposed Registration to all other Holders of Registrable Securities, and each Holder of Registrable Securities who thereafter wishes to include all or a portion of such Holder’s Registrable Securities in such Registration shall so notify the Company, in writing, within five (5) Business Days after the receipt by the Holder of the notice from the Company. As soon as reasonably practicable thereafter, but not more than fifteen (15) days after the Company’s initial receipt of such written request for a Registration on a Shelf, the Company shall use commercially reasonable efforts to file a Shelf to register all or such portion of such Holder’s Registrable Securities as are specified in such written request, together with all or such portion of Registrable Securities of any other Holder or Holders joining in such request as are specified in the written notification given by such Holder or Holders; provided, however, that the Company shall not be obligated to effect any such Registration pursuant to this subsection 2.3.1 if the Holders of Registrable Securities, together with the Holders of any other equity securities of the Company entitled to inclusion in such Registration, propose to sell the Registrable Securities and such other equity securities (if any) at any aggregate price to the public of less than $10,000,000. The Company shall use commercially reasonable efforts to maintain each Shelf in accordance with the terms hereof, including to prepare and file with the Commission such amendments, including post-effective amendments, and supplements as may be necessary to keep such Shelf continuously effective, available for use and in compliance with the provisions of the Securities Act until such time as there are no longer any Registrable Securities included on such Shelf. In the event the Company files a Shelf on Form S-1, the Company shall use its commercially reasonable efforts to convert the Form S-1 to a Form S-3 as soon as practicable after the Company is eligible to use Form S-3.</w:t>
        <w:br/>
        <w:t xml:space="preserve">  7</w:t>
        <w:br/>
        <w:t xml:space="preserve">    2.3.2 If any Shelf ceases to be effective under the Securities Act for any reason at any time while Registrable Securities included thereon are still outstanding, the Company shall use its commercially reasonable efforts to as promptly as is reasonably practicable cause such Shelf to again become effective under the Securities Act (including obtaining the prompt withdrawal of any order suspending the effectiveness of such Shelf), and shall use its commercially reasonable efforts to as promptly as is reasonably practicable amend such Shelf in a manner reasonably expected to result in the withdrawal of any order suspending the effectiveness of such Shelf or file an additional registration statement (a “Subsequent Shelf Registration”) registering the resale of all Registrable Securities including on such Shelf, and pursuant to any method or combination of methods legally available to, and reasonably requested by, any Holder. If a Subsequent Shelf Registration is filed, the Company shall use its commercially reasonable efforts to (i) cause such Subsequent Shelf Registration to become effective under the Securities Act as promptly as is reasonably practicable after the filing thereof and (ii) keep such Subsequent Shelf Registration continuously effective, available for use and in compliance with the provisions of the Securities Act until such time as there are no longer any Registrable Securities included thereon. Any such Subsequent Shelf Registration shall be on Form S-3 to the extent that the Company is eligible to use such form. Otherwise, such Subsequent Shelf Registration shall be on another appropriate form. In the event that any Holder holds Registrable Securities that are not registered for resale on a delayed or continuous basis, the Company, upon request of a Holder shall promptly use its commercially reasonable efforts to cause the resale of such Registrable Securities to be covered by either, at the Company’s option, a Shelf (including by means of a post-effective amendment) or a Subsequent Shelf Registration and cause the same to become effective as soon as practicable after such filing and such Shelf or Subsequent Shelf Registration shall be subject to the terms hereof; provided, however, the Company shall only be required to cause such Registrable Securities to be so covered once annually after inquiry of the Holders.</w:t>
        <w:br/>
        <w:t xml:space="preserve">  2.3.3 Subject to Section 3.4, at any time and from time to time after a Shelf has been declared effective by the Commission, the Sponsor may request to sell all or any portion of its Registrable Securities in an underwritten offering that is registered pursuant to the Shelf (each, an “Underwritten Shelf Takedown”); provided that the Company shall only be obligated to effect an Underwritten Shelf Takedown if such offering shall include securities with a total offering price (including piggyback securities and before deduction of underwriting discounts) reasonably expected to exceed, in the aggregate, $10,000,000. All requests for Underwritten Shelf Takedowns shall be made by giving written notice to the Company at least five (5) Business Days prior to the public announcement of such Underwritten Shelf Takedown, which shall specify the approximate number of Registrable Securities proposed to be sold in the Underwritten Shelf Takedown and the expected price range (net of underwriting discounts and commissions) of such Underwritten Shelf Takedown. The Company shall include in any Underwritten Shelf Takedown the securities requested to be included by any holder (each a “Takedown Requesting Holder”) at least two (2) Business Days prior to the public announcement of such Underwritten Shelf Takedown pursuant to written contractual piggyback registration rights of such holder (including to those set forth herein). The Sponsor shall have the right to select the underwriter(s) for such offering (which shall consist of one or more reputable nationally recognized investment banks), subject to the Company’s prior approval which shall not be unreasonably withheld, conditioned or delayed. The Demanding Holders may demand an aggregate of not more than four (4) Underwritten Shelf Takedowns pursuant to this Agreement), and the Company is not obligated to effect (x) more than two (2) Underwritten Shelf Takedowns per year or (y) an Underwritten Shelf Takedown within sixty (60) days after the closing of a prior Underwritten Shelf Takedown. The Company shall use its commercially reasonable efforts to effect such Underwritten Shelf Takedowns, including the filing of any prospectus supplement or any post-effective amendments and otherwise taking any action necessary to include therein all disclosure and language deemed necessary or advisable by the Demanding Holder to effect such Underwritten Shelf Takedown. For purposes of clarity, any Registration effected pursuant to this subsection 2.3.3 shall not be counted as a Registration pursuant to a Demand Registration effected under Section 2.1 hereof.</w:t>
        <w:br/>
        <w:t xml:space="preserve">  8</w:t>
        <w:br/>
        <w:t xml:space="preserve">    2.3.4 If the managing Underwriter or Underwriters in an Underwritten Shelf Takedown, in good faith, advises the Company, the Sponsor and the Takedown Requesting Holders (if any) in writing that the dollar amount or number of Registrable Securities that the Sponsor and the Takedown Requesting Holders (if any) desire to sell, taken together with all other shares of Company Common Stock or other equity securities that the Company desires to sell, exceeds the Maximum Number of Securities, then the Company shall include in such Underwritten Shelf Takedown, as follows: (i) first, the Registrable Securities of the Sponsor that can be sold without exceeding the Maximum Number of Securities; (ii) second, to the extent that the Maximum Number of Securities has not been reached under the foregoing clause (i), the shares of Company Common Stock or other equity securities that the Company desires to sell, which can be sold without exceeding the Maximum Number of Securities; and (iii) third, to the extent that the Maximum Number of Securities has not been reached under the foregoing clauses (i) and (ii), the shares of Company Common Stock or other equity securities of the Takedown Requesting Holders, if any, that can be sold without exceeding the Maximum Number of Securities, determined Pro Rata based on the respective number of Registrable Securities that each Takedown Requesting Holder has so requested to be included in such Underwritten Shelf Takedown.</w:t>
        <w:br/>
        <w:t xml:space="preserve">  2.3.5 The Sponsor shall have the right to withdraw from an Underwritten Shelf Takedown for any or no reason whatsoever upon written notification to the Company and the Underwriter or Underwriters (if any) of its intention to withdraw from such Underwritten Shelf Takedown prior to the public announcement of such Underwritten Shelf Takedown. Notwithstanding anything to the contrary in this Agreement, the Company shall be responsible for the Registration Expenses incurred in connection with an Underwritten Shelf Takedown prior to a withdrawal under this subsection 2.3.5.</w:t>
        <w:br/>
        <w:t xml:space="preserve">  2.4 Restrictions on Registration Rights. If (A) during the period starting with the date sixty (60) days prior to the Company’s good faith estimate of the date of the filing of, and ending on a date one hundred and twenty (120) days after the effective date of, a Company initiated Registration and provided that the Company has delivered written notice to the Holders prior to receipt of a Demand Registration pursuant to subsection 2.1.1 and it continues to actively employ, in good faith, all commercially reasonable efforts to cause the applicable Registration Statement to become effective; (B) the Holders have requested an Underwritten Registration and the Company and the Holders are unable to obtain the commitment of underwriters to firmly underwrite the offer; or (C) in the good faith judgment of the Board such Registration would be seriously detrimental to the Company and the Board concludes as a result that it is essential to defer the filing of such Registration Statement at such time, then in each case the Company shall furnish to such Holders a certificate signed by the Chairman of the Board stating that in the good faith judgment of the Board it would be seriously detrimental to the Company for such Registration Statement to be filed in the near future and that it is therefore essential to defer the filing of such Registration Statement. In such event, the Company shall have the right to defer such filing for a period of not more than sixty (60) days; provided, however, that the Company shall not defer its obligation in this manner more than once in any 12-month period. Notwithstanding anything to the contrary contained in this Agreement, no Registration shall be effected or permitted and no Registration Statement shall become effective, with respect to any (i) Sponsor Earnout Shares (as defined in the Sponsor Letter Agreement) or (ii) New Plum Common Shares issuable pursuant to Section 2.03 of the Business Combination Agreement, held by any Holder, until such Registerable Securities have vested pursuant to the terms of the Sponsor Letter Agreement or Business Combination Agreement, as applicable.</w:t>
        <w:br/>
        <w:t xml:space="preserve">  ARTICLE 3</w:t>
        <w:br/>
        <w:t>COMPANY PROCEDURES</w:t>
        <w:br/>
        <w:t xml:space="preserve">  3.1 General Procedures. If at any time on or after the Closing the Company is required to effect the Registration of Registrable Securities, the Company shall use its commercially reasonable efforts to effect such Registration to permit the sale of such Registrable Securities in accordance with the intended plan of distribution thereof, and pursuant thereto the Company shall, as expeditiously as possible:</w:t>
        <w:br/>
        <w:t xml:space="preserve">  3.1.1 prepare and file with the Commission as soon as reasonably practicable a Registration Statement with respect to such Registrable Securities and use its commercially reasonable efforts to cause such Registration Statement to become effective and remain effective until all Registrable Securities covered by such Registration Statement have been sold;</w:t>
        <w:br/>
        <w:t xml:space="preserve">  9</w:t>
        <w:br/>
        <w:t xml:space="preserve">    3.1.2 prepare and file with the Commission such amendments and post-effective amendments to the Registration Statement, and such supplements to the Prospectus, as may be requested by the Holders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w:t>
        <w:br/>
        <w:t xml:space="preserve">  3.1.3 prior to filing a Registration Statement or Prospectus, or any amendment or supplement thereto, furnish without charge to the Underwriters, if any, and the Holders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Holders of Registrable Securities included in such Registration or the legal counsel for any such Holders may request in order to facilitate the disposition of the Registrable Securities owned by such Holders;</w:t>
        <w:br/>
        <w:t xml:space="preserve">  3.1.4 prior to any public offering of Registrable Securities, use its commercially reasonable efforts to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request (or provide evidence satisfactory to such Holders that the Registrable Securities are exempt from such registration or qualification)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 xml:space="preserve">  3.1.5 cause all such Registrable Securities to be listed on each securities exchange or automated quotation system on which similar securities issued by the Company are then listed;</w:t>
        <w:br/>
        <w:t xml:space="preserve">  3.1.6 provide a transfer agent or warrant agent, as applicable, and registrar for all such Registrable Securities no later than the effective date of such Registration Statement;</w:t>
        <w:br/>
        <w:t xml:space="preserve">  3.1.7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commercially reasonable efforts to prevent the issuance of any stop order or to obtain its withdrawal if such stop order should be issued;</w:t>
        <w:br/>
        <w:t xml:space="preserve">  3.1.8 at least five (5) days prior to the filing of any Registration Statement or Prospectus or any amendment or supplement to such Registration Statement or Prospectus (other than by way of a document incorporated by reference) furnish a copy thereof to each seller of such Registrable Securities or its counsel;</w:t>
        <w:br/>
        <w:t xml:space="preserve">  3.1.9 notify the Holders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 hereof;</w:t>
        <w:br/>
        <w:t xml:space="preserve">  3.1.10 permit a representative of the Holders, the Underwriters, if any, and any attorney or accountant retained by such Holders or Underwriter to participate, at each such person’s own expense, in the preparation of the Registration Statement, and cause the Company’s officers, directors and employees to supply all information reasonably requested by any such representative, Underwriter, attorney or accountant in connection with the Registration; provided, however, that such representatives or Underwriters enter into a confidentiality agreement, in form and substance reasonably satisfactory to the Company, prior to the release or disclosure of any such information; and, provided further that such Holders, Underwriters, and their legal counsel must provide any comments promptly (and in any event with five (5) Business Days) after receipt of such Registration Statement;</w:t>
        <w:br/>
        <w:t xml:space="preserve">  10</w:t>
        <w:br/>
        <w:t xml:space="preserve">    3.1.11 obtain a “cold comfort” letter from the Company’s independent registered public accountants in the event of an Underwritten Registration, in customary form and covering such matters of the type customarily covered by “cold comfort” letters as the managing Underwriter may reasonably request, and reasonably satisfactory to a majority-in-interest of the participating Holders;</w:t>
        <w:br/>
        <w:t xml:space="preserve">  3.1.12 on the date the Registrable Securities are delivered for sale pursuant to such Registration, obtain an opinion, dated such date, of counsel representing the Company for the purposes of such Registration, addressed to the Holders, the placement agent or sales agent, if any, and the Underwriters, if any, covering such legal matters with respect to the Registration in respect of which such opinion is being given as the Holders, placement agent, sales agent, or Underwriter may reasonably request and as are customarily included in such opinions and negative assurance letters, and reasonably satisfactory to the Company;</w:t>
        <w:br/>
        <w:t xml:space="preserve">  3.1.13 in the event of any Underwritten Offering, enter into and perform its obligations under an underwriting agreement, in usual and customary form, with the managing Underwriter of such offering;</w:t>
        <w:br/>
        <w:t xml:space="preserve">  3.1.14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promulgated thereafter by the Commission);</w:t>
        <w:br/>
        <w:t xml:space="preserve">  3.1.15 if the Registration involves the Registration of Registrable Securities involving gross proceeds in excess of $50,000,000, use its reasonable efforts to make available senior executives of the Company to participate in customary “road show” presentations that may be reasonably requested by the Underwriter in any Underwritten Offering; and</w:t>
        <w:br/>
        <w:t xml:space="preserve">  3.1.16 otherwise, in good faith, cooperate reasonably with, and take such customary actions as may reasonably be requested by the Holders, in connection with such Registration.</w:t>
        <w:br/>
        <w:t xml:space="preserve">  3.2 Registration Expenses. The Registration Expenses of all Registrations shall be borne by the Company. It is acknowledged by the Holders that the Holders shall bear all incremental selling expenses relating to the sale of Registrable Securities, such as Underwriters’ commissions and discounts, brokerage fees, Underwriter marketing costs and, other than as set forth in the definition of “Registration Expenses,” all reasonable fees and expenses of any legal counsel representing the Holders.</w:t>
        <w:br/>
        <w:t xml:space="preserve">  3.3 Requirements for Participation in Underwritten Offerings. Notwithstanding anything in this Agreement to the contrary, if any Holder does not provide the Company with its requested Holder Information, the Company may exclude such Holder’s Registrable Securities from the applicable Registration Statement or Prospectus if the Company determines in good faith that such information is necessary to effect the Registration and such Holder continues thereafter to withhold such information. No person may participate in any Underwritten Offering for equity securities of the Company pursuant to a Registration initiated by the Company hereunder unless such person (i) agrees to sell such person’s securities on the basis provided in any underwriting arrangements approved by the Company and (ii) completes and executes all customary questionnaires, powers of attorney, indemnities, lock-up agreements, underwriting agreements and other customary documents as may be reasonably required under the terms of such underwriting arrangements.</w:t>
        <w:br/>
        <w:t xml:space="preserve">  3.4 Suspension of Sales; Adverse Disclosure. Upon receipt of written notice from the Company that a Registration Statement or Prospectus contains a Misstatement, each of the Holders shall forthwith discontinue disposition of Registrable Securities until it has received copies of a supplemented or amended Prospectus correcting the Misstatement (it being understood that the Company hereby covenants to prepare and file such supplement or amendment as soon as practicable after the time of such notice), or until it is advised in writing by the Company that the use of the Prospectus may be resumed. If the filing, initial effectiveness or continued use of a Registration Statement in respect of any Registration at any time would require the Company to make an Adverse Disclosure or would require the inclusion in such Registration Statement of financial statements that are unavailable to the Company for reasons beyond the Company’s control, the Company may, upon giving prompt written notice of such action to the Holders, delay the filing or initial effectiveness of, or suspend use of, such Registration Statement for the shortest period of time, but in no event more than sixty (60) days, determined in good faith by the Company to be necessary for such purpose. In the event the Company exercises its rights under the preceding sentence, the Holders agree to suspend, immediately upon their receipt of the notice referred to above, their use of the Prospectus relating to any Registration in connection with any sale or offer to sell Registrable Securities. The Company shall immediately notify the Holders of the expiration of any period during which it exercised its rights under this Section 3.4.</w:t>
        <w:br/>
        <w:t xml:space="preserve">  11</w:t>
        <w:br/>
        <w:t xml:space="preserve">    3.5 Reporting Obligations. As long as any Holder shall own Registrable Securities, the Company, at all times while it shall be a reporting company under the Exchange Act, covenants to use commercially reasonable efforts to file timely (or obtain extensions in respect thereof and file within the applicable grace period) all reports required to be filed by the Company after the date hereof pursuant to Sections 13(a) or 15(d) of the Exchange Act. The Company further covenants that it shall take such further action as any Holder may reasonably request, all to the extent required from time to time to enable such Holder to sell shares of Company Common Stock held by such Holder without registration under the Securities Act within the limitation of the exemptions provided by Rule 144 promulgated under the Securities Act (or any successor rule promulgated thereafter by the Commission, to the extent that such rule or such successor rule is available to the Company), including providing any reasonably requested and customary legal opinions. Upon the request of any Holder, the Company shall deliver to such Holder a written certification of a duly authorized officer as to whether it has complied with such requirements.</w:t>
        <w:br/>
        <w:t xml:space="preserve">  ARTICLE 4</w:t>
        <w:br/>
        <w:t>INDEMNIFICATION AND CONTRIBUTION</w:t>
        <w:br/>
        <w:t xml:space="preserve">  4.1 Indemnification.</w:t>
        <w:br/>
        <w:t xml:space="preserve">  4.1.1 The Company agrees to indemnify, to the extent permitted by law, each Holder of Registrable Securities, its officers and directors and each person who controls such Holder (within the meaning of the Securities Act) against all losses, claims, damages, liabilities and expenses (including attorneys’ fees) caused by any untrue or alleged untrue statement of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the Company by such Xxxxxx expressly for use therein. The Company shall indemnify the Underwriters, their officers and directors and each person who controls such Underwriters (within the meaning of the Securities Act) to the same extent as provided in the foregoing with respect to the indemnification of the Holder.</w:t>
        <w:br/>
        <w:t xml:space="preserve">  4.1.2 In connection with any Registration Statement in which a Holder of Registrable Securities is participating, such Holder shall furnish to the Company in writing such information and affidavits as the Company reasonably requests for use in connection with any such Registration Statement or Prospectus and, to the extent permitted by law, shall indemnify the Company, its directors and officers and agents and each person who controls the Company (within the meaning of the Securities Act) against any losses, claims, damages, liabilities and expenses (including without limitation reasonable attorneys’ fees) resulting from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such Holder expressly for use therein; provided, however, that the obligation to indemnify shall be several, not joint and several, among such Holders of Registrable Securities, and the liability of each such Holder of Registrable Securities shall be in proportion to and limited to the net proceeds received by such Holder from the sale of Registrable Securities pursuant to such Registration Statement. The Holders of Registrable Securities shall indemnify the Underwriters, their officers, directors and each person who controls such Underwriters (within the meaning of the Securities Act) to the same extent as provided in the foregoing with respect to indemnification of the Company.</w:t>
        <w:br/>
        <w:t xml:space="preserve">  4.1.3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br/>
        <w:t xml:space="preserve">  12</w:t>
        <w:br/>
        <w:t xml:space="preserve">    4.1.4 The indemnification provided for under this Agreement shall remain in full force and effect regardless of any investigation made by or on behalf of the indemnified party or any officer, director or controlling person of such indemnified party and shall survive the transfer of securities. The Company and each Holder of Registrable Securities participating in an offering also agrees to make such provisions as are reasonably requested by any indemnified party for contribution to such party in the event the Company’s or such Xxxxxx’s indemnification is unavailable for any reason.</w:t>
        <w:br/>
        <w:t xml:space="preserve">  4.1.5 If the indemnification provided under Section 4.1 hereof from the indemnifying party is unavailable or insufficient to hold harmless an indemnified party in respect of any losses, claims, damages, liabilities and expenses referred to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action; provided, however, that the liability of any Holder under this subsection 4.1.5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subsections 4.1.1, 4.1.2 and 4.1.3 above, any legal or other fees, charges or expenses reasonably incurred by such party in connection with any investigation or proceeding. The parties hereto agree that it would not be just and equitable if contribution pursuant to this subsection 4.1.5 were determined by pro rata allocation or by any other method of allocation, which does not take account of the equitable considerations referred to in this subsection 4.1.5. No person guilty of fraudulent misrepresentation (within the meaning of Section 11(f) of the Securities Act) shall be entitled to contribution pursuant to this subsection 4.1.5 from any person who was not guilty of such fraudulent misrepresentation.</w:t>
        <w:br/>
        <w:t xml:space="preserve">  ARTICLE 5</w:t>
        <w:br/>
        <w:t>MISCELLANEOUS</w:t>
        <w:br/>
        <w:t xml:space="preserve">  5.1 Notices. Any notice or communication under this Agreement must be in writing and given by (i) deposit in the United States mail, addressed to the party to be notified, postage prepaid and registered or certified with return receipt requested, (ii) delivery in person or by courier service providing evidence of delivery, or (iii) transmission by hand delivery, electronic mail, telecopy, telegram or facsimile. Each notice or communication that is mailed, delivered, or transmitted in the manner described above shall be deemed sufficiently given, served, sent, and received, in the case of mailed notices, on the third Business Day following the date on which it is mailed and, in the case of notices delivered by courier service, hand delivery, electronic mail, telecopy, telegram or facsimile, at such time as it is delivered to the addressee (with the delivery receipt or the affidavit of messenger) or at such time as delivery is refused by the addressee upon presentation. Any notice or communication under this Agreement must be addressed, if to the Company, to: Veea Inc., 000 X. 00xx Xxxxxx, Xxx Xxxx, XX 00000 Attention: Xxxxx Xxxxxxx; Xxxxxx X. Xxxxx, with a copy (which shall not constitute notice) to; Xxxxxxxx Xxxxxxxx &amp; Schole LLP, 0000 Xxxxxx xx xxx Xxxxxxxx, 00xx Xx., Xxx Xxxx, XX 00000, Attn: Xxxxxx Xxxxxxxxx, Esq.; Xxxxxxx X. Xxxx, Esq., and, if to any Holder, at such Xxxxxx’s address or facsimile number as set forth in the Company’s books and records. Any party may change its address for notice at any time and from time to time by written notice to the other parties hereto, and such change of address shall become effective thirty (30) days after delivery of such notice as provided in this Section 5.1.</w:t>
        <w:br/>
        <w:t xml:space="preserve">  13</w:t>
        <w:br/>
        <w:t xml:space="preserve">    5.2 Assignment; No Third Party Beneficiaries.</w:t>
        <w:br/>
        <w:t xml:space="preserve">  5.2.1 This Agreement and the rights, duties and obligations of the Company hereunder may not be assigned or delegated by the Company in whole or in part.</w:t>
        <w:br/>
        <w:t xml:space="preserve">  5.2.2 Prior to the expiration of the Lock-up Period, if any, no Holder may assign or delegate such Holder’s rights, duties or obligations under this Agreement, in whole or in part, except in connection with a transfer of Registrable Securities by such Holder to a Permitted Transferee upon receipt by the Company of (a) written notice from such Holder stating the name and address of the transferee and identifying the number of Registrable Securities with respect to which rights under this Agreement are being transferred and the nature of the rights so transferred, and (b) a written agreement from such Permitted Transferee agreeing to become bound by the transfer restrictions set forth in this Agreement. A Permitted Transferee of Registrable Securities who satisfies the conditions set forth in this subsection 5.2.2. shall henceforth be a “Holder” for purposes of this Agreement.</w:t>
        <w:br/>
        <w:t xml:space="preserve">  5.2.3 This Agreement and the provisions hereof shall be binding upon and shall inure to the benefit of each of the parties and its successors and the permitted assigns of the Holders, which shall include Permitted Transferees.</w:t>
        <w:br/>
        <w:t xml:space="preserve">  5.2.4 This Agreement shall not confer any rights or benefits on any persons that are not parties hereto, other than as expressly set forth in this Agreement and Section 5.2 hereof.</w:t>
        <w:br/>
        <w:t xml:space="preserve">  5.2.5 No assignment by any party hereto of such party’s rights, duties and obligations hereunder shall be binding upon or obligate the Company unless and until the Company shall have received (i) written notice of such assignment as provided in Section 5.1 hereof and (ii) the written agreement of the assignee, in a form reasonably satisfactory to the Company, to be bound by the terms and provisions of this Agreement (which may be accomplished by an addendum or certificate of joinder to this Agreement). Any transfer or assignment made other than as provided in this Section 5.2 shall be null and void.</w:t>
        <w:br/>
        <w:t xml:space="preserve">  5.3 Severability. This Agreement shall be deemed severable, and the invalidity or unenforceability of any term or provision hereof shall not affect the validity or enforceability of this Agreement or of any other term or provision hereof. Furthermore, in lieu of any such invalid or unenforceable term or provision, the parties hereto intend that there shall be added as a part of this Agreement a provision as similar in terms to such invalid or unenforceable provision as may be possible that is valid and enforceable. The failure of any Holder to execute and deliver this Agreement shall not affect the rights of any other parties to this Agreement.</w:t>
        <w:br/>
        <w:t xml:space="preserve">  5.4 Counterparts. This Agreement may be executed in multiple counterparts (including facsimile or PDF counterparts), each of which shall be deemed an original, and all of which together shall constitute the same instrument, but only one of which need be produced.</w:t>
        <w:br/>
        <w:t xml:space="preserve">  5.5 Entire Agreement. This Agreement (including all agreements entered into pursuant hereto and all certificates and instruments delivered pursuant hereto and thereto) constitute the entire agreement of the parties with respect to the subject matter hereof and supersede all prior and contemporaneous agreements, representations, understandings, negotiations and discussions between the parties, whether oral or written, including, for the avoidance of doubt, the Original RRA.</w:t>
        <w:br/>
        <w:t xml:space="preserve">  5.6 Governing Law; Venue. NOTWITHSTANDING THE PLACE WHERE THIS AGREEMENT MAY BE EXECUTED BY ANY OF THE PARTIES HERETO, THE PARTIES EXPRESSLY AGREE THAT THIS AGREEMENT SHALL BE GOVERNED BY AND CONSTRUED UNDER THE LAWS OF THE STATE OF DELAWARE AS APPLIED TO AGREEMENTS AMONG DELAWARE RESIDENTS ENTERED INTO AND TO BE PERFORMED ENTIRELY WITHIN DELAWARE, WITHOUT REGARD TO THE CONFLICT OF LAW PROVISIONS OF SUCH JURISDICTION.</w:t>
        <w:br/>
        <w:t xml:space="preserve">  5.7 WAIVER OF TRIAL BY JURY. EACH PARTY HEREBY IRREVOCABLY AND UNCONDITIONALLY WAIVES THE RIGHT TO A TRIAL BY JURY IN ANY ACTION, SUIT, COUNTERCLAIM OR OTHER PROCEEDING (WHETHER BASED ON CONTRACT, TORT OR OTHERWISE) ARISING OUT OF, CONNECTED WITH OR RELATING TO THIS AGREEMENT, THE TRANSACTIONS CONTEMPLATED HEREBY, OR THE ACTIONS OF THE SPONSOR IN THE NEGOTIATION, ADMINISTRATION, PERFORMANCE OR ENFORCEMENT HEREOF.</w:t>
        <w:br/>
        <w:t xml:space="preserve">  14</w:t>
        <w:br/>
        <w:t xml:space="preserve">    5.8 Amendments and Modifications. Upon the written consent of the Company and the Holders of at least a majority in interest of the Registrable Securities at the time in question, compliance with any of the provisions, covenants and conditions set forth in this Agreement may be waived, or any of such provisions, covenants or conditions may be amended or modified; provided, however, that notwithstanding the foregoing, any amendment hereto or waiver hereof that adversely affects one Holder, solely in its capacity as a holder of the shares of the Company, in a manner that is materially different from the other Holders (in such capacity) shall require the consent of the Holder so affected. No course of dealing between any Holder or the Company and any other party hereto or any failure or delay on the part of a Holder or the Company in exercising any rights or remedies under this Agreement shall operate as a waiver of any rights or remedies of any Holder or the Company. No single or partial exercise of any rights or remedies under this Agreement by a party shall operate as a waiver or preclude the exercise of any other rights or remedies hereunder or thereunder by such party.</w:t>
        <w:br/>
        <w:t xml:space="preserve">  5.9 Titles and Headings. Titles and headings of sections of this Agreement are for convenience only and shall not affect the construction of any provision of this Agreement. Unless the context of this Agreement otherwise requires, (i) words using the singular or plural number also include the plural or singular number, respectively, (ii) the terms “hereof,” “herein,” “hereby,” “hereto” and derivative or similar words refer to this entire Agreement, (iii) the word “including” shall mean “including without limitation,” (iv) the word “or” shall be disjunctive but not exclusive and (v) the phrase “to the extent” means the degree to which a thing extends (rather than if).</w:t>
        <w:br/>
        <w:t xml:space="preserve">  5.10 Waivers and Extensions. Any party to this Agreement may waive any right, breach or default which such party has the right to waive, provided that such waiver will not be effective against the waiving party unless it is in writing, is signed by such party, and specifically refers to this Agreement. Waivers may be made in advance or after the right waived has arisen or the breach or default waived has occurred. Any waiver may be conditional. No waiver of any breach of any agreement or provision herein contained shall be deemed a waiver of any preceding or succeeding breach thereof nor of any other agreement or provision herein contained. No waiver or extension of time for performance of any obligations or acts shall be deemed a waiver or extension of the time for performance of any other obligations or acts.</w:t>
        <w:br/>
        <w:t xml:space="preserve">  5.11 Remedies Cumulative. In the event that the Company fails to observe or perform any covenant or agreement to be observed or performed under this Agreement, the Holders may proceed to protect and enforce its rights by suit in equity or action at law, whether for specific performance of any term contained in this Agreement or for an injunction against the breach of any such term or in aid of the exercise of any power granted in this Agreement or to enforce any other legal or equitable right, or to take any one or more of such actions, without being required to post a bond. None of the rights, powers or remedies conferred under this Agreement shall be mutually exclusive, and each such right, power or remedy shall be cumulative and in addition to any other right, power or remedy, whether conferred by this Agreement or now or hereafter available at law, in equity, by statute or otherwise.</w:t>
        <w:br/>
        <w:t xml:space="preserve">  5.12 Other Registration Rights. The Company represents and warrants that no person, other than a Holder of Registrable Securities, has any right to require the Company to register any securities of the Company for sale or to include such securities of the Company in any Registration filed by the Company for the sale of securities for its own account or for the account of any other person. Further, the Company represents and warrants that this Agreement supersedes any other registration rights agreement or agreement with similar terms and conditions and in the event of a conflict between any such agreement or agreements (including, for the avoidance of doubt, the Original RRA) and this Agreement, the terms of this Agreement shall prevail.</w:t>
        <w:br/>
        <w:t xml:space="preserve">  5.13 Term. This Agreement shall terminate upon the earlier of (i) the twelfth anniversary of the date of this Agreement and (ii) the date as of which (A) no Registrable Securities remain outstanding (but in no event prior to the applicable period referred to in Section 4(a)(3) of the Securities Act and Rule 174 thereunder (or any successor rule promulgated thereafter by the Commission)) or (B) the Holders of all Registrable Securities are permitted to sell all Registrable Securities without registration pursuant to Rule 144 (or any similar provision) under the Securities Act with no volume or other restrictions or limitations. The provisions of Article IV shall survive any termination. If the Business Combination Agreement is terminated in accordance with its terms prior to the Closing, then this Agreement shall automatically be null and void and the provisions of the Original RRA shall be automatically reinstated and in effect.</w:t>
        <w:br/>
        <w:t xml:space="preserve">  [SIGNATURE PAGES FOLLOW]</w:t>
        <w:br/>
        <w:t xml:space="preserve">  15</w:t>
        <w:br/>
        <w:t xml:space="preserve">    IN WITNESS WHEREOF, the undersigned have caused this Agreement to be executed as of the date first written above.</w:t>
        <w:br/>
        <w:t xml:space="preserve">    COMPANY:</w:t>
        <w:br/>
        <w:t xml:space="preserve">      PLUM ACQUISITION CORP. I</w:t>
        <w:br/>
        <w:t xml:space="preserve">        By: /s/ Xxxxxxxx Xxx  </w:t>
        <w:br/>
        <w:t xml:space="preserve">  Name:  Xxxxxxxx Xxx</w:t>
        <w:br/>
        <w:t xml:space="preserve">  Title: President and Co-CEO</w:t>
        <w:br/>
        <w:t xml:space="preserve">    HOLDERS:</w:t>
        <w:br/>
        <w:t xml:space="preserve">      PLUM PARTNERS, LLC</w:t>
        <w:br/>
        <w:t xml:space="preserve">        By: /s/ Xxxxxxxx Xxx  </w:t>
        <w:br/>
        <w:t xml:space="preserve">  Name:  Xxxxxxxx Xxx</w:t>
        <w:br/>
        <w:t xml:space="preserve">  Title: President and Co-CEO</w:t>
        <w:br/>
        <w:t xml:space="preserve">    VEEA HOLDERS:</w:t>
        <w:br/>
        <w:t xml:space="preserve">        By: /s/ Xxxxx Xxxxxxx  </w:t>
        <w:br/>
        <w:t xml:space="preserve">  Name:  Xxxxx Xxxxxxx</w:t>
        <w:br/>
        <w:t xml:space="preserve">  Title:  </w:t>
        <w:br/>
        <w:t xml:space="preserve">  [Signature Page to A&amp;R Registration Rights Agreement]</w:t>
        <w:br/>
        <w:t xml:space="preserve">  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