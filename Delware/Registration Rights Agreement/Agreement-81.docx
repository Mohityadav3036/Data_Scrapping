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https://s201.q4cdn.com/763363836/files/doc_downloads/2024/05/22/9-7-Registration-Rights-Agreement.pdf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