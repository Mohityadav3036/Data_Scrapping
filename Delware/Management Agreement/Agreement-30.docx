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g(2)</w:t>
        <w:br/>
        <w:t xml:space="preserve">  AMENDED AND RESTATED MANAGEMENT AGREEMENT</w:t>
        <w:br/>
        <w:t xml:space="preserve">  This AMENDED AND RESTATED MANAGEMENT AGREEMENT made as of this 17th day of May, 2022 by and between XXXX XXXXXX FLOATING RATE HIGH INCOME FUND, a Delaware statutory trust (the “Fund”), and LORD, XXXXXX &amp; CO. LLC, a Delaware limited liability company (the “Investment Manager”).</w:t>
        <w:br/>
        <w:t xml:space="preserve">  WHEREAS, the Fund desires to obtain the investment management services of the Investment Manager and the Investment Manager is willing to provide services of the nature desired upon the terms and conditions hereinafter provided.</w:t>
        <w:br/>
        <w:t xml:space="preserve">  NOW, THEREFORE, in consideration of the mutual covenants and of other good and valuable consideration, receipt of which is hereby acknowledged, it is agreed as follows:</w:t>
        <w:br/>
        <w:t xml:space="preserve">  1. Appointment. The Fund hereby appoints the Investment Manager to provide investment advisory services to the Fund for the period and on the terms set forth in this Agreement. The Investment Manager accepts such appointment and agrees during such period to render the services described in this Agreement for the compensation herein provided. The Fund may form one or more wholly-owned and controlled subsidiaries from time to time (each, a “Subsidiary”) and the Investment Manager agrees to render the services described in this Agreement to the Subsidiary for the compensation herein provided.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