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American Century World Mutual Funds, Inc.</w:t>
        <w:br/>
        <w:br/>
        <w:t>AMENDMENT NO. 2 TO</w:t>
        <w:br/>
        <w:t>MANAGEMENT AGREEMENT</w:t>
        <w:br/>
        <w:br/>
        <w:br/>
        <w:t xml:space="preserve">    THIS AMENDMENT NO. 2 TO MANAGEMENT AGREEMENT (“Amendment”) is effective as of the 1st day of April, 2022 (the “Effective Date”), by and between AMERICAN CENTURY WORLD MUTUAL FUNDS, INC., a Maryland corporation (hereinafter called the “Corporation”), and AMERICAN CENTURY INVESTMENT MANAGEMENT, INC., a Delaware corporation (hereinafter called the “Investment Manager”).</w:t>
        <w:br/>
        <w:br/>
        <w:t xml:space="preserve">    WHEREAS, the Corporation and the Investment Manager are parties to a certain Management Agreement effective as of April 1, 2018 and amended effective March 22, 2019 (the “Agreement”) 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