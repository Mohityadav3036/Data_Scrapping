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ETF Trust</w:t>
        <w:br/>
        <w:t>AMENDMENT NO. 1 TO MANAGEMENT AGREEMENT</w:t>
        <w:br/>
        <w:t>This AMENDMENT NO. 1 TO MANAGEMENT AGREEMENT (“Amendment”) is effective as of the 20th day of June, 2023 (the “Effective Date”), by and between AMERICAN CENTURY ETF TRUST, a Delaware statutory trust (the “Company”), and AMERICAN CENTURY INVESTMENT MANAGEMENT, INC., a Delaware corporation (the “Investment Manager”).</w:t>
        <w:br/>
        <w:t>WHEREAS, the Company and the Investment Manager are parties to a certain Management Agreement effective as of June 20, 2023 (“Agreement”);</w:t>
        <w:br/>
        <w:t>WHEREAS, the parties hereto desire to enter into this Amendment to reflect the name change of Avantis Total International Markets Equity ETF to Avantis All International Markets Equity ETF; and</w:t>
        <w:br/>
        <w:t>WHEREAS, the parties hereto desire to enter into this Amendment to reflect the name change of Avantis Total International Markets Value ETF to Avantis All International Markets Value ETF.</w:t>
        <w:br/>
        <w:t>NOW, THEREFORE, IN CONSIDERATION of the mutual promises and agreements herein contained, the parties agree as follows:</w:t>
        <w:br/>
        <w:t>1.    Amendment of Schedule A. Schedule A to the Agreement is hereby amended by deleting it in its entirety and replacing it with the Schedule A attached hereto.</w:t>
        <w:br/>
        <w:t>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effectiveness of those provisions of the Agreement.</w:t>
        <w:br/>
        <w:t>3.    Full Force and Effect. Except as expressly supplemented, amended or consented to hereby, the representations, warranties, terms, covenants and conditions of the Agreement shall remain unamended and shall continue to be in full force and effect.</w:t>
        <w:br/>
        <w:t>IN WITNESS WHEREOF, the parties have caused this Agreement to be duly executed by their respective duly authorized officers as of the Effective Date.</w:t>
        <w:br/>
        <w:t>AMERICAN CENTURY INVESTMENT MANAGEMENT, INC. AMERICAN CENTURY ETF TRUST</w:t>
        <w:br/>
        <w:t>/s/ Xxxxxx Xxxxx /s/ Xxxxxxx Xxxxxxxx</w:t>
        <w:br/>
        <w:t>Xxxxxx Xxxxx Xxxxxxx Xxxxxxxx</w:t>
        <w:br/>
        <w:t>President President</w:t>
        <w:br/>
        <w:br/>
        <w:br/>
        <w:br/>
        <w:t>American Century ETF Trust                        Schedule A: Fee Schedules</w:t>
        <w:br/>
        <w:t>Schedule A</w:t>
        <w:br/>
        <w:t>Fee Schedules</w:t>
        <w:br/>
        <w:br/>
        <w:t>Series Annual Management Fee</w:t>
        <w:br/>
        <w:t>Avantis All Equity Markets Value ETF 0.05%</w:t>
        <w:br/>
        <w:t>Avantis International Small Cap Equity ETF 0.30%</w:t>
        <w:br/>
        <w:t>Avantis Moderate Allocation ETF 0.05%</w:t>
        <w:br/>
        <w:t>Avantis All International Markets Equity ETF 0.05%</w:t>
        <w:br/>
        <w:t>Avantis All International Markets Value ETF 0.05%</w:t>
        <w:br/>
        <w:t>Avantis U.S. Large Cap Equity ETF 0.15%</w:t>
        <w:br/>
        <w:br/>
        <w:t xml:space="preserve">    Page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