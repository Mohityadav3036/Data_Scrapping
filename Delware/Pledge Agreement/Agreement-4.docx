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https://yurhub.com/files/attachments/shop/products/156059d1371b.pdf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