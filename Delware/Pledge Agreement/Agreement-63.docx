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3</w:t>
        <w:br/>
        <w:br/>
        <w:br/>
        <w:t xml:space="preserve">                                PLEDGE AGREEMENT</w:t>
        <w:br/>
        <w:br/>
        <w:br/>
        <w:t xml:space="preserve">       In consideration of a loan made by Inverness Medical Innovations, Inc., a</w:t>
        <w:br/>
        <w:t>Delaware corporation (together with any successor thereto, the "Company"), to</w:t>
        <w:br/>
        <w:t>Xxx Xxxxxxxxx ("Borrower"), under the Promissory Note dated August 16, 2001, and</w:t>
        <w:br/>
        <w:t>any renewals or extensions thereof made in the sole discretion of the Company</w:t>
        <w:br/>
        <w:t>("Note"), Borrower agrees as follows:</w:t>
        <w:br/>
        <w:br/>
        <w:t xml:space="preserve">       Section 1. PLEDGE. Borrower hereby pledges, assigns and transfers to the</w:t>
        <w:br/>
        <w:t>Company, and grants to the Company a security interest in, the following</w:t>
        <w:br/>
        <w:t>property ("Collateral"), to be held by the Company:</w:t>
        <w:br/>
        <w:br/>
        <w:t xml:space="preserve">            (a) The 152.741423722644 shares of Common Stock of the Company</w:t>
        <w:br/>
        <w:t>(each, together with any successor securities, a "Share") obtained pursuant to a</w:t>
        <w:br/>
        <w:t>certain Restricted Stock Agreement dated as of August 15, 2001 between Borrower</w:t>
        <w:br/>
        <w:t>and the Company (the "Restricted Stock Agreement") and held by Borrower, or any</w:t>
        <w:br/>
        <w:t>Permitted Transferee (as that term is defined in the Restricted Stock</w:t>
        <w:br/>
        <w:t>Agreement), and any securities owned in respect thereof or in exchange therefor.</w:t>
        <w:br/>
        <w:br/>
        <w:t xml:space="preserve">            (b) All other securities, instruments and other property issued or</w:t>
        <w:br/>
        <w:t>accepted in substitution for or in addition to any of the foregoing.</w:t>
        <w:br/>
        <w:br/>
        <w:t xml:space="preserve">            (c) All proceeds of any and all of the Collateral.</w:t>
        <w:br/>
        <w:br/>
        <w:t xml:space="preserve">       Section 2. OBLIGATIONS. This Agreement and the security interest granted</w:t>
        <w:br/>
        <w:t>hereby secure the payment of all obligations of Borrower to the Company under</w:t>
        <w:br/>
        <w:t>the Note ("Obligations"), and the Obligations of Borrower under this Agreement,</w:t>
        <w:br/>
        <w:t>and any and all renewals or extensions thereof. So long as any of the</w:t>
        <w:br/>
        <w:t>Obligations are outstanding, unless and until Borrower shall be in default</w:t>
        <w:br/>
        <w:t>hereunder or there shall be any default of any of the Obligations, Borrower</w:t>
        <w:br/>
        <w:t>shall retain all rights to dividends and distributions and voting rights, if</w:t>
        <w:br/>
        <w:t>any, with respect to the Collateral. In the event the Obligations shall be in</w:t>
        <w:br/>
        <w:t>default or in the event that Borrower shall be in default under the terms</w:t>
        <w:br/>
        <w:t>hereof, the Company may, in its discretion, vote and exercise all of the powers</w:t>
        <w:br/>
        <w:t>of an owner with respect to any of the relevant Collateral. Without limiting the</w:t>
        <w:br/>
        <w:t>generality of the other remedies provided herein and in addition thereto, in the</w:t>
        <w:br/>
        <w:t>event any of the Obligations shall be in default or upon any default by Borrower</w:t>
        <w:br/>
        <w:t>hereunder, the Company after the occurrence of an Event of Default may take all</w:t>
        <w:br/>
        <w:t>steps necessary to cause the Collateral to be transferred into the name of the</w:t>
        <w:br/>
        <w:t>Company, including but not limited to taking steps necessary to comply with</w:t>
        <w:br/>
        <w:t>restrictions on sale or transfer of the shares constituting such Collateral, and</w:t>
        <w:br/>
        <w:t>in connection therewith Borrower appoints the Company such Borrower's</w:t>
        <w:br/>
        <w:t>attorney-in-fact to execute and deliver such offers, tender offers,</w:t>
        <w:br/>
        <w:t>certificates, documents or instruments of every nature or description required</w:t>
        <w:br/>
        <w:t>for the purpose of the transfer of such shares into the name of the Company, or</w:t>
        <w:br/>
        <w:t>any other person.</w:t>
        <w:br/>
        <w:br/>
        <w:br/>
        <w:br/>
        <w:br/>
        <w:t xml:space="preserve">       If Borrower receives any cash distribution or dividend in respect of any</w:t>
        <w:br/>
        <w:t>Collateral, Borrower may retain such cash distribution or dividend as his own</w:t>
        <w:br/>
        <w:t>property unless prior to such receipt an Event of Default has occurred, in which</w:t>
        <w:br/>
        <w:t>event Borrower shall accept same in trust for the Company, and shall upon</w:t>
        <w:br/>
        <w:t>request deliver same immediately to the Company in the form received, with</w:t>
        <w:br/>
        <w:t>Borrower's endorsement and/or assignment when necessary, to be held by the</w:t>
        <w:br/>
        <w:t>Company as Collateral.</w:t>
        <w:br/>
        <w:br/>
        <w:t xml:space="preserve">       If Borrower receives any stock certificate or option or deferred</w:t>
        <w:br/>
        <w:t>compensation right, whether as an addition to, in substitution of, or in</w:t>
        <w:br/>
        <w:t>exchange for, any Collateral, or otherwise, Borrower shall accept same in trust</w:t>
        <w:br/>
        <w:t>for the Company, and shall upon request deliver same immediately to the Company</w:t>
        <w:br/>
        <w:t>in the form received, with Borrower's endorsement and/or assignment when</w:t>
        <w:br/>
        <w:t>necessary, to be held by the Company as Collateral.</w:t>
        <w:br/>
        <w:br/>
        <w:t xml:space="preserve">       Borrower is herewith delivering to the Company all certificates or</w:t>
        <w:br/>
        <w:t>instruments representing or evidencing Collateral in suitable form for transfer</w:t>
        <w:br/>
        <w:t>or delivery, or accompanied by duly executed instruments of transfer or</w:t>
        <w:br/>
        <w:t>assignment to be held subject to the preceding paragraph.</w:t>
        <w:br/>
        <w:br/>
        <w:t xml:space="preserve">       Section 3. RESTRICTED STOCK AGREEMENT. Borrower acknowledges that</w:t>
        <w:br/>
        <w:t>transfer of the Shares is subject to certain restrictions under the Restricted</w:t>
        <w:br/>
        <w:t>Stock Agreement. The obligation of the Company to release certificates</w:t>
        <w:br/>
        <w:t>representing Shares to Borrower or his designee hereunder shall in any event be</w:t>
        <w:br/>
        <w:t>subject to the requirements of the Restricted Stock Agreement. Subject to such</w:t>
        <w:br/>
        <w:t>requirements and the terms hereof, the Company shall release from this pledge</w:t>
        <w:br/>
        <w:t>Vested Shares or Restricted Shares (as those terms are defined in the Restricted</w:t>
        <w:br/>
        <w:t>Stock Agreement) as designated by Borrower, provided that such Shares shall</w:t>
        <w:br/>
        <w:t>remain subject to the Restricted Stock Agreement to the extent applicable.</w:t>
        <w:br/>
        <w:br/>
        <w:t xml:space="preserve">       Section 4. REPRESENTATIONS AND WARRANTIES. Borrower represents and</w:t>
        <w:br/>
        <w:t>warrants to the Company as follows:</w:t>
        <w:br/>
        <w:br/>
        <w:t xml:space="preserve">            (a) Borrower is, and (as to any substitute or additional Collateral)</w:t>
        <w:br/>
        <w:t>shall be, the sole owner of the Collateral pledged by Borrower, free and clear</w:t>
        <w:br/>
        <w:t>of any lien, security interest, option or other charge or encumbrance, except</w:t>
        <w:br/>
        <w:t>for (i) the security interest created by this Agreement, (ii) certain</w:t>
        <w:br/>
        <w:t>restrictions under the Restricted Stock Agreement and (iii) restrictions imposed</w:t>
        <w:br/>
        <w:t>by applicable laws, and, subject to the same exceptions, Borrower has and shall</w:t>
        <w:br/>
        <w:t>have the right to transfer such Collateral and to grant a security interest</w:t>
        <w:br/>
        <w:t>therein to the Company as provided in this Agreement.</w:t>
        <w:br/>
        <w:br/>
        <w:t xml:space="preserve">            (b) No effective financing statement or similar notice covering any</w:t>
        <w:br/>
        <w:t>Collateral pledged by Borrower is or shall be on file in any recording office,</w:t>
        <w:br/>
        <w:t>and no other pledge or assignment thereof has been made, or shall have been</w:t>
        <w:br/>
        <w:t>made, other than in favor of the Company, except as the Company may approve.</w:t>
        <w:br/>
        <w:br/>
        <w:t xml:space="preserve">       Section 5. FURTHER ACTION BY BORROWER. Borrower shall, at the expense of</w:t>
        <w:br/>
        <w:t>Borrower, promptly execute and deliver all further notices, instruments and</w:t>
        <w:br/>
        <w:t>documents, including, without limitation, financing statements, and take all</w:t>
        <w:br/>
        <w:t>such further action as may be reasonably necessary or reasonably advisable or as</w:t>
        <w:br/>
        <w:t>the Company at any time may reasonably request, in order to</w:t>
        <w:br/>
        <w:br/>
        <w:t xml:space="preserve">                                       2</w:t>
        <w:br/>
        <w:br/>
        <w:br/>
        <w:br/>
        <w:br/>
        <w:t>perfect, preserve and protect the security interest granted or purported to be</w:t>
        <w:br/>
        <w:t>granted hereby or to enable the Company to exercise and enforce such rights,</w:t>
        <w:br/>
        <w:t>powers and remedies with respect to the Collateral.</w:t>
        <w:br/>
        <w:br/>
        <w:t xml:space="preserve">       Section 6. PRESERVATION OF COLLATERAL.</w:t>
        <w:br/>
        <w:br/>
        <w:t xml:space="preserve">            (a) The Company shall give to the Collateral the same degree of care</w:t>
        <w:br/>
        <w:t>and protection which it gives to its own property; PROVIDED, HOWEVER, that the</w:t>
        <w:br/>
        <w:t>Company shall have no liability to Borrower for any losses, costs, expenses or</w:t>
        <w:br/>
        <w:t>damages due to any acts or omissions of third parties, or due to any acts of God</w:t>
        <w:br/>
        <w:t>or other causes beyond its control. The Company shall have no duty to preserve</w:t>
        <w:br/>
        <w:t>any rights with respect to any Collateral, including, without limitation, rights</w:t>
        <w:br/>
        <w:t>against prior parties, or to take, or to notify Borrower of the need to take,</w:t>
        <w:br/>
        <w:t>any action respecting any rights, privileges or options relating to any</w:t>
        <w:br/>
        <w:t>Collateral. To replace any certificates, however, Borrower shall not be required</w:t>
        <w:br/>
        <w:t>to supply any bond or other indemnity.</w:t>
        <w:br/>
        <w:br/>
        <w:t xml:space="preserve">            (b) Borrower shall furnish to the Company, promptly upon receipt</w:t>
        <w:br/>
        <w:t>thereof, copies of all material notices, requests and other documents received</w:t>
        <w:br/>
        <w:t>by Borrower relating to Collateral unless the same were sent by the Company.</w:t>
        <w:br/>
        <w:br/>
        <w:t xml:space="preserve">            (c) Borrower shall not (i) sell, assign, transfer or otherwise</w:t>
        <w:br/>
        <w:t>dispose of any Collateral, or create or suffer to exist any lien, security</w:t>
        <w:br/>
        <w:t>interest, assignment by operation of law or other charge or encumbrance on, or</w:t>
        <w:br/>
        <w:t>with respect to, any Collateral, except for the security interest created by</w:t>
        <w:br/>
        <w:t>this Agreement and the rights, remedies and restrictions imposed by the</w:t>
        <w:br/>
        <w:t>Restricted Stock Agreement; or (ii) attempt any action prohibited by paragraph</w:t>
        <w:br/>
        <w:t>(c)(i) of this Section 6. Notwithstanding the foregoing, Borrower may transfer</w:t>
        <w:br/>
        <w:t>Shares to Permitted Transferees pursuant to the Restricted Stock Agreement or</w:t>
        <w:br/>
        <w:t>following the vesting of such Shares provided such transfer is in accordance</w:t>
        <w:br/>
        <w:t>with the Restricted Stock Agreement; PROVIDED, HOWEVER, that the Shares so</w:t>
        <w:br/>
        <w:t>transferred shall remain subject to the security interest created by this</w:t>
        <w:br/>
        <w:t>Agreement and any such Permitted Transferee(s) shall, as a condition to any</w:t>
        <w:br/>
        <w:t>transfer, agree to be subject to the provisions of this Agreement.</w:t>
        <w:br/>
        <w:br/>
        <w:t xml:space="preserve">       Section 7. DEFAULTS. A default (an "Event of Default") shall be deemed to</w:t>
        <w:br/>
        <w:t>have occurred hereunder if (a) Borrower fails in any material respect to perform</w:t>
        <w:br/>
        <w:t>any material obligation hereunder, if any material representation or warranty</w:t>
        <w:br/>
        <w:t>hereunder was untrue in any material respect when made, or if any default or</w:t>
        <w:br/>
        <w:t>Event of Default by Borrower occurs under the Note or any agreement evidencing,</w:t>
        <w:br/>
        <w:t>or constituting or granting security for, the Obligations, and (b) the Company</w:t>
        <w:br/>
        <w:t>gives to Borrower written notice thereof and such default shall not have been</w:t>
        <w:br/>
        <w:t>cured within fourteen (14) days or such additional time as determined by the</w:t>
        <w:br/>
        <w:t>Board of Directors of the Company.</w:t>
        <w:br/>
        <w:br/>
        <w:t xml:space="preserve">       Section 8. REMEDIES. Upon and after the occurrence of any Event of</w:t>
        <w:br/>
        <w:t>Default which is then continuing or which has not been cured within the time</w:t>
        <w:br/>
        <w:t>period given for such cure:</w:t>
        <w:br/>
        <w:br/>
        <w:t xml:space="preserve">            (a) The Company may exercise its rights with respect to the</w:t>
        <w:br/>
        <w:t>Collateral, without regard to the existence of any other security or source of</w:t>
        <w:br/>
        <w:t>payment for Obligations, including without limitation the rights set forth in</w:t>
        <w:br/>
        <w:t>Section 2, and may demand, xxx for collection or make any other compromise or</w:t>
        <w:br/>
        <w:t>settlement with respect to other rights and remedies provided</w:t>
        <w:br/>
        <w:br/>
        <w:br/>
        <w:t xml:space="preserve">                                       3</w:t>
        <w:br/>
        <w:br/>
        <w:br/>
        <w:br/>
        <w:br/>
        <w:t>for herein or otherwise available to it, and the Company shall have all of the</w:t>
        <w:br/>
        <w:t>rights and remedies of a secured party under the Uniform Commercial Code as in</w:t>
        <w:br/>
        <w:t>effect in the State of Delaware.</w:t>
        <w:br/>
        <w:br/>
        <w:t xml:space="preserve">            (b) Except as specifically reserved herein, Borrower waives all</w:t>
        <w:br/>
        <w:t>suretyship defenses at law and in equity, including waste and impairment of</w:t>
        <w:br/>
        <w:t>Collateral, and further waives the requirement of any demand and presentment.</w:t>
        <w:br/>
        <w:t>Twenty-one (21) days' prior notice to Borrower at the address provided below or</w:t>
        <w:br/>
        <w:t>at such other address as Borrower shall provide to the Company in writing for</w:t>
        <w:br/>
        <w:t>such purpose, of the time and place of any public sale of Collateral, or of the</w:t>
        <w:br/>
        <w:t>time after which any private sale or any other intended disposition is to be</w:t>
        <w:br/>
        <w:t>made, shall constitute reasonable notification.</w:t>
        <w:br/>
        <w:br/>
        <w:t xml:space="preserve">            (c) The Company is authorized at any such sale (including without</w:t>
        <w:br/>
        <w:t>limitation any sale to itself or any affiliate of the Company, the same being</w:t>
        <w:br/>
        <w:t>expressly authorized and contemplated herein), if the Company deems it advisable</w:t>
        <w:br/>
        <w:t>to do so, in order to comply with any applicable securities laws, to restrict</w:t>
        <w:br/>
        <w:t>the prospective bidders or purchasers to persons who will represent and agree</w:t>
        <w:br/>
        <w:t>that they are purchasing the Collateral for their own account for investment,</w:t>
        <w:br/>
        <w:t>and not with a view to the distribution or resale thereof. Sales made subject to</w:t>
        <w:br/>
        <w:t>such restriction shall not, solely by reason thereof, be deemed not to have been</w:t>
        <w:br/>
        <w:t>made in a commercially reasonable manner.</w:t>
        <w:br/>
        <w:br/>
        <w:t xml:space="preserve">            (d) The Company is specifically authorized, with respect to any</w:t>
        <w:br/>
        <w:t>Collateral that consists of Shares, to acquire such Collateral itself or to</w:t>
        <w:br/>
        <w:t>transfer such Collateral to any affiliate of the Company at a price equal to the</w:t>
        <w:br/>
        <w:t>Repurchase Price as that term is defined in the Restricted Stock Agreement.</w:t>
        <w:br/>
        <w:t>Borrower expressly waives any requirement that the Company conduct a public or</w:t>
        <w:br/>
        <w:t>private sale with respect to such Shares and agrees that such a disposition is</w:t>
        <w:br/>
        <w:t>commercially reasonable.</w:t>
        <w:br/>
        <w:br/>
        <w:t xml:space="preserve">            (e) In case of any sale of all or part of the Collateral on credit</w:t>
        <w:br/>
        <w:t>for future delivery, the Collateral so sold shall be retained by the Company</w:t>
        <w:br/>
        <w:t>until the purchase price is paid. The Company shall incur no liability in case</w:t>
        <w:br/>
        <w:t>of the failure of the purchaser to pay for the Collateral as so sold if the</w:t>
        <w:br/>
        <w:t>Collateral is recovered, or of the failure of the Company to make any sale of</w:t>
        <w:br/>
        <w:t>Collateral after giving notice thereof, and in case of any such failure, such</w:t>
        <w:br/>
        <w:t>Collateral may again be sold.</w:t>
        <w:br/>
        <w:br/>
        <w:t xml:space="preserve">            (f) Subject to the terms of the Note, all cash proceeds received by</w:t>
        <w:br/>
        <w:t>the Company in respect of any sale, collection or other enforcement or</w:t>
        <w:br/>
        <w:t>disposition of Collateral shall be applied (after deduction of any amounts</w:t>
        <w:br/>
        <w:t>payable to the Company for reasonable expenses of the sale, collection or</w:t>
        <w:br/>
        <w:t>disposition of Collateral) against Obligations in such order as the Company</w:t>
        <w:br/>
        <w:t>shall elect. Upon payment in full of all Obligations, Borrower shall be entitled</w:t>
        <w:br/>
        <w:t>to the return of all Collateral pledged by him and all proceeds thereof, which</w:t>
        <w:br/>
        <w:t>have not been used or applied toward the payment of Obligations as herein</w:t>
        <w:br/>
        <w:t>authorized.</w:t>
        <w:br/>
        <w:br/>
        <w:t xml:space="preserve">       Section 9. WAIVERS AND REMEDIES. Except as otherwise provided herein or</w:t>
        <w:br/>
        <w:t>by law, Borrower waives presentment, demand, notice and protest, notice of</w:t>
        <w:br/>
        <w:t>acceptance of this Agreement, and except as provided in Section 8(b) notice of</w:t>
        <w:br/>
        <w:t>all action by the Company in reliance hereon. No failure by the Company to</w:t>
        <w:br/>
        <w:t>exercise, no delay by the Company in exercising, and no single or partial</w:t>
        <w:br/>
        <w:t>exercise of, any right, remedy or power hereunder or under any other</w:t>
        <w:br/>
        <w:br/>
        <w:t xml:space="preserve">                                       4</w:t>
        <w:br/>
        <w:br/>
        <w:br/>
        <w:br/>
        <w:br/>
        <w:t>agreement relating to the Obligations or to Collateral shall operate as a waiver</w:t>
        <w:br/>
        <w:t>thereof, or of any other right, remedy or power at any time. No amendment,</w:t>
        <w:br/>
        <w:t>modification or waiver of any provision of this Agreement shall be effective</w:t>
        <w:br/>
        <w:t>unless contained in a writing signed by the Company. Any such waiver or consent</w:t>
        <w:br/>
        <w:t>shall be effective only in the specific instance and for the specific purpose</w:t>
        <w:br/>
        <w:t>for which given. The rights, remedies and powers of the Company and Borrower,</w:t>
        <w:br/>
        <w:t>not only hereunder, but also under any promissory note or notes of Borrower held</w:t>
        <w:br/>
        <w:t>by the Company, any other agreements of Borrower with the Company and applicable</w:t>
        <w:br/>
        <w:t>law, are cumulative and may be exercised successively, concurrently or</w:t>
        <w:br/>
        <w:t>alternatively.</w:t>
        <w:br/>
        <w:br/>
        <w:t xml:space="preserve">       Section 10. TERM; BINDING EFFECT. This Agreement shall remain in full</w:t>
        <w:br/>
        <w:t>force and effect until payment and satisfaction in full of all Obligations,</w:t>
        <w:br/>
        <w:t>shall be binding upon Borrower and the heirs, legatees, legal representatives</w:t>
        <w:br/>
        <w:t>and assigns of Borrower, including Permitted Transferees, and shall inure to the</w:t>
        <w:br/>
        <w:t>benefit of the Company and its successors and assigns. Notwithstanding the</w:t>
        <w:br/>
        <w:t>foregoing, the Company may terminate this Agreement and release the Collateral,</w:t>
        <w:br/>
        <w:t>or may accept substitute Collateral, at any time in its sole discretion without</w:t>
        <w:br/>
        <w:t>in any way affecting the nonrecourse nature of a portion of the Obligations as</w:t>
        <w:br/>
        <w:t>provided in the Note.</w:t>
        <w:br/>
        <w:br/>
        <w:t xml:space="preserve">       Section 11. GOVERNING LAW. This Agreement shall be governed by and</w:t>
        <w:br/>
        <w:t>construed in accordance with the laws of the State of Delaware without regard to</w:t>
        <w:br/>
        <w:t>conflict of law principles, except to the extent that the perfection of the</w:t>
        <w:br/>
        <w:t>security interest granted hereby in respect of any item of Collateral may be</w:t>
        <w:br/>
        <w:t>governed by the law of another jurisdiction. Unless otherwise defined herein,</w:t>
        <w:br/>
        <w:t>all words and terms used in this Agreement shall have the meanings provided in</w:t>
        <w:br/>
        <w:t>the Uniform Commercial Code of the state of the jurisdiction of incorporation of</w:t>
        <w:br/>
        <w:t>the Company (including its successor as issuer of the Shares). If any provision</w:t>
        <w:br/>
        <w:t>of this Agreement, or the application thereof to any person or circumstance, is</w:t>
        <w:br/>
        <w:t>held invalid, such provision shall be deemed to be modified to comply with</w:t>
        <w:br/>
        <w:t>applicable law or if not able to be so modified, shall be deemed to be severed</w:t>
        <w:br/>
        <w:t>from the Agreement, the remaining provisions of which to be valid and</w:t>
        <w:br/>
        <w:t>enforceable.</w:t>
        <w:br/>
        <w:br/>
        <w:t xml:space="preserve">       Section 12. SIGNATURES. This Agreement may be executed in counterparts.</w:t>
        <w:br/>
        <w:br/>
        <w:t xml:space="preserve">       Section 13. HEADINGS. The captions in this Agreement have been included</w:t>
        <w:br/>
        <w:t>for reference only and shall not define or limit the provisions hereof.</w:t>
        <w:br/>
        <w:br/>
        <w:t xml:space="preserve">                            [SIGNATURE PAGE FOLLOWS]</w:t>
        <w:br/>
        <w:br/>
        <w:br/>
        <w:t xml:space="preserve">                                       5</w:t>
        <w:br/>
        <w:br/>
        <w:br/>
        <w:br/>
        <w:br/>
        <w:br/>
        <w:t xml:space="preserve">       EXECUTED as of the date set forth below.</w:t>
        <w:br/>
        <w:br/>
        <w:t>August 16, 2001                          BORROWER:</w:t>
        <w:br/>
        <w:br/>
        <w:br/>
        <w:br/>
        <w:t xml:space="preserve">                                         /s/ XXX XXXXXXXXX</w:t>
        <w:br/>
        <w:t xml:space="preserve">                                         ---------------------------------------</w:t>
        <w:br/>
        <w:t xml:space="preserve">                                         Name: Xxx Xxxxxxxxx</w:t>
        <w:br/>
        <w:br/>
        <w:br/>
        <w:br/>
        <w:t xml:space="preserve">                                         COMPANY:</w:t>
        <w:br/>
        <w:br/>
        <w:t xml:space="preserve">                                         INVERNESS MEDICAL INNOVATIONS, INC.</w:t>
        <w:br/>
        <w:br/>
        <w:br/>
        <w:br/>
        <w:t xml:space="preserve">                                         By: /s/ XXXXX X. XXXXX</w:t>
        <w:br/>
        <w:t xml:space="preserve">                                            ------------------------------------</w:t>
        <w:br/>
        <w:t xml:space="preserve">                                            Name: Xxxxx X. Xxxxx</w:t>
        <w:br/>
        <w:t xml:space="preserve">                                            Title: Treasurer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