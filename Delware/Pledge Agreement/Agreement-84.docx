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10(ll)</w:t>
        <w:br/>
        <w:br/>
        <w:br/>
        <w:t xml:space="preserve">                               PLEDGE AGREEMENT</w:t>
        <w:br/>
        <w:t xml:space="preserve">                               ----------------</w:t>
        <w:br/>
        <w:br/>
        <w:t xml:space="preserve">     For good and valuable consideration and intending to be legally bound,</w:t>
        <w:br/>
        <w:t>Xxxxxx X. Xxxxx ("Pledgor") hereby assigns, pledges and grants to CompuCom</w:t>
        <w:br/>
        <w:t>Systems, Inc., a Delaware corporation ("Lender"), a security interest in the</w:t>
        <w:br/>
        <w:t>shares of capital stock and/or other securities of Lender, now owned by or</w:t>
        <w:br/>
        <w:t>standing in the name of Pledgor or in which Pledgor has a legal or beneficial</w:t>
        <w:br/>
        <w:t>interest, which are described on Schedule A attached hereto and made a part</w:t>
        <w:br/>
        <w:t xml:space="preserve">                                 ----------                                </w:t>
        <w:br/>
        <w:t>hereof (collectively, the "Securities"), together with all (a) additional</w:t>
        <w:br/>
        <w:t>property issued by Lender in respect of or related to the Securities and from</w:t>
        <w:br/>
        <w:t>time to time acquired by Pledgor in any manner, and the certificates or</w:t>
        <w:br/>
        <w:t>instruments representing such additional property, and all dividends, interest,</w:t>
        <w:br/>
        <w:t>cash, instruments, and other property from time to time received, receivable, or</w:t>
        <w:br/>
        <w:t>otherwise distributed or distributable in respect of or in exchange for any or</w:t>
        <w:br/>
        <w:t>all of such additional property; and (b) cash and non-cash proceeds,</w:t>
        <w:br/>
        <w:t>distributions, additions, substitutions, exchanges, redemptions and replacements</w:t>
        <w:br/>
        <w:t>of, on or by reason of any of the foregoing (collectively, the "Collateral"), as</w:t>
        <w:br/>
        <w:t>security for the payment and performance of all indebtedness, liabilities and</w:t>
        <w:br/>
        <w:t>obligations of Pledgor (primary, secondary, direct, contingent, related,</w:t>
        <w:br/>
        <w:t>unrelated, sole, joint or several) to Lender, whether for principal, interest,</w:t>
        <w:br/>
        <w:t>fees, expenses or otherwise, (the "Obligations"), arising under that certain</w:t>
        <w:br/>
        <w:t>promissory note, dated of even date herewith, issued by Lender in the principal</w:t>
        <w:br/>
        <w:t>amount of $798,875 (the "Note"), all on the following terms and conditions.</w:t>
        <w:br/>
        <w:br/>
        <w:t xml:space="preserve">     A.  Representations and Warranties.  Pledgor represents and warrants that:</w:t>
        <w:br/>
        <w:t xml:space="preserve">         ------------------------------                                        </w:t>
        <w:br/>
        <w:br/>
        <w:t xml:space="preserve">         1.  Pledgor has good title to the Securities free and clear of all</w:t>
        <w:br/>
        <w:t>liens and encumbrances except the security interest created hereby.</w:t>
        <w:br/>
        <w:br/>
        <w:t xml:space="preserve">         2.  Pledgor has delivered to Lender all stock certificates representing</w:t>
        <w:br/>
        <w:t>or evidencing the Securities, accompanied by corresponding assignment or</w:t>
        <w:br/>
        <w:t>transfer powers duly executed in blank by Pledgor, and this Pledge Agreement and</w:t>
        <w:br/>
        <w:t>such powers have been duly and validly executed and are binding and enforceable</w:t>
        <w:br/>
        <w:t>against Pledgor in accordance with their terms; and the pledge of the Securities</w:t>
        <w:br/>
        <w:t>in accordance with the terms hereof creates a valid and perfected first priority</w:t>
        <w:br/>
        <w:t>security interest in the Securities securing payment of the Obligations.</w:t>
        <w:br/>
        <w:br/>
        <w:t xml:space="preserve">         3.  No authorization, approval, consent, or other action by, and no</w:t>
        <w:br/>
        <w:t>notice to or filing with, any governmental authority, regulatory body or other</w:t>
        <w:br/>
        <w:t>person or entity is required either (i) for the pledge by Pledgor of the</w:t>
        <w:br/>
        <w:t>Collateral pursuant to this Pledge Agreement or for the execution, delivery or</w:t>
        <w:br/>
        <w:t>performance of this Pledge Agreement by Pledgor, or (ii) for the exercise by</w:t>
        <w:br/>
        <w:t>Lender of the voting or other rights provided for in this Pledge Agreement or</w:t>
        <w:br/>
        <w:t>the remedies in respect of the Collateral pursuant to this Pledge Agreement</w:t>
        <w:br/>
        <w:t>(except as may be required in connection with such disposition by laws affecting</w:t>
        <w:br/>
        <w:t>the offering and sale of securities generally).</w:t>
        <w:br/>
        <w:br/>
        <w:t xml:space="preserve">     B.  Negative Pledge.  Pledgor agrees not to (i) sell or otherwise dispose</w:t>
        <w:br/>
        <w:t xml:space="preserve">         ---------------                                                      </w:t>
        <w:br/>
        <w:t>of, or grant any option with respect to, any of the Collateral, or (ii) create</w:t>
        <w:br/>
        <w:t>or permit to exist any lien, security interest or other charge or encumbrance</w:t>
        <w:br/>
        <w:t>upon or with respect to any of the Collateral, except the security interest</w:t>
        <w:br/>
        <w:t>under this Pledge Agreement.</w:t>
        <w:br/>
        <w:t xml:space="preserve"> </w:t>
        <w:br/>
        <w:br/>
        <w:t xml:space="preserve"> </w:t>
        <w:br/>
        <w:t xml:space="preserve">     C.  Additional Collateral.  Prior to the full payment and performance of</w:t>
        <w:br/>
        <w:t xml:space="preserve">         ---------------------                                               </w:t>
        <w:br/>
        <w:t>the Obligations, Pledgor shall pledge hereunder, as additional Collateral, and</w:t>
        <w:br/>
        <w:t>shall forthwith transfer and deliver to Lender immediately upon acquisition</w:t>
        <w:br/>
        <w:t>(directly or indirectly) thereof, any and all additional shares of stock or</w:t>
        <w:br/>
        <w:t>other securities of Borrower and any other property of any kind received,</w:t>
        <w:br/>
        <w:t>receivable, or otherwise distributed or distributable on or by reason of the</w:t>
        <w:br/>
        <w:t>Collateral, whether in the form of or by way of stock dividends, warrants,</w:t>
        <w:br/>
        <w:t>partial liquidation, conversion, prepayments or redemptions (in whole or in</w:t>
        <w:br/>
        <w:t>part), liquidation or otherwise with the sole exception of normal, regularly</w:t>
        <w:br/>
        <w:t>declared cash dividends or cash interest payments (as the case may be) paid in</w:t>
        <w:br/>
        <w:t>respect of the Collateral.</w:t>
        <w:br/>
        <w:br/>
        <w:t xml:space="preserve">     D.  Pledgor's Rights in the Pledged Collateral Before Default.  So long as</w:t>
        <w:br/>
        <w:t xml:space="preserve">         ---------------------------------------------------------             </w:t>
        <w:br/>
        <w:t>no Event of Default (as such term is defined in the Note) shall have occurred</w:t>
        <w:br/>
        <w:t>and be continuing and Pledgor is in full compliance with the terms hereof:</w:t>
        <w:br/>
        <w:br/>
        <w:t xml:space="preserve">         1.  Pledgor shall be entitled to receive and retain any normal,</w:t>
        <w:br/>
        <w:t>regularly declared cash dividends or cash interest payments (as the case may be)</w:t>
        <w:br/>
        <w:t>paid in respect of the Collateral, if such dividends and payments are permitted</w:t>
        <w:br/>
        <w:t>under the Note.</w:t>
        <w:br/>
        <w:br/>
        <w:t xml:space="preserve">         2.  Pledgor may exercise all voting rights, if any, pertaining to the</w:t>
        <w:br/>
        <w:t>Collateral for any purpose not inconsistent with the terms hereof or of the</w:t>
        <w:br/>
        <w:t>Obligations or Note.  In the event any Collateral has been transferred into the</w:t>
        <w:br/>
        <w:t>name of Lender or a nominee or nominees of Lender prior to the occurrence of</w:t>
        <w:br/>
        <w:t>such Event of Default, Lender or its nominee shall execute and deliver upon</w:t>
        <w:br/>
        <w:t>request of Pledgor an appropriate proxy in order to permit Pledgor to vote, if</w:t>
        <w:br/>
        <w:t>applicable, the same.</w:t>
        <w:br/>
        <w:br/>
        <w:t xml:space="preserve">     E.  Further Assurances.  Pledgor shall from time to time promptly take all</w:t>
        <w:br/>
        <w:t xml:space="preserve">         ------------------                                                    </w:t>
        <w:br/>
        <w:t>actions (and execute, deliver and record all instruments and documents)</w:t>
        <w:br/>
        <w:t>necessary or appropriate or requested by Lender, to continue the validity,</w:t>
        <w:br/>
        <w:t>enforceability and perfected status of the pledge of the Collateral hereunder or</w:t>
        <w:br/>
        <w:t>to enable Lender to exercise and enforce the rights and remedies hereunder with</w:t>
        <w:br/>
        <w:t>respect to any of the Pledged Collateral.</w:t>
        <w:br/>
        <w:br/>
        <w:t xml:space="preserve">     F.  Lender's Duties Toward Collateral.  Lender shall be under no obligation</w:t>
        <w:br/>
        <w:t xml:space="preserve">         ---------------------------------                                      </w:t>
        <w:br/>
        <w:t>to take any actions and shall have no liability (except for gross negligence or</w:t>
        <w:br/>
        <w:t>willful misconduct) with respect to the preservation or protection of the</w:t>
        <w:br/>
        <w:t>Collateral or any underlying interests represented thereby as against any prior</w:t>
        <w:br/>
        <w:t>or other parties.  In the event Pledgor requests that Lender take or omit to</w:t>
        <w:br/>
        <w:t>take action(s) with respect to the Collateral, Lender may refuse so to do with</w:t>
        <w:br/>
        <w:t>impunity if Pledgor does not, upon request of Lender, post sufficient,</w:t>
        <w:br/>
        <w:t>creditworthy indemnities with Lender which, in Lender's sole discretion, are</w:t>
        <w:br/>
        <w:t>sufficient to hold it harmless from any possible liability of any kind in</w:t>
        <w:br/>
        <w:t>connection therewith.</w:t>
        <w:br/>
        <w:br/>
        <w:t xml:space="preserve">     G.  Waivers by Pledgor.  Pledgor agrees that Lender, at any time and</w:t>
        <w:br/>
        <w:t xml:space="preserve">         ------------------                                              </w:t>
        <w:br/>
        <w:t>without affecting its rights in the Collateral and without notice to Pledgor,</w:t>
        <w:br/>
        <w:t>may grant any extensions, releases or other modifications of any kind respecting</w:t>
        <w:br/>
        <w:t>the Note, the Obligations and any Collateral.  Pledgor, except as otherwise</w:t>
        <w:br/>
        <w:t>provided herein or in the Note, waives all notices of any kind in connection</w:t>
        <w:br/>
        <w:t>with the Obligations, the Note and any changes therein or defaults or</w:t>
        <w:br/>
        <w:t>enforcements proceedings thereunder, whether against Pledgor or any other party.</w:t>
        <w:br/>
        <w:t>Pledgor hereby waives any rights it has at equity or in law to require Lender to</w:t>
        <w:br/>
        <w:t>apply any rights of marshalling or other equitable doctrines in such</w:t>
        <w:br/>
        <w:t>circumstances.</w:t>
        <w:br/>
        <w:br/>
        <w:t xml:space="preserve">                                       2</w:t>
        <w:br/>
        <w:br/>
        <w:t xml:space="preserve"> </w:t>
        <w:br/>
        <w:t xml:space="preserve">     H.  Remedies Upon Default.  After the occurrence of any Event of Default</w:t>
        <w:br/>
        <w:t xml:space="preserve">         ---------------------                                               </w:t>
        <w:br/>
        <w:t>(as defined in the Note) or if any representation, warranty or agreement of</w:t>
        <w:br/>
        <w:t>Pledgor hereunder is breached or proves to be false, erroneous or misleading in</w:t>
        <w:br/>
        <w:t>any material respect:</w:t>
        <w:br/>
        <w:br/>
        <w:t xml:space="preserve">         1.  Lender may transfer or cause to be transferred any of the</w:t>
        <w:br/>
        <w:t>Collateral into its own or a nominee's or nominees' names.</w:t>
        <w:br/>
        <w:br/>
        <w:t xml:space="preserve">         2.  Lender shall be entitled to receive and apply in payment of the</w:t>
        <w:br/>
        <w:t>Obligations any cash dividends, interest or other payment on the Collateral.</w:t>
        <w:br/>
        <w:br/>
        <w:t xml:space="preserve">         3.  Lender shall be entitled to exercise in Lender's discretion all</w:t>
        <w:br/>
        <w:t>voting rights, if any, pertaining to the Collateral, and in connection therewith</w:t>
        <w:br/>
        <w:t>and at the written request of Lender, Pledgor shall promptly execute any</w:t>
        <w:br/>
        <w:t>appropriate dividend, payment or brokerage orders or proxies.</w:t>
        <w:br/>
        <w:br/>
        <w:t xml:space="preserve">         4.  Pledgor shall promptly take any action necessary or required or</w:t>
        <w:br/>
        <w:t>requested by Lender, in order to allow Lender fully to enforce the pledge of the</w:t>
        <w:br/>
        <w:t>Collateral hereunder and realize thereon to the fullest possible extent</w:t>
        <w:br/>
        <w:t>including, but not limited to, the filing of any claims with any court,</w:t>
        <w:br/>
        <w:t>liquidator or trustee, custodian, receiver or other like person or party.</w:t>
        <w:br/>
        <w:br/>
        <w:t xml:space="preserve">         5.  Lender shall have all the rights and remedies granted or available</w:t>
        <w:br/>
        <w:t>to it hereunder, under the Uniform Commercial Code as in effect from time to</w:t>
        <w:br/>
        <w:t>time in Delaware, under any other statute or the common law, or under any of the</w:t>
        <w:br/>
        <w:t>Loan Documents, including without limitation the right to sell the Collateral or</w:t>
        <w:br/>
        <w:t>any portion thereof at one or more public or private sales upon ten (10) days'</w:t>
        <w:br/>
        <w:t>written notice and to bid thereat or purchase any part or all thereof in its own</w:t>
        <w:br/>
        <w:t>or a nominee's or nominees' names, free and clear of any equity of redemption;</w:t>
        <w:br/>
        <w:t>and to apply the net proceeds of the sale, after deduction for any expenses of</w:t>
        <w:br/>
        <w:t>sale, including without limitation the payment of all Lender's reasonable</w:t>
        <w:br/>
        <w:t>attorneys' fees in connection with the Obligations and the sale, to the payment</w:t>
        <w:br/>
        <w:t>of the Obligations in any manner or order which Lender in its sole discretion</w:t>
        <w:br/>
        <w:t>may elect, without further notice to or consent of Pledgor and without regard to</w:t>
        <w:br/>
        <w:t>any equitable principles of marshalling or other like equitable doctrines.</w:t>
        <w:br/>
        <w:br/>
        <w:t xml:space="preserve">         6.  Lender may increase, in its sole discretion, but shall not be</w:t>
        <w:br/>
        <w:t>required to do so, the Obligations by making additional advances or incurring</w:t>
        <w:br/>
        <w:t>expenses for the account of Pledgor deemed appropriate or desirable by Lender in</w:t>
        <w:br/>
        <w:t>order to protect, enhance, preserve or otherwise further the sale or disposition</w:t>
        <w:br/>
        <w:t>of the Collateral or any other property it holds as security for the</w:t>
        <w:br/>
        <w:t xml:space="preserve">Obligations. </w:t>
        <w:br/>
        <w:br/>
        <w:t xml:space="preserve">                                       3</w:t>
        <w:br/>
        <w:br/>
        <w:t xml:space="preserve"> </w:t>
        <w:br/>
        <w:t xml:space="preserve">     I.  Dispositions of Collateral.  Pledgor recognizes that Lender may be</w:t>
        <w:br/>
        <w:t xml:space="preserve">         --------------------------                                        </w:t>
        <w:br/>
        <w:t>unable to effect a sale to the public of all or part of the Collateral by reason</w:t>
        <w:br/>
        <w:t>of certain prohibitions or restrictions in the federal or state securities laws</w:t>
        <w:br/>
        <w:t>and regulations (collectively, the "Securities Laws"), or the provisions of</w:t>
        <w:br/>
        <w:t>other federal and state laws, regulations or rulings, but may be compelled to</w:t>
        <w:br/>
        <w:t>resort to one or more private sales to a restricted group of purchasers who will</w:t>
        <w:br/>
        <w:t>be required to agree to acquire the Collateral for their own account, for</w:t>
        <w:br/>
        <w:t>investment and not with a view to the further distribution or resale thereof</w:t>
        <w:br/>
        <w:t>without restriction.  Pledgor agrees that any sales(s) so made may be at prices</w:t>
        <w:br/>
        <w:t>and on other terms less favorable to Pledgor than if the Collateral was sold to</w:t>
        <w:br/>
        <w:t>the public, and that Lender has no obligation to delay sale of the Collateral</w:t>
        <w:br/>
        <w:t>for period(s) of time necessary to permit the issuer thereof to register the</w:t>
        <w:br/>
        <w:t>Collateral for sale to the public under any of the Securities Laws.  Pledgor</w:t>
        <w:br/>
        <w:t>agrees that negotiated sales whether for cash or credit made under the foregoing</w:t>
        <w:br/>
        <w:t>circumstances shall not be deemed for that reason not to have been made in a</w:t>
        <w:br/>
        <w:t>commercially reasonable manner.  Pledgor shall cooperate with Lender and shall</w:t>
        <w:br/>
        <w:t>satisfy any requirements under the Securities Laws applicable to the sale or</w:t>
        <w:br/>
        <w:t>transfer of the Collateral by Lender.</w:t>
        <w:br/>
        <w:br/>
        <w:t xml:space="preserve">         In connection with any sale or disposition of the Collateral, Lender is</w:t>
        <w:br/>
        <w:t>authorized to comply with any limitation or restriction as it may be advised by</w:t>
        <w:br/>
        <w:t>its counsel is necessary or desirable in order to avoid any violation of</w:t>
        <w:br/>
        <w:t>applicable law or to obtain any required approval of the purchaser(s) by any</w:t>
        <w:br/>
        <w:t>governmental regulatory body or officer and it is agreed that such compliance</w:t>
        <w:br/>
        <w:t>shall not result in such sale being considered not to have been made in a</w:t>
        <w:br/>
        <w:t>commercially reasonable manner nor shall Lender be liable or accountable by</w:t>
        <w:br/>
        <w:t>reason of the fact that the proceeds obtained at such sale(s) are less than</w:t>
        <w:br/>
        <w:t>might otherwise have been obtained.</w:t>
        <w:br/>
        <w:br/>
        <w:t xml:space="preserve">         Lender may elect to obtain the advice of any independent nationally-</w:t>
        <w:br/>
        <w:t>known investment banking firm, which is a member firm of the New York Stock</w:t>
        <w:br/>
        <w:t>Exchange, with respect to the method and manner of sale or other disposition of</w:t>
        <w:br/>
        <w:t>any of the Collateral, the best price reasonably obtainable therefor, the</w:t>
        <w:br/>
        <w:t>consideration of cash and/or credit terms, or any other details concerning such</w:t>
        <w:br/>
        <w:t>sale or disposition. Lender, in its sole discretion, may elect to sell on such</w:t>
        <w:br/>
        <w:t>credit terms which it deems reasonable.</w:t>
        <w:br/>
        <w:br/>
        <w:t xml:space="preserve">     J.  Lender's Expenses.  Pledgor shall pay Lender on demand all costs and</w:t>
        <w:br/>
        <w:t xml:space="preserve">         -----------------                                                   </w:t>
        <w:br/>
        <w:t>expenses incurred by Lender (including, without limitation, counsel fees and</w:t>
        <w:br/>
        <w:t>expenses) in connection with (i) the preparation, negotiation, and closing of</w:t>
        <w:br/>
        <w:t>this Pledge Agreement, and any modifications hereto, (ii) the custody,</w:t>
        <w:br/>
        <w:t>preservation, sale or collection or realization of the Collateral, and (iii) the</w:t>
        <w:br/>
        <w:t>exercise or enforcement of Lender's rights hereunder.</w:t>
        <w:br/>
        <w:br/>
        <w:t xml:space="preserve">     K.  Successors and Assigns.  This Pledge Agreement shall be binding upon</w:t>
        <w:br/>
        <w:t xml:space="preserve">         ----------------------                                              </w:t>
        <w:br/>
        <w:t>and shall inure to the benefit of the parties hereto and their respective heirs,</w:t>
        <w:br/>
        <w:t>personal representatives, successors and assigns and shall be governed as to its</w:t>
        <w:br/>
        <w:t>validity, interpretation and effect by the laws of the State of Delaware; and</w:t>
        <w:br/>
        <w:t>any terms used herein which are defined in the Uniform Commercial Code as</w:t>
        <w:br/>
        <w:t>enacted in Delaware shall have the meanings therein set forth.</w:t>
        <w:br/>
        <w:br/>
        <w:t xml:space="preserve">                                       4</w:t>
        <w:br/>
        <w:br/>
        <w:t xml:space="preserve"> </w:t>
        <w:br/>
        <w:t xml:space="preserve">     L.  Amendments and Waivers.  No amendment or waiver of any provision of</w:t>
        <w:br/>
        <w:t xml:space="preserve">         ----------------------                                             </w:t>
        <w:br/>
        <w:t>this Agreement nor consent to any departure by Pledgor herefrom shall in any</w:t>
        <w:br/>
        <w:t>event be effective unless the same shall be in writing and signed by Lender, and</w:t>
        <w:br/>
        <w:t>then such amendment, waiver or consent shall be effective only in the specific</w:t>
        <w:br/>
        <w:t>instance and for the specific purpose for which given.  No failure or delay on</w:t>
        <w:br/>
        <w:t>the part of Lender in the exercise of any right, power, or remedy under this</w:t>
        <w:br/>
        <w:t>Pledge Agreement or the Note shall under any circumstances constitute or be</w:t>
        <w:br/>
        <w:t>deemed to be a waiver thereof, or prevent the exercise thereof in that or any</w:t>
        <w:br/>
        <w:t>other instance.</w:t>
        <w:br/>
        <w:br/>
        <w:t xml:space="preserve">     M.  Attorney-in-Fact.  Pledgor hereby irrevocably appoints Lender as its</w:t>
        <w:br/>
        <w:t xml:space="preserve">         ----------------                                                    </w:t>
        <w:br/>
        <w:t>attorney-in-fact, in the name of Pledgor or otherwise, from time to time in</w:t>
        <w:br/>
        <w:t>Lender's discretion and at Pledgor's expense, to take any action and to execute,</w:t>
        <w:br/>
        <w:t>deliver and record any instruments or documents in connection with the</w:t>
        <w:br/>
        <w:t>Collateral which Lender may deem necessary or advisable to accomplish the</w:t>
        <w:br/>
        <w:t>purposes of this Pledge Agreement including, without limitation, to receive,</w:t>
        <w:br/>
        <w:t>endorse, and collect all instruments made payable to Pledgor representing any</w:t>
        <w:br/>
        <w:t>dividend, interest, or other distribution in respect of the Pledged Collateral</w:t>
        <w:br/>
        <w:t>or any part thereof and to give full discharge for the same.  Lender shall not,</w:t>
        <w:br/>
        <w:t>in its capacity as such attorney-in-fact, be liable for any acts or omissions,</w:t>
        <w:br/>
        <w:t>nor for any error of judgment or mistake of fact or law, but only for gross</w:t>
        <w:br/>
        <w:t>negligence or willful misconduct.</w:t>
        <w:br/>
        <w:br/>
        <w:t xml:space="preserve">     N.  Entire Agreement.  This Pledge Agreement, and all agreements and</w:t>
        <w:br/>
        <w:t xml:space="preserve">         ----------------                                                </w:t>
        <w:br/>
        <w:t>instruments to be delivered by the parties pursuant hereto or in connection</w:t>
        <w:br/>
        <w:t>herewith, represent the entire understanding of the parties with respect to the</w:t>
        <w:br/>
        <w:t>subject matter hereof.  Except as otherwise indicated, all agreements defined</w:t>
        <w:br/>
        <w:t>herein refer to the same as from time to time amended or supplemented or the</w:t>
        <w:br/>
        <w:t>terms thereof waived or modified in accordance herewith and therewith.  Any</w:t>
        <w:br/>
        <w:t>provision hereof found to be illegal, invalid or unenforceable for any reason</w:t>
        <w:br/>
        <w:t>whatsoever shall not affect the legality, validity or enforceability of the</w:t>
        <w:br/>
        <w:t>remainder hereof.</w:t>
        <w:br/>
        <w:br/>
        <w:t xml:space="preserve">     P.  Joint and Several Obligations.  If more than one Pledgor signs this</w:t>
        <w:br/>
        <w:t xml:space="preserve">         -----------------------------                                      </w:t>
        <w:br/>
        <w:t>Pledge Agreement, all references herein to Pledgor shall include all such</w:t>
        <w:br/>
        <w:t>Pledgors and each shall be jointly and severally bound by the terms and</w:t>
        <w:br/>
        <w:t>provisions hereof.</w:t>
        <w:br/>
        <w:br/>
        <w:t xml:space="preserve">     Q.  Notices.  All notices, demands or other communications required or</w:t>
        <w:br/>
        <w:t xml:space="preserve">         -------                                                           </w:t>
        <w:br/>
        <w:t>permitted hereunder shall be in writing and shall be given as provided in the</w:t>
        <w:br/>
        <w:t>Note, using Pledgor's address as indicated below.</w:t>
        <w:br/>
        <w:br/>
        <w:t xml:space="preserve">     R.  Partial Releases; Termination.  Any of the Collateral may be released</w:t>
        <w:br/>
        <w:t xml:space="preserve">         -----------------------------                                        </w:t>
        <w:br/>
        <w:t>from this Pledge Agreement without altering, varying, or diminishing in any way</w:t>
        <w:br/>
        <w:t>this Pledge Agreement or the security interest granted hereby as to the</w:t>
        <w:br/>
        <w:t>Collateral not expressly released, and this Pledge Agreement and such security</w:t>
        <w:br/>
        <w:t>interest shall continue in full force and effect as to all of the Collateral not</w:t>
        <w:br/>
        <w:t>expressly released.  This Pledge Agreement and Lender's rights in the Collateral</w:t>
        <w:br/>
        <w:t>shall cease, terminate and be void upon the repayment in full of the</w:t>
        <w:br/>
        <w:t>Obligations.  Upon such repayment and termination, Lender shall execute such</w:t>
        <w:br/>
        <w:t>documents as may reasonably be required by Pledgor to release Lender's security</w:t>
        <w:br/>
        <w:t>interest in the Collateral.</w:t>
        <w:br/>
        <w:br/>
        <w:t xml:space="preserve">                                       5</w:t>
        <w:br/>
        <w:br/>
        <w:t xml:space="preserve"> </w:t>
        <w:br/>
        <w:t xml:space="preserve">     IN WITNESS WHEREOF, Pledgor has executed this Pledge Agreement as of the</w:t>
        <w:br/>
        <w:t>23rd day of December, 1998.</w:t>
        <w:br/>
        <w:br/>
        <w:br/>
        <w:t>WITNESS OR ATTEST:                      PLEDGOR:</w:t>
        <w:br/>
        <w:br/>
        <w:br/>
        <w:t xml:space="preserve"> /s/ XXXXXX XXXXX                        /s/ Xxxxxx X. Xxxxx</w:t>
        <w:br/>
        <w:t>-----------------------------           --------------------------------</w:t>
        <w:br/>
        <w:t xml:space="preserve">                                        Name:     Xxxxxx X. Xxxxx</w:t>
        <w:br/>
        <w:br/>
        <w:t xml:space="preserve">                                        Address:  0000 Xxxxxxx Xxxx</w:t>
        <w:br/>
        <w:t xml:space="preserve">                                                  Xxxxxx, XX 00000</w:t>
        <w:br/>
        <w:t xml:space="preserve">                                                  Fax No.:  000-000-0000</w:t>
        <w:br/>
        <w:br/>
        <w:t xml:space="preserve">                                       6</w:t>
        <w:br/>
        <w:br/>
        <w:t xml:space="preserve"> </w:t>
        <w:br/>
        <w:t xml:space="preserve">                                  Schedule A</w:t>
        <w:br/>
        <w:br/>
        <w:t xml:space="preserve">                       Description of Pledged Securities</w:t>
        <w:br/>
        <w:br/>
        <w:br/>
        <w:t xml:space="preserve"> ==============================================================================</w:t>
        <w:br/>
        <w:t>|                       |                    |       Stock        |   No. of   |</w:t>
        <w:br/>
        <w:t>|      Issuer           |   Class of Stock   |   Certificate No.  |   Shares   |</w:t>
        <w:br/>
        <w:t>|=======================|====================|====================|============|</w:t>
        <w:br/>
        <w:t>|CompuCom Systems, Inc. |    Common Stock    |                    |   500,000  |</w:t>
        <w:br/>
        <w:t xml:space="preserve"> ==============================================================================</w:t>
        <w:br/>
        <w:br/>
        <w:t xml:space="preserve">                                     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