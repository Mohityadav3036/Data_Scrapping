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ARTICULATION AGREEMENT</w:t>
        <w:br/>
        <w:t>This Articulation Agreement (“Agreement”) is entered into on the 23rd day of October, 2020 by and</w:t>
        <w:br/>
        <w:t>between StraighterLine, Inc. (“StraighterLine”), a corporation duly organized under the laws of the State</w:t>
        <w:br/>
        <w:t>of Delaware with a principal place of business at 1201 S. Sharp Street, Suite 110, Baltimore, MD 21230,</w:t>
        <w:br/>
        <w:t>and Pathways College, Inc. (College), a postsecondary education institution duly organized under the</w:t>
        <w:br/>
        <w:t>laws of the State of California, with a principal place of business at Pathways College, 320 N. Halstead</w:t>
        <w:br/>
        <w:t>St., Pasadena, CA 91107 (“College”).</w:t>
        <w:br/>
        <w:t>RECITALS</w:t>
        <w:br/>
        <w:t>WHEREAS, StraighterLine has developed, implemented, offered, and administered online self-paced</w:t>
        <w:br/>
        <w:t>college-level courses, academic programs and curricula (collectively, the “Courses”) that meet the</w:t>
        <w:br/>
        <w:t>standards and requirements of College for certain general education courses under the trademark</w:t>
        <w:br/>
        <w:t>“StraighterLine”;</w:t>
        <w:br/>
        <w:t>WHEREAS, StraighterLine desires to promote College to its current and former students (each, a “SL</w:t>
        <w:br/>
        <w:t>Student”) and prospective SL Students; and College desires to consider such individuals for admission at</w:t>
        <w:br/>
        <w:t>College and to accept toward College’s degree programs and recognize for academic credit each Course</w:t>
        <w:br/>
        <w:t>as listed on Annex A, all upon the terms and the conditions specified in this Agreement.</w:t>
        <w:br/>
        <w:t>NOW, THEREFORE, in consideration of the mutual benefits and obligations contained herein, the</w:t>
        <w:br/>
        <w:t>receipt and sufficiency of which are hereby acknowledged, the parties hereto agree as follows:</w:t>
        <w:br/>
        <w:t>1. Agreements and Obligations of StraighterLine:</w:t>
        <w:br/>
        <w:t>a. Courses. StraighterLine will provide the Courses online set forth on Annex A, as such Annex</w:t>
        <w:br/>
        <w:t>A may be changed from time to time during the Term. The Courses will include sufficient</w:t>
        <w:br/>
        <w:t>instructional content to support the grant of credit hours set forth on Annex A by College.</w:t>
        <w:br/>
        <w:t>b. Information. StraighterLine will provide information to allow College to ensure that the</w:t>
        <w:br/>
        <w:t>Courses as developed and implemented are consistent with the standards of the College.</w:t>
        <w:br/>
        <w:t>c. Promotion. As a StraighterLine Partner College, College will be entitled to a dedicated page</w:t>
        <w:br/>
        <w:t>on StraighterLine’s website. StraighterLine agrees to work with College to customize its</w:t>
        <w:br/>
        <w:t>dedicated page to include if College wishes (1) campus images, (2) College’s logo, (3)</w:t>
        <w:br/>
        <w:t>message from College’s admissions office, (4) outline of programs College offers, (5)</w:t>
        <w:br/>
        <w:t>description of College’s transfer process for SL Students to have their Courses accepted</w:t>
        <w:br/>
        <w:t>toward a degree offered by College and recognized for academic credit, (6) video on</w:t>
        <w:br/>
        <w:t>College’s partnership with StraighterLine, (7) links to College’s website, (8) links to</w:t>
        <w:br/>
        <w:t>College’s social media presence and/or (9) other such items as may be mutually agreed</w:t>
        <w:br/>
        <w:t>between College and StraighterLine; provided in the case of (1)-(9) above College shall be</w:t>
        <w:br/>
        <w:t>responsible for providing the content to be included on the website page. StraighterLine</w:t>
        <w:br/>
        <w:t>further agrees to promote, advertise and market the College as a “StraighterLine Partner</w:t>
        <w:br/>
        <w:t>College” in a manner consistent with which it promotes other such partners as a group on its</w:t>
        <w:br/>
        <w:t>website and other social media, public relations or marketing efforts. StraighterLine may</w:t>
        <w:br/>
        <w:t>market individual promotional packages to SL Students from time to time; however, the</w:t>
        <w:br/>
        <w:t>parties acknowledge that StraighterLine is not being engaged to undertake any recruiting</w:t>
        <w:br/>
        <w:t>activities on behalf of College.</w:t>
        <w:br/>
        <w:t>DSMDB-2364553v02</w:t>
        <w:br/>
        <w:t>d. Disclosure of Admission Process. The straighterline.com website will display, as provided or</w:t>
        <w:br/>
        <w:t>agreed with College, the process for a SL Student to be accepted or considered for admission</w:t>
        <w:br/>
        <w:t>by College before courses may transfer and credits will be recognized, including but not</w:t>
        <w:br/>
        <w:t>limited to, that College retains the final authority as to admission of students.</w:t>
        <w:br/>
        <w:t>e. No Exclusivity. StraighterLine’s relationship with College as set forth in this Agreement is</w:t>
        <w:br/>
        <w:t>not exclusive, and in no way limits StraighterLine’s ability to enter into agreements with</w:t>
        <w:br/>
        <w:t>other post-secondary institutions.</w:t>
        <w:br/>
        <w:t>2. Agreements and Obligations of College:</w:t>
        <w:br/>
        <w:t>a. Course Equivalency and Award of Academic Credit. With respect to all SL Students who</w:t>
        <w:br/>
        <w:t>wish to continue their education at the College and that College, in its sole discretion, accepts</w:t>
        <w:br/>
        <w:t>for admission, College agrees to accept towards College’s degree programs and recognize for</w:t>
        <w:br/>
        <w:t>academic credit each Course as listed on Annex A in lieu of its own comparable general</w:t>
        <w:br/>
        <w:t>education courses required or acknowledged for degree completion.</w:t>
        <w:br/>
        <w:t>b. Tuition Reduction (optional). The College will provide a ten (10) percent tuition reduction to</w:t>
        <w:br/>
        <w:t>SL Students who have completed at least four (4) Straighter Line Course(s) (or such lesser</w:t>
        <w:br/>
        <w:t>number as the College may determine) and who meet the College’s admission standards.</w:t>
        <w:br/>
        <w:t>This applies to any College program, single courses, and professional development courses</w:t>
        <w:br/>
        <w:t>where SL courses are accepted for credit. Reduced tuition will apply to the current rates at</w:t>
        <w:br/>
        <w:t>the time the student enrolls in a course. No retroactive reductions will be applied. If a SL</w:t>
        <w:br/>
        <w:t>Student is eligible for more than one reduction the SL Student will receive the most beneficial</w:t>
        <w:br/>
        <w:t>reduction but shall only receive one reduction. All students are subject to the College’s</w:t>
        <w:br/>
        <w:t>student policies.</w:t>
        <w:br/>
        <w:t>c. Academic Standards. College shall have the right to review the curriculum and course</w:t>
        <w:br/>
        <w:t>content to ensure that the Courses comply with its academic standards. Policies related to</w:t>
        <w:br/>
        <w:t>course modifications are listed on Annex B.</w:t>
        <w:br/>
        <w:t>d. Inclusion on College Website. The College will place a link to StraighterLine’s website on</w:t>
        <w:br/>
        <w:t>the College’s website wherever the College lists similar methods of obtaining academic</w:t>
        <w:br/>
        <w:t>credit. Similar methods include credit by exam, prior learning assessment or credit transfer</w:t>
        <w:br/>
        <w:t>agreements.</w:t>
        <w:br/>
        <w:t>e. Education Regulatory Authorities. College will implement this Agreement in accordance</w:t>
        <w:br/>
        <w:t>with the rules and regulations of all of its applicable education regulatory authorities</w:t>
        <w:br/>
        <w:t>including accrediting agency requirements. StraighterLine shall cooperate in providing</w:t>
        <w:br/>
        <w:t>information and data needed for College to comply with these requirements. College</w:t>
        <w:br/>
        <w:t>acknowledges that StraighterLine is not an accredited institution of higher learning and that</w:t>
        <w:br/>
        <w:t>College is solely responsible for complying with such requirements.</w:t>
        <w:br/>
        <w:t>f. Academic Authority. The parties expressly acknowledge that nothing in this Agreement is</w:t>
        <w:br/>
        <w:t>intended to limit the authority of College in respect of the admission of students to College or</w:t>
        <w:br/>
        <w:t>the decision to award an academic credential.</w:t>
        <w:br/>
        <w:t>3. College Marks License: College hereby grants StraighterLine a nonexclusive, royalty-free</w:t>
        <w:br/>
        <w:t>worldwide license during the Term to use College’s principal trademarks and trade names (“College</w:t>
        <w:br/>
        <w:t>Marks”) to promote, advertise and market College to SL Students and prospective SL Students in</w:t>
        <w:br/>
        <w:t>2</w:t>
        <w:br/>
        <w:t>accordance with and subject to the terms and conditions in this Agreement. In no event shall the</w:t>
        <w:br/>
        <w:t>terms and conditions of this license permit StraighterLine to sublicense the College Marks to any</w:t>
        <w:br/>
        <w:t>third party without the College’s express prior written permission. Except as specifically provided in</w:t>
        <w:br/>
        <w:t>this Section 3, neither party grants, assigns or otherwise transfers any interest or right in any</w:t>
        <w:br/>
        <w:t>intellectual property owned or used by the other party.</w:t>
        <w:br/>
        <w:t>4. Confidentiality:</w:t>
        <w:br/>
        <w:t>a. “Confidential Information” as used in this Agreement shall mean any and all proprietary or</w:t>
        <w:br/>
        <w:t>confidential Technical and Non-Technical Information. “Non-Technical Information” means</w:t>
        <w:br/>
        <w:t>all information related to a party’s financial condition, purchasing, strategy, sales, educational</w:t>
        <w:br/>
        <w:t>processes, educational methods, educational programs and curricula, merchandising, and</w:t>
        <w:br/>
        <w:t>marketing, advertising or promotional activities or objectives, terms of agreements, and</w:t>
        <w:br/>
        <w:t>relationships with, third parties, proposed acquisitions of businesses and regulatory and</w:t>
        <w:br/>
        <w:t>accreditation history and status. “Technical Information” is any information that is not Non-</w:t>
        <w:br/>
        <w:t>Technical Information and includes, but is not limited to, proprietary information containing</w:t>
        <w:br/>
        <w:t>or related to patents, trade secrets, copyrightable materials, techniques, inventions, know-</w:t>
        <w:br/>
        <w:t>how, processes, algorithms, software programs, software source documents, functional</w:t>
        <w:br/>
        <w:t>requirements, design details and specifications related to the current, future and proposed</w:t>
        <w:br/>
        <w:t>products and services, and associated oral, electronic and written information concerning</w:t>
        <w:br/>
        <w:t>research, experimental work, and development projects. Student and prospective student lists,</w:t>
        <w:br/>
        <w:t>leads and lead sources, data and related personal identifiable information, if any, will also be</w:t>
        <w:br/>
        <w:t>considered Technical Information for the purposes of this Agreement.</w:t>
        <w:br/>
        <w:t>b. Each party agrees that it will not reproduce, make use of, disseminate, or in any way disclose</w:t>
        <w:br/>
        <w:t>any Confidential Information of the party disclosing its Confidential Information</w:t>
        <w:br/>
        <w:t>(“Disclosing Party”) to any person, firm or business. Notwithstanding anything to the</w:t>
        <w:br/>
        <w:t>contrary in this Section 4(b), either party may disclose Confidential Information to the extent</w:t>
        <w:br/>
        <w:t>necessary to respond to a valid order by a court or other governmental body, as required by</w:t>
        <w:br/>
        <w:t>law (as advised in writing by counsel to the party), or as necessary to establish the rights of</w:t>
        <w:br/>
        <w:t>either party under this Agreement. In the event either party receives a court order, or is</w:t>
        <w:br/>
        <w:t>otherwise required by law to disclose any Confidential Information, such party will (i) notify</w:t>
        <w:br/>
        <w:t>the Disclosing Party immediately upon receipt of such court order or other document</w:t>
        <w:br/>
        <w:t>requiring disclosure, such that the party whose Confidential Information may be disclosed,</w:t>
        <w:br/>
        <w:t>has time to object and/or move for a protective order, and (ii) file any information disclosed</w:t>
        <w:br/>
        <w:t>in response to such order under seal and/or request that the court seal such Confidential</w:t>
        <w:br/>
        <w:t>Information. Except as may ultimately be required by such court order or by law, both</w:t>
        <w:br/>
        <w:t>parties’ obligations with regard to such Confidential Information, as set forth above, will</w:t>
        <w:br/>
        <w:t>remain in full force and effect.</w:t>
        <w:br/>
        <w:t>c. Each party agrees that it shall disclose Confidential Information of the other party only to</w:t>
        <w:br/>
        <w:t>those of its employees or authorized representatives (e.g., temps, consultants, and contractors)</w:t>
        <w:br/>
        <w:t>who need to know such information and who have agreed, either as a condition of</w:t>
        <w:br/>
        <w:t>employment or prior to obtaining the Confidential Information, to be bound by terms and</w:t>
        <w:br/>
        <w:t>conditions substantially similar to those of this Agreement.</w:t>
        <w:br/>
        <w:t>d. Each party agrees that it shall treat all Confidential Information of the other party with the</w:t>
        <w:br/>
        <w:t>same degree of care as it accords to its own Confidential Information, and each party</w:t>
        <w:br/>
        <w:t>represents that it exercises reasonable care to protect its own Confidential Information.</w:t>
        <w:br/>
        <w:t>3</w:t>
        <w:br/>
        <w:t>e. The obligations of a party receiving Confidential Information (a “Recipient”) under this</w:t>
        <w:br/>
        <w:t>Section 4 with respect to any portion of the Disclosing Party’s Confidential Information shall</w:t>
        <w:br/>
        <w:t>terminate when the Recipient can reasonably demonstrate that such Confidential Information:</w:t>
        <w:br/>
        <w:t>(i) was in the public domain at the time or entered the public domain subsequent to the time it</w:t>
        <w:br/>
        <w:t>was communicated to the Recipient by the Disclosing Party through no fault of, and without</w:t>
        <w:br/>
        <w:t>the breach of any obligation, the Recipient; (ii) was in the Recipient’s possession free of any</w:t>
        <w:br/>
        <w:t>confidentiality agreement or other legal obligation at the time it was disclosed by the</w:t>
        <w:br/>
        <w:t>Disclosing Party to the Recipient; or (iii) was developed by employees or agents of the</w:t>
        <w:br/>
        <w:t>Recipient without use of the other party’s Confidential Information.</w:t>
        <w:br/>
        <w:t>5. Term: Subject to the provisions of Sections 6 and 7:</w:t>
        <w:br/>
        <w:t>a. Initial Term. The term of this Agreement shall commence on the date of this Agreement and</w:t>
        <w:br/>
        <w:t>continue for a period of five years (the initial Term and together with any extension or</w:t>
        <w:br/>
        <w:t>renewal thereof, the “Term”).</w:t>
        <w:br/>
        <w:t>b. Extension. This Agreement shall automatically be extended at the end of the initial Term or</w:t>
        <w:br/>
        <w:t>at the end of each additional term for an additional Term of one year unless either party</w:t>
        <w:br/>
        <w:t>notifies the other party in writing, at least ninety (90) days prior to the end of the initial Term</w:t>
        <w:br/>
        <w:t>or any additional Term that it does not wish to extend the Term.</w:t>
        <w:br/>
        <w:t>6. Termination: Subject to the provisions of Section 7, either party may terminate this Agreement</w:t>
        <w:br/>
        <w:t>upon 120 days prior written notice if the other party materially breaches any provision of this</w:t>
        <w:br/>
        <w:t>Agreement, provided that the non-terminating party shall have 120 days after receiving such notice</w:t>
        <w:br/>
        <w:t>within which to cure such breach.</w:t>
        <w:br/>
        <w:t>7. Phase-out period: Upon expiration or termination of this Agreement, the provisions of Section 2.a</w:t>
        <w:br/>
        <w:t>above shall continue in effect for all then existing SL Students (but not later enrolled students) for the</w:t>
        <w:br/>
        <w:t>12-month period following.</w:t>
        <w:br/>
        <w:t>8. Tuition Reduction Phase-out Period: Students who are enrolled with the University prior to the</w:t>
        <w:br/>
        <w:t>termination of this Agreement, will continue to receive the tuition reduction as more fully</w:t>
        <w:br/>
        <w:t>described herein under the terms of this Agreement for the program or course of study that the</w:t>
        <w:br/>
        <w:t>student is currently enrolled in, provided the student does not take a break in attendance for more</w:t>
        <w:br/>
        <w:t>than one (1) year. If a student is out of attendance for more than one (1) year, the student will no</w:t>
        <w:br/>
        <w:t>longer be eligible for the reductions provided for herein.</w:t>
        <w:br/>
        <w:t>9. Notices: All notices, demands, and other communications hereunder (other than routine</w:t>
        <w:br/>
        <w:t>communications for administration of Courses and credits) shall be in writing and shall be deemed to</w:t>
        <w:br/>
        <w:t>have been duly given delivered five (5) days after being sent by certified mail, postage prepaid, return</w:t>
        <w:br/>
        <w:t>receipt requested, or one (1) business day after being delivered to a nationally recognized overnight</w:t>
        <w:br/>
        <w:t>carrier for next day delivery and provides for verification of service, or upon receipt if sent via e-mail,</w:t>
        <w:br/>
        <w:t>as follows:</w:t>
        <w:br/>
        <w:t>If to StraighterLine:</w:t>
        <w:br/>
        <w:t>StraighterLine, Inc.</w:t>
        <w:br/>
        <w:t>The address then listed as its principal place of business on its website</w:t>
        <w:br/>
        <w:t>E-mail: dparento@straighterline.com; cc: bsmith@straighterline.com</w:t>
        <w:br/>
        <w:t>4</w:t>
        <w:br/>
        <w:t>If to College:</w:t>
        <w:br/>
        <w:t>Pathways College</w:t>
        <w:br/>
        <w:t>320 N. Halstead St., Pasadena, CA, 91107</w:t>
        <w:br/>
        <w:t>Email: registrar@pathwayscollege.org cc: mlester@pathwayscollege.org</w:t>
        <w:br/>
        <w:t>10. Miscellaneous:</w:t>
        <w:br/>
        <w:t>a. Amendment and Waiver. No modification, amendment or waiver of any of the provisions of</w:t>
        <w:br/>
        <w:t>this Agreement shall be effective unless in writing and signed by both parties.</w:t>
        <w:br/>
        <w:t>b. Relationship of Parties. This Agreement is intended to constitute a contract for the express</w:t>
        <w:br/>
        <w:t>purposes described herein, and is not intended to be construed as or to create a partnership or</w:t>
        <w:br/>
        <w:t>joint venture between StraighterLine and College. Neither party shall be authorized to bind</w:t>
        <w:br/>
        <w:t>or commit the other party to any contract, agreement or other obligation whatsoever.</w:t>
        <w:br/>
        <w:t>c. Governing Law. This Agreement shall be construed and governed by the laws of the</w:t>
        <w:br/>
        <w:t>Delaware, without regard to such jurisdiction’s conflict of laws principles.</w:t>
        <w:br/>
        <w:t>d. Entire Agreement. This Agreement contains the complete understanding of the parties and</w:t>
        <w:br/>
        <w:t>supersedes all prior agreements, whether written or oral, which relate to the subject matter</w:t>
        <w:br/>
        <w:t>hereof.</w:t>
        <w:br/>
        <w:t>e. Severability. If any term, covenant or condition of this Agreement or the application thereof</w:t>
        <w:br/>
        <w:t>to any person or circumstance shall, to any extent, be invalid or unenforceable, the remainder</w:t>
        <w:br/>
        <w:t>of this Agreement, or the application of such term, covenant and condition to persons or</w:t>
        <w:br/>
        <w:t>circumstances other than those which it is held invalid or unenforceable, shall not be affected</w:t>
        <w:br/>
        <w:t>thereby and each term, covenant or condition of this Agreement shall be valid and be</w:t>
        <w:br/>
        <w:t>enforced to the fullest extent permitted by law.</w:t>
        <w:br/>
        <w:t>f. Assignment. This Agreement shall inure to the benefit of and be binding upon the parties and</w:t>
        <w:br/>
        <w:t>their respective permitted successors and assigns. Neither this Agreement nor any of the</w:t>
        <w:br/>
        <w:t>rights and obligations of the parties under this Agreement may be assigned by either party</w:t>
        <w:br/>
        <w:t>without the prior written consent of the other party; provided however that no such consent</w:t>
        <w:br/>
        <w:t>shall be required for the assignment of this Agreement by StraighterLine to a person or</w:t>
        <w:br/>
        <w:t>entity purchasing all or substantially all of the business of StraighterLine (whether by merger,</w:t>
        <w:br/>
        <w:t>consolidation, purchase of all or substantially all of StraighterLine’s assets or otherwise) so</w:t>
        <w:br/>
        <w:t>long as the purchaser has assumed all of the obligations of StraighterLine.</w:t>
        <w:br/>
        <w:t>g. Injunctive Relief and Specific Performance. The parties agree that monetary damages would</w:t>
        <w:br/>
        <w:t>not be a sufficient remedy for any breach of Section 4 by a party or any of its representatives</w:t>
        <w:br/>
        <w:t>and that the non-breaching party shall be entitled to equitable relief, including injunction and</w:t>
        <w:br/>
        <w:t>specific performance, as a remedy for any such breach. Such remedies shall not be deemed</w:t>
        <w:br/>
        <w:t>to be the exclusive remedies for a breach by a party of Section 4 but shall be in addition to all</w:t>
        <w:br/>
        <w:t>other remedies available at law or equity to the other party for a breach of Section 4 or any</w:t>
        <w:br/>
        <w:t>other provision of this Agreement.</w:t>
        <w:br/>
        <w:t>5</w:t>
        <w:br/>
        <w:t>h. Counterparts. This Agreement may be executed in two counterparts, each of which when so</w:t>
        <w:br/>
        <w:t>executed shall be deemed to be the original, but all such counterparts shall constitute one and</w:t>
        <w:br/>
        <w:t>the same instrument.</w:t>
        <w:br/>
        <w:t>i. Force Majeure. The failure or omission by either of the parties to perform any obligation</w:t>
        <w:br/>
        <w:t>contained in this Agreement shall not be deemed a breach of this Agreement if the same shall</w:t>
        <w:br/>
        <w:t>arise from any causes beyond the control and without the fault or negligence of such party,</w:t>
        <w:br/>
        <w:t>including, but not restricted to, acts of God, acts of federal, state, or local governments or any</w:t>
        <w:br/>
        <w:t>agency thereof, requests of any governmental authority or any officer, department, agency or</w:t>
        <w:br/>
        <w:t>instrumentality thereof, fire, storm, flood, earthquake, explosion, accident, acts of the public</w:t>
        <w:br/>
        <w:t>enemy, war, terrorism, rebellion, insurrection, riot, sabotage, epidemic, quarantine restrictions</w:t>
        <w:br/>
        <w:t>or transportation embargoes.</w:t>
        <w:br/>
        <w:t>j. Public Announcement. Each party agrees to hold the terms of this Agreement confidential</w:t>
        <w:br/>
        <w:t>except as otherwise required by the order of a court of competent jurisdiction. All press</w:t>
        <w:br/>
        <w:t>releases and public announcements regarding the relationship of the parties shall be approved</w:t>
        <w:br/>
        <w:t>in writing by all of the parties before any press release or other public announcement is made.</w:t>
        <w:br/>
        <w:t>k. Student Access. Student access to straighterline.com web site and StraighterLine services is</w:t>
        <w:br/>
        <w:t>governed by the restrictions, rules, and conditions outlined in the Terms of Use and Privacy</w:t>
        <w:br/>
        <w:t>Policy Statement which is available upon initial login to straighterline.com as such terms may</w:t>
        <w:br/>
        <w:t>be from time to time updated.</w:t>
        <w:br/>
        <w:t>l. No Special Damages. To the fullest extent permissible under applicable law, in no event</w:t>
        <w:br/>
        <w:t>shall a party be liable to the other party or any student for any incidental or consequential</w:t>
        <w:br/>
        <w:t>damages including, without limitation, indirect, special, punitive, or exemplary damages</w:t>
        <w:br/>
        <w:t>arising out of the use of or inability to use straighterline.com or any StraighterLine services or</w:t>
        <w:br/>
        <w:t>for any claim by any other party, even if a party has been advised of the possibility of such</w:t>
        <w:br/>
        <w:t>damages.</w:t>
        <w:br/>
        <w:t>[The balance of this page intentionally left blank]</w:t>
        <w:br/>
        <w:t>6</w:t>
        <w:br/>
        <w:br/>
        <w:t>Annex A</w:t>
        <w:br/>
        <w:t>Minimum Grade</w:t>
        <w:br/>
        <w:t>StraighterLine Course Title Number</w:t>
        <w:br/>
        <w:t>ACE Partner College Grade to (Letter,</w:t>
        <w:br/>
        <w:t>(Click for Content Description Course Code Partner College Course Title of Credits</w:t>
        <w:br/>
        <w:t>Credits Course Code Earn Transfer</w:t>
        <w:br/>
        <w:t>Textbook &amp; Additional Materials) to Award</w:t>
        <w:br/>
        <w:t>Credits Credit, P/F)</w:t>
        <w:br/>
        <w:t>Business</w:t>
        <w:br/>
        <w:t>Accounting I ACC 101 3 Principles of Accounting I BUS111 3 C TR</w:t>
        <w:br/>
        <w:t>Accounting II ACC 102 3 Principles of Accounting II BUS112 3 C TR</w:t>
        <w:br/>
        <w:t>Managerial Accounting ACC 150 3</w:t>
        <w:br/>
        <w:t>Financial Accounting ACC 151 3</w:t>
        <w:br/>
        <w:t>Introduction to Business BUS 101 3 Introduction to Business BUS101 3 C TR</w:t>
        <w:br/>
        <w:t>Business Communication BUS 105 3</w:t>
        <w:br/>
        <w:t>Business Ethics BUS 106 3 Business Ethics BUS222 3 C TR</w:t>
        <w:br/>
        <w:t>Business Law BUS 110 3 Business Law BUS221 3 C TR</w:t>
        <w:br/>
        <w:t>Organizational Behavior BUS 120 3 Organizational Change BUS102 3 C TR</w:t>
        <w:br/>
        <w:t>Principles of Management BUS 201 3</w:t>
        <w:br/>
        <w:t>Economics I: Macroeconomics ECON 101 3 Principles of Macroeconomics BUS211 3 C TR</w:t>
        <w:br/>
        <w:t>Economics II: Microeconomics ECON 102 3 Principles of Microeconomics BUS212 3 C TR</w:t>
        <w:br/>
        <w:t>Personal Finance FIN 101 3 Personal Financial Management BUS201 3 C TR</w:t>
        <w:br/>
        <w:t>English</w:t>
        <w:br/>
        <w:t>English Composition I ENG 101 3 Composition ENG101 3 C TR</w:t>
        <w:br/>
        <w:t>English Composition II ENG 102 3</w:t>
        <w:br/>
        <w:t>Humanities and Social Science</w:t>
        <w:br/>
        <w:t>Introduction to Religion REL 101 3</w:t>
        <w:br/>
        <w:t>Cultural Anthropology ANTH 101 3 Anthropology of Change ANT201 3 C TR</w:t>
        <w:br/>
        <w:t>Western Civilization I CIV 101 3</w:t>
        <w:br/>
        <w:t>Western Civilization II CIV 102 3</w:t>
        <w:br/>
        <w:t>Survey of World History CIV 102 3 World History and Cultures HIS250 3 C TR</w:t>
        <w:br/>
        <w:t>Introduction to Criminal Justice CJ 101 3</w:t>
        <w:br/>
        <w:t>Introduction to Communications COM 101 3 Speech Communications COM101 3 C TR</w:t>
        <w:br/>
        <w:t>Introduction to Philosophy PHIL 101 3</w:t>
        <w:br/>
        <w:t>American Government: National, State, and</w:t>
        <w:br/>
        <w:t>American Government POLS 101 3 POL201 3 C TR</w:t>
        <w:br/>
        <w:t>Local</w:t>
        <w:br/>
        <w:t>Introduction to Psychology PSY 101 3 Principles of Psychology PSY101 3 C TR</w:t>
        <w:br/>
        <w:t>Introduction to Sociology SOC 101 3</w:t>
        <w:br/>
        <w:t>United States History I USHIST 101 3</w:t>
        <w:br/>
        <w:t>United States History II USHIST 102 3 United States History HIS201 3 C TR</w:t>
        <w:br/>
        <w:t>8</w:t>
        <w:br/>
        <w:t>Annex A</w:t>
        <w:br/>
        <w:t>Minimum Grade</w:t>
        <w:br/>
        <w:t>StraighterLine Course Title Number</w:t>
        <w:br/>
        <w:t>ACE Partner College Grade to (Letter,</w:t>
        <w:br/>
        <w:t>(Click for Content Description Course Code Partner College Course Title of Credits</w:t>
        <w:br/>
        <w:t>Credits Course Code Earn Transfer</w:t>
        <w:br/>
        <w:t>Textbook &amp; Additional Materials) to Award</w:t>
        <w:br/>
        <w:t>Credits Credit, P/F)</w:t>
        <w:br/>
        <w:t>9</w:t>
        <w:br/>
        <w:t>Annex A</w:t>
        <w:br/>
        <w:t>Minimum Grade</w:t>
        <w:br/>
        <w:t>StraighterLine Course Title Number</w:t>
        <w:br/>
        <w:t>ACE Partner College Grade to (Letter,</w:t>
        <w:br/>
        <w:t>(Click for Content Description Course Code Partner College Course Title of Credits</w:t>
        <w:br/>
        <w:t>Credits Course Code Earn Transfer</w:t>
        <w:br/>
        <w:t>Textbook &amp; Additional Materials) to Award</w:t>
        <w:br/>
        <w:t>Credits Credit, P/F)</w:t>
        <w:br/>
        <w:t>Mathematics</w:t>
        <w:br/>
        <w:t>College Algebra MAT 101 3 College Algebra MAT201 3 C TR</w:t>
        <w:br/>
        <w:t>Business Statistics MAT 150 3</w:t>
        <w:br/>
        <w:t>Precalculus MAT 201 3</w:t>
        <w:br/>
        <w:t>Introduction to Statistics MAT 202 3 Statistics LIB141 3 C TR</w:t>
        <w:br/>
        <w:t>General Calculus I MAT 250 3</w:t>
        <w:br/>
        <w:t>General Calculus II MAT 251 3</w:t>
        <w:br/>
        <w:t>Science</w:t>
        <w:br/>
        <w:t>Introduction to Biology BIO 101 3</w:t>
        <w:br/>
        <w:t>BIO 101 and</w:t>
        <w:br/>
        <w:t>Introduction to Biology and Lab 4</w:t>
        <w:br/>
        <w:t>BIO 101L</w:t>
        <w:br/>
        <w:t>Anatomy &amp; Physiology I BIO 201 3 Human Genetics BIO301 3 C TR</w:t>
        <w:br/>
        <w:t>Anatomy &amp; Physiology I with Lab BIO 201L 4</w:t>
        <w:br/>
        <w:t>Anatomy &amp; Physiology II BIO 202 3</w:t>
        <w:br/>
        <w:t>Anatomy &amp; Physiology II with Lab BIO 202L 4</w:t>
        <w:br/>
        <w:t>Microbiology BIO 250 3</w:t>
        <w:br/>
        <w:t>Microbiology Lab BIO 250L 4</w:t>
        <w:br/>
        <w:t>General Chemistry I CHEM 101 3</w:t>
        <w:br/>
        <w:t>CHEM 101 and</w:t>
        <w:br/>
        <w:t>General Chemistry I and Lab 4</w:t>
        <w:br/>
        <w:t>CHEM 101L</w:t>
        <w:br/>
        <w:t>First Aid/CPR MED 101 3</w:t>
        <w:br/>
        <w:t>Medical Terminology MEDTERM 101 3</w:t>
        <w:br/>
        <w:t>Introduction to Nutrition NUTRI 101 3</w:t>
        <w:br/>
        <w:t>Personal Fitness &amp; Wellness PE 101 3</w:t>
        <w:br/>
        <w:t>Pharmacology I PHARM 101 3</w:t>
        <w:br/>
        <w:t>Pharmacology II PHARM 102 3</w:t>
        <w:br/>
        <w:t>General Physics I PHY 250 3</w:t>
        <w:br/>
        <w:t>General Physics I with Lab PHY 250L 4</w:t>
        <w:br/>
        <w:t>General Physics II PHY 251 3</w:t>
        <w:br/>
        <w:t>General Physics II with Lab PHY 251L 4</w:t>
        <w:br/>
        <w:t>Intro to Environmental Science ENV 101 3 Introduction to Environmental Science GEO101 3 C TR</w:t>
        <w:br/>
        <w:t>10</w:t>
        <w:br/>
        <w:t>Annex A</w:t>
        <w:br/>
        <w:t>Minimum Grade</w:t>
        <w:br/>
        <w:t>StraighterLine Course Title Number</w:t>
        <w:br/>
        <w:t>ACE Partner College Grade to (Letter,</w:t>
        <w:br/>
        <w:t>(Click for Content Description Course Code Partner College Course Title of Credits</w:t>
        <w:br/>
        <w:t>Credits Course Code Earn Transfer</w:t>
        <w:br/>
        <w:t>Textbook &amp; Additional Materials) to Award</w:t>
        <w:br/>
        <w:t>Credits Credit, P/F)</w:t>
        <w:br/>
        <w:t>Technology</w:t>
        <w:br/>
        <w:t>Introduction to Programming in C++ CS 101 4</w:t>
        <w:br/>
        <w:t>Information Technology</w:t>
        <w:br/>
        <w:t>IT 101 3</w:t>
        <w:br/>
        <w:t>Fundamentals</w:t>
        <w:br/>
        <w:t>Languages</w:t>
        <w:br/>
        <w:t>Spanish I SPAN 101 4</w:t>
        <w:br/>
        <w:t>Spanish II SPAN 102 4</w:t>
        <w:br/>
        <w:t>College Prep</w:t>
        <w:br/>
        <w:t>Introductory Algebra MAT 099</w:t>
        <w:br/>
        <w:t>Developmental Writing ENG 099</w:t>
        <w:br/>
        <w:t>Student Success SUCCESS 101 3</w:t>
        <w:br/>
        <w:t>11</w:t>
        <w:br/>
        <w:t>StraighterLine Course Course Number</w:t>
        <w:br/>
        <w:t>Content Description Textbook &amp; Additional Materials</w:t>
        <w:br/>
        <w:t>Course Title Prefix Number of Credits</w:t>
        <w:br/>
        <w:t>Mathematics</w:t>
        <w:br/>
        <w:t>This course provides a working knowledge of college-level algebra and its applications. Emphasis is</w:t>
        <w:br/>
        <w:t>on solving linear and quadratic equations, word problems, and polynomial, rational and radical</w:t>
        <w:br/>
        <w:t>equations and applications. Students perform operations on real numbers and polynomials, and</w:t>
        <w:br/>
        <w:t>simplify algebraic, rational, and radical expressions. Arithmetic and geometric sequences are Barnett, Raymond. College Algebra, 8th edition,</w:t>
        <w:br/>
        <w:t>MAT 101 3</w:t>
        <w:br/>
        <w:t>College Algebra examined, and linear equations and inequalities are discussed. Students learn to graph linear, McGraw-Hill, 2008, ISBN: 9780072867381</w:t>
        <w:br/>
        <w:t>quadratic, absolute value, and piecewise-defined functions, and solve and graph exponential and</w:t>
        <w:br/>
        <w:t>logarithmic equations. Other topics include solving applications using linear systems, and evaluating</w:t>
        <w:br/>
        <w:t>and finding partial sums of a series.</w:t>
        <w:br/>
        <w:t>This course provides a working knowledge of precalculus and its applications. It begins with a review Barnett, Raymond A., Michael R. Ziegler, and Karl E.</w:t>
        <w:br/>
        <w:t>of algebraic operations. Emphasis is on solving and graphing equations that involve linear, Byleen. Precalculus, 6th edition, McGraw-Hill, 2008,</w:t>
        <w:br/>
        <w:t>MAT 201 3 polynomial, exponential, and logarithmic functions. Students learn to graph trigonometric and ISBN: 9780073312637</w:t>
        <w:br/>
        <w:t>Precalculus</w:t>
        <w:br/>
        <w:t>inverse trigonometric functions and learn to use the family of trigonometric identities. Other topics</w:t>
        <w:br/>
        <w:t>include conic sections, arithmetic and geometric sequences, and systems of equations.</w:t>
        <w:br/>
        <w:t>The course objective is to allow the student to organize, summarize, interpret, and present data This course does not require a text. The primary</w:t>
        <w:br/>
        <w:t>using graphical and tabular representations; and apply principles of inferential statistics. Topics resources for this course are listed</w:t>
        <w:br/>
        <w:t>include methods of sampling; concepts of probability; probability distributions; normal, t-, and chi- below which are free, online materials.</w:t>
        <w:br/>
        <w:t>square distributions; confidence intervals; hypothesis testing; correlation and regression. Focus is on ● Rice University: David M. Lane et al.’s Online Statistics</w:t>
        <w:br/>
        <w:t>selecting and applying appropriate statistical tests, determining reasonable inferences, and Education: An</w:t>
        <w:br/>
        <w:t>Introduction MAT 202 3 predictions from a set of data. Interactive Multimedia Course of Study</w:t>
        <w:br/>
        <w:t>to Statistics ● Introductory Statistics</w:t>
        <w:br/>
        <w:t>● Missouri State University: David W. Stockburger’s</w:t>
        <w:br/>
        <w:t>Introductory Statistics:</w:t>
        <w:br/>
        <w:t>Concepts, Models, and Applications</w:t>
        <w:br/>
        <w:t>● Khan Academy’s “Statistics Videos”</w:t>
        <w:br/>
        <w:t>This course is designed to familiarize students with the basic concepts of business statistics and Lind, Douglas A., Marchal, William A. and Samuel A.</w:t>
        <w:br/>
        <w:t>provides a comprehensive overview of its scope and limitations. Students perform statistical Wathen. Basic Statistics for Business and Economics,</w:t>
        <w:br/>
        <w:t>analysis of samples, compute the measures of location and dispersion, and interpret them for 7th edition, McGraw-Hill/Irwin, 2010, ISBN:</w:t>
        <w:br/>
        <w:t>descriptive statistics. Linear regression, multiple regression, and correlation analysis are performed, 9780077384470</w:t>
        <w:br/>
        <w:t>Business MAT 150 3 as is model building, model diagnosis, and time series regression using various models. Basic</w:t>
        <w:br/>
        <w:t>Statistics concepts of probability are described, and the discrete and continuous distributions of probability</w:t>
        <w:br/>
        <w:t>are applied. Other topics include constructing a hypothesis on one and two samples, performing</w:t>
        <w:br/>
        <w:t>one-way and two-way analysis of variance, and applying nonparametric methods of statistical</w:t>
        <w:br/>
        <w:t>analysis. Making decisions under risk and under uncertainty are also examined.</w:t>
        <w:br/>
        <w:t>This course is designed to acquaint students with calculus principles such as derivatives, integrals, "Students may choose between four (4) textbooks</w:t>
        <w:br/>
        <w:t>limits, approximation, applications and modeling, and sequences and series. During this course which all correspond to General Calculus I: Larson, R.,</w:t>
        <w:br/>
        <w:t>General MAT 250 3</w:t>
        <w:br/>
        <w:t>students will gain experience in the use of calculus methods and learn how calculus methods may Hostetler, R. P., and Edwards, B. Calculus, 8th edition,</w:t>
        <w:br/>
        <w:t>Calculus I</w:t>
        <w:br/>
        <w:t>be applied to practical applications. Brooks Cole, 2005. ISBN: 9780618502981</w:t>
        <w:br/>
        <w:t>DSMDB-2364553v02</w:t>
        <w:br/>
        <w:t>General Calculus II is designed to acquaint students to calculus principles such as derivatives, "Students may choose between four (4) textbooks</w:t>
        <w:br/>
        <w:t>integrals, limits, approximation, applications and modeling, and sequences and series. During this which all correspond to General Calculus II:</w:t>
        <w:br/>
        <w:t>General MAT 251 3</w:t>
        <w:br/>
        <w:t>course students will gain experience in the use of calculus methods and learn how calculus methods</w:t>
        <w:br/>
        <w:t>Calculus II</w:t>
        <w:br/>
        <w:t>may be applied to practical applications.</w:t>
        <w:br/>
        <w:t>13</w:t>
        <w:br/>
        <w:t>StraighterLine Course Course Number</w:t>
        <w:br/>
        <w:t>Content Description Textbook &amp; Additional Materials</w:t>
        <w:br/>
        <w:t>Course Title Prefix Number of Credits</w:t>
        <w:br/>
        <w:t>Business</w:t>
        <w:br/>
        <w:t>BUS 101 3 Concepts, principles, and operations of the private enterprise system are identified in this course. Nickels, William G., James M. McHugh, and Susan M.</w:t>
        <w:br/>
        <w:t>Students compare and contrast sole proprietorships, partnerships, and corporations, and they McHugh. Understanding Business, 8th edition. McGraw-</w:t>
        <w:br/>
        <w:t>learn the advantages and disadvantages of each. This course also discusses the functions of Hill, 2008. ISBN 9780073105970</w:t>
        <w:br/>
        <w:t>Introduction to</w:t>
        <w:br/>
        <w:t>modern business management, marketing, and ethics and social responsibility. Human resource</w:t>
        <w:br/>
        <w:t>Business</w:t>
        <w:br/>
        <w:t>management is described as well as how employers can motivate their employees. Bookkeeping,</w:t>
        <w:br/>
        <w:t>accounting, financial management, and financial statements are also examined.</w:t>
        <w:br/>
        <w:t>BUS 106 3 Business Ethics provides an introduction to business ethics. Part philosophy and part business, Hartman, Laura P. and Joseph R. DesJardins. Business</w:t>
        <w:br/>
        <w:t>the course covers a wide array of ethical issues arising in contemporary business life. Major Ethics: Decision-Making for Personal Integrity &amp; Social</w:t>
        <w:br/>
        <w:t>theoretical perspectives and concepts are presented, including ethical relativism, utilitarianism, Responsibility, 1st edition, McGraw-Hill, 2008. ISBN:</w:t>
        <w:br/>
        <w:t>Business Ethics</w:t>
        <w:br/>
        <w:t>and deontology. The lessons explore employee issues and responsibilities, leadership and 9780073136868</w:t>
        <w:br/>
        <w:t>decision making, morality, diversity, discrimination, and ethics in marketing and advertising.</w:t>
        <w:br/>
        <w:t>Corporate social responsibility is also examined, as are the topics of environmental</w:t>
        <w:br/>
        <w:t>responsibilities, global ethics, and regulation concerns in an era of increasing globalization.</w:t>
        <w:br/>
        <w:t>BUS 120 3 Organizational Behavior is designed to provide students with an opportunity to explore the McShane, Steven L. and Mary Ann Von Glinow.</w:t>
        <w:br/>
        <w:t>behavior of individuals, groups, and organizations within today’s dynamic work environment. Organizational Behavior, 4th edition, McGraw-</w:t>
        <w:br/>
        <w:t>Specific topics include communications, motivations, leadership, power structure, and Hill/Irwin, 2008, ISBN: 9780073049779</w:t>
        <w:br/>
        <w:t>Organizational</w:t>
        <w:br/>
        <w:t>organizational culture.</w:t>
        <w:br/>
        <w:t>Behavior</w:t>
        <w:br/>
        <w:t>BUS 110 3 This course is designed to familiarize students with various kinds of laws, key elements of the "Barnes, A. James, Terry M. Dworkin, and Eric L.</w:t>
        <w:br/>
        <w:t>American Constitution, and the concepts of the various schools of jurisprudence. Ethics, values, Richard. Law for Business, 10th edition,</w:t>
        <w:br/>
        <w:t>morality, law, and the various ethical theories are compared and contrasted, and the need for McGraw-Hill/Irwin, 2009, ISBN: 9780073524931.</w:t>
        <w:br/>
        <w:t>Business Law</w:t>
        <w:br/>
        <w:t>promoting corporate social responsibility is discussed. The elements of tort law, the basic</w:t>
        <w:br/>
        <w:t>elements of a contract, the sources of laws governing contracts, and the conditions for an offer to</w:t>
        <w:br/>
        <w:t>be valid are examined. Topics include reality of consent, capacity of minors, consequences of</w:t>
        <w:br/>
        <w:t>illegal agreements, assignment of rights, transfer of title, and the rights of third parties. Delivery</w:t>
        <w:br/>
        <w:t>of goods, right to inspection, acceptance and revocation of contract, the remedies available to</w:t>
        <w:br/>
        <w:t>buyers and sellers, and the nature of property are also discussed.</w:t>
        <w:br/>
        <w:t>BUS 201 3 This course is designed to help students understand the major functions of management "Bateman, Thomas S. and Scott A. Snell. Management:</w:t>
        <w:br/>
        <w:t>(planning, organizing, leading, and controlling) and the significance of each function in Leading and Collaborating in a Competitive World, 7th</w:t>
        <w:br/>
        <w:t>relationship to the existence of the company. This course describes how companies use edition, McGraw-Hill/Irwin, 2007, ISBN:</w:t>
        <w:br/>
        <w:t>Principles of</w:t>
        <w:br/>
        <w:t>management to set and accomplish goals through individuals, groups, and other types of 9780072923308.</w:t>
        <w:br/>
        <w:t>Management</w:t>
        <w:br/>
        <w:t>resources. It also analyzes communication and ethics in the organization. Other topics include</w:t>
        <w:br/>
        <w:t>decision making, change, employee development, organizational structures, management</w:t>
        <w:br/>
        <w:t>control, leadership, conflict resolution, information security, and globalization.</w:t>
        <w:br/>
        <w:t>DSMDB-2364553v02</w:t>
        <w:br/>
        <w:t>ECON 101 3 Macroeconomics looks at the big picture of the performance of the national economy and its "McConnell, Campbell R. and Stanley L. Brue.</w:t>
        <w:br/>
        <w:t>links to the global economy. This course is designed to examine many basic tools economists use, Macroeconomics: Principles, Problems, and Policies,</w:t>
        <w:br/>
        <w:t>such as the economic perspective, fundamental concepts, graphing skills, and an overview of the 17th edition. McGraw-Hill, 2008. ISBN 9780073273082.</w:t>
        <w:br/>
        <w:t>Economics I:</w:t>
        <w:br/>
        <w:t>interrelated components of the United States economy. It explains the importance of supply and</w:t>
        <w:br/>
        <w:t>Macroeconomics</w:t>
        <w:br/>
        <w:t>demand, economic measures, growth, employment and inflation, and how these relate to the Study Guide: McConnell-Brue: Study Guide for use with</w:t>
        <w:br/>
        <w:t>business cycle and the health of the economy. It develops the knowledge of aggregate Macroeconomics, 17th Edition. McGraw-Hill, 2008.</w:t>
        <w:br/>
        <w:t>expenditures and aggregate supply and demand, which have a specific macroeconomic point of ISBN 9780073273204"</w:t>
        <w:br/>
        <w:t>reference. In addition to issues affecting the United States, the course examines various</w:t>
        <w:br/>
        <w:t>international issues important in today’s global economy.</w:t>
        <w:br/>
        <w:t>ECON 102 3 Microeconomics is the analysis of the manner in which markets resolve the problem posed by the "Microeconomics, 17th Edition Campbell R McConnell,</w:t>
        <w:br/>
        <w:t>reality of scarce resources. A model of efficiency is constructed and is analyzed through the topics University of Nebraska---Lincoln Stanley L Brue, Pacific</w:t>
        <w:br/>
        <w:t>of demand, supply, production, distribution, consumer choice, the behavior of the firm, and Lutheran University, 2008. ISBN-13 9780073273099.</w:t>
        <w:br/>
        <w:t>Economics II:</w:t>
        <w:br/>
        <w:t>market structure. A consideration of market failures and the role of government in a market-</w:t>
        <w:br/>
        <w:t>Microeconomics</w:t>
        <w:br/>
        <w:t>driven society completes the analysis. Other topics include international trade and finance. Study Guide: Study Guide to Accompany Economics,</w:t>
        <w:br/>
        <w:t>17th Edition Campbell R McConnell, University of</w:t>
        <w:br/>
        <w:t>Nebraska---Lincoln Stanley L Brue, Pacific Lutheran</w:t>
        <w:br/>
        <w:t>University, 2008. ISBN-13 9780073273129.</w:t>
        <w:br/>
        <w:t>BUS 105 3 Business Communication is a practical course that examines principles of communication in the Lesikar, Raymond V., Marie E. Flatley, and Kathryn</w:t>
        <w:br/>
        <w:t>workplace. It introduces the student to common formats, such as the memo, letter, and report. It Rentz. Business Communication: Making Connections in</w:t>
        <w:br/>
        <w:t>helps the student review his or her writing skills to gain greater mastery of grammar, mechanics, a Digital World, 12th, McGraw-Hill/Irwin, 2010, ISBN:</w:t>
        <w:br/>
        <w:t>Business</w:t>
        <w:br/>
        <w:t>and style. The student is exposed to techniques for writing informational, persuasive, sales, 9780073377797</w:t>
        <w:br/>
        <w:t>Communication</w:t>
        <w:br/>
        <w:t>employment, good news, and bad news communications. You gain information on internal and</w:t>
        <w:br/>
        <w:t>external communication situations, with practice in audience analysis. The student is introduced</w:t>
        <w:br/>
        <w:t>to the communication possibilities offered by personal computers, cell phones,</w:t>
        <w:br/>
        <w:t>videoconferencing, desktop publishing, and others.</w:t>
        <w:br/>
        <w:t>ACC 101 3 This course focuses on ways in which accounting principles are used in business operations. Wild, John J., Kermit D. Larson, and Barbara Chiapetta.</w:t>
        <w:br/>
        <w:t>Students learn to identify and use Generally Accepted Accounting Principles (GAAP), ledgers and Fundamental Accounting Principles, Volume 1, 19th</w:t>
        <w:br/>
        <w:t>journals, and steps of the accounting cycle. This course introduces bank reconciliation methods, edition. McGraw-Hill/Irwin, 2009. ISBN 9780073379548</w:t>
        <w:br/>
        <w:t>Accounting I</w:t>
        <w:br/>
        <w:t>balance sheets, assets, and liabilities. Students also learn about financial statements, including</w:t>
        <w:br/>
        <w:t>assets, liabilities, and equity. Business ethics are also discussed.</w:t>
        <w:br/>
        <w:t>ACC 102 3 Accounting II expands on what the student learns in Accounting I by focusing on corporate Wild, John J., Kermit D. Larson, and Barbara Chiapetta.</w:t>
        <w:br/>
        <w:t>accounting. This course discusses how corporations are structured and formed, with an emphasis Fundamental Accounting Principles, Volume 2, 19th</w:t>
        <w:br/>
        <w:t>on corporate characteristics. Stocks, bonds, notes, purchase investments and analysis of financial edition. McGraw-Hill/Irwin, 2009. ISBN 9780073379548</w:t>
        <w:br/>
        <w:t>Accounting II</w:t>
        <w:br/>
        <w:t>statements are included, as well as an in-depth look at managerial accounting. Statements of</w:t>
        <w:br/>
        <w:t>cash flow, budgets, and budget management are also examined.</w:t>
        <w:br/>
        <w:t>ACC 150 3 Managerial Accounting on the identification, gathering, and interpretation of information for Hilton, Ronald W. Managerial Accounting: Creating</w:t>
        <w:br/>
        <w:t>planning, controlling, and evaluating the performance of a business. This course studies the Value in a Dynamic Business Environment, 9th edition,</w:t>
        <w:br/>
        <w:t>measurement of the costs of producing goods or services and how to analyze and control these McGraw-Hill/Irwin, 2011, ISBN: 9780078110917</w:t>
        <w:br/>
        <w:t>Managerial</w:t>
        <w:br/>
        <w:t>costs. This course analyzes managerial accounting principles and systems through both process</w:t>
        <w:br/>
        <w:t>Accounting</w:t>
        <w:br/>
        <w:t>and job order costing. Additional managerial accounting topics include the following: cost</w:t>
        <w:br/>
        <w:t>behavior, cost-volume-profit analysis, budgeting and standard cost systems, decentralized</w:t>
        <w:br/>
        <w:t>operations, and product pricing.</w:t>
        <w:br/>
        <w:t>DSMDB-2364553v02</w:t>
        <w:br/>
        <w:t>ACC 151 3 Students in this course explore basic accounting concepts and procedures and the interpretation "Wild, John J., and Barbara Chiappetta. Financial and</w:t>
        <w:br/>
        <w:t>Financial of financial statements. The principles of accrual and deferral accounting are presented, including Managerial Accounting, 4th edition,</w:t>
        <w:br/>
        <w:t>Accounting proper use of debits, credits, and fiscal year-end procedures. Students also examine</w:t>
        <w:br/>
        <w:t>merchandising transactions, inventory costing and valuation, cash management, and accounts</w:t>
        <w:br/>
        <w:t>receivable. The reporting of long-term assets, liabilities, and bonds are also discussed.</w:t>
        <w:br/>
        <w:t>StraighterLine Course Course Number of</w:t>
        <w:br/>
        <w:t>Content Description Textbook &amp; Additional Materials</w:t>
        <w:br/>
        <w:t>Course Title Prefix Number Credits</w:t>
        <w:br/>
        <w:t>English Composition</w:t>
        <w:br/>
        <w:t>ENG 101 3 This course helps students develop quality writing skills by explaining and identifying the steps Langan, John. College Writing Skills, 7th edition.</w:t>
        <w:br/>
        <w:t>involved in the writing process. Five types of writing are examined–compare/contrast, McGraw-Hill, 2008. ISBN 9780073384092.</w:t>
        <w:br/>
        <w:t>argumentative, persuasive, narrative, and descriptive. The importance of proper grammar,</w:t>
        <w:br/>
        <w:t>English</w:t>
        <w:br/>
        <w:t>punctuation, and spelling is highlighted. Students also learn research techniques, as well as how</w:t>
        <w:br/>
        <w:t>Composition I</w:t>
        <w:br/>
        <w:t>to edit and revise their work.</w:t>
        <w:br/>
        <w:t>ENG 102 3 As a continuation of English Composition I, this course focuses on analysis and argument while Any authorized version of Mary Shelley's Frankenstein</w:t>
        <w:br/>
        <w:t>devoting attention to academic researched writing, critical thinking across the curriculum, published in 1818. ISBN: 9780743487580.</w:t>
        <w:br/>
        <w:t>citation, and documentation. Students will use a variety of readings to develop several modes of</w:t>
        <w:br/>
        <w:t>English</w:t>
        <w:br/>
        <w:t>writing including evaluation, literary analysis, classification, media analysis, illustration, and</w:t>
        <w:br/>
        <w:t>Composition II</w:t>
        <w:br/>
        <w:t>researched-based writing.</w:t>
        <w:br/>
        <w:t>DSMDB-2364553v02</w:t>
        <w:br/>
        <w:t>StraighterLine Course Course Number of</w:t>
        <w:br/>
        <w:t>Content Description Textbook &amp; Additional Materials</w:t>
        <w:br/>
        <w:t>Course Title Prefix Number Credits</w:t>
        <w:br/>
        <w:t>Humanities</w:t>
        <w:br/>
        <w:t>CIV 101 3 This course provides students with a comprehensive overview of the development of early Chambers, Mortimer, Barbara Hanawalt, Theodore</w:t>
        <w:br/>
        <w:t>civilizations from Neolithic times to 1715. Early and contemporary Western cultures are Rabb, Isser Woloch, Raymond Grew, and Lisa Tiersten.</w:t>
        <w:br/>
        <w:t>compared and contrasted, as are major religious, social, and political reforms. Other topics The Western Experience, Volume I, 9th edition.</w:t>
        <w:br/>
        <w:t>Western</w:t>
        <w:br/>
        <w:t>include the religious influence of Judaism and the Bible, the rise and fall of ancient Greece, and McGraw-Hill 2006. ISBN: 9780073259994</w:t>
        <w:br/>
        <w:t>Civilization I</w:t>
        <w:br/>
        <w:t>the transformation of Rome from a republic to an empire. The Crusades, the origins of feudalism,</w:t>
        <w:br/>
        <w:t>and the evolution of Christianity are examined, as is the evolution of the European economy</w:t>
        <w:br/>
        <w:t>during Westward expansion. The Scientific Revolution and Enlightenment period are also</w:t>
        <w:br/>
        <w:t>discussed.</w:t>
        <w:br/>
        <w:t>CIV 102 3 This course provides students with a comprehensive overview of concepts, people, and events Chambers, Mortimer, Barbara Hanawalt, Theodore</w:t>
        <w:br/>
        <w:t>that shaped Western culture from the eighteenth to the twenty-first centuries. Topics include: Rabb, Isser Woloch, Raymond Grew, and Lisa Tiersten.</w:t>
        <w:br/>
        <w:t>the rise of Eastern and Western Europe; the Enlightenment-era philosophies; the impact of the The Western Experience, Volume II, 9th edition,</w:t>
        <w:br/>
        <w:t>Western</w:t>
        <w:br/>
        <w:t>French Revolution on political, social, and economic world order; and the effects of the industrial McGraw-Hill, 2007, ISBN: 9780073260006.</w:t>
        <w:br/>
        <w:t>Civilization II</w:t>
        <w:br/>
        <w:t>revolution on Western society. Unification era politics; various methods of imperial</w:t>
        <w:br/>
        <w:t>indoctrination; and major political, economic, and social reforms are explored, along with the</w:t>
        <w:br/>
        <w:t>root causes and strategies that affected the outcomes of WWI and WWII. Social, economic, and</w:t>
        <w:br/>
        <w:t>political changes that occurred in the twentieth century are also examined.</w:t>
        <w:br/>
        <w:t>Survey of World CIV 103 3 "Survey of World History explores the 5,000-year history of human societies, with a focus on the</w:t>
        <w:br/>
        <w:t>History geographic and environmental factors that have shaped civilizations and influenced human</w:t>
        <w:br/>
        <w:t>development. Upon completing World History, students will be able to demonstrate an</w:t>
        <w:br/>
        <w:t>appreciation and understanding of how different civilizations were formed and their continued</w:t>
        <w:br/>
        <w:t>influence around the globe.</w:t>
        <w:br/>
        <w:t>CJ 101 3 This course examines the past, present, and future of the American criminal justice system. Bohm, Robert M. and Keith N. Haley. Introduction to</w:t>
        <w:br/>
        <w:t>Topics discussed include how laws are created: the history and types of law enforcement; Criminal Justice. 4th edition. New York, NY, McGraw-</w:t>
        <w:br/>
        <w:t>structure of the court system; and the changing philosophies of the American correctional Hill, 2006. ISBN: 9780072961164</w:t>
        <w:br/>
        <w:t>Introduction to</w:t>
        <w:br/>
        <w:t>system. Students also examine the role of legal precedent, the death penalty, prison life, and the</w:t>
        <w:br/>
        <w:t>Criminal Justice</w:t>
        <w:br/>
        <w:t>juvenile justice system.</w:t>
        <w:br/>
        <w:t>FIN 100 3 This course will equip you to understand, plan, and manage your financial affairs. It will focus on Kapoor, Jack, Les Dlabay and Robert J. Hughes. Focus on</w:t>
        <w:br/>
        <w:t>the development of practical methods of organizing your financial information, interpreting your Personal Finance. 3rd Edition. McGraw-Hill/Irwin, 2009.</w:t>
        <w:br/>
        <w:t>personal financial position and cash flow, developing achievable and worthwhile goals, and ISBN 9780073382425</w:t>
        <w:br/>
        <w:t>Personal</w:t>
        <w:br/>
        <w:t>implementing actionable plans and risk management techniques to meet those goals. Specific</w:t>
        <w:br/>
        <w:t>Finance</w:t>
        <w:br/>
        <w:t>topics to be covered include money management, insurance, and investing.</w:t>
        <w:br/>
        <w:t>DSMDB-2364553v02</w:t>
        <w:br/>
        <w:t>StraighterLine Course Course Number of</w:t>
        <w:br/>
        <w:t>Content Description Textbook &amp; Additional Materials</w:t>
        <w:br/>
        <w:t>Course Title Prefix Number Credits</w:t>
        <w:br/>
        <w:t>PSY 101 3 Introduction to Psychology provides a general survey of psychology including the relationship Lahey, Benjamin B. Psychology: An Introduction, 10th</w:t>
        <w:br/>
        <w:t>between biology and behavior, such as how stress impacts personal health. Other topics edition. McGraw-Hill, 2009. ISBN 9780073531984</w:t>
        <w:br/>
        <w:t>introduced in the course include intelligence and reasoning, personality, gender and sex,</w:t>
        <w:br/>
        <w:t>Introduction to</w:t>
        <w:br/>
        <w:t>memory, ethics, and research methods.</w:t>
        <w:br/>
        <w:t>Psychology</w:t>
        <w:br/>
        <w:t>18</w:t>
        <w:br/>
        <w:t>SOC 101 3 This course provides a broad overview of sociology and how it applies to everyday life. Major Hughes, Michael and Carolyn L. Kroehler. Sociology: The</w:t>
        <w:br/>
        <w:t>theoretical perspectives and concepts are presented, including sociological imagination, culture, Core, 8th edition, McGraw-Hill, 2008. ISBN:</w:t>
        <w:br/>
        <w:t>deviance, inequality, social change, and social structure. Students also explore the influence of 9780073528120</w:t>
        <w:br/>
        <w:t>Introduction to</w:t>
        <w:br/>
        <w:t>social class and social institutions, such as churches, education, healthcare, government,</w:t>
        <w:br/>
        <w:t>Sociology</w:t>
        <w:br/>
        <w:t>economy, and environment. The family as a social structure is also examined.</w:t>
        <w:br/>
        <w:t>USHIST 101 3 This course focuses on the characteristics of societies existing in the Americas prior to 1861. Brinkley, Alan, The Unfinished Nation: A Concise History</w:t>
        <w:br/>
        <w:t>Students learn about European exploration and colonization of the New World and they examine of the American People, Volume I, 5th edition, McGraw-</w:t>
        <w:br/>
        <w:t>the impact on Europe, Africa, and the young United States. The emergence of political, religious, Hill, 2004. ISBN: 0073513237</w:t>
        <w:br/>
        <w:t>United States</w:t>
        <w:br/>
        <w:t>economic, and social institutions is discussed. Specific causes of the American Revolution are</w:t>
        <w:br/>
        <w:t>History I</w:t>
        <w:br/>
        <w:t>examined, as is the resulting impact on politics, the economy, and society. Students learn how</w:t>
        <w:br/>
        <w:t>the Industrial Revolution and Western movement changed the lives of Americans, they examine</w:t>
        <w:br/>
        <w:t>the causes and events of the Civil War, and they evaluate how Reconstruction plans succeeded or</w:t>
        <w:br/>
        <w:t>failed.</w:t>
        <w:br/>
        <w:t>USHIST 102 3 This course provides an overview of the history of the United States and its effects on American Brinkley, Alan. The Unfinished Nation: A Concise History</w:t>
        <w:br/>
        <w:t>society from Reconstruction following the Civil War to the post-9/11 era. Students apply of the American People, 5th edition, McGraw-Hill, 2004.</w:t>
        <w:br/>
        <w:t>historical research skills to major themes in American history and evaluate the successes and ISBN: 9780073513232</w:t>
        <w:br/>
        <w:t>United States</w:t>
        <w:br/>
        <w:t>failures of various Reconstruction plans. Factors that led to the rise of Populism, American</w:t>
        <w:br/>
        <w:t>History II</w:t>
        <w:br/>
        <w:t>expansionist policy, and the development of the Progressive movement are identified, and the</w:t>
        <w:br/>
        <w:t>effects on American society are discussed. Students investigate the causes of World War I and</w:t>
        <w:br/>
        <w:t>analyze the social and economic developments that characterized the period between World</w:t>
        <w:br/>
        <w:t>War I and the Great Depression. Factors that lead to the Great Depression, World War II, and the</w:t>
        <w:br/>
        <w:t>Cold War are examined, and the major economic, social, and diplomatic developments of the</w:t>
        <w:br/>
        <w:t>Eisenhower, Kennedy, and Johnson administrations are investigated. The causes, events, and</w:t>
        <w:br/>
        <w:t>consequences of the Civil Rights movement of the 1950s and 1960s are examined, as well</w:t>
        <w:br/>
        <w:t>as U.S. involvement in Vietnam and the impact of the war on American society. The major</w:t>
        <w:br/>
        <w:t>domestic and international developments of the Nixon, Ford, Carter, Reagan, and the first</w:t>
        <w:br/>
        <w:t>Bush administrations are analyzed and assessed, as is the significance of major domestic and</w:t>
        <w:br/>
        <w:t>international developments since 1990.</w:t>
        <w:br/>
        <w:t>POLS 101 3 “We the people of the United States, in order to form a more perfect union…” These are the first "Patterson, Thomas E. The American Democracy, 8th</w:t>
        <w:br/>
        <w:t>words of the United States Constitution, the country’s most important government document. edition. McGraw-Hill, 2008. ISBN: 9780073103495</w:t>
        <w:br/>
        <w:t>What did the framers of this document envision as a “more perfect union?” In this course, you</w:t>
        <w:br/>
        <w:t>American</w:t>
        <w:br/>
        <w:t>will explore the result of their vision—the American government. In this course students will</w:t>
        <w:br/>
        <w:t>Government</w:t>
        <w:br/>
        <w:t>explore how the government is structured and how it operates, and you will examine the three</w:t>
        <w:br/>
        <w:t>branches of government—legislative, executive, and judicial—that make up the system of checks</w:t>
        <w:br/>
        <w:t>and balances. You will find that although the Constitution in principle grants certain rights and</w:t>
        <w:br/>
        <w:t>liberties to the people, many groups have not been allowed those rights in practice and have had</w:t>
        <w:br/>
        <w:t>to fight for them. But as you will discover, the very nature of the United States government</w:t>
        <w:br/>
        <w:t>means that the people have a voice, and that the Constitution is a living document, because it</w:t>
        <w:br/>
        <w:t>can be adapted and amended to change with the times.</w:t>
        <w:br/>
        <w:t>DSMDB-2364553v02</w:t>
        <w:br/>
        <w:t>ANTH 101 3 This course provides a solid introduction for students who are new to the branch of cultural "Kottak, Conrad Phillip. Mirror for Humanity: A Concise</w:t>
        <w:br/>
        <w:t>anthropology. Students are presented with all the basic information pertinent to the field. The Introduction to Cultural Anthropology, 7th edition,</w:t>
        <w:br/>
        <w:t>topics discussed include: Relevant anthropological theories, Ethnocentrism and culture, Language McGraw-Hill, 2009, ISBN: 9780073531045</w:t>
        <w:br/>
        <w:t>Cultural</w:t>
        <w:br/>
        <w:t>and communication, Economic and political systems, Kinship and descent, Marriage and family,</w:t>
        <w:br/>
        <w:t>Anthropology</w:t>
        <w:br/>
        <w:t>Gender and sexuality, Race and ethnicity, Religion and belief systems, The effects of colonialism</w:t>
        <w:br/>
        <w:t>and industrialization, and Globalization.</w:t>
        <w:br/>
        <w:t>MED 101 3 This course is designed to teach non-medical personnel how to recognize and treat life- "NSC, National Safety Council. Advanced First Aid, CPR</w:t>
        <w:br/>
        <w:t>threatening emergencies, assess the victim, and treat cardiovascular emergencies and external &amp; AED Textbook. National Safety Council/ McGraw-Hill,</w:t>
        <w:br/>
        <w:t>and internal injuries. This course also covers emergencies in remote locations and childbirth 2011, ISBN: 9780879123079.</w:t>
        <w:br/>
        <w:t>First Aid/CPR</w:t>
        <w:br/>
        <w:t>emergencies.</w:t>
        <w:br/>
        <w:t>COM 101 3 This course introduces students to the theories and principles of speech communication from a "Pearson, Judy, Paul Nelson, Scott Titsworth, and Lynn</w:t>
        <w:br/>
        <w:t>wide range of perspectives. The evolution of communication theory is examined and Harter. Human Communication, 4th edition, McGraw-</w:t>
        <w:br/>
        <w:t>foundational principles, such as the communication process, perception, verbal and nonverbal Hill, 2010. ISBN: 9780073406800"</w:t>
        <w:br/>
        <w:t>Introduction to</w:t>
        <w:br/>
        <w:t>Communications communication, and listening, are introduced. These principles are then applied to</w:t>
        <w:br/>
        <w:t>communication in interpersonal, small group, public, and organizational contexts. The dynamics</w:t>
        <w:br/>
        <w:t>of relationships, intercultural and gender communication issues, and conflict and negotiation are</w:t>
        <w:br/>
        <w:t>also explored, along with ethical issues inherent in the communication process. Discussions of</w:t>
        <w:br/>
        <w:t>current viewpoints related to interviewing, mass media, and new technologies present a</w:t>
        <w:br/>
        <w:t>contemporary view of the communication process.</w:t>
        <w:br/>
        <w:t>PHIL 101 3 This course is a critical introduction to the field of philosophical inquiry. After defining philosophy "Moore, Brooke Noel and Kenneth Bruder. Philosophy:</w:t>
        <w:br/>
        <w:t>and identifying the major fields of philosophical study, the course examines the history of The Power of Ideas, 7th edition, McGraw- Hill , 2008.</w:t>
        <w:br/>
        <w:t>Western thought, from the famous Greek philosophers up to the cutting-edge intellectuals of ISBN: 9780073535722"</w:t>
        <w:br/>
        <w:t>Introduction to</w:t>
        <w:br/>
        <w:t>today. The course then dives into various thematic topics, including metaphysics, epistemology,</w:t>
        <w:br/>
        <w:t>Philosophy</w:t>
        <w:br/>
        <w:t>free will and determinism, evil and the existence of God, personal identity, ethical values, and</w:t>
        <w:br/>
        <w:t>political philosophy. The course concludes with an analysis of different perspectives, including</w:t>
        <w:br/>
        <w:t>Eastern philosophies, and postcolonial thought.</w:t>
        <w:br/>
        <w:t>REL 101 3 This course provides students with a comprehensive overview of cultural religious phenomena in "Molloy, Michael. Experiencing the World's Religions:</w:t>
        <w:br/>
        <w:t>a global world. Commonalities and differences among religious traditions and contexts are Tradition, Challenge, and Change,</w:t>
        <w:br/>
        <w:t>analyzed, and various religious traditions and points of view are compared and contrasted.</w:t>
        <w:br/>
        <w:t>Introduction to</w:t>
        <w:br/>
        <w:t>Philosophical formulations, sacred writings, religious experiences, ethics, rituals, and art are also</w:t>
        <w:br/>
        <w:t>Religion</w:t>
        <w:br/>
        <w:t>discussed.</w:t>
        <w:br/>
        <w:t>PE 101 3 This course explores numerous topics related to overall lifestyle, health, fitness and aging. Concepts of Physical Fitness. Corbin et al. 12th Edition,</w:t>
        <w:br/>
        <w:t>Specific topics focus on understanding personal choice and the responsibility for health and 2004. McGraw Hill Publishers. ISBN:</w:t>
        <w:br/>
        <w:t>wellness through lifestyle choices. Topics include personal risk assessment, understanding health 9780072843743, Selected readings will be placed online</w:t>
        <w:br/>
        <w:t>Personal</w:t>
        <w:br/>
        <w:t>care costs, weight control, flexibility and stress management. The course culminates with the and laboratory experiences require access to some</w:t>
        <w:br/>
        <w:t>Fitness &amp;</w:t>
        <w:br/>
        <w:t>development of a personal health and fitness plan. Throughout the course selected practical basic</w:t>
        <w:br/>
        <w:t>Wellness</w:t>
        <w:br/>
        <w:t>experiences, such as fitness assessments, are provided to guide the learning process. exercise facilities, weight room, exercise machines, a</w:t>
        <w:br/>
        <w:t>gym or sports field/track, etc.</w:t>
        <w:br/>
        <w:t>DSMDB-2364553v02</w:t>
        <w:br/>
        <w:t>StraighterLine Course Course Number of</w:t>
        <w:br/>
        <w:t>Content Description Textbook &amp; Additional Materials</w:t>
        <w:br/>
        <w:t>Course Title Prefix Number Credits</w:t>
        <w:br/>
        <w:t>Science</w:t>
        <w:br/>
        <w:t>CHEM 101 3 This course is designed to familiarize students with the basic principles of chemistry. The course Chang, Raymond. General Chemistry: The Essential</w:t>
        <w:br/>
        <w:t>begins with an analysis of matter and its components, stoichiometry, and intermolecular force Concepts, 6th edition, McGraw-Hill, 2010, ISBN:</w:t>
        <w:br/>
        <w:t>and phase changes. Properties of liquids, solids, and gasses are also explored. This foundation is 9780077354718.</w:t>
        <w:br/>
        <w:t>General</w:t>
        <w:br/>
        <w:t>used to examine solubility, colligative properties of solutions, chemical reactions, quantum</w:t>
        <w:br/>
        <w:t>Chemistry I</w:t>
        <w:br/>
        <w:t>theory and atomic structure, and chemical periodicity. Other topics include main group and</w:t>
        <w:br/>
        <w:t>transition elements.</w:t>
        <w:br/>
        <w:t>CHEM 101 and 4 This course is designed to familiarize students with the basic principles of chemistry. The course "Chang, Raymond. General Chemistry: The Essential</w:t>
        <w:br/>
        <w:t>101L begins with an analysis of matter and its components, stoichiometry, and intermolecular force Concepts, 6th edition, McGraw-Hill, 2010, ISBN:</w:t>
        <w:br/>
        <w:t>and phase changes. Properties of liquids, solids, and gasses are also explored. This foundation is 9780077354718.</w:t>
        <w:br/>
        <w:t>General</w:t>
        <w:br/>
        <w:t>used to examine solubility, colligative properties of solutions, chemical reactions, quantum</w:t>
        <w:br/>
        <w:t>Chemistry I and</w:t>
        <w:br/>
        <w:t>theory and atomic structure, and chemical periodicity. Other topics include main group and Chemistry Kit 4 from eScienceLabs.com (Price $98)"</w:t>
        <w:br/>
        <w:t>Lab</w:t>
        <w:br/>
        <w:t>transition elements. The course objective is to allow the student to complete at-home laboratory</w:t>
        <w:br/>
        <w:t>experiments; track and record results; take lab-based assessments to meet the lab requirement;</w:t>
        <w:br/>
        <w:t>and to build a solid foundation for further study into laboratory sciences.</w:t>
        <w:br/>
        <w:t>BIO 101 3 Introductory Biology is an introductory course in the biological sciences. Topics included are cell Mader, Sylvia S. Inquiry into Life, 12th edition, McGraw-</w:t>
        <w:br/>
        <w:t>structure and function, bioenergetics, DNA structure and function, cell reproduction, taxonomy, Hill, 2008, ISBN: 9780073309330</w:t>
        <w:br/>
        <w:t>evolution, ecology, and an overview of the anatomy and physiology of the major organ systems.</w:t>
        <w:br/>
        <w:t>Introductory</w:t>
        <w:br/>
        <w:t>Biology</w:t>
        <w:br/>
        <w:t>BIO 101 and 4 Students will learn fundamental biological skills, such as classifying living organisms and assessing "Mader, Sylvia S. Inquiry into Life, 12th edition,</w:t>
        <w:br/>
        <w:t>101L their effect on the biosphere; describing the chemical composition of cells and analyzing the McGraw-Hill, 2008, ISBN: 9780073309330</w:t>
        <w:br/>
        <w:t>various cellular-level processes; stating the different types of cells and distinguishing between</w:t>
        <w:br/>
        <w:t>Introductory</w:t>
        <w:br/>
        <w:t>mitosis and meiosis; comparing and contrasting the Mendelian and chromosomal patterns of Biology Lab Kit 4 from eScienceLabs.com (Price $98)"</w:t>
        <w:br/>
        <w:t>Biology and Lab</w:t>
        <w:br/>
        <w:t>inheritance; enumerating the various applications of genomics and biotechnology; tracing the</w:t>
        <w:br/>
        <w:t>evolution of plants; and more. The lab course objective is to allow the student to complete at-</w:t>
        <w:br/>
        <w:t>home laboratory experiments; track and record results; take lab-based assessments to meet the</w:t>
        <w:br/>
        <w:t>lab requirement; and experience the scientific process to build a solid foundation for further</w:t>
        <w:br/>
        <w:t>study into laboratory sciences.</w:t>
        <w:br/>
        <w:t>DSMDB-2364553v02</w:t>
        <w:br/>
        <w:t>BIO 201 3 Anatomy and Physiology I with Lab provides a comprehensive look at the human body’s structure VanPutte, Cinnamon, Jennifer Regan, and Andrew</w:t>
        <w:br/>
        <w:t>Anatomy &amp; and functions. Topics include organization of the body, characteristics of life, anatomical Russo. Seeley’s Anatomy &amp; Physiology, 9th edition,</w:t>
        <w:br/>
        <w:t>Physiology I terminology, how the body maintains homeostasis, the relationship of chemistry to anatomy and McGraw-Hill, 2011, ISBN: 9780077350031</w:t>
        <w:br/>
        <w:t>physiology, and cell function and division. The skin, skeletal system, muscles, and nervous system</w:t>
        <w:br/>
        <w:t>are examined. Sensory organs and the endocrine system are also presented. Several diseases and</w:t>
        <w:br/>
        <w:t>disorders are discussed, and as well as the cause, detection, and treatment of them.</w:t>
        <w:br/>
        <w:t>BIO 201L 4 Anatomy and Physiology I with Lab provides a comprehensive look at the human body’s structure "VanPutte, Cinnamon, Jennifer Regan, and Andrew</w:t>
        <w:br/>
        <w:t>Anatomy &amp; and functions. Topics include organization of the body, characteristics of life, anatomical Russo. Seeley’s Anatomy &amp; Physiology, 9th edition,</w:t>
        <w:br/>
        <w:t>Physiology I terminology, how the body maintains homeostasis, the relationship of chemistry to anatomy and McGraw-Hill, 2011, ISBN: 9780077350031</w:t>
        <w:br/>
        <w:t>with Lab physiology, and cell function and division. The skin, skeletal system, muscles, and nervous system</w:t>
        <w:br/>
        <w:t>are examined. Sensory organs and the endocrine system are also presented. Several diseases and Custom lab kit from http://esciencelabs.com. Students</w:t>
        <w:br/>
        <w:t>disorders are discussed, and as well as the cause, detection, and treatment of them. Students will should enter “SLAP111” on the home page to order the</w:t>
        <w:br/>
        <w:t>also perform and complete content complementary at home labs with accompanying kit."</w:t>
        <w:br/>
        <w:t>assessments as a lab component to this course.</w:t>
        <w:br/>
        <w:t>BIO 202 3 Building on Anatomy and Physiology I, this course examines major parts of the body and how VanPutte, Cinnamon, Jennifer Regan, and Andrew</w:t>
        <w:br/>
        <w:t>they work independently as well as together. The reproductive system is discussed as well as Russo. Seeley’s Anatomy &amp; Physiology, 9th edition,</w:t>
        <w:br/>
        <w:t>stages of human development. Students learn about the lymphatic system and the three lines of McGraw-Hill, 2011, ISBN: 9780077350031</w:t>
        <w:br/>
        <w:t>Anatomy &amp;</w:t>
        <w:br/>
        <w:t>defense the body has against pathogens. Also explained are the cardiovascular, digestive,</w:t>
        <w:br/>
        <w:t>Physiology II</w:t>
        <w:br/>
        <w:t>respiratory, and urinary systems as well as nutrition, metabolism, body fluid balances, and aging.</w:t>
        <w:br/>
        <w:t>BIO 202L 4 Building on Anatomy and Physiology I, this course examines major parts of the body and how "VanPutte, Cinnamon, Jennifer Regan, and Andrew</w:t>
        <w:br/>
        <w:t>they work independently as well as together. The reproductive system is discussed as well as Russo. Seeley’s Anatomy &amp; Physiology, 9th edition,</w:t>
        <w:br/>
        <w:t>stages of human development. Students learn about the lymphatic system and the three lines of McGraw-Hill, 2011, ISBN: 9780077350031</w:t>
        <w:br/>
        <w:t>Anatomy &amp;</w:t>
        <w:br/>
        <w:t>defense the body has against pathogens. Also explained are the cardiovascular, digestive,</w:t>
        <w:br/>
        <w:t>Physiology II</w:t>
        <w:br/>
        <w:t>respiratory, and urinary systems as well as nutrition, metabolism, body fluid balances, and aging. Custom lab kit from http://esciencelabs.com. Students</w:t>
        <w:br/>
        <w:t>with Lab</w:t>
        <w:br/>
        <w:t>Students will also perform and complete content complementary at home labs with should enter “SLAP211” on the home page to order the</w:t>
        <w:br/>
        <w:t>accompanying assessments as a lab component to this course. kit."</w:t>
        <w:br/>
        <w:t>MEDTERM 101 3 This course introduces elements of medical terminology, such as the entomology of words used Thierer, Nina; Breitbard, Lisa. Medical Terminology:</w:t>
        <w:br/>
        <w:t>to describe the human body. Students learn to apply proper terminology and spelling for major Language for Health Care, 3rd edition. McGraw-Hill,</w:t>
        <w:br/>
        <w:t>pathological conditions. This course identifies and explains the terms used for the integumentary, 2010. ISBN: 9780077302344</w:t>
        <w:br/>
        <w:t>Medical</w:t>
        <w:br/>
        <w:t>respiratory, nervous, reproductive, endocrine, urinary, digestive, lymphatic, hematic, immune,</w:t>
        <w:br/>
        <w:t>Terminology</w:t>
        <w:br/>
        <w:t>and musculoskeletal systems. It compares and contrasts the different body systems. Students</w:t>
        <w:br/>
        <w:t>define and describe the function of each system of the body.</w:t>
        <w:br/>
        <w:t>NUTRI 101 3 This course explores: Wardlaw, Gordon M. and Anne M. Smith.</w:t>
        <w:br/>
        <w:t>• The types of nutrients you need Contemporary Nutrition, Updated Eighth Edition,</w:t>
        <w:br/>
        <w:t>• How your body uses nutrients McGraw-Hill. ISBN: 9780077354817</w:t>
        <w:br/>
        <w:t>Introduction to</w:t>
        <w:br/>
        <w:t>• How nutrition affects your health</w:t>
        <w:br/>
        <w:t>Nutrition</w:t>
        <w:br/>
        <w:t>• How your nutrient needs change at different stages of your life</w:t>
        <w:br/>
        <w:t>This course also explores how psychology, society, and your own values and beliefs affect what</w:t>
        <w:br/>
        <w:t>and how you eat.</w:t>
        <w:br/>
        <w:t>DSMDB-2364553v02</w:t>
        <w:br/>
        <w:t>PHARM 101 3 This course introduces pharmacology as the study of drugs. The course begins with an Hitner, Henry and Barbara Nagle. Pharmacology: An</w:t>
        <w:br/>
        <w:t>explanation of therapeutic and adverse effects, in addition to the basic operation of the nervous Introduction, 6th edition, McGraw-Hill, 2011. ISBN:</w:t>
        <w:br/>
        <w:t>Pharmacology I system. Then, several body systems and the conditions that affect them are reviewed, with 9780073520865</w:t>
        <w:br/>
        <w:t>particular reference to the use of drugs to treat these conditions. Topics include muscle</w:t>
        <w:br/>
        <w:t>relaxants, anesthetics, pain medication, and nervous system and psychological disorders. As</w:t>
        <w:br/>
        <w:t>students work through this course, their appreciation of how drugs affect the body in intended</w:t>
        <w:br/>
        <w:t>and unintended ways will increase.</w:t>
        <w:br/>
        <w:t>PHARM 102 3 This course continues the study of pharmacology. Several major body systems are covered, Hitner, Henry and Barbara Nagle. Pharmacology: An</w:t>
        <w:br/>
        <w:t>Pharmacology including the cardiovascular, urinary, respiratory, gastrointestinal, and reproductive systems, Introduction, 6th edition, McGraw-Hill, 2011. ISBN:</w:t>
        <w:br/>
        <w:t>II with particular emphasis on the endocrine and immune systems. The components and functions 9780073520865</w:t>
        <w:br/>
        <w:t>of each of these systems are reviewed, along with diseases and conditions that affect them. The</w:t>
        <w:br/>
        <w:t>drugs that are used to treat such conditions are studied with respect to their mechanisms of</w:t>
        <w:br/>
        <w:t>action, therapeutic effects, and adverse effects. As students work through this course, their</w:t>
        <w:br/>
        <w:t>understanding of the ways in which drugs act on the body will improve.</w:t>
        <w:br/>
        <w:t>PHY 250 3 This course will start with a descriptive approach. You will first learn about kinematics-the branch This course does not require a text.</w:t>
        <w:br/>
        <w:t>General Physics of mechanics that describes motion.</w:t>
        <w:br/>
        <w:t>I</w:t>
        <w:br/>
        <w:t>From mechanics you’ll move to the study of energy, power, and momentum. These concepts will</w:t>
        <w:br/>
        <w:t>be defined rigorously. You’ll learn how Newton’s laws need to be modified in order to avoid</w:t>
        <w:br/>
        <w:t>limitations: a few new and simple ideas introduced by Einstein. This course requires knowledge</w:t>
        <w:br/>
        <w:t>of basic algebra, trigonometry, and elementary calculus.</w:t>
        <w:br/>
        <w:t>PHY 250L 4 This course will start with a descriptive approach. You will first learn about kinematics-the branch This course does not require a text. Custom Lab Kit</w:t>
        <w:br/>
        <w:t>General Physics of mechanics that describes motion. from eScienceLabs.com (please use the “find my kit”</w:t>
        <w:br/>
        <w:t>I with Lab button) which is $169.00; please enter this code</w:t>
        <w:br/>
        <w:t>From mechanics you’ll move to the study of energy, power, and momentum. These concepts will [SLKIT2018] to ensure that you purchase the correct</w:t>
        <w:br/>
        <w:t>be defined rigorously. You’ll learn how Newton’s laws need to be modified in order to avoid Lab.</w:t>
        <w:br/>
        <w:t>limitations: a few new and simple ideas introduced by Einstein. This course requires knowledge</w:t>
        <w:br/>
        <w:t>of basic algebra, trigonometry, and elementary calculus.</w:t>
        <w:br/>
        <w:t>The course includes labs to help support and explore the topics and complete the objectives</w:t>
        <w:br/>
        <w:t>listed herein.</w:t>
        <w:br/>
        <w:t>PHY 251 3 Welcome to the NROC™ General Physics course. This course is designed to acquaint students Students may choose any one of the texts listed below</w:t>
        <w:br/>
        <w:t>with topics in classical electricity and magnetism. The course emphasizes problem solving to complete this course.</w:t>
        <w:br/>
        <w:t>General Physics including calculus, and there are numerous interactive examples throughout helping students to ● Serway, Raymond A. College Physics, 6th edition.</w:t>
        <w:br/>
        <w:t>II learn about magnetism, electricity, optics, and atomic physics. Brooks Cole, 2003. ISBN: 978-</w:t>
        <w:br/>
        <w:t>0534492588</w:t>
        <w:br/>
        <w:t>● Tippens, Paul E. Physics. 6th edition. McGraw-Hill</w:t>
        <w:br/>
        <w:t>1999. ISBN: 978-0078203404</w:t>
        <w:br/>
        <w:t>● Giancoli, Douglas C. Physics: Principles with</w:t>
        <w:br/>
        <w:t>Applications, 6th edition. Prentice Hall,</w:t>
        <w:br/>
        <w:t>2004. ISBN: 978-0130606204</w:t>
        <w:br/>
        <w:t>DSMDB-2364553v02</w:t>
        <w:br/>
        <w:t>PHY 251L 4 Welcome to the NROC™ General Physics course. This course is designed to acquaint you with Students may choose any one of the texts listed below</w:t>
        <w:br/>
        <w:t>topics in mechanics and classical electricity and magnetism. The course covers two semesters. to complete this course.</w:t>
        <w:br/>
        <w:t>The first semester is devoted to Newtonian mechanics including: kinematics, laws of motion, ● Serway, Raymond A. College Physics, 6th edition.</w:t>
        <w:br/>
        <w:t>General Physics</w:t>
        <w:br/>
        <w:t>work and energy, systems of particles, momentum, circular motion, oscillations, and gravitation. Brooks Cole, 2003. ISBN: 978-</w:t>
        <w:br/>
        <w:t>II with Lab</w:t>
        <w:br/>
        <w:t>The second semester discusses the topics of electricity and magnetism. The course emphasizes 0534492588</w:t>
        <w:br/>
        <w:t>problem solving including calculus, and there are numerous interactive examples throughout. ● Tippens, Paul E. Physics. 6th edition. McGraw-Hill</w:t>
        <w:br/>
        <w:t>You will also gain laboratory experience through interactive lab simulations and wet labs. 1999. ISBN: 978-0078203404</w:t>
        <w:br/>
        <w:t>● Giancoli, Douglas C. Physics: Principles with</w:t>
        <w:br/>
        <w:t>Applications, 6th edition. Prentice Hall,</w:t>
        <w:br/>
        <w:t>2004. ISBN: 978-0130606204. Custom Lab Kit from</w:t>
        <w:br/>
        <w:t>eScienceLabs.com (please use the “find my kit” button)</w:t>
        <w:br/>
        <w:t>which is</w:t>
        <w:br/>
        <w:t>$149.00; please enter this code [SLPHY2259] to ensure</w:t>
        <w:br/>
        <w:t>that you purchase the correct</w:t>
        <w:br/>
        <w:t>Lab.</w:t>
        <w:br/>
        <w:t>ENV 101 3 This course provides students with a comprehensive overview of the basic principles and unifying Enger, Eldon D. and Bradley F. Smith. Environmental</w:t>
        <w:br/>
        <w:t>concepts of environmental science. Various ecosystems are described, and conservation efforts Science: A Study of Interrelationships,</w:t>
        <w:br/>
        <w:t>are evaluated. Other topics include the importance of maintaining biodiversity, human 12th edition, McGraw-Hill, 2009, ISBN: 978-</w:t>
        <w:br/>
        <w:t>Introduction to</w:t>
        <w:br/>
        <w:t>population growth and demography, and the problems of urbanization in developed and 0073383200.</w:t>
        <w:br/>
        <w:t>Environmental</w:t>
        <w:br/>
        <w:t>developing countries. Techniques of sustainable agriculture are evaluated, as are techniques for</w:t>
        <w:br/>
        <w:t>Science</w:t>
        <w:br/>
        <w:t>water conservation. The impact of air pollution on the climate and on human beings is analyzed</w:t>
        <w:br/>
        <w:t>and the factors that determine energy consumption and the use of fossil fuels are assessed.</w:t>
        <w:br/>
        <w:t>Local, national, and international policies, laws, and programs that aim to protect the</w:t>
        <w:br/>
        <w:t>environment are also discussed.</w:t>
        <w:br/>
        <w:t>BIO 250 3 This course is designed to teach microbiology as it applies to the health care field. We will study Cowan, Marjorie K. Microbiology: A Systems Approach.</w:t>
        <w:br/>
        <w:t>pathogenic microorganisms and their role in human disease, human immunology, symptoms and 3rd Edition. McGraw-Hill: New</w:t>
        <w:br/>
        <w:t>treatment of microbial infection, and preventative measures against microbial infection. York. ISBN: 9780073522524</w:t>
        <w:br/>
        <w:t>Microbiology</w:t>
        <w:br/>
        <w:t>BIO 250L 4 This course is designed to teach microbiology as it applies to the health care field. We will study Cowan, Marjorie K. Microbiology: A Systems Approach.</w:t>
        <w:br/>
        <w:t>pathogenic microorganisms and their role in human disease, human immunology, symptoms and 3rd Edition. McGraw-Hill: New</w:t>
        <w:br/>
        <w:t>treatment of microbial infection, and preventative measures against microbial infection. This York. ISBN: 9780073522524 Custom Lab Kit from</w:t>
        <w:br/>
        <w:t>Microbiology</w:t>
        <w:br/>
        <w:t>course includes at home lab exercises which highlight key concepts in Microbiology. eScienceLabs.com (please use the “find my kit” button)</w:t>
        <w:br/>
        <w:t>with Lab</w:t>
        <w:br/>
        <w:t>which is</w:t>
        <w:br/>
        <w:t>$269.00; please enter this code [SLKIT6010] to ensure</w:t>
        <w:br/>
        <w:t>that you purchase the correct</w:t>
        <w:br/>
        <w:t>Lab.</w:t>
        <w:br/>
        <w:t>DSMDB-2364553v02</w:t>
        <w:br/>
        <w:t>StraighterLine Course Course Number of</w:t>
        <w:br/>
        <w:t>Content Description Textbook &amp; Additional Materials</w:t>
        <w:br/>
        <w:t>Course Title Prefix Number Credits</w:t>
        <w:br/>
        <w:t>Technology</w:t>
        <w:br/>
        <w:t>CS 101 4 The course objective is to introduce programming in C++ and review the core computer Programming in C++, Zyante, Fall 2013 edition.</w:t>
        <w:br/>
        <w:t>Introduction to programming concepts of variables, branching, loops, vectors, and functions; introduce object- (cid:0) Course book provided along with the course.</w:t>
        <w:br/>
        <w:t>Programming oriented programming with classes and inheritance and covers use pointers and streams; and</w:t>
        <w:br/>
        <w:t>in C++ teach a variety of good coding practices, including iterative development, code formatting, and</w:t>
        <w:br/>
        <w:t>variable naming schemes.</w:t>
        <w:br/>
        <w:t>IT 101 4 The IT Fundamentals course offers an overview of IT concepts including: hardware, software, No text</w:t>
        <w:br/>
        <w:t>Information networks, IT careers and skills, databases and ethics with an emphasis on applications of IT in</w:t>
        <w:br/>
        <w:t>Technology business. The course incorporates multiple current scenarios to help students more clearly</w:t>
        <w:br/>
        <w:t>Fundamentals recognize the importance of the information and apply their knowledge. Multiple “Professional</w:t>
        <w:br/>
        <w:t>Perspectives” videos are included to provide insight to students from current IT professionals</w:t>
        <w:br/>
        <w:t>working in the field.</w:t>
        <w:br/>
        <w:t>StraighterLine Course Course Number of</w:t>
        <w:br/>
        <w:t>Content Description Textbook &amp; Additional Materials</w:t>
        <w:br/>
        <w:t>Course Title Prefix Number Credits</w:t>
        <w:br/>
        <w:t>25</w:t>
        <w:br/>
        <w:t>StraighterLine Course Course Number of</w:t>
        <w:br/>
        <w:t>Content Description Textbook &amp; Additional Materials</w:t>
        <w:br/>
        <w:t>Course Title Prefix Number Credits</w:t>
        <w:br/>
        <w:t>Languages</w:t>
        <w:br/>
        <w:t>SPAN 101 4 Introduction to the Spanish language. Emphasis is placed on auditory comprehension, basic "Dorwick, Thalia, Ana Maria Perez Girones, Anne</w:t>
        <w:br/>
        <w:t>speech production, reading comprehension, and composition. Grammar and vocabulary are Becher, and Casilde Isabelli. Puntos De Partida, 9th</w:t>
        <w:br/>
        <w:t>taught through dynamic immersion and textbook reading and assignments, the focus is on using Edition. McGraw-Hill Publishing, 2011. ISBN</w:t>
        <w:br/>
        <w:t>Spanish I</w:t>
        <w:br/>
        <w:t>Spanish as a means of communication. Present, future, preterit, and imperfect tenses will be 9780073385419.</w:t>
        <w:br/>
        <w:t>introduced.</w:t>
        <w:br/>
        <w:t>SPAN 102 4 Introduction to the Spanish language Part II. Emphasis is placed on auditory comprehension, Dorwick, Thalia, Ana Maria Perez Girones, Anne Becher,</w:t>
        <w:br/>
        <w:t>basic speech production, reading comprehension, and composition. Grammar and vocabulary and Casilde Isabelli. Puntos De</w:t>
        <w:br/>
        <w:t>are taught through dynamic immersion and textbook reading and assignments, the focus is on Partida, 9th Edition. McGraw-Hill Publishing, 2011. ISBN</w:t>
        <w:br/>
        <w:t>Spanish II</w:t>
        <w:br/>
        <w:t>using Spanish as a means of communication. Imperfect and perfect tenses and the subjunctive 9780073385419.</w:t>
        <w:br/>
        <w:t>mood will be introduced. Students may wish to purchase a English/Spanish</w:t>
        <w:br/>
        <w:t>dictionary to help with their studying.</w:t>
        <w:br/>
        <w:t>Also Rosetta Stone software will be used to enhance</w:t>
        <w:br/>
        <w:t>students’ oral and written understanding</w:t>
        <w:br/>
        <w:t>of the language (integrated into course interface).</w:t>
        <w:br/>
        <w:t>StraighterLine Course Course Number of</w:t>
        <w:br/>
        <w:t>Content Description Textbook &amp; Additional Materials</w:t>
        <w:br/>
        <w:t>Course Title Prefix Number Credits</w:t>
        <w:br/>
        <w:t>College Prep</w:t>
        <w:br/>
        <w:t>MAT 099 N/A Introductory Algebra takes the learner through topics that teach the basics of algebra. Real-life Dugopolski, Mark. Elementary Algebra, 6th edition.</w:t>
        <w:br/>
        <w:t>scenarios students can relate to are used to teach difficult concepts and topics. After a pre- McGraw-Hill, 2009. ISBN 9780077224790.</w:t>
        <w:br/>
        <w:t>algebra review, this course focuses on the basics of algebra and includes math vocabulary and</w:t>
        <w:br/>
        <w:t>Introductory</w:t>
        <w:br/>
        <w:t>notation, operations with numbers, fractions, decimals, percentages, and quadratic equations.</w:t>
        <w:br/>
        <w:t>Algebra</w:t>
        <w:br/>
        <w:t>Students also learn to read and interpret graphs.</w:t>
        <w:br/>
        <w:t>26</w:t>
        <w:br/>
        <w:t>StraighterLine Course Course Number of</w:t>
        <w:br/>
        <w:t>Content Description Textbook &amp; Additional Materials</w:t>
        <w:br/>
        <w:t>Course Title Prefix Number Credits</w:t>
        <w:br/>
        <w:t>ENG 099 N/A This course examines basic principles of effective college-level writing through drafting and No Required Text</w:t>
        <w:br/>
        <w:t>revising sentences, paragraphs, and essays. Topics to improve sentence structure and clarity</w:t>
        <w:br/>
        <w:t>include grammar, punctuation, and word choice. In addition to learning proper research</w:t>
        <w:br/>
        <w:t>Developmental</w:t>
        <w:br/>
        <w:t>Writing techniques, students explore various writing genres including narration, cause and effect,</w:t>
        <w:br/>
        <w:t>compare and contrast, definition, and argumentation.</w:t>
        <w:br/>
        <w:t>SUCCESS 101 3 This course prepares you for the challenges of higher education. It introduces you to various Feldman, Robert S. Power Learning: Strategies for</w:t>
        <w:br/>
        <w:t>strategies for learning and other skills that are often overlooked when planning for college. You Success in College and Life, 3rd edition. McGraw-Hill,</w:t>
        <w:br/>
        <w:t>will conduct self-assessments to become familiar with the styles of learning that best suit you. 2007. ISBN 0-07-325200-X.</w:t>
        <w:br/>
        <w:t>You will become proficient in time management, listening and reading skills, writing techniques,</w:t>
        <w:br/>
        <w:t>Student</w:t>
        <w:br/>
        <w:t>public speaking, memory abilities, and test-taking strategies. You will also explore the following</w:t>
        <w:br/>
        <w:t>Success</w:t>
        <w:br/>
        <w:t>topics: decision making, choosing a major, problem-solving techniques, diversity issues,</w:t>
        <w:br/>
        <w:t>technology and computer skills, relationship building, managing your finances, remaining healthy,</w:t>
        <w:br/>
        <w:t>and designing a career portfolio. All of these skills will provide you with the tools necessary to be</w:t>
        <w:br/>
        <w:t>successful in today’s college environment.</w:t>
        <w:br/>
        <w:t>27</w:t>
        <w:br/>
        <w:t>Annex B</w:t>
        <w:br/>
        <w:t>From time to time StraighterLine will make academic changes to its existing courses and/or add new courses.</w:t>
        <w:br/>
        <w:t>For academic changes to existing courses, StraighterLine will provide a list of the proposed changes. College will have up to 45 days to approve or disapprove of those changes.</w:t>
        <w:br/>
        <w:t>Should StraighterLine not receive an answer within the 45 day comment period, StraighterLine will assume that the College approves of the changes.</w:t>
        <w:br/>
        <w:t>For new courses, StraighterLine will provide a description of a new course. College will have up to 45 days to approve the course for listing. If no answer is received within the 45</w:t>
        <w:br/>
        <w:t>day comment period, StraighterLine will assume that the College wants the course listed.</w:t>
        <w:br/>
        <w:t>DSMDB-2364553v02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