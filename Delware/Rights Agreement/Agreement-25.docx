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https://www.dealpointdata.com/rj?vb=Action.downloadPDF&amp;app=corp&amp;id=20240326122801401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