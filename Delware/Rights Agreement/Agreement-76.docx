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https://www.dealpointdata.com/rj?vb=Action.downloadPDF&amp;app=corp&amp;id=20210804081445677</w:t>
        <w:br/>
        <w:t>See similar contracts (7)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