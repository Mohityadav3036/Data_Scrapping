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https://www.dealpointdata.com/rj?vb=Action.downloadPDF&amp;app=corp&amp;id=20240111174740589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