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https://www.dealpointdata.com/rj?vb=Action.downloadPDF&amp;app=corp&amp;id=20230623080937569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