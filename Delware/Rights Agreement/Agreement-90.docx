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EXECUTION VERSION</w:t>
        <w:br/>
        <w:t xml:space="preserve">      Loral Space &amp; Communications Inc.</w:t>
        <w:br/>
        <w:t xml:space="preserve">  and</w:t>
        <w:br/>
        <w:t xml:space="preserve">  Computershare Trust Company, N.A,</w:t>
        <w:br/>
        <w:t>as Rights Agent</w:t>
        <w:br/>
        <w:t xml:space="preserve">  Rights Agreement</w:t>
        <w:br/>
        <w:t xml:space="preserve">  Dated as of November 23, 2020</w:t>
        <w:br/>
        <w:t xml:space="preserve">          TABLE OF CONTENTS</w:t>
        <w:br/>
        <w:t xml:space="preserve">      Page</w:t>
        <w:br/>
        <w:t xml:space="preserve">      Section 1. Certain Definitions 1</w:t>
        <w:br/>
        <w:t>Section 2. Appointment of Rights Agent 6</w:t>
        <w:br/>
        <w:t>Section 3. Issue of Right Certificates 6</w:t>
        <w:br/>
        <w:t>Section 4. Form of Right Certificates 7</w:t>
        <w:br/>
        <w:t>Section 5. Countersignature and Registration 7</w:t>
        <w:br/>
        <w:t>Section 6. Transfer, Split Up, Combination and Exchange of Right Certificates; Mutilated, Destroyed, Lost or Stolen Right Certificates 8</w:t>
        <w:br/>
        <w:t>Section 7. Exercise of Rights; Purchase Price; Expiration Date of Rights 9</w:t>
        <w:br/>
        <w:t>Section 8. Cancellation and Destruction of Right Certificates 10</w:t>
        <w:br/>
        <w:t>Section 9. Status and Availability of Preferred Shares 10</w:t>
        <w:br/>
        <w:t>Section 10. Preferred Shares Record Date 12</w:t>
        <w:br/>
        <w:t>Section 11. Adjustment of Purchase Price, Number of Shares or Number of Rights 12</w:t>
        <w:br/>
        <w:t>Section 12. Certificate of Adjustment 18</w:t>
        <w:br/>
        <w:t>Section 13. Consolidation, Merger or Sale or Transfer of Assets or Earning Power 19</w:t>
        <w:br/>
        <w:t>Section 14. Fractional Rights and Fractional Shares 19</w:t>
        <w:br/>
        <w:t>Section 15. Rights of Action 21</w:t>
        <w:br/>
        <w:t>Section 16. Agreement of Right Holders 21</w:t>
        <w:br/>
        <w:t>Section 17. Right Certificate Holder Not Deemed a Stockholder 22</w:t>
        <w:br/>
        <w:t>Section 18. Concerning the Rights Agent 22</w:t>
        <w:br/>
        <w:t>Section 19. Merger or Consolidation or Change of Name of Rights Agent 23</w:t>
        <w:br/>
        <w:t>Section 20. Duties of Rights Agent 23</w:t>
        <w:br/>
        <w:t>Section 21. Change of Rights Agent 27</w:t>
        <w:br/>
        <w:t>Section 22. Issuance of New Right Certificates 27</w:t>
        <w:br/>
        <w:t>Section 23. Redemption 28</w:t>
        <w:br/>
        <w:t>Section 24. Exchange 28</w:t>
        <w:br/>
        <w:t>Section 25. Notice of Certain Events 30</w:t>
        <w:br/>
        <w:t>Section 26. Notices 30</w:t>
        <w:br/>
        <w:t>Section 27. Supplements and Amendments 31</w:t>
        <w:br/>
        <w:t>Section 28. Successors 32</w:t>
        <w:br/>
        <w:t>Section 29. Benefits of this Agreement 32</w:t>
        <w:br/>
        <w:t>Section 30. Severability 32</w:t>
        <w:br/>
        <w:t>Section 31. Governing Law and Forum Selection 32</w:t>
        <w:br/>
        <w:t>Section 32. Counterparts 33</w:t>
        <w:br/>
        <w:t>Section 33. Descriptive Headings 33</w:t>
        <w:br/>
        <w:t>Section 34. Xxxxxxxxxxxxxx 00</w:t>
        <w:br/>
        <w:t>Xxxxxxx 00. Book Entry 33</w:t>
        <w:br/>
        <w:t>Section 36. Force Majeure 34</w:t>
        <w:br/>
        <w:t xml:space="preserve">      Exhibit A Form of Certificate of Designation of Series A Junior Participating Preferred Stock  </w:t>
        <w:br/>
        <w:t xml:space="preserve">      Exhibit B Form of Right Certificate  </w:t>
        <w:br/>
        <w:t xml:space="preserve">      Exhibit C Summary of Rights to Purchase Preferred Shares  </w:t>
        <w:br/>
        <w:t xml:space="preserve">      RIGHTS AGREEMENT</w:t>
        <w:br/>
        <w:t xml:space="preserve">  Rights Agreement, dated as of November 23, 2020 (this “Agreement”), between Loral Space &amp; Communications Inc., a Delaware corporation (the “Company”), and Computershare Trust Company, N.A., a federally chartered trust company (the “Rights Agent”).</w:t>
        <w:br/>
        <w:t xml:space="preserve">  WHEREAS, The Board of Directors of the Company (the “Board of Directors”) has approved a Transaction Agreement and Plan of Merger (the “Integration Agreement”) relating to the “Integration” of the equity of Telesat Canada (the “Integration”), and the approval of the Integration Agreement is conditioned upon the affirmative vote (the “Majority of the Minority Vote”) of the holders of a majority of the Unaffiliated Shares (as hereinafter defined).</w:t>
        <w:br/>
        <w:t xml:space="preserve">  WHEREAS, The Board of Directors believes that the Integration Agreement is in the best interest of the stockholders of the Company, and desires to preserve the integrity of the Majority of the Minority Vote.</w:t>
        <w:br/>
        <w:t xml:space="preserve">  WHEREAS, Polaris objects to the Majority of the Minority Vote in the Integration Agreement and has expressed a concern that the Majority of the Minority Vote may be compromised by a party seeking to acquire a large position in the Unaffiliated Shares for the purpose of obtaining a private benefit in exchange for its vote in favor of the Integration.</w:t>
        <w:br/>
        <w:t xml:space="preserve">  WHEREAS, The Board of Directors has authorized and declared a dividend of one preferred share purchase right (a “Right”) for each Voting Common Share and share of Non-Voting Common Stock outstanding on the Close of Business on December 4, 2020 (the “Record Date”) and has authorized the issuance of one Right with respect to each additional Common Share that shall become outstanding between the Record Date and the earliest of the Close of Business on the Distribution Date, the Redemption Date, and the Close of Business on the Final Expiration Date (as such terms are hereinafter defined), and certain additional Common Shares that shall become outstanding after the Distribution Date as provided in Section 22 of this Agreement, each Right representing the right to purchase one one-thousandth of a Preferred Share (as hereinafter defined), or such different amount and/or kind of securities as shall be hereinafter provided.</w:t>
        <w:br/>
        <w:t xml:space="preserve">  Accordingly,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- 1 -  </w:t>
        <w:br/>
        <w:t xml:space="preserve">    “Acquiring Person” shall mean any Person who or which, together with all Affiliates and Associates of such Person, shall be the Beneficial Owner of 15% or more of the Unaffiliated Shares then outstanding (or, in the case of a Grandfathered Stockholder, such percentage as is Beneficially Owned by the applicable Existing Holder as of the date of adoption of this Agreement plus 1%), but notwithstanding any other term or provision of this Agreement, the term “Acquiring Person” shall not include (i) the Company, (ii) any Subsidiary of the Company, (iii) any employee benefit plan of the Company or any Subsidiary of the Company, (iv) any entity holding Common Shares for or pursuant to the terms of any such employee benefit plan to the extent such Common Shares are held for or pursuant to the terms of any such employee benefit plan, (v) any Meteor Party or (vi) any Integration Party. No Person shall become an “Acquiring Person” as the result of an acquisition of Common Shares by the Company which, by reducing the number of Unaffiliated Shares outstanding, increases the proportionate number of Unaffiliated Shares Beneficially Owned by such Person to such percentage as would otherwise result in such Person becoming an Acquiring Person; provided, however, that if a Person shall so become the Beneficial Owner of such percentage or more of the Unaffiliated Shares of the Company then outstanding by reason of an acquisition of Unaffiliated Shares by the Company and shall, after such share acquisitions by the Company, become the Beneficial Owner of an additional 0.001% of the outstanding Unaffiliated Shares of the Company, then such Person shall be deemed to be an “Acquiring Person”. If the Board of Directors of the Company determines in good faith that a Person who would otherwise be an “Acquiring Person,” as defined pursuant to the foregoing provisions of this paragraph, has become such inadvertently, then such Person shall not be deemed to be or to have become an “Acquiring Person” for any purposes of this Agreement unless and until such Person shall have failed to divest itself, as soon as practicable (as determined, in good faith, by the Board of Directors of the Company, which may also determine to waive such divestiture requirement), of Beneficial Ownership of a sufficient number of Common Shares so that such Person would no longer otherwise qualify as an “Acquiring Person.” In addition, notwithstanding the foregoing,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then, and unless and until the Board of Directors shall otherwise determine, such Person shall not be deemed to be an “Acquiring Person” for any purposes of this Agreement. Notwithstanding anything in this Agreement to the contrary, no Person shall be or become an “Acquiring Person” by reason of (i) the approval, execution or delivery of any “Transaction Document” (as defined in the Integration Agreement) or any amendment to any Transaction Document; (ii) the consummation of any transaction contemplated by any Transaction Document; or (iii) any public disclosure related to any Transaction Document or the transactions contemplated thereby.</w:t>
        <w:br/>
        <w:t xml:space="preserve">  “Affiliate” shall have the meaning ascribed to it in the Integration Agreement; provided that an Affiliate of Meteor shall mean “affiliate” as defined in Rule 405 promulgated under the Securities Act.</w:t>
        <w:br/>
        <w:t xml:space="preserve">  “Associate” shall have the meaning ascribed to such term in Rule 12b-2 of the General Rules and Regulations under the Exchange Act, as in effect on the date of this Agreement.</w:t>
        <w:br/>
        <w:t xml:space="preserve">  A Person shall be deemed the “Beneficial Owner” of and shall be deemed to “Beneficially Own” any securities:</w:t>
        <w:br/>
        <w:t xml:space="preserve">  (i)         which such Person or any of such Person’s Affiliates or Associates beneficially owns, directly or indirectly;</w:t>
        <w:br/>
        <w:t xml:space="preserve">    - 2 -  </w:t>
        <w:br/>
        <w:t xml:space="preserve">    (ii)        which such Person or any of such Person’s Affiliates or Associates has (A) the right to acquire (whether such right is exercisable immediately or only after the passage of time) pursuant to any agreement, arrangement or understanding (other than customary agreements with and between underwriters and selling group members with respect to a bona fide public offering of securities), written or otherwise, or upon the exercise of conversion rights, exchange rights, rights (other than the Rights), warrants or options, or otherwise; provided, however, that a Person shall not be deemed to be the Beneficial Owner of, or to Beneficially Own,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(iii)       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written or otherwise, for the purpose of acquiring, holding, voting (except to the extent contemplated by the proviso to section (B) of the immediately preceding paragraph (ii)) or disposing of any securities of the Company; or</w:t>
        <w:br/>
        <w:t xml:space="preserve">  (iv)       which are the subject of, or the reference securities for, or that underlie, any Derivative Contract of such Person or any of such Person’s Affiliates or Associates, with the number of Common Shares deemed Beneficially Owned being the notional or other number of Common Shares specified in the documentation evidencing the Derivative Contract as being subject to be acquired upon the exercise or settlement of the Derivative Contract or as the basis upon which the value or settlement amount of such Derivative Contract is to be calculated in whole or in part or, if no such number of Common Shares is specified in such documentation, as determined by the Board of Directors in its sole discretion to be the number of Common Shares to which the Derivative Contract relates.</w:t>
        <w:br/>
        <w:t xml:space="preserve">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“Business Day” shall mean any day other than a Saturday, Sunday, or a day on which banking institutions in the state of New York are authorized or obligated by law or executive order to close.</w:t>
        <w:br/>
        <w:t xml:space="preserve">  “Close of Business” on any given date shall mean 5:00 P.M., New York City time, on such date; provided, however, that if such date is not a Business Day it shall mean 5:00 P.M., New York City time, on the next succeeding Business Day.</w:t>
        <w:br/>
        <w:t xml:space="preserve">    - 3 -  </w:t>
        <w:br/>
        <w:t xml:space="preserve">    “Common Shares” when used with reference to the Company shall mean the Voting Common Shares and Non-Voting Common Stock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“common stock equivalents” shall have the meaning set forth in Section 11(a)(iii)(B)(3) hereof.</w:t>
        <w:br/>
        <w:t xml:space="preserve">  “Counterparty” shall have the meaning set forth in the definition of “Derivative Contract”.</w:t>
        <w:br/>
        <w:t xml:space="preserve">  “Current Value” shall have the meaning set forth in Section 11(a)(iii)(A)(1) hereof.</w:t>
        <w:br/>
        <w:t xml:space="preserve">  “Derivative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such contract conveys any voting rights in such Common Shares to the Receiving Party, regardless of whether obligations under such contract are required or permitted to be settled through the delivery of cash, Common Shares or other property, and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“Distribution Date” shall have the meaning set forth in Section 3(a) hereof.</w:t>
        <w:br/>
        <w:t xml:space="preserve">  “Equivalent preferred shares” shall have the meaning set forth in Section 11(b) hereof.</w:t>
        <w:br/>
        <w:t xml:space="preserve">  “Exchange Act” shall mean the Securities Exchange Act of 1934, as amended.</w:t>
        <w:br/>
        <w:t xml:space="preserve">  “Exchange Ratio” shall have the meaning set forth in Section 24(a) hereof.</w:t>
        <w:br/>
        <w:t xml:space="preserve">  “Final Expiration Date” shall mean the first to occur of: (a) the receipt of a Majority of the Minority Vote approving the merger contemplated by the Integration Agreement, (b) the termination of the Integration Agreement in accordance with its terms, and (c) November 22, 2021.</w:t>
        <w:br/>
        <w:t xml:space="preserve">  “Grandfathered Stockholder” shall mean any Person who, together with all Affiliates of such Person, Beneficially Owns, as of the date of adoption of this Agreement, 15% or more of the Unaffiliated Shares (each, an “Existing Holder”), other than any Person who is not, and whose Affiliates are not, on the date of this Agreement, an Existing Holder and who subsequently acquires direct or indirect control of an Existing Holder without the prior written approval of the Board of Directors.</w:t>
        <w:br/>
        <w:t xml:space="preserve">    - 4 -  </w:t>
        <w:br/>
        <w:t xml:space="preserve">    “Integration Party” shall mean each of the Company, Telesat Corporation, a corporation incorporated under the laws of British Columbia, Telesat Canada, a corporation incorporated under the laws of Canada, Public Service Pension Investment Board, a Canadian Crown corporation incorporated under the laws of Canada (“Polaris”), Lion Combination Sub Corporation, a Delaware corporation, Telesat CanHold Corporation, a corporation incorporated under the laws of British Columbia, Red Isle Private Investments Inc., a corporation incorporated under the laws of Canada, and Telesat Partnership LP, a limited partnership organized under the laws of Ontario, or any of their respective “Affiliates” (as defined in the Integration Agreement).</w:t>
        <w:br/>
        <w:t xml:space="preserve">  “Meteor” shall mean MHR Fund Management LLC.</w:t>
        <w:br/>
        <w:t xml:space="preserve">  “Meteor Parties” shall mean Meteor and its Affiliates and Associates, and their respective directors, managers, partners, members, officers, employees, agents or representatives.</w:t>
        <w:br/>
        <w:t xml:space="preserve">  “Non-Voting Common Stock” shall mean the non-voting common stock, par value $0.01 per share, of the Company.</w:t>
        <w:br/>
        <w:t xml:space="preserve">  “Notional Common Shares” shall have the meaning set forth in the definition of “Derivative Contract”.</w:t>
        <w:br/>
        <w:t xml:space="preserve">  “Person” shall mean any individual, firm, corporation, partnership, limited partnership, limited liability partnership, trust, limited liability company, joint venture, unincorporated association or other entity, and shall include any successor (by merger or otherwise) of such entity.</w:t>
        <w:br/>
        <w:t xml:space="preserve">  “Polaris” shall have the meaning set forth in the definition of “Integration Party”.</w:t>
        <w:br/>
        <w:t xml:space="preserve">  “Purchase Price” shall have the meaning set forth in Section 7(b) hereof.</w:t>
        <w:br/>
        <w:t xml:space="preserve">  “Preferred Shares” shall mean shares of Series A Junior Participating Preferred Stock, par value $0.01 per share, of the Company having such rights and preferences as are set forth in the form of Certificate of Designation set forth as Exhibit A hereto, as the same may be amended from time to time.</w:t>
        <w:br/>
        <w:t xml:space="preserve">  “Redemption Date” shall have the meaning set forth in Section 23 hereof.</w:t>
        <w:br/>
        <w:t xml:space="preserve">  “Right Certificate” shall mean a certificate evidencing a Right in substantially the form of Exhibit B hereto.</w:t>
        <w:br/>
        <w:t xml:space="preserve">  “Receiving Party” shall have the meaning set forth in the definition of “Derivative Contract”.</w:t>
        <w:br/>
        <w:t xml:space="preserve">  “Section 11(a)(ii) Trigger Date” shall have the meaning set forth in Section 11(a)(iii) hereof.</w:t>
        <w:br/>
        <w:t xml:space="preserve">    - 5 -  </w:t>
        <w:br/>
        <w:t xml:space="preserve">    “Securities Act” shall mean the Securities Act of 1933, as amended.</w:t>
        <w:br/>
        <w:t xml:space="preserve">  “Shares Acquisition Date” shall mean the earlier of the date of (i) the public announcement by the Company or an Acquiring Person that an Acquiring Person has become such or (ii) the public disclosure of facts by the Company or an Acquiring Person indicating that an Acquiring Person has become such.</w:t>
        <w:br/>
        <w:t xml:space="preserve">  “Spread” shall have the meaning set forth in Section 11(a)(iii)(A) hereof.</w:t>
        <w:br/>
        <w:t xml:space="preserve">  “Subsidiary” of any Person shall mean any Person of which a majority of the voting power of the voting equity securities or equity interest is owned, directly or indirectly, by such Person.</w:t>
        <w:br/>
        <w:t xml:space="preserve">  “Substitution Period” shall have the meaning set forth in Section 11(a)(iii) hereof.</w:t>
        <w:br/>
        <w:t xml:space="preserve">  “Summary of Rights” shall mean the Summary of Rights to Purchase Preferred Shares in substantially the form of Exhibit C hereto.</w:t>
        <w:br/>
        <w:t xml:space="preserve">  “Unaffiliated Shares” shall mean the outstanding Voting Common Shares Beneficially Owned by any Person who is not a Meteor Party or an Integration Party; as of the date of adoption of this Agreement, there are 12,882,659 Unaffiliated Shares outstanding.</w:t>
        <w:br/>
        <w:t xml:space="preserve">  “Voting Common Shares” shall mean the voting common stock, par value $0.01 per share, of the Company.</w:t>
        <w:br/>
        <w:t xml:space="preserve">  Section 2.           Appointment of Rights Agent.</w:t>
        <w:br/>
        <w:t xml:space="preserve">  The Company hereby appoints the Rights Agent to act as agent for the Company in accordance with the express terms and conditions hereof, and the Rights Agent hereby accepts such appointment. The Company may from time to time appoint such co-Rights Agents as it may deem necessary or desirable upon ten (10) calendar days’ prior written notice to the Rights Agent. The Rights Agent shall have no duty to supervise, and shall in no event be liable for, the acts or omissions of any such co-Rights Agent. In the event the Company appoints one or more co-Rights Agents, the respective duties of the Rights Agent and any co-Rights Agent shall be as the Company shall reasonably determine, provided that such duties and determination are consistent with the terms and provisions of this Agreement and that contemporaneously with such appointment, if any, the Company shall notify the Rights Agent in writing thereof.</w:t>
        <w:br/>
        <w:t xml:space="preserve">  Section 3.           Issue of Right Certificates.</w:t>
        <w:br/>
        <w:t xml:space="preserve">  (a)            Until the earlier of the Close of Business on (i) the tenth day after the Shares Acquisition Date (or, in the event the Board of Directors determines on or before such tenth day to effect an exchange in accordance with Section 24 and determines in accordance with Section 24 that a later date is advisable, such later date that is not more than twenty (20) days after the Shares Acquisition Date) or (ii) the tenth Business Day (or such later date as may be determined by action of the Board of Directors prior to such time as any Person becomes an Acquiring Person) after the date of the commencement by any Person (other than the Company, any Subsidiary of the Company, any employee benefit plan of the Company or of any Subsidiary of the Company or any entity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(such date being herein referred to as the “Distribution Date”), (x) the Rights will be evidenced (subject to the provisions of Section 3(b) hereof) by the certificates for Common Shares registered in the names of the holders thereof (which certificates shall also be deemed to be Right Certificates) and not by separate Right Certificates, and (y) the right to receive Right Certificates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at the expense of the Company, send) by first-class, postage-prepaid mail, to each record holder of Common Shares as of the Close of Business on the Distribution Date (other than any Acquiring Person or any Associate or Affiliate of an Acquiring Person), at the address of such holder shown on the records of the Company, a Right Certificate evidencing one Right for each Common Share so held. As of the Distribution Date, the Rights will be evidenced solely by such Right Certificates.</w:t>
        <w:br/>
        <w:t xml:space="preserve">    - 6 -  </w:t>
        <w:br/>
        <w:t xml:space="preserve">    (b)            On the Record Date, or as soon as practicable thereafter, the Company will send a copy of the Summary of Rights by first-class, postage-prepaid mail, to each record holder of Common Shares as of the Close of Business on the Record Date, at the address of such holder shown on the records of the Company. With respect to certificates for Common Shares outstanding as of the Record Date, until the Close of Business on the Distribution Date, the Rights will be evidenced by such certificates registered in the names of the holders thereof together with a copy of the Summary of Rights attached thereto. Until the Close of Business on the Distribution Date (or the earlier of the Redemption Date or the Close of Business on the Final Expiration Date), the surrender for transfer of any certificate for Common Shares outstanding on the Record Date, with or without a copy of the Summary of Rights attached thereto, shall also constitute the transfer of the Rights associated with the Common Shares evidenced thereby.</w:t>
        <w:br/>
        <w:t xml:space="preserve">  (c)            Certificates for Common Shares which become outstanding (including, without limitation, reacquired Common Shares referred to in the last sentence of this paragraph (c))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 xml:space="preserve">  This certificate also evidences and entitles the holder hereof to certain Rights as set forth in a Rights Agreement between Loral Space &amp; Communications Inc. and Computershare Trust Company, N.A. (or any successor Rights Agent), dated as of November 23, 2020, as it may from time to time be amended or supplemented pursuant to its terms (the “Rights Agreement”), the terms of which are hereby incorporated herein by reference and a copy of which is on file at the principal executive offices of Loral Space &amp; Communications Inc. Under certain circumstances, as set forth in the Agreement, such Rights will be evidenced by separate certificates and will no longer be evidenced by this certificate. The Secretary of Loral Space &amp; Communications Inc. will mail to the holder of this certificate a copy of the Agreement without charge after receipt of a written request therefor. Under certain circumstances, Rights that are or were acquired or Beneficially Owned by Acquiring Persons (as defined in the Rights Agreement) may become null and void.</w:t>
        <w:br/>
        <w:t xml:space="preserve">  With respect to such certificates containing the foregoing legend, until the Close of Business on the Distribution Date, the Rights associated with the Common Shares represented by certificates shall be evidenced by such certificates alone, and the surrender for transfer of any such certificate shall also constitute the transfer of the Rights associated with the Common Shares represented thereby. In the event that the Company purchases or acquires any Common Shares after the Record Date but prior to the Close of Business on the Distribution Date, any Rights associated with such Common Shares shall be deemed canceled and retired so that the Company shall not be entitled to exercise any Rights associated with the Common Shares which are no longer outstanding. Notwithstanding this Section 3(c), the omission of a legend shall not affect the enforceability of any part of this Agreement or the rights of any holder of the Rights.</w:t>
        <w:br/>
        <w:t xml:space="preserve">  Section 4.           Form of Right Certificates.</w:t>
        <w:br/>
        <w:t xml:space="preserve">  The Right Certificates (and the forms of election to purchase Preferred Shares and of assignment to be printed on the reverse thereof) shall be substantially the same as Exhibit B hereto and may have such marks of identification or designation and such legends, summaries or endorsements printed thereon as the Company may deem appropriate and as are not inconsistent with the provisions of this Agreement (but which do not affect the rights, duties, liabilities or responsibilities of the Rights Agent), or as may be required to comply with any applicable law or with any rule or regulation made pursuant thereto or with any rule or regulation of any stock exchange on which the Rights may from time to time be listed, or to conform to usage. Subject to the other provisions of this Agreement, the Right Certificates shall entitle the holders thereof to purchase such number of one one-thousandths of a Preferred Share as shall be set forth therein at the Purchase Price, but the number of one one-thousandths of a Preferred Share and the Purchase Price shall be subject to adjustment as provided herein.</w:t>
        <w:br/>
        <w:t xml:space="preserve">  Section 5.           Countersignature and Registration.</w:t>
        <w:br/>
        <w:t xml:space="preserve">  The Right Certificates shall be executed on behalf of the Company by its Chairman of the Board, its Chief Executive Officer, its President, or any of its Vice Presidents, either manually, by facsimile or electronic signature, shall have affixed thereto the Company’s seal or a facsimile thereof, and shall be attested by the Secretary, any Assistant Secretary, Treasurer or any Assistant Treasurer of the Company, either manually, by facsimile or electronic signature. The Right Certificates shall be countersigned by the Rights Agent and shall not be valid for any purpose unless so countersigned, either manually or by facsimile.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- 7 -  </w:t>
        <w:br/>
        <w:t xml:space="preserve">    Following the Distribution Date and receipt by the Rights Agent of written notice to that effect, the Rights Agent will keep or cause to be kept, at its office, books for registration of the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           Transfer, Split Up, Combination and Exchange of Right Certificates; Mutilated, Destroyed, Lost or Stolen Right Certificates.                                                                      </w:t>
        <w:br/>
        <w:t xml:space="preserve">  Subject to the provisions of Section 14 hereof, at any time after the Close of Business on the Distribution Date, and prior to the earlier of the Redemption Date or the Close of Business on the Final Expiration Date, any Right Certificate or Right Certificates (other than Right Certificates representing Rights that have become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of the Rights Agent designated for such purpose, accompanied by a guaranty of signature by an “eligible guarantor institution” that is a member or participant in the Securities Transfer Agents Medallion Program or other comparable “signature guarantee program” (a “Signature Guarantee”) and such other documentation as the Rights Agent may reasonably request. The Rights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Owners) thereof as the Company or the Rights Agent shall reasonably request, accompanied by a Signature Guarantee, and shall have paid a sum sufficient to cover any tax or charge that may be imposed in connection with any transfer, split up, combination or exchange of Rights Certificates as required thereunder. Thereupon the Rights Agent shall countersign and deliver to the Person entitled thereto a Right Certificate or Right Certificates, as the case may be, as so requested. The Company may require payment of a sum sufficient for any tax or governmental charge that may be imposed in connection with any transfer, split up, combination or exchange of Right Certificates. The Rights Agent shall forward, as soon as practicable, any such sum collected by it to the Company or to such Persons as the Company shall specify by written notice.</w:t>
        <w:br/>
        <w:t xml:space="preserve">    - 8 -  </w:t>
        <w:br/>
        <w:t xml:space="preserve">    Upon receipt by the Company and the Rights Agent of evidence reasonably satisfactory to them of the loss, theft, destruction or mutilation of a Right Certificate, and, in case of loss, theft or destruction, of indemnity or open penalty surety bond reasonably satisfactory to them and holding them harmless, absent notice to the Rights Agent that such Certificates have been acquired by a bona fide purchaser,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 xml:space="preserve">  Notwithstanding any other provision hereof, the Company and the Rights Agent may amend this Agreement to provide for uncertificated Rights in addition to or in place of Rights evidenced by Rights Certificates.</w:t>
        <w:br/>
        <w:t xml:space="preserve">  Section 7.           Exercise of Rights; Purchase Price; Expiration Date of Rights.                                                    </w:t>
        <w:br/>
        <w:t xml:space="preserve">  (a)            The registered holder of any Right Certificate (other than a holder whose Rights have become void pursuant to Section 11(a)(ii) hereof or have been exchanged pursuant to Section 24 hereof) may exercise the Rights evidenced thereby in whole or in part at any time after the Distribution Date upon surrender of the Right Certificate, with the form of election to purchase on the reverse side thereof duly executed, to the Rights Agent at its office designated for such purpose, accompanied by a Signature Guarantee, together with payment of the Purchase Price for each one one-thousandth of a Preferred Share as to which the Rights are exercised, prior to the earliest of (i) the Close of Business on the Final Expiration Date, (ii) the Redemption Date, or (iii) the time at which the right to exercise the Rights terminates pursuant to Section 24 hereof.</w:t>
        <w:br/>
        <w:t xml:space="preserve">  (b)            The purchase price for each one one-thousandth of a Preferred Share to be purchased upon the exercise of a Right shall initially be $120.48 (the “Purchase Price”), shall be subject to adjustment from time to time as provided in Sections 11 and 13 hereof and shall be payable in lawful money of the United States of America in accordance with paragraph (c) below.</w:t>
        <w:br/>
        <w:t xml:space="preserve">  (c)            Upon receipt of a Right Certificate representing exercisable Rights, with the form of election to purchase and certificate duly executed, accompanied by payment of the Purchase Price for the number of one one-thousandths of a Preferred Share to be purchased and an amount equal to any applicable transfer tax or charge required to be paid by the holder of such Right Certificate in accordance with Section 9 hereof by cash, certified check, cashier’s check or money order payable to the order of the Company, the Rights Agent shall thereupon as soon as practicable (i) (A) requisition from any transfer agent of the Preferred Shares (or make available, if the Rights Agent is the transfer agent for such shares) certificates for the number of one one-thousandths of a Preferred Share to be purchased and the Company hereby irrevocably authorizes its transfer agent to comply with all such requests, or (B) requisition from any depositary agent for the Preferred Shares depositary receipts representing such number of one one-thousandths of a Preferred Share as are to be purchased (in which case certificates for the Preferred Shares represented by such receipts shall be deposited by the transfer agent with the depositary agent) and the Company hereby directs any such depositary agent to comply with such request, (ii) when appropriate, requisition from the Company the amount of cash to be paid in lieu of issuance of fractional Preferred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w:t>
        <w:br/>
        <w:t xml:space="preserve">    - 9 -  </w:t>
        <w:br/>
        <w:t xml:space="preserve">    (d)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his duly authorized assigns, subject to the provisions of Section 14 hereof.</w:t>
        <w:br/>
        <w:t xml:space="preserve">  (e)            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properly completed and duly executed the certificate following the form of election to purchase set forth on the reverse side of the Right Certificate surrendered for such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shall reasonably request.</w:t>
        <w:br/>
        <w:t xml:space="preserve">  Section 8.           Cancellation and Destruction of Right Certificates.</w:t>
        <w:br/>
        <w:t xml:space="preserve">  All Right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The Rights Agent shall deliver all canceled Right Certificates to the Company, or shall, at the written request of the Company, destroy such canceled Right Certificates, and in such case shall deliver a certificate of destruction thereof to the Company.</w:t>
        <w:br/>
        <w:t xml:space="preserve">  Section 9.           Status and Availability of Preferred Shares.</w:t>
        <w:br/>
        <w:t xml:space="preserve">  (a)            The Company covenants and agrees that it will take all such action as may be necessary to ensure that all Preferred Shares delivered upon exercise of Rights shall, at the time of delivery of the certificates for such Preferred Shares (subject to payment of the Purchase Price), be duly and validly authorized and issued and fully paid and non-assessable shares.</w:t>
        <w:br/>
        <w:t xml:space="preserve">  (b)            So long as the Preferred Shares (and, following occurrence of an event triggering the rights to purchase Voting Common Shares described in Section 11(a)(ii)) issuable and deliverable upon the exercise of the Rights may be listed on any national securities exchange or quoted on a quotation system, the Company covenants and agrees to use its best efforts to cause, from and after such time as the Rights become exercisable (but only to the extent that it is reasonably likely that the Rights will be exercised), all shares reserved for such issuance to be listed on such exchange or quoted on such quotation system, as the case may be, upon official notice of issuance upon such exercise.</w:t>
        <w:br/>
        <w:t xml:space="preserve">    - 10 -  </w:t>
        <w:br/>
        <w:t xml:space="preserve">    (c)            The Company covenants and agrees to (i) file, as soon as practicable following the earliest date after the first occurrence of an event triggering the rights to purchase Voting Common Shares described in Section 11(a)(ii) on which the consideration to be delivered by the Company upon exercise of the Rights has been determined in accordance with Section 11(a)(iii) hereof, a registration statement under the Securities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Securities Act) until the earlier of (A) the date as of which the Rights are no longer exercisable for such securities, (B) the Redemption Date and (C) the Close of Business on the Final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120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has been rescinded. The Company shall notify the Rights Agent whenever it makes a public announcement pursuant to this Section 9(c) and give the Rights Agent a copy of such announcement.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any required registration statement in such jurisdiction shall not have been declared effective.</w:t>
        <w:br/>
        <w:t xml:space="preserve">  (d)            The Company covenants and agrees that it will pay when due and payable any and all federal and state transfer taxes and charges which may be payable in respect of the issuance or delivery of the Right Certificates or of any Preferred Shares upon the exercise of Rights. The Company shall not, however, be required to pay any transfer tax or charge which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or charge shall have been paid (any such tax being payable by the holder of such Right Certificate at the time of surrender) or until it has been established to the Company’s reasonable satisfaction that no such tax or charge is due.</w:t>
        <w:br/>
        <w:t xml:space="preserve">  (e)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w:t>
        <w:br/>
        <w:t xml:space="preserve">    - 11 -  </w:t>
        <w:br/>
        <w:t xml:space="preserve">    Section 10.         Preferred Shares Record Date. </w:t>
        <w:br/>
        <w:t xml:space="preserve">  Each Person in whose name any certificate for Preferred Shares is issued upon the exercise of Rights shall for all purposes be deemed to have become the holder of record of the Preferred Shares represented thereby on, and such certificate shall be dated, the date upon which the Right Certificate evidencing such Rights was duly surrendered and payment of the Purchase Price (and any applicable transfer taxes) was made.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         Adjustment of Purchase Price, Number of Shares or Number of Rights.                                                   </w:t>
        <w:br/>
        <w:t xml:space="preserve">  (a)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(ii)        Subject to the following paragraph of this subparagraph (ii) and to Section 24 of this Agreement, in the event any Person shall become an Acquiring Person, each holder of a Right shall thereafter have a right to receive, upon exercise thereof at a price equal to the then current Purchase Price multiplied by the number of one one-thousandths of a Preferred Share for which a Right is then exercisable, in accordance with the terms of this Agreement and in lieu of Preferred Shares, such number of Voting Common Shares of the Company as shall equal the result obtained by (x) multiplying the then current Purchase Price by the number of one one-thousandths of a Preferred Share for which a Right is then exercisable and dividing that product by (y) 50% of the then current per share market price of the Company’s Voting Common Shares (determined pursuant to Section 11(d) hereof) on the date such Person became an Acquiring Person. In the event that any Person shall become an Acquiring Person and the Rights shall then be outstanding, the Company shall not take any action that would eliminate or diminish the benefits intended to be afforded by the Rights.</w:t>
        <w:br/>
        <w:t xml:space="preserve">    - 12 -  </w:t>
        <w:br/>
        <w:t xml:space="preserve">    From and after the occurrence of such an event, any Rights that are or were acquired or Beneficially Owned by such Acquiring Person (or any Associate or Affiliate of such Acquiring Person) on or after the earlier of (x) the date of such event and (y) the Distribution Date shall be void and any holder of such Rights shall thereafter have no right to exercise such Rights under any provision of this Agreement. No Right Certificate shall be issued pursuant to Section 3 that represents Rights Beneficially Owned by an Acquiring Person whose Rights would be void pursuant to the preceding sentence or any Associate or Affiliate thereof; no Right Certificate shall be issued at any time upon the transfer of any Rights to an Acquiring Person whose Rights would be void pursuant to the preceding sentence or any Associate or Affiliate thereof or to any nominee of such Acquiring Person, Associate or Affiliate; and any Right Certificate delivered to the Rights Agent for transfer to an Acquiring Person whose Rights would be void pursuant to the preceding sentence or any Associate or Affiliate thereof shall be canceled.</w:t>
        <w:br/>
        <w:t xml:space="preserve">  (iii)       In the event that the number of Voting Common Shares which are authorized by the Company’s certificate of incorporation and not outstanding or subscribed for, or reserved or otherwise committed for issuance for purposes other than upon exercise of the Rights, are not sufficient to permit the holder of each Right to purchase the number of Voting Common Shares to which he would be entitled upon the exercise in full of the Rights in accordance with the foregoing subparagraph (ii) of paragraph (a) of this Section 11, or should the Board of Directors so elect, the Company shall: (A) determine the excess of (1) the value of the Voting Common Shares issuable upon the exercise of a Right (calculated as provided in the last sentence of this subparagraph (iii)) pursuant to Section 11(a)(ii) hereof (the “Current Value”) over (2) the Purchase Price (such excess, the “Spread”), and (B) with respect to each Right, make adequate provision to substitute for such Common Shares, upon payment of the applicable Purchase Price, any one or more of the following having an aggregate value determined by the Board of Directors to be equal to the Current Value: (1) cash, (2) a reduction in the Purchase Price, (3) Common Shares or other equity securities of the Company (including, without limitation, shares, or units of shares, of preferred stock which the Board of Directors has determined to have the same value as Common Shares (such shares of preferred stock, “common stock equivalents”)), (4) debt securities of the Company, or (5) other assets; provided, however, if the Company shall not have made adequate provision to deliver value pursuant to clause (B) above within thirty (30) days following the first occurrence of an event triggering the rights to purchase Voting Common Shares described in Section 11(a)(ii) (the “Section 11(a)(ii) Trigger Date”), then the Company shall be obligated to deliver, upon the surrender for exercise of a Right and without requiring payment of the Purchase Price, Voting Common Shares (to the extent available) and then, if necessary, cash, which shares and cash have an aggregate value equal to the Spread. If the Board of Directors shall determine in good faith that it is likely that sufficient additional Voting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be taken pursuant to the first and/or second sentences of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make a public announcement, and shall deliver to the Rights Agent a statement, stating that the exercisability of the Rights has been temporarily suspended. At such time as the suspension is no longer in effect, the Company shall make another public announcement, and deliver to the Rights Agent a statement, so stating. For purposes of this Section 11(a)(iii), the value of the Voting Common Shares shall be the current per share market price (as determined pursuant to Section 11(d)(i) hereof) of the Voting Common Shares on the Section 11(a)(ii) Trigger Date and the value of any common stock equivalent shall be deemed to have the same value as the Common Shares on such date.</w:t>
        <w:br/>
        <w:t xml:space="preserve">    - 13 -  </w:t>
        <w:br/>
        <w:t xml:space="preserve">    (b)            In case the Company shall fix a record date for the issuance of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 on such record date, the Purchase Price to be in effect after such record date shall be adjusted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of Directors, whose determination shall be described in a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(c)            In case the Company shall fix a record date for the making of a distribution to all holders of the Preferred Shares (including any such distribution made in connection with a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of Directors, whose determination shall be described in a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- 14 -  </w:t>
        <w:br/>
        <w:t xml:space="preserve">    (d)      (i)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(as such term is hereinafter defined) immediately prior to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the expiration of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Security is not listed or admitted to trading on the New York Stock Exchange,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by the National Association of Securities Dealers, Inc. Automated Quotations System (“NASDAQ”) or such other system then in use, or, if on any such date the Security is not quoted by any such organization, the average of the closing bid and asked prices as furnished by a professional market maker making a market in the Security selected by the Board of Directors.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(appropriately adjusted to reflect any stock split, stock dividend or similar transaction occurring after the date hereof), multiplied by 1,000. If neither the Common Shares nor the Preferred Shares are publicly held or so listed or traded, “current per share market price” shall mean the fair value per share as determined in good faith by the Board of Directors, whose determination shall be described in a statement filed with the Rights Agent.</w:t>
        <w:br/>
        <w:t xml:space="preserve">    - 15 -  </w:t>
        <w:br/>
        <w:t xml:space="preserve">    (e)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ten-millionth of a Preferred Share or one ten-thousandth of any other share or security as the case may be. Notwithstanding the first sentence of this Section 11(e), any adjustment required by this Section 11 shall be made no later than three years from the date of the transaction which requires such adjustment.</w:t>
        <w:br/>
        <w:t xml:space="preserve">  (f)            If as a result of an adjustment made pursuant to Section 11(a) hereof, the holder of any Right thereafter exercised shall become entitled to receive any shares of capital stock of the Company other than Preferred Shares, the number of such other shares so receivable upon exercise of any Right shall thereafter be subject to adjustment from time to time in a manner and on terms as nearly equivalent as practicable to the provisions with respect to the Preferred Shares contained in Section 11(a) through (c), inclusive, and the provisions of Sections 7, 9, 10 and 13 with respect to the Preferred Shares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Sections 11(b) and (c), each Right outstanding immediately prior to the making of such adjustment shall thereafter evidence the right to purchase, at the adjusted Purchase Price, that number of one one-thousandths of a Preferred Share (calculated to the nearest one ten-millionth of a Preferred Share) obtained by (i) multiplying (x) the number of one one-thousandths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hundred-thousandth)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distributed, shall be at least 10 days later than the date of the public announcement. If Right Certificates have been distributed,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and countersigned in the manner provided for herein and shall be registered in the names of the holders of record of Right Certificates on the record date specified in the public announcement.</w:t>
        <w:br/>
        <w:t xml:space="preserve">    - 16 -  </w:t>
        <w:br/>
        <w:t xml:space="preserve">    (j)            Irrespective of any adjustment or change in the Purchase Price or the number of one one-thousandths of a Preferred Share issuable upon the exercise of the Rights, the Right Certificates theretofore and thereafter issued may continue to express the Purchase Price and the number of one one-thousandths of a Preferred Share which were expressed in the initial Right Certificates issued hereunder.</w:t>
        <w:br/>
        <w:t xml:space="preserve">  (k)            Before taking any action that would cause an adjustment reducing the Purchase Price below one one-thousandth of the then par value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t xml:space="preserve">  (m)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which by their terms are convertible into or exchangeable for Preferred Shares, (iv) dividends on Preferred Shares payable in Preferred Shares or (v) issuance of any rights, options or warrants referred to hereinabove in Section 11(b), hereafter made by the Company to holders of its Preferred Shares shall not be taxable to such stockholders.</w:t>
        <w:br/>
        <w:t xml:space="preserve">    - 17 -  </w:t>
        <w:br/>
        <w:t xml:space="preserve">      (n)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other than by payment of dividends in Common Shares) into a greater or lesser number of Common Shares, then in any such case (i)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(ii)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 xml:space="preserve">  Section 12.            Certificate of Adjustment.</w:t>
        <w:br/>
        <w:t xml:space="preserve">  Whenever an adjustment is made as provided in Sections 11 and 13 hereof, the Company shall promptly (a) prepare a certificate setting forth such adjustment, and a brief, reasonably detailed statement of the facts and computations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hereof. The Rights Agent shall be fully protected in relying on any such certificate and on any adjustment therein contained and shall not be obligated or responsible for calculating any adjustment nor shall it be deemed to have knowledge of such an adjustment unless and until it shall have received such certificate.</w:t>
        <w:br/>
        <w:t xml:space="preserve">    - 18 -  </w:t>
        <w:br/>
        <w:t xml:space="preserve">    Section 13.            Consolidation, Merger or Sale or Transfer of Assets or Earning Power.                                                  </w:t>
        <w:br/>
        <w:t xml:space="preserve">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(x) multiplying the then current Purchase Price by the number of one one-thousandths of a Preferred Share for which a Right is then exercisable and dividing that product by (y) 50% of the then current per share market price of the Common Shares of such other Person (determined pursuant to Section 11(d) hereof) on the date of consummation of such consolidation, merger, sale or transfer; (B) the issuer of such Common Shares shall thereafter be liable for, and shall assume, by virtue of such consolidation, merger, sale or transfer, all the obligations and duties of the Company pursuant to this Agreement; (C) the term “Company” shall thereafter be deemed to refer to such issuer; and (D) such issuer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 The Company covenants and agrees that it shall not consummate any such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or consolidations or sales or other transfers. For purposes hereof, the “earning power” of the Company and its Subsidiaries shall be determined in good faith by the Company’s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 Notwithstanding anything to the contrary, the foregoing provisions of this Section 13 shall not apply in respect of the execution by any Integration Party of the Integration Agreement, any amendments thereto or any other document or action taken in connection therewith.</w:t>
        <w:br/>
        <w:t xml:space="preserve">  Section 14.            Fractional Rights and Fractional Shares.</w:t>
        <w:br/>
        <w:t xml:space="preserve">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If on any such date no such market maker is making a market in the Rights, the fair value of the Rights on such date as determined in good faith by the Board of Directors shall be used.</w:t>
        <w:br/>
        <w:t xml:space="preserve">    - 19 -  </w:t>
        <w:br/>
        <w:t xml:space="preserve">    (b)            The Company shall not be required to issue fractions of Preferred Shares (other than fractions which are integral multiples of one one-thousandth (subject to appropriate adjustment in the case of a subdivision or combination) of a Preferred Share) upon exercise of the Rights or to distribute certificates which evidence fractional Preferred Shares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each registered holder of Right Certificates at the time such Rights are exercised as herein provided an amount in cash equal to the same fraction of the current market value of one Preferred Share as the fraction of one Preferred Share that such holder would otherwise receive upon the exercise of the aggregate number of rights exercised by such holder.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(c)            The holder of a Right by the acceptance of the Right expressly waives any right to receive fractional Rights or fractional shares upon exercise or exchange of a Right (except as provided above).</w:t>
        <w:br/>
        <w:t xml:space="preserve">  (d)            Whenever a payment for fractional Rights or fractional shares is to be made by the Rights Agent under any section of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under any section of this Agreement relating to the payment of fractional Rights or fractional shares unless and until the Rights Agent shall have received such a certificate and sufficient monies. The Company shall provide an initial funding of one thousand dollars ($1000) for the purpose of issuing cash in lieu of fractional shares. From time to time thereafter, the Rights Agent may request additional funding to cover fractional payments. The Rights Agent shall have no obligation to make fractional payments unless the Company shall have provided the necessary funds to pay in full all amounts due and payable with respect thereto.</w:t>
        <w:br/>
        <w:t xml:space="preserve">    - 20 -  </w:t>
        <w:br/>
        <w:t xml:space="preserve">    Section 15.            Rights of Action.</w:t>
        <w:br/>
        <w:t xml:space="preserve">  All rights of action in respect of this Agreement, excepting the rights of action given to the Rights Agent pursuant to the terms of this Agreement, are vested in the respective registered holders of the Right Certificates (and, prior to the Distribution Date, the registered holders of the Common Shares); and any registered holder of any Right Certificate (or, prior to the Distribution Date, of the Common Shares) may, without the consent of the Rights Agent or of the holder of any other Right Certificate (or, prior to the Distribution Date, of the Common Shares), on such holder’s own behalf and for such holder’s own benefit, enforce, and may institute and maintain any suit, action or proceeding against the Company to enforce, or otherwise act in respect of, such holder’s right to exercise the Rights evidenced by such Right Certificate (or, prior to the Distribution Date, such Common Shares)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under, and injunctive relief against actual or threatened violations of the obligations of the Company under this Agreement.</w:t>
        <w:br/>
        <w:t xml:space="preserve">  Notwithstanding anything in this Agreement to the contrary, the Company shall not have any liability to any holder of a Right or other Person as a result of its inability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w:t>
        <w:br/>
        <w:t xml:space="preserve">  Section 16.            Agreement of Right Holders.</w:t>
        <w:br/>
        <w:t xml:space="preserve">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only on the registry books maintained by the Rights Agent if surrendered at the office of the Rights Agent designated for such purpose, duly endorsed or accompanied by a proper instrument of transfer, accompanied by a Signature Guarantee, with a completed form of certification; and</w:t>
        <w:br/>
        <w:t xml:space="preserve">  (c)            the Company and the Rights Agent may deem and treat the Person in whose name the Right Certificate (or, prior to the Distribution Date, the associated Common Shares certificate) is registered as the absolute owner thereof and of the Rights evidenced thereby (notwithstanding any notations of ownership or writing on the Right Certificates or the associated Common Shares certificate made by anyone other than the Company or the Rights Agent) for all purposes whatsoever, and neither the Company nor the Rights Agent shall be affected by any notice to the contrary.</w:t>
        <w:br/>
        <w:t xml:space="preserve">    - 21 -  </w:t>
        <w:br/>
        <w:t xml:space="preserve">    Section 17.            Right Certificate Holder Not Deemed a Stockholder.</w:t>
        <w:br/>
        <w:t xml:space="preserve">  No holder, as such, of any Right Certificate shall be entitled to vote, receive dividends or be deemed for any purpose the holder of the Preferred Shares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in accordance with the provisions hereof.</w:t>
        <w:br/>
        <w:t xml:space="preserve">  Section 18.            Concerning the Rights Agent.</w:t>
        <w:br/>
        <w:t xml:space="preserve">  (a)            The Company agrees to pay to the Rights Agent reasonable compensation for all services rendered by it hereunder in accordance with a fee schedule to be mutually agreed upon and, from time to time, on demand of the Rights Agent, its reasonable and documented expenses and counsel fees and other disbursements incurred in the preparation, negotiation, administration, execution, delivery and amendment of this Agreement and the exercise and performance of its duties hereunder. The Company also covenants and agrees to indemnify the Rights Agent for, and to hold it harmless against, any loss, liability, damage, judgment, fine, penalty, claim, demand, settlement, cost or expense (including the reasonable fees and expenses of legal counsel) that may be paid, incurred or suffered by it, or to which it may become subject, without gross negligence, bad faith or willful misconduct on the part of the Rights Agent for anything done (which gross negligence, bad faith or willful misconduct must be determined by a final, non-appealable judgment of a court of competent jurisdiction), for any action taken, suffered or omitted by the Rights Agent in connection with the execution, acceptance, administration, exercise and performance of its duties under this Agreement, including the costs and expenses of defending against any claim or liability arising therefrom, directly or indirectly, or of enforcing its rights under this Agreement. The costs and expenses of enforcing this right of indemnification shall also be paid by the Company.</w:t>
        <w:br/>
        <w:t xml:space="preserve">  (b)            The Rights Agent shall be authorized and may conclusively rely upon and shall be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Preferred Shares or for other securities of the Company, instrument of assignment or transfer, power of attorney, endorsement, affidavit, letter, notice, instruction, direction, consent, certificate, statement, or other paper or document believed by it to be genuine and to be duly signed, executed and, where necessary, guaranteed, verified or acknowledged, by the proper Person or Persons, or otherwise upon the advice of counsel.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 xml:space="preserve">    - 22 -  </w:t>
        <w:br/>
        <w:t xml:space="preserve">    (c)            Section 18 and Section 20 shall survive the expiration of the Rights and the termination of this Agreement and the resignation, replacement or removal of the Rights Agent. Notwithstanding anything in this Agreement to the contrary, in no event shall the Rights Agent be liable for special, punitive, incidental, indirect or consequential loss or damage of any kind whatsoever (including but not limited to lost profits), even if the Rights Agent has been advised of the likelihood of such loss or damage and regardless of the form of the action. Notwithstanding anything to the contrary herein,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 xml:space="preserve">  Section 19.            Merger or Consolidation or Change of Name of Rights Agent.</w:t>
        <w:br/>
        <w:t xml:space="preserve">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Duties of Rights Agent.</w:t>
        <w:br/>
        <w:t xml:space="preserve">  The Rights Agent undertakes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 xml:space="preserve">  (a)            Before the Rights Agent acts or refrains from acting, it may consult with legal counsel (who may be legal counsel for the Company), and the advice or opinion of such counsel shall be full and complete authorization and protection to the Rights Agent as to any action taken or omitted by it in accordance with such opinion.</w:t>
        <w:br/>
        <w:t xml:space="preserve">    - 23 -  </w:t>
        <w:br/>
        <w:t xml:space="preserve">    (b)            Whenever in the performance of its duties under this Agreement the Rights Agent shall deem it necessary or desirable that any fact or matter be proved or established by the Company prior to taking, suffering or omitting any action hereunder, such fact or matter (unless other evidence in respect thereof be herein specifically prescribed) may be deemed to be conclusively proved and established by a certificate signed by any one of the Chairman of the Board, the President, a Vice President, the Treasurer or the Secretary of the Company and delivered to the Rights Agent; and such certificate shall be full authorization to the Rights Agent for any action taken, suffered or omitted by it under the provisions of this Agreement in reliance upon such certificate. The Rights Agent shall have no duty to act without such certificate as set forth in this Section 20(b).</w:t>
        <w:br/>
        <w:t xml:space="preserve">  (c)            The Rights Agent shall be liable hereunder only for its own gross negligence, bad faith or willful misconduct (of which gross negligence, bad faith or willful misconduct must be determined by a final, non-appealable judgment of a court of competent jurisdiction).</w:t>
        <w:br/>
        <w:t xml:space="preserve">  (d)            The Rights Agent shall not be liable for or by reason of any of the statements of fact or recitals contained in this Agreement or in the Right Certificates (except as to its countersignature thereof) or be required to verify the same, but all such statements and recitals are and shall be deemed to have been made by the Company only.</w:t>
        <w:br/>
        <w:t xml:space="preserve">  (e)            The Rights Agent shall not have any liability for or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liable or responsible for any adjustment or calculation required under the provisions of Sections 11, 13, 14 or 24 hereof or responsible for the manner, method or amount of any such adjustment or the ascertaining of the existence of facts that would require any such adjustment or calculation (except with respect to the exercise of Rights evidenced by Right Certificates subject to the terms and conditions hereof after actual notice of any such adjustment); nor shall it by any act hereunder be deemed to make any representation or warranty as to the authorization or reservation of any shares of Preferred Shares to be issued pursuant to this Agreement or any Right Certificate or as to whether any Preferred Shares will, when so issued, be validly authorized and issued, fully paid and nonassessable.</w:t>
        <w:br/>
        <w:t xml:space="preserve">  (f)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 xml:space="preserve">  (g)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 xml:space="preserve">    - 24 -  </w:t>
        <w:br/>
        <w:t xml:space="preserve">    (h)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(i)             The Rights Agent is hereby authorized and directed to accept instructions with respect to the performance of its duties hereunder from any one of the Chairman of the Board, the President, a Vice President, the Secretary or the Treasurer of the Company, and to apply to such officers for advice or instructions in connection with its duties under this Agreement, as such instructions shall provide full authorization and protection to the Rights Agent and the Rights Agent shall not be liable for any action taken or suffered to be taken by it in accordance with instructions of any such officer. Any application by the Rights Agent for written instructions from the Company may, at the option of the Rights Agent, set forth in writing any action proposed to be taken, suffered or omitted by the Rights Agent under this Agreement and the date on or after which such action shall be taken or such omission shall be effective. The Rights Agent shall be fully authorized and protected in relying upon the instructions received from any such officer, and shall not be liable for any action taken or suffered by or omission of, the Rights Agent in accordance with a proposal included in any such application on or after the date specified in such application (which date shall not be less than ten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 xml:space="preserve">  (j)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 xml:space="preserve">  (k)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(of which gross negligence or bad faith must be determined by a final, non-appealable judgment of a court of competent jurisdiction).</w:t>
        <w:br/>
        <w:t xml:space="preserve">  (l)             No provision of this Agreement shall require the Rights Agent to expend or risk its own funds or otherwise incur any financial liability in the performance of any of its duties hereunder or in the exercise of its rights or powers of the Rights Agent if the Rights Agent believes that repayment of such funds or adequate indemnification against such risk or liability is not reasonably assured to it.</w:t>
        <w:br/>
        <w:t xml:space="preserve">    - 25 -  </w:t>
        <w:br/>
        <w:t xml:space="preserve">    (m)           If, with respect to any Rights Certificate surrendered to the Rights Agent for exercise or transfer, the certificate attached to the form of assignment or form of election to purchase, as the case may be, has either not been properly completed or indicates an affirmative response to clause 1 and/or 2 thereof, the Rights Agent shall not take any further action with respect to such requested exercise or transfer without first consulting with the Company; provided, however, that Rights Agent shall not be liable for any delays arising from the duties under this Section 20(l).</w:t>
        <w:br/>
        <w:t xml:space="preserve">  (n)            The Rights Agent shall have no responsibility to the Company, any holders of Rights or any other Person for interest or earnings on any moneys held by the Rights Agent pursuant to this Agreement.</w:t>
        <w:br/>
        <w:t xml:space="preserve">  (o)            The Rights Agent shall not be required to take notice or be deemed to have notice of any fact, event, condition or determination hereunder (including, without limitation, any event or condition that may require action by the Rights Agent and any dates or events defined in this Agreement or the designation of any Person as an Acquiring Person, Affiliate or Associate) under this Agreement unless and until the Rights Agent shall be specifically notified in writing by the Company of such fact, event, condition or determination,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 xml:space="preserve">  (p)            The Rights Agent may rely on and be fully authorized and protected in acting or failing to act upon (a) any guaranty of signature by an "eligible guarantor institution" that is a member or participant in the Securities Transfer Agents Medallion Program or other comparable "signature guarantee program" or insurance program in addition to, or in substitution for, the foregoing; or (b) any law, act, regulation or any interpretation of the same.</w:t>
        <w:br/>
        <w:t xml:space="preserve">  (q)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Company, the holder of any Rights Certificate or any other Person for refraining from taking such action, unless the Rights Agent receives written instructions signed by the Company which eliminates such ambiguity or uncertainty to the satisfaction of Rights Agent.</w:t>
        <w:br/>
        <w:t xml:space="preserve">    - 26 -  </w:t>
        <w:br/>
        <w:t xml:space="preserve">    Section 21.            Change of Rights Agent.</w:t>
        <w:br/>
        <w:t xml:space="preserve">  The Rights Agent or any successor Rights Agent may resign and be discharged from its duties under this Agreement upon 30 days’ notice in writing mailed to the Company and to each transfer agent of the Common Shares and the Preferred Shares by first-class mail. In the event any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no less than 30 days’ notice in writing, mailed to the Rights Agent or successor Rights Agent, as the case may be, and to each transfer agent of the Common Shares and the Preferred Shares by registered or certified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such holder’s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an entity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Shares and the Preferred Shares.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            Issuance of New Right Certificates.</w:t>
        <w:br/>
        <w:t xml:space="preserve">  Notwithstanding any of the provisions of this Agreement or of the Rights to the contrary, the Company may, at its option, issue new Right Certificates evidencing Rights in such form as may be approved by its Board of Directors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may with respect to Common Shares so issued or sold (i) pursuant to the exercise of stock options, (ii) under any employment plan or arrangement, (iii) upon the exercise, conversion or exchange of securities, notes or debentures issued by the Company or (iv) pursuant to a contractual obligation of the Company, in each case existing prior to the Distribution Date, issue Right Certificates representing the appropriate number of Rights in connection with such issuance or sale.</w:t>
        <w:br/>
        <w:t xml:space="preserve">    - 27 -  </w:t>
        <w:br/>
        <w:t xml:space="preserve">    Section 23.            Redemption.</w:t>
        <w:br/>
        <w:t xml:space="preserve">  (a)            The Board of Directors may, at its option, at any time prior to 10 days following such date as any Person becomes an Acquiring Person, redeem all but not less than all the then outstanding Rights at a redemption price of $0.01 per Right, appropriately adjusted to reflect any stock split, stock dividend or similar transaction occurring after the date hereof (such redemption price being hereinafter referred to as the “Redemption Price”). The redemption of the Rights by the Board of Directors may be made effective at such time, on such basis and subject to such conditions as the Board of Directors in its sole discretion may establish.</w:t>
        <w:br/>
        <w:t xml:space="preserve">  (b)            Immediately upon the time of the effectiveness of the redemption of the Rights pursuant to paragraph (a) of this Section 23 or such earlier time as may be determined by the Board of Directors in the action ordering such redemption (although not earlier than the time of such action) (such time the “Redemption Date”), and without any further action and without any notice, the right to exercise the Rights shall terminate and the only right thereafter of the holders of Rights shall be to receive the Redemption Price. The Company shall promptly give public notice of any such redemption; provided, however, that the failure to give, or any defect in, any such notice shall not affect the validity of such redemption. Within 10 days after such action of the Board of Directors ordering the redemption of the Rights pursuant to paragraph (a),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If the payment of the Redemption Price is not included with such notice, each such notice shall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other than in connection with the purchase of Common Shares prior to the Distribution Date.</w:t>
        <w:br/>
        <w:t xml:space="preserve">  Section 24.            Exchange.</w:t>
        <w:br/>
        <w:t xml:space="preserve">  (a)            The Board of Directors may, at its option, at any time after any Person becomes an Acquiring Person, exchange all or part of the then outstanding and exercisable Rights (which shall not include Rights that have become void pursuant to the provisions of Section 11(a)(ii) hereof) for Voting Common Shares at an exchange ratio of one Common Share per Right (such exchange ratio being hereinafter referred to as the “Exchange Ratio”).</w:t>
        <w:br/>
        <w:t xml:space="preserve">  (b)            Immediately upon the action of the Board of Directors ordering the exchange of any Rights pursuant to subsection (a) of this Section 24 and without any further action and without any notice, the right to exercise such Rights shall terminate and the only right thereafter of a holder of such Rights shall be to receive that number of Voting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Voting Common Shares for Rights will be effected and, in the event of any partial exchange, the number of Rights which will be exchanged. Any partial exchange shall be effected pro rata based on the number of Rights (other than Rights which have become void pursuant to the provisions of Section 11(a)(ii) hereof) held by each holder of Rights.</w:t>
        <w:br/>
        <w:t xml:space="preserve">    - 28 -  </w:t>
        <w:br/>
        <w:t xml:space="preserve">    (c)            In any exchange pursuant to this Section 24, the Company, at its option, may substitute Preferred Shares or common stock equivalents for Common Shares exchangeable for Rights, at the initial rate of one one-thousandth of a Preferred Share (or an appropriate number of common stock equivalents) for each Voting Common Share, as appropriately adjusted to reflect adjustments in the voting rights of the Preferred Shares pursuant to the terms thereof, so that the fraction of a Preferred Share delivered in lieu of each Voting Common Share shall have the same voting rights as one Voting Common Share.</w:t>
        <w:br/>
        <w:t xml:space="preserve">  (d)            In the event that there shall not be sufficient Voting Common Shares, Preferred Shares or common stock equivalents authorized by the Company’s certificate of incorporation and not outstanding or subscribed for, or reserved or otherwise committed for issuance for purposes other than upon exercise of Rights, to permit any exchange of Rights in accordance with this Section 24, the Company shall use its best efforts to authorize additional Voting Common Shares, Preferred Shares or common stock equivalents for issuance upon exchange of the Rights.</w:t>
        <w:br/>
        <w:t xml:space="preserve">  (e)            The Company shall not be required to issue fractions of Voting Common Shares or to distribute certificates which evidence fractional Common Shares. In lieu of such fractional Voting Common Shares, the Company shall pay to the registered holders of the Right Certificates with regard to which such fractional Voting Common Shares would otherwise be issuable an amount in cash equal to the same fraction of the current per share market value of a whole Voting Common Share. For the purposes of this paragraph (e), the current per share market value of a whole Voting Common Share shall be the closing price of a Voting Common Share (as determined pursuant to the second sentence of Section 11(d)(i) hereof) for the Trading Day immediately prior to the date of exchange pursuant to this Section 24.</w:t>
        <w:br/>
        <w:t xml:space="preserve">  (f)             Notwithstanding anything in this Section 24 to the contrary, the exchange of the Rights may be made effective at such time, on such basis and with such conditions as the Board of Directors in its sole discretion may establish. Without limiting the preceding sentence, the Board of Directors may (i) in lieu of issuing Voting Common Shares or any other securities contemplated by this Section 24 to the Persons entitled thereto in connection with the exchange (such Persons, the “Exchange Recipients,” and such shares and other securities, together with any dividends or distributions made on such shares or other securities, the “Exchange Property”), issue, transfer or deposit the Exchange Property to or into a trust or other entity that may hold such Exchange Property for the benefit of the Exchange Recipients (provided, that such trust or other entity may not be controlled by the Company or any of its Affiliates or Associates and provided further that the trustee or similar fiduciary of the trust or other entity will attempt to distribute the Exchange Property to the Exchange Recipients as promptly as practicable), (ii) permit such trust or other entity to exercise all of the rights that a stockholder of record would possess with respect to any shares deposited in such trust or entity and (iii) impose such procedures as are necessary to verify that the Exchange Recipients are not Acquiring Persons or Affiliates or Associates of Acquiring Persons as of any time periods established by the Board of Directors or such trust or entity. In the event the Board of Directors determines, before the Distribution Date, to effect an exchange, such Board of Directors may delay the occurrence of the Distribution Date to such time as such Board of Directors deems advisable; provided, that the Distribution Date must occur no later than 20 days after the Shares Acquisition Date.</w:t>
        <w:br/>
        <w:t xml:space="preserve">    - 29 -  </w:t>
        <w:br/>
        <w:t xml:space="preserve">    Section 25.            Notice of Certain Events.</w:t>
        <w:br/>
        <w:t xml:space="preserve">  (a)            Other than as otherwise previously disclosed or in connection with the Integration, 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 xml:space="preserve">  (b)            In case any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 xml:space="preserve">  Section 26.            Notices.</w:t>
        <w:br/>
        <w:t xml:space="preserve">  Notices or demands authorized by this Agreement to be given or made by the Rights Agent or by the holder of any Right Certificate to or on the Company shall be sufficiently given or made if in writing and sent or delivered by recognized national overnight delivery services or by first-class mail, postage prepaid, addressed (until another address is filed in writing with the Rights Agent by the Company) as follows:</w:t>
        <w:br/>
        <w:t xml:space="preserve">    - 30 -  </w:t>
        <w:br/>
        <w:t xml:space="preserve">    Loral Space &amp; Communications Inc.</w:t>
        <w:br/>
        <w:t>000 Xxxxx Xxxxxx, 00xx Xxxxx</w:t>
        <w:br/>
        <w:t>Xxx Xxxx, XX 00000</w:t>
        <w:br/>
        <w:t>Attn: Xxx Xxxx, President, General Counsel &amp; Secretary</w:t>
        <w:br/>
        <w:t xml:space="preserve">  with a copy to (which shall not constitute notice):</w:t>
        <w:br/>
        <w:t xml:space="preserve">  Xxxxxxx Xxxx &amp; Xxxxxxxxx LLP</w:t>
        <w:br/>
        <w:t>000 Xxxxxxx Xxxxxx</w:t>
        <w:br/>
        <w:t>Xxx Xxxx, Xxx Xxxx 00000</w:t>
        <w:br/>
        <w:t>Attention: Xxxxxxx X. Xxxxxxx and A. Xxxx Xxxxxxxx</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or delivered by registered or certified mail, recognized national overnight delivery service or by first class mail, postage prepaid and shall be deemed given when sent, and addressed (until another address is filed in writing with the Rights Agent by the Company) as follows:</w:t>
        <w:br/>
        <w:t xml:space="preserve">  Computershare Trust Company, N.A.</w:t>
        <w:br/>
        <w:t>000 Xxxxxx Xxxxxx</w:t>
        <w:br/>
        <w:t>Xxxxxx, XX 00000</w:t>
        <w:br/>
        <w:t>Attention: Client Services</w:t>
        <w:br/>
        <w:t xml:space="preserve">  Notices or demands authorized by this Agreement to be given or made by the Company or the Rights Agent to the holder of any Right Certificate shall be sufficiently given or made if in writing and sent or delivered by recognized national overnight delivery service or by first-class mail, postage prepaid, addressed to such holder at the address of such holder as shown on the registry books of the Company.</w:t>
        <w:br/>
        <w:t xml:space="preserve">  Section 27.            Supplements and Amendments.</w:t>
        <w:br/>
        <w:t xml:space="preserve">  The Company may from time to time, and the Rights Agent shall (subject to the penultimate sentence of this Section 27), if the Company so directs, supplement or amend this Agreement without the approval of any holders of Right Certificates in order to cure any ambiguity, to correct or supplement any provision contained herein which may be defective or inconsistent with any other provisions herein, or to make any change to or delete any provision hereof or to adopt any other provisions with respect to the Rights which the Company may deem necessary or desirable; provided, however, that from and after such time as any Person becomes an Acquiring Person, this Agreement shall not be amended or supplemented in any manner which would adversely affect the interests of the holders of Rights (other than an Acquiring Person and its Affiliates and Associates).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Any supplement or amendment authorized by this Section 27 will be evidenced by a writing signed by the Company and the Rights Agent. As a condition precedent to the execution of a supplement or amendment, the Company shall deliver a certificate from the Chairman of the Board, its Chief Executive Officer, its President, or any of its Vice Presidents that states that the proposed supplement or amendment is in compliance with the terms of this Section 27. Notwithstanding anything in this Agreement to the contrary, no supplement or amendment that changes the rights and duties of the Rights Agent under this Agreement will be effective against the Rights Agent without the execution of such supplement or amendment by the Rights Agent.</w:t>
        <w:br/>
        <w:t xml:space="preserve">    - 31 -  </w:t>
        <w:br/>
        <w:t xml:space="preserve">    Section 28.            Successors.</w:t>
        <w:br/>
        <w:t xml:space="preserve">  All the covenants and provisions of this Agreement by or for the benefit of the Company or the Rights Agent shall bind and inure to the benefit of their respective successors and assigns hereunder.</w:t>
        <w:br/>
        <w:t xml:space="preserve">  Section 29.            Benefits of this Agreement.</w:t>
        <w:br/>
        <w:t xml:space="preserve">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30.            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such excluded provisions shall affect the rights, immunities, liabilities, duties or obligations of the Rights Agent, the Rights Agent shall be entitled to resign immediately upon written notice to the Company.</w:t>
        <w:br/>
        <w:t xml:space="preserve">  Section 31.            Governing Law and Forum Selection.</w:t>
        <w:br/>
        <w:t xml:space="preserve">  This Agreement and each Right Certificate issued hereunder shall be deemed to be a contract made under the laws of the State of Delaware and for all purposes shall be governed by and construed in accordance with the laws of the State of Delaware applicable to contracts to be made and performed entirely within the State of Delaware, without regard to any choice or conflict of law provision or rule (whether of the State of Delaware or any other jurisdiction) that would cause the application of the laws of any jurisdiction other than the State of Delaware. To the fullest extent permitted by law, any claim relating to or brought pursuant to this Agreement by any person (including any record or Beneficial Owner of Common Shares or Preferred Shares, any registered or beneficial holder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 xml:space="preserve">    - 32 -  </w:t>
        <w:br/>
        <w:t xml:space="preserve">    Section 32.            Counterparts.</w:t>
        <w:br/>
        <w:t xml:space="preserve">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Section 33.            Descriptive Headings.</w:t>
        <w:br/>
        <w:t xml:space="preserve">  Descriptive headings of the several Sections of this Agreement are inserted for convenience only and shall not control or affect the meaning or construction of any of the provisions hereof.</w:t>
        <w:br/>
        <w:t xml:space="preserve">  Section 34.            Administration.</w:t>
        <w:br/>
        <w:t xml:space="preserve">  Without limiting the rights, duties and immunities of the Rights Agent under this Agreement, the Board of Directors shall have the exclusive power and authority to administer and interpret the provisions of this Agreement and to exercise all rights and powers specifically granted to the Board of Directors or the Company or as may be necessary or advisable in the administration of this Agreement. Without limiting the rights, duties and immunities of the Rights Agent under this Agreement, all such actions, calculations, determinations and interpretations which are done or made by the Board of Directors in good faith shall be final, conclusive and binding on the Company, the Rights Agent, the holders of the Rights and all other parties and shall not subject the Board of Directors to any liability to the holders of the Rights. The Rights Agent is entitled always to assume the Board of Directors acted in good faith and shall be fully protected and incur no liability in reliance thereon.</w:t>
        <w:br/>
        <w:t xml:space="preserve">  Section 35.            Book Entry.</w:t>
        <w:br/>
        <w:t xml:space="preserve">  Reference in this Agreement to certificates for Common Shares or Preferred Shares shall include, in the case of uncertificated shares, the balances indicated in the book-entry account system of the transfer agent for the Common Shares or Preferred Shares, as applicable, and, prior to the Distribution Date, any uncertificated Common Shares shall also represent the associated Rights. Any legend required to be placed on any certificate for Common Shares or Preferred Shares may instead be included on any book-entry confirmation or notification to the registered holder of such Common Shares or Preferred Shares.</w:t>
        <w:br/>
        <w:t xml:space="preserve">    - 33 -  </w:t>
        <w:br/>
        <w:t xml:space="preserve">    Section 36.            Force Majeure.</w:t>
        <w:br/>
        <w:t xml:space="preserv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malfunctions of any utilities, communications, or computer facilities, or loss of data due to power failures or mechanical difficulties with information storage or retrieval systems, labor difficulties, epidemics, pandemics or war or civil unrest.</w:t>
        <w:br/>
        <w:t xml:space="preserve">  [signature page follows]</w:t>
        <w:br/>
        <w:t xml:space="preserve">    - 34 -  </w:t>
        <w:br/>
        <w:t xml:space="preserve">    IN WITNESS WHEREOF, the parties hereto have caused this Agreement to be duly executed and attested, all as of the day and year first above written.</w:t>
        <w:br/>
        <w:t xml:space="preserve">      LORAL SPACE &amp; COMMUNICATIONS INC.</w:t>
        <w:br/>
        <w:t xml:space="preserve">          By: /s/ Xxx Xxxx</w:t>
        <w:br/>
        <w:t xml:space="preserve">    Name: Xxx Xxxx</w:t>
        <w:br/>
        <w:t xml:space="preserve">    Title: President, General Counsel and Secretary</w:t>
        <w:br/>
        <w:t xml:space="preserve">              COMPUTERSHARE TRUST COMPANY, N.A., as Rights Agent</w:t>
        <w:br/>
        <w:t xml:space="preserve">          By: /s/ Xxxxxxx Xxxxx</w:t>
        <w:br/>
        <w:t xml:space="preserve">    Name: Xxxxxxx Xxxxx</w:t>
        <w:br/>
        <w:t xml:space="preserve">    Title: Vice President &amp; Manager</w:t>
        <w:br/>
        <w:t xml:space="preserve">  [Signature Page to Rights Agreement]</w:t>
        <w:br/>
        <w:t xml:space="preserve">            EXHIBIT A</w:t>
        <w:br/>
        <w:t xml:space="preserve">  FORM</w:t>
        <w:br/>
        <w:t xml:space="preserve">  OF</w:t>
        <w:br/>
        <w:t xml:space="preserve">  CERTIFICATE OF DESIGNATION</w:t>
        <w:br/>
        <w:t xml:space="preserve">  OF</w:t>
        <w:br/>
        <w:t xml:space="preserve">  SERIES A JUNIOR PARTICIPATING PREFERRED STOCK</w:t>
        <w:br/>
        <w:t xml:space="preserve">  OF</w:t>
        <w:br/>
        <w:t xml:space="preserve">  LORAL SPACE &amp; COMMUNICATIONS INC.</w:t>
        <w:br/>
        <w:t xml:space="preserve">  Pursuant to Section 151 of the General Corporation Law of the State of Delaware, Loral Space &amp; Communications Inc., a corporation organized and existing under the General Corporation Law of the State of Delaware (the “Corporation”), in accordance with the provisions of Section 103 thereof, does hereby submit the following:</w:t>
        <w:br/>
        <w:t xml:space="preserve">  WHEREAS, the Restated Certificate of Incorporation of the Corporation (the “Certificate of Incorporation”) authorizes the issuance of up to 10,000,000 shares of preferred stock, par value $0.01 per share, of the Corporation (“Preferred Stock”) in one or more series, and expressly authorizes the Board of Directors of the Corporation (the “Board”), subject to limitations prescribed by law, to provide, out of the unissued shares of Preferred Stock, for series of Preferred Stock, and, with respect to each such series, to establish and fix the number of shares to be included in any series of Preferred Stock and the designation, rights, preferences, powers, restrictions, and limitations of the shares of such series; and</w:t>
        <w:br/>
        <w:t xml:space="preserve">  WHEREAS, it is the desire of the Board to establish and fix the number of shares to be included in a new series of Preferred Stock and the designation, rights, preferences, and limitations of the shares of such new series.</w:t>
        <w:br/>
        <w:t xml:space="preserve">  NOW, THEREFORE, BE IT RESOLVED, that the Board does hereby provide for the issue of a series of Preferred Stock and does hereby in this Certificate of Designation (the “Certificate of Designation”) establish and fix and herein state and express the designation, rights, preferences, powers, restrictions, and limitations of such series of Preferred Stock as follows:</w:t>
        <w:br/>
        <w:t xml:space="preserve">  Section 1.      Designation and Amount. The shares of this series shall be designated as “Series A Junior Participating Preferred Stock” (the “Series A Preferred Stock”) and the number of shares constituting the Series A Preferred Stock shall be 50,000. Such number of shares may be increased or decreased by resolution of the Board;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 xml:space="preserve">    - A-1 -  </w:t>
        <w:br/>
        <w:t xml:space="preserve">     Section 2.      Dividends and Distributions.</w:t>
        <w:br/>
        <w:t xml:space="preserve">  (A)            Subject to the rights of the holders of any shares of any series of Preferred Stock (or any other stock) ranking prior and superior to the Series A Preferred Stock with respect to dividends, the holders of shares of Series A Preferred Stock shall be entitled to receive, when, as and if declared by the Board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 amount (if any) per share (rounded to the nearest cent), subject to the provision for adjustment hereinafter set forth, equal to 1,000 times the aggregate per share amount of all cash dividends, and 1,000 times the aggregate per share amount (payable in kind) of all non-cash dividends or other distributions, other than a dividend payable in shares of Voting Common Stock, par value $0.01 per share (the “Voting Common Stock”), of the Corporation or a subdivision of the outstanding shares of Voting Common Stock (by reclassification or otherwise), declared on the Voting Common Stock and Non-Voting Common Stock, par value $0.01 per share (the “Non-Voting Common Stock” and, together with the Voting Common Stock, the “Common Stock”), of the Corporation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Voting Common Stock, or effect a subdivision or combination or consolidation of the outstanding shares of Common Stock (by reclassification or otherwise than by payment of a dividend in shares of Voting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Preferred Stock as provided in paragraph (A) of this Section immediately after it declares a dividend or distribution on the Common Stock (other than a dividend payable in shares of Voting Common Stock).</w:t>
        <w:br/>
        <w:t xml:space="preserve">  (C)            Dividends due pursuant to paragraph (A) of this Section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A Preferred Stock entitled to receive payment of a dividend or distribution declared thereon, which record date shall be not more than 60 days prior to the date fixed for the payment thereof.</w:t>
        <w:br/>
        <w:t xml:space="preserve">    - A-2 -  </w:t>
        <w:br/>
        <w:t xml:space="preserve">    Section 3.      Voting Rights. The holders of shares of Series A Preferred Stock shall have the following voting rights:</w:t>
        <w:br/>
        <w:t xml:space="preserve">  (A)            Subject to the provision for adjustment hereinafter set forth, each share of Series A Preferred Stock shall entitle the holder thereof to 1,000 votes on all matters submitted to a vote of the stockholders of the Corporation. In the event the Corporation shall at any time declare or pay any dividend on the Common Stock payable in shares of Voting Common Stock, or effect a subdivision or combination or consolidation of the outstanding shares of Common Stock (by reclassification or otherwise than by payment of a dividend in shares of Voting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in the Certificate of Incorporation, including any other Certificate of Designation creating a series of Preferred Stock or any similar stock, or by law, the holders of shares of Series A Preferred Stock and the holders of shares of Voting Common Stock and any other capital stock of the Corporation having general voting rights shall vote together as one class on all matters submitted to a vote of stockholders of the Corporation.</w:t>
        <w:br/>
        <w:t xml:space="preserve">  (C)            Except as set forth herein, or as otherwise required by law, holders of Series A Preferred Stock shall have no special voting rights and their consent shall not be required (except to the extent they are entitled to vote with holders of Voting Common Stock as set forth herein) for taking any corporate action.</w:t>
        <w:br/>
        <w:t xml:space="preserve">  Section 4.      Certain Restrictions.</w:t>
        <w:br/>
        <w:t xml:space="preserve">  (A)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 xml:space="preserve">  (i)            declare or pay dividends, or make any other distributions, on any shares of stock ranking junior (either as to dividends or upon liquidation, dissolution or winding up) to the Series A Preferred Stock;</w:t>
        <w:br/>
        <w:t xml:space="preserve">  (ii)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 or</w:t>
        <w:br/>
        <w:t xml:space="preserve">    - A-3 -  </w:t>
        <w:br/>
        <w:t xml:space="preserve">    (iii)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(as to dividends and upon dissolution, liquidation or winding up) to the Series A Preferred Stock.</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Section 5.      Reacquired Shares. Any shares of Series A Preferred Stock purchased or otherwise acquired by the Corporation in any manner whatsoever shall be retired and canceled promptly after the acquisition thereof. The Corporation shall take all such actions as are necessary to cause all such shares to become authorized but unissued shares of Preferred Stock that may be reissued as part of a new series of Preferred Stock subject to the conditions and restrictions on issuance set forth herein or in the Certificate of Incorporation, including any Certificate of Designation creating a series of Preferred Stock or any similar stock, or as otherwise required by law.</w:t>
        <w:br/>
        <w:t xml:space="preserve">  Section 6.      Liquidation, Dissolution or Winding Up. Upon any liquidation, dissolution or winding up of the Corporation the holders of shares of Series A Preferred Stock shall be entitled to receive an aggregate amount per share, subject to the provision for adjustment hereinafter set forth, equal to 1,000 times the aggregate amount to be distributed per share to holders of shares of Common Stock plus an amount equal to any accrued and unpaid dividends. In the event the Corporation shall at any time declare or pay any dividend on the Common Stock payable in shares of Voting Common Stock, or effect a subdivision or combination or consolidation of the outstanding shares of Common Stock (by reclassification or otherwise than by payment of a dividend in shares of Voting Common Stock) into a greater or lesser number of shares of Common Stock, then in each such case the aggregate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Voting Common Stock, or effect a subdivision or combination or consolidation of the outstanding shares of Common Stock (by reclassification or otherwise than by payment of a dividend in shares of Voting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A-4 -  </w:t>
        <w:br/>
        <w:t xml:space="preserve">    Section 8.      Amendment. The Certificate of Incorporation shall not be amended in any manner, including in a merger or consolidation, which would alter, change, or repeal the powers, preferences or special rights of the Series A Preferred Stock so as to affect them adversely without the affirmative vote of the holders of at least two-thirds of the outstanding shares of Series A Preferred Stock, voting together as a single class.</w:t>
        <w:br/>
        <w:t xml:space="preserve">  Section 9.      Rank. The Series A Preferred Stock shall rank, with respect to the payment of dividends and upon liquidation, dissolution and winding up, junior to all series of Preferred Stock.</w:t>
        <w:br/>
        <w:t xml:space="preserve">  [SIGNATURE PAGE FOLLOWS]</w:t>
        <w:br/>
        <w:t xml:space="preserve">    - A-5 -  </w:t>
        <w:br/>
        <w:t xml:space="preserve">    IN WITNESS WHEREOF, this Certificate of Designation is executed on behalf of the Corporation by its President this __ day of ________, 2020.</w:t>
        <w:br/>
        <w:t xml:space="preserve">    Loral Space &amp; Communications Inc.</w:t>
        <w:br/>
        <w:t xml:space="preserve">    By:  </w:t>
        <w:br/>
        <w:t xml:space="preserve">    Name:</w:t>
        <w:br/>
        <w:t xml:space="preserve">    Title:</w:t>
        <w:br/>
        <w:t xml:space="preserve">  [Certificate of Designation of Series A Preferred Stock]</w:t>
        <w:br/>
        <w:t xml:space="preserve">    - A-6 -  </w:t>
        <w:br/>
        <w:t xml:space="preserve">      EXHIBIT B</w:t>
        <w:br/>
        <w:t xml:space="preserve">  Form of Right Certificate</w:t>
        <w:br/>
        <w:t xml:space="preserve">  Certificate No. R-_______ _____ Rights</w:t>
        <w:br/>
        <w:t xml:space="preserve">  NOT EXERCISABLE AFTER THE FINAL EXPIRATION DATE (AS DEFINED IN THE AGREEMENT) OR EARLIER IF REDEMPTION OR EXCHANGE OCCURS. THE RIGHTS ARE SUBJECT TO REDEMPTION AT $0.01 PER RIGHT AND TO EXCHANGE ON THE TERMS SET FORTH IN THE AGREEMENT. UNDER CERTAIN CIRCUMSTANCES, RIGHTS THAT ARE OR WERE ACQUIRED OR BENEFICIALLY OWNED BY AN ACQUIRING PERSON OR ANY ASSOCIATES OR AFFILIATES THEREOF (AS SUCH TERMS ARE DEFINED IN THE AGREEMENT) OR ANY SUBSEQUENT HOLDER OF SUCH RIGHTS MAY BECOME NULL AND VOID.</w:t>
        <w:br/>
        <w:t xml:space="preserve">  Right Certificate</w:t>
        <w:br/>
        <w:t>[◙]</w:t>
        <w:br/>
        <w:t xml:space="preserve">  This certifies that ___________________________, or registered assigns, is the registered owner of the number of Rights set forth above, each of which entitles the owner thereof, subject to the terms, provisions and conditions of the Rights Agreement, dated as of November 23, 2020 (as the same may be amended from time to time, the “Agreement”), between Loral Space &amp; Communications Inc., a Delaware corporation (the “Company”), and Computershare Trust Company, N.A., a federally chartered trust company (the “Rights Agent”), to purchase from the Company at any time after the Distribution Date (as such term is defined in the Agreement) and prior to the Final Expiration Date (as defined in the Rights Agreement), at the office of the Rights Agent designated for such purpose, or at the office of its successor as Rights Agent, one one-thousandth of a fully paid non-assessable share of Series A Junior Participating Preferred Stock, par value $0.01 per share (the “Preferred Shares”), of the Company, at a purchase price of $120.48 per one one-thousandth of a Preferred Share (the “Purchase Price”), upon presentation and surrender of this Right Certificate with the certification and the Form of Election to Purchase duly executed. The number of Rights evidenced by this Right Certificate (and the number of one one-thousandths of a Preferred Share which may be purchased upon exercise hereof) set forth above, and the Purchase Price set forth above, are the number and Purchase Price as of November 23, 2020,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 xml:space="preserve">    - B-1 -  </w:t>
        <w:br/>
        <w:t xml:space="preserve">    From and after the occurrence of an event described in Section 11(a)(ii) of the Agreement, if the Rights evidenced by this Right Certificate are or were at any time on or after the earlier of (x) the date of such event and (y) the Distribution Date (as such term is defined in the Agreement) acquired or Beneficially Owned (as defined in the Agreement) by an Acquiring Person or an Associate or Affiliate of an Acquiring Person (as such terms are defined in the Agreement), such Rights shall become void, and any holder of such Rights shall thereafter have no right to exercise such Rights.</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  This Right Certificate, with or without other Right Certificates, upon surrender at the office of the Rights Agent designated for such purpose,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Agreement, at the Company’s option, the Rights evidenced by this Certificate (i) may be redeemed by the Company at a redemption price of $0.01 per Right or (ii) may be exchanged in whole or in part for shares of the Company’s Common Stock, par value $0.01 per share, or Preferred Shares.</w:t>
        <w:br/>
        <w:t xml:space="preserve">  No fractional Preferred Shares will be issued upon the exercise or exchange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 xml:space="preserve">  No holder of this Right Certificate shall be entitled to vote or receive dividends or be deemed for any purpose the holder of the Preferred Shares or of any other securities of the Company which may at any time be issuable on the exercise or exchange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or exchanged as provided in the Agreement.</w:t>
        <w:br/>
        <w:t xml:space="preserve">  This Right Certificate shall not be valid or obligatory for any purpose until it shall have been countersigned by the Rights Agent.</w:t>
        <w:br/>
        <w:t xml:space="preserve">    - B-2 -  </w:t>
        <w:br/>
        <w:t xml:space="preserve">    WITNESS the facsimile signature of the proper officers of the Company and its corporate seal. Dated as of     ________.</w:t>
        <w:br/>
        <w:t xml:space="preserve">    LORAL SPACE AND COMMUNICATIONS INC.</w:t>
        <w:br/>
        <w:t xml:space="preserve">      By:  </w:t>
        <w:br/>
        <w:t xml:space="preserve">    Name:</w:t>
        <w:br/>
        <w:t xml:space="preserve">    Title:</w:t>
        <w:br/>
        <w:t xml:space="preserve">  Countersigned:  </w:t>
        <w:br/>
        <w:t xml:space="preserve">    Rights Agent  </w:t>
        <w:br/>
        <w:t xml:space="preserve">    By:    </w:t>
        <w:br/>
        <w:t xml:space="preserve">  Authorized Signature  </w:t>
        <w:br/>
        <w:t xml:space="preserve">  Name:  </w:t>
        <w:br/>
        <w:t xml:space="preserve">  Title:  </w:t>
        <w:br/>
        <w:t xml:space="preserve">    - B-3 -  </w:t>
        <w:br/>
        <w:t xml:space="preserve">    Form of Reverse Side of Right Certificate</w:t>
        <w:br/>
        <w:t xml:space="preserve">  FORM OF ASSIGNMENT</w:t>
        <w:br/>
        <w:t>(To be executed by the registered holder if such holder desires to transfer the Right Certificate.)</w:t>
        <w:br/>
        <w:t xml:space="preserve">  FOR VALUE RECEIVED _______________________________ hereby sells, assigns and transfers unto_________________________</w:t>
        <w:br/>
        <w:t>(Please print name and address of transferee)</w:t>
        <w:br/>
        <w:t>this Right Certificate, together with all right, title and interest therein, and does hereby irrevocably constitute and appoint _______________________________, Attorney, to transfer the within Right Certificate on the books of the within-named Company, with full power of substitution.</w:t>
        <w:br/>
        <w:t xml:space="preserve">  Date:     ______________ __, _______</w:t>
        <w:br/>
        <w:t xml:space="preserve">  __________________________________</w:t>
        <w:br/>
        <w:t>Signature</w:t>
        <w:br/>
        <w:t xml:space="preserve">  Signature Guaranteed:</w:t>
        <w:br/>
        <w:t xml:space="preserve">  Signatures should be guaranteed by an eligible guarantor institution (bank, stock broker or savings and loan association with membership in an approved signature medallion program).</w:t>
        <w:br/>
        <w:t xml:space="preserve">  ----------------------------------------------------------------</w:t>
        <w:br/>
        <w:t xml:space="preserve">  The undersigned hereby certifies that the Rights evidenced by this Right Certificate are not Beneficially Owned by an Acquiring Person or an Affiliate or Associate thereof (as defined in the Agreement).</w:t>
        <w:br/>
        <w:t xml:space="preserve">  __________________________________</w:t>
        <w:br/>
        <w:t>Signature</w:t>
        <w:br/>
        <w:t xml:space="preserve">  ----------------------------------------------------------------</w:t>
        <w:br/>
        <w:t xml:space="preserve">    - B-4 -  </w:t>
        <w:br/>
        <w:t xml:space="preserve">    Form of Reverse Side of Right Certificate -- continued</w:t>
        <w:br/>
        <w:t xml:space="preserve">  FORM OF ELECTION TO PURCHASE</w:t>
        <w:br/>
        <w:t>(To be executed if holder desires to exercise the Right Certificate.)</w:t>
        <w:br/>
        <w:t xml:space="preserve">  To [◙]:</w:t>
        <w:br/>
        <w:t xml:space="preserve">  The undersigned hereby irrevocably elects to exercise _______________ Rights represented by this Right Certificate to purchase the Preferred Shares (or other securities or property) issuable upon the exercise of such Rights and requests that certificates for such Preferred Shares (or other securities) be issued in the name of:</w:t>
        <w:br/>
        <w:t xml:space="preserve">  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t xml:space="preserve">    (Please print name and address)</w:t>
        <w:br/>
        <w:t xml:space="preserve">      Dated: _____________ __, ______</w:t>
        <w:br/>
        <w:t xml:space="preserve">  __________________________________</w:t>
        <w:br/>
        <w:t>Signature</w:t>
        <w:br/>
        <w:t xml:space="preserve">  Signature Guaranteed:</w:t>
        <w:br/>
        <w:t xml:space="preserve">  Signatures should be guaranteed by an eligible guarantor institution (bank, stock broker or savings and loan association with membership in an approved signature medallion program).</w:t>
        <w:br/>
        <w:t xml:space="preserve">    - B-5 -  </w:t>
        <w:br/>
        <w:t xml:space="preserve">    Form of Reverse Side of Right Certificate -- continued</w:t>
        <w:br/>
        <w:t xml:space="preserve">  ----------------------------------------------------------------</w:t>
        <w:br/>
        <w:t xml:space="preserve">  The undersigned hereby certifies that the Rights evidenced by this Right Certificate are not Beneficially Owned by an Acquiring Person or an Affiliate or Associate thereof (as defined in the Agreement).</w:t>
        <w:br/>
        <w:t xml:space="preserve">  __________________________________</w:t>
        <w:br/>
        <w:t>Signature</w:t>
        <w:br/>
        <w:t xml:space="preserve">  ----------------------------------------------------------------</w:t>
        <w:br/>
        <w:t xml:space="preserve">  NOTICE</w:t>
        <w:br/>
        <w:t xml:space="preserve">  The signature in the foregoing Forms of Assignment and Election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properly completed and duly executed, the Company and the Rights Agent will deem the Beneficially Owner of the Rights evidenced by this Right Certificate to be an Acquiring Person or an Affiliate or Associate thereof (as defined in the Agreement) and such Assignment or Election to Purchase will not be honored.</w:t>
        <w:br/>
        <w:t xml:space="preserve">    - B-6 -  </w:t>
        <w:br/>
        <w:t xml:space="preserve">      EXHIBIT C</w:t>
        <w:br/>
        <w:t xml:space="preserve">  SUMMARY OF RIGHTS TO PURCHASE </w:t>
        <w:br/>
        <w:t>PREFERRED SHARES</w:t>
        <w:br/>
        <w:t xml:space="preserve">  On November 23, 2020, the Board of Directors of Loral Space &amp; Communications Inc. (the “Company”) declared a dividend of one preferred share purchase right (a “Right”) for each outstanding share of Voting Common Stock, par value $0.01 per share (the “Voting Common Shares”), of the Corporation and Non-Voting Common Stock, par value $0.01 per share (the “Non-Voting Common Shares” and, together with the Voting Common Shares, the “Common Shares”), of the Corporation outstanding on November 23, 2020 (the “Record Date”) to the stockholders of record on that date. Each Right entitles the registered holder to purchase from the Company one one-thousandth of a share of Series A Junior Participating Preferred Stock, par value $0.01 per share (the “Preferred Shares”), of the Company, having such rights and preferences as are set forth in the Certificate of Designation of Series A Junior Participating Preferred Stock (the “Certificate of Designation”), at a price of $120.48 per one one-thousandth of a Preferred Share (the “Purchase Price”), subject to adjustment. The description and terms of the Rights are set forth in a Rights Agreement (as it may be amended from time to time, the “Agreement”) between the Company and Computershare Trust Company, N.A., a federally chartered trust company, as Rights Agent (the “Rights Agent”).</w:t>
        <w:br/>
        <w:t xml:space="preserve">  Until the earlier to occur of (i) 10 days following a public announcement that a person or group of affiliated or associated persons (an “Acquiring Person”) has acquired Beneficial Ownership (as defined in the Agreement) of 15% or more of the outstanding Voting Common Shares not held by any Meteor Party (as defined in the Agreement) or any Integration Party (as defined in the Agreement) (the “Unaffiliated Shares”) (or, in the event the Board of Directors determines on or before such tenth day to effect an exchange of Rights for Voting Common Shares (as discussed below) and determines that a later date is advisable, such later date that is not more than 20 days following such a public announcement) or (ii) 10 business days (or such later date as may be determined by action of the Board of Directors prior to such time as any Person becomes an Acquiring Person) following the commencement of, or announcement of an intention to make, a tender offer or exchange offer the consummation of which would result in the Beneficial Ownership by a person (or a voting group of persons) of 15% or more of the outstanding Unaffiliated Shares (the earlier of such dates being called the “Distribution Date”), the Rights will be evidenced, with respect to any of the Common Share certificates outstanding as of the Record Date, by such Common Share certificate with a copy of this Summary of Rights attached thereto (or, in the case of uncertificated Common Shares reflected in the book-entry account system of the transfer agent for the Common Shares, by the notations in the book entry account). If a stockholder’s Beneficial Ownership of the outstanding Voting Common Shares as of the time of the public announcement of the Agreement and Rights dividend declaration is at or above the applicable threshold (including through entry into certain derivative positions), that stockholder’s then-existing ownership percentage would be grandfathered, but the rights would become exercisable if at any time after such announcement, the stockholder increases its ownership percentage of Unaffiliated Shares by 0.001% or more.</w:t>
        <w:br/>
        <w:t xml:space="preserve">    - C-1 -  </w:t>
        <w:br/>
        <w:t xml:space="preserve">    The Agreement provides that, until the Distribution Date, the Rights will be transferred with and only with the Common Shares. Until the Distribution Date (or earlier redemption or expiration of the Rights), new Common Share certificates issued after the Record Date or upon transfer or new issuance of Common Shares will contain a notation incorporating the Agreement by reference. Until the Distribution Date (or earlier redemption or expiration of the Rights), the surrender for transfer of any certificates for Common Shares outstanding as of the Record Date, even without such notation or a copy of this Summary of Rights being attached thereto, will also constitute the transfer of the Rights associated with the Common Shares represented by such certificate. As soon as practicable following the Distribution Date, separate certificates evidencing the Rights (“Right Certificates”) will be mailed to holders of record of the Common Shares as of the close of business on the Distribution Date and such separate Right Certificates alone will evidence the Rights.</w:t>
        <w:br/>
        <w:t xml:space="preserve">  The Rights are not exercisable until the Distribution Date. The Rights will expire on the first to occur of: (a) a majority of holders of Unaffiliated Shares approving the merger as contemplated by the Integration Agreement, (b) the termination of the Integration Agreement in accordance with its terms, and (c) November 22, 2021 (the “Final Expiration Date”), unless the Rights are earlier redeemed by the Company as described below.</w:t>
        <w:br/>
        <w:t xml:space="preserve">  The Purchase Price payable, and the number of Preferred Shares or other securities or property issuable, upon exercise of the Rights are subject to adjustment from time to time to prevent dilution (i) in the event of a stock dividend on, or a subdivision, combination or reclassification of, the Preferred Shares, (ii) upon the grant to holders of the Preferred Shares of certain rights or warrants to subscribe for or purchase Preferred Shares at a price, or securities convertible into Preferred Shares with a conversion price, less than the then current market price of the Preferred Shares or (iii) upon the distribution to holders of the Preferred Shares of evidences of indebtedness or assets (excluding regular periodic cash dividends paid out of earnings or retained earnings or dividends payable in Preferred Shares) or of subscription rights or warrants (other than those referred to above).</w:t>
        <w:br/>
        <w:t xml:space="preserve">  The number of outstanding Rights and the number of one one-thousandths of a Preferred Share issuable upon exercise of each Right are also subject to adjustment in the event of a stock split of the Common Shares or a stock dividend on the Common Shares payable in Common Shares (other than payment of a dividend in Voting Common Shares) or subdivisions, consolidations or combinations of the Common Shares occurring, in any such case, prior to the Distribution Date.</w:t>
        <w:br/>
        <w:t xml:space="preserve">  Preferred Shares purchasable upon exercise of the Rights will not be redeemable. Each Preferred Share will be entitled to a quarterly dividend payment of 1,000 times the dividend declared per Common Share. In the event of liquidation, the holders of the Preferred Shares will be entitled to an aggregate payment of 1,000 times the aggregate payment made per Common Share. Each Preferred Share will have 1,000 votes, voting together with the Common Shares. In the event of any merger, consolidation or other transaction in which Common Shares are exchanged, each Preferred Share will be entitled to receive 1,000 times the amount received per Common Share. These rights are protected by customary anti-dilution provisions.</w:t>
        <w:br/>
        <w:t xml:space="preserve">    - C-2 -  </w:t>
        <w:br/>
        <w:t xml:space="preserve">    Because of the nature of the Preferred Shares’ dividend, liquidation and voting rights, the value of the one one-thousandth interest in a Preferred Share purchasable upon exercise of each Right should approximate the value of one Common Share.</w:t>
        <w:br/>
        <w:t xml:space="preserve">  From and after the time any Person becomes an Acquiring Person, if the Rights evidenced by this Right Certificate are or were at any time on or after the earlier of (x) the date of such event and (y) the Distribution Date (as such term is defined in the Agreement) acquired or Beneficially Owned by an Acquiring Person or an Associate or Affiliate of an Acquiring Person (as such terms are defined in the Agreement), such Rights shall become void, and any holder of such Rights shall thereafter have no right to exercise such Rights.</w:t>
        <w:br/>
        <w:t xml:space="preserve">  In the event that, at any time after a Person becomes an Acquiring Person, the Company is acquired in a merger or other business combination transaction or 50% or more of its consolidated assets or earning power are sold, proper provision will be made so that each holder of a Right will thereafter have the right to receive, upon the exercise thereof at the then current exercise price of the Right, that number of shares of common stock of the acquiring company which at the time of such transaction will have a market value of two times the exercise price of the Right. In the event that any person becomes an Acquiring Person, proper provision shall be made so that each holder of a Right, other than Rights Beneficially Owned by the Acquiring Person and its Affiliates and Associates (which will thereafter be void), will thereafter have the right to receive upon exercise that number of Voting Common Shares having a market value of two times the exercise price of the Right. If the Company does not have sufficient Voting Common Shares to satisfy such obligation to issue Voting Common Shares, or if the Board of Directors so elects, the Company shall deliver upon payment of the exercise price of a Right an amount of cash or securities equivalent in value to the Voting Common Shares issuable upon exercise of a Right; provided, that if the Company fails to meet such obligation within 30 days following the date a Person becomes an Acquiring Person, the Company must deliver, upon exercise of a Right but without requiring payment of the exercise price then in effect, Voting Common Shares (to the extent available) and cash equal in value to the difference between the value of the Voting Common Shares otherwise issuable upon the exercise of a Right and the exercise price then in effect. The Board of Directors may extend the 30-day period described above for up to an additional 90 days to permit the taking of action that may be necessary to authorize sufficient additional Voting Common Shares to permit the issuance of Voting Common Shares upon the exercise in full of the Rights.</w:t>
        <w:br/>
        <w:t xml:space="preserve">  At any time after any Person becomes an Acquiring Person and prior to the acquisition by any person or group of a majority of the outstanding Voting Common Shares, the Board of Directors may exchange the Rights (other than Rights owned by such person or group which have become void), in whole or in part, at an exchange ratio of one Voting Common Share per Right (subject to adjustment).</w:t>
        <w:br/>
        <w:t xml:space="preserve">  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 of a Preferred Share, which may, at the election of the Company, be evidenced by depositary receipts) and in lieu thereof, an adjustment in cash will be made based on the market price of the Preferred Shares on the last trading day prior to the date of exercise.</w:t>
        <w:br/>
        <w:t xml:space="preserve">    - C-3 -  </w:t>
        <w:br/>
        <w:t xml:space="preserve">    At any time prior to 10 days following the date on which any Person becomes an Acquiring Person, the Board of Directors may redeem the Rights in whole, but not in part, at a price of $0.01 per Right (the “Redemption Price”).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 xml:space="preserve">  The terms of the Rights may be amended by the Board of Directors without the consent of the holders of the Rights, except that from and after such time as any person becomes an Acquiring Person no such amendment may adversely affect the interests of the holders of the Rights (other than the Acquiring Person and its Affiliates and Associates).</w:t>
        <w:br/>
        <w:t xml:space="preserve">  Until a Right is exercised or exchanged, the holder thereof, as such, will have no rights as a stockholder of the Company, including, without limitation, the right to vote or to receive dividends.</w:t>
        <w:br/>
        <w:t xml:space="preserve">  A copy of the Agreement, including a copy of the form of Certificate of Designation, will be filed with the Securities and Exchange Commission as an Exhibit to a Registration Statement on Form 8-A. A copy of the Agreement is available free of charge from the Company. This summary description of the Rights does not purport to be complete and is qualified in its entirety by reference to the Agreement, which is incorporated herein by reference. This summary description of the rights, powers, preferences and other terms of the Preferred Shares does not purport to be complete and is qualified in its entirety by reference to the Certificate of Designation, as the same may be amended from time to time, which is incorporated herein by reference.</w:t>
        <w:br/>
        <w:t xml:space="preserve">    - C-4 -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