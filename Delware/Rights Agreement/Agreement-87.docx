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https://www.dealpointdata.com/rj?vb=Action.downloadPDF&amp;app=corp&amp;id=20230516163317601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