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RAYONIER ADVANCED</w:t>
        <w:br/>
        <w:t>MATERIALS INC.</w:t>
        <w:br/>
        <w:t>and</w:t>
        <w:br/>
        <w:t>COMPUTERSHARE TRUST</w:t>
        <w:br/>
        <w:t>COMPANY, N.A.</w:t>
        <w:br/>
        <w:t>Rights Agreement</w:t>
        <w:br/>
        <w:t>Dated as of March 21, 2022</w:t>
        <w:br/>
        <w:t xml:space="preserve">      TABLE OF CONTENTS</w:t>
        <w:br/>
        <w:t xml:space="preserve">           Page  </w:t>
        <w:br/>
        <w:t>Section 1.</w:t>
        <w:br/>
        <w:t xml:space="preserve">  Definitions</w:t>
        <w:br/>
        <w:t xml:space="preserve">     1  </w:t>
        <w:br/>
        <w:t>Section 2.</w:t>
        <w:br/>
        <w:t xml:space="preserve">  Appointment of Rights Agent</w:t>
        <w:br/>
        <w:t xml:space="preserve">     11  </w:t>
        <w:br/>
        <w:t>Section 3.</w:t>
        <w:br/>
        <w:t xml:space="preserve">  Issue of Right Certificates</w:t>
        <w:br/>
        <w:t xml:space="preserve">     12  </w:t>
        <w:br/>
        <w:t>Section 4.</w:t>
        <w:br/>
        <w:t xml:space="preserve">  Form of Right Certificates</w:t>
        <w:br/>
        <w:t xml:space="preserve">     15  </w:t>
        <w:br/>
        <w:t>Section 5.</w:t>
        <w:br/>
        <w:t xml:space="preserve">  Countersignature and Registration</w:t>
        <w:br/>
        <w:t xml:space="preserve">     16  </w:t>
        <w:br/>
        <w:t>Section 6.</w:t>
        <w:br/>
        <w:t xml:space="preserve">  Transfer, Split Up, Combination and Exchange of Right Certificates; Mutilated, Destroyed, Lost or Stolen Right Certificates      17  </w:t>
        <w:br/>
        <w:t>Section 7.</w:t>
        <w:br/>
        <w:t xml:space="preserve">  Exercise of Rights; Purchase Price; Expiration Date of Rights</w:t>
        <w:br/>
        <w:t xml:space="preserve">     19  </w:t>
        <w:br/>
        <w:t>Section 8.</w:t>
        <w:br/>
        <w:t xml:space="preserve">  Cancellation and Destruction of Right Certificates</w:t>
        <w:br/>
        <w:t xml:space="preserve">     21  </w:t>
        <w:br/>
        <w:t>Section 9.</w:t>
        <w:br/>
        <w:t xml:space="preserve">  Availability of Preferred Shares</w:t>
        <w:br/>
        <w:t xml:space="preserve">     22  </w:t>
        <w:br/>
        <w:t>Section 10.</w:t>
        <w:br/>
        <w:t xml:space="preserve">  Preferred Shares Record Date</w:t>
        <w:br/>
        <w:t xml:space="preserve">     23  </w:t>
        <w:br/>
        <w:t>Section 11.</w:t>
        <w:br/>
        <w:t xml:space="preserve">  Adjustment of Purchase Price, Number of Shares or Number of Rights</w:t>
        <w:br/>
        <w:t xml:space="preserve">     24  </w:t>
        <w:br/>
        <w:t>Section 12.</w:t>
        <w:br/>
        <w:t xml:space="preserve">  Certificate of Adjusted Purchase Price or Number of Shares</w:t>
        <w:br/>
        <w:t xml:space="preserve">     36  </w:t>
        <w:br/>
        <w:t>Section 13.</w:t>
        <w:br/>
        <w:t xml:space="preserve">  Consolidation, Merger or Sale or Transfer of Assets or Earning Power</w:t>
        <w:br/>
        <w:t xml:space="preserve">     36  </w:t>
        <w:br/>
        <w:t>Section 14.</w:t>
        <w:br/>
        <w:t xml:space="preserve">  Fractional Rights and Fractional Shares</w:t>
        <w:br/>
        <w:t xml:space="preserve">     38  </w:t>
        <w:br/>
        <w:t>Section 15.</w:t>
        <w:br/>
        <w:t xml:space="preserve">  Rights of Action</w:t>
        <w:br/>
        <w:t xml:space="preserve">     40  </w:t>
        <w:br/>
        <w:t>Section 16.</w:t>
        <w:br/>
        <w:t xml:space="preserve">  Agreement of Right Holders</w:t>
        <w:br/>
        <w:t xml:space="preserve">     41  </w:t>
        <w:br/>
        <w:t>Section 17.</w:t>
        <w:br/>
        <w:t xml:space="preserve">  Right Certificate Holder Not Deemed a Stockholder</w:t>
        <w:br/>
        <w:t xml:space="preserve">     42  </w:t>
        <w:br/>
        <w:t>Section 18.</w:t>
        <w:br/>
        <w:t xml:space="preserve">  Concerning the Rights Agent</w:t>
        <w:br/>
        <w:t xml:space="preserve">     43  </w:t>
        <w:br/>
        <w:t>Section 19.</w:t>
        <w:br/>
        <w:t xml:space="preserve">  Merger or Consolidation or Change of Name of Rights Agent</w:t>
        <w:br/>
        <w:t xml:space="preserve">     44  </w:t>
        <w:br/>
        <w:t>Section 20.</w:t>
        <w:br/>
        <w:t xml:space="preserve">  Rights and Duties of Rights Agent</w:t>
        <w:br/>
        <w:t xml:space="preserve">     45  </w:t>
        <w:br/>
        <w:t>Section 21.</w:t>
        <w:br/>
        <w:t xml:space="preserve">  Change of Rights Agent</w:t>
        <w:br/>
        <w:t xml:space="preserve">     52  </w:t>
        <w:br/>
        <w:t xml:space="preserve">  -i-</w:t>
        <w:br/>
        <w:t xml:space="preserve">         Page  </w:t>
        <w:br/>
        <w:t>Section 22.</w:t>
        <w:br/>
        <w:t xml:space="preserve">  Issuance of New Right Certificates      53  </w:t>
        <w:br/>
        <w:t>Section 23.</w:t>
        <w:br/>
        <w:t xml:space="preserve">  Redemption      54  </w:t>
        <w:br/>
        <w:t>Section 24.</w:t>
        <w:br/>
        <w:t xml:space="preserve">  Exchange      55  </w:t>
        <w:br/>
        <w:t>Section 25.</w:t>
        <w:br/>
        <w:t xml:space="preserve">  Notice of Certain Events      57  </w:t>
        <w:br/>
        <w:t>Section 26.</w:t>
        <w:br/>
        <w:t xml:space="preserve">  Notices      58  </w:t>
        <w:br/>
        <w:t>Section 27.</w:t>
        <w:br/>
        <w:t xml:space="preserve">  Supplements and Amendments      59  </w:t>
        <w:br/>
        <w:t>Section 28.</w:t>
        <w:br/>
        <w:t xml:space="preserve">  Successors      60  </w:t>
        <w:br/>
        <w:t>Section 29.</w:t>
        <w:br/>
        <w:t xml:space="preserve">  Benefits of this Agreement      60  </w:t>
        <w:br/>
        <w:t>Section 30.</w:t>
        <w:br/>
        <w:t xml:space="preserve">  Severability      61  </w:t>
        <w:br/>
        <w:t>Section 31.</w:t>
        <w:br/>
        <w:t xml:space="preserve">  Governing Law      61  </w:t>
        <w:br/>
        <w:t>Section 32.</w:t>
        <w:br/>
        <w:t xml:space="preserve">  Counterparts      61  </w:t>
        <w:br/>
        <w:t>Section 33.</w:t>
        <w:br/>
        <w:t xml:space="preserve">  Descriptive Headings; Interpretation      61  </w:t>
        <w:br/>
        <w:t>Section 34.</w:t>
        <w:br/>
        <w:t xml:space="preserve">  Customer Identification Program      62  </w:t>
        <w:br/>
        <w:t>Section 35.</w:t>
        <w:br/>
        <w:t xml:space="preserve">  Force Majeure      62  </w:t>
        <w:br/>
        <w:t xml:space="preserve">  Exhibit A</w:t>
        <w:br/>
        <w:t xml:space="preserve">     —        Form of Certificate of Designations</w:t>
        <w:br/>
        <w:t>Exhibit B</w:t>
        <w:br/>
        <w:t xml:space="preserve">     —        Form of Right Certificate</w:t>
        <w:br/>
        <w:t>Exhibit C</w:t>
        <w:br/>
        <w:t xml:space="preserve">     —        Summary of Rights to Purchase Preferred Shares</w:t>
        <w:br/>
        <w:t xml:space="preserve">  -ii-</w:t>
        <w:br/>
        <w:t>This Rights Agreement (this “Agreement”) is dated as of March 21, 2022, between Rayonier Advanced Materials Inc., a Delaware corporation (the “Company”), and Computershare Trust Company, N.A., a federally chartered trust company, as rights agent (the “Rights Agent”).</w:t>
        <w:br/>
        <w:t>The Board of Directors of the Company has authorized and declared a dividend of one preferred share purchase right (a “Right”) for each Common Share (as hereinafter defined) of the Company outstanding as of the Close of Business on March 31, 2022 (the “Record Date”), each Right representing the right to purchase one one-hundredth of a Preferred Share (as hereinafter defined), upon the terms and subject to the conditions herein set forth, and has further authorized and directed the issuance of one Right with respect to each Common Share that shall become outstanding between the Record Date and the earliest of the Distribution Date, the Redemption Date and the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(a) “Acquiring Person” shall mean:</w:t>
        <w:br/>
        <w:t>(i) Any Person who or which, together with all Affiliates and Associates of such Person, is the Beneficial Owner of 10% or more of the Common Shares of the Company then outstanding, but shall not include the Company, any Subsidiary of the Company, any employee benefit plan of the Company or any Subsidiary of the Company, or any entity holding Common Shares for or pursuant to the terms of any such plan.</w:t>
        <w:br/>
        <w:t xml:space="preserve">  1</w:t>
        <w:br/>
        <w:t>(ii) Notwithstanding anything to the contrary in Section 1(a)(i):</w:t>
        <w:br/>
        <w:t>(A) any Person who or which is entitled to file a statement on Schedule 13G “Schedule 13”) pursuant to Rule 13d-1(b) of the General Rules and Regulations under the Exchange Act (as such rules and regulations are in effect at the time of the public announcement of the declaration of the Rights dividend) with respect to the Common Shares Beneficially Owned by such Person (an “Ordinary Course Institutional Investor”) shall not be deemed to be an “Acquiring Person” if such Person, together with all Affiliates and Associates of such Person, is the Beneficial Owner of less than 20% of the Common Shares of the Company then outstanding; provided, however, that a Person who or which was deemed an Ordinary Course Institutional Investor shall no longer be deemed an Ordinary Couse Institutional Investor from and after the earlier of the time it files or becomes subject to an obligation to file (regardless of the due date of such filing) a statement on Schedule 13D pursuant to Rule 13d-1(a), 13d-1(e) or 13d-1(g) of the General Rules and Regulations under the Exchange Act (as such rules and regulations are in effect at the time of the public announcement of the declaration of the Rights dividend) with respect to the Common Shares Beneficially Owned by such Person (or, if earlier, the time it became, pursuant to Rule 13d-1(g) or otherwise, no longer entitled to file a statement on Schedule 13G pursuant to Rule 13d-1(b) of such General Rules and Regulations), and shall be deemed an Acquiring Person if such Person, together with all of its Affiliates and Associates, is the Beneficial Owner of 10% or more of the Common Shares of the Company then outstanding at any point from and after such time; provided, that if at such time the Beneficial Ownership of</w:t>
        <w:br/>
        <w:t xml:space="preserve">  2</w:t>
        <w:br/>
        <w:t>such Person, together with all Affiliates and Associates of such Person, is not less than 10%, of the Common Shares of the Company then outstanding, then such Person (together with all Affiliates and Associates of such Person) shall have thirty (30) days from such time to reduce its Beneficial Ownership to below 10% of the Common Shares of the Company then outstanding before being deemed an “Acquiring Person”, but shall be deemed an “Acquiring Person” if after reducing its Beneficial Ownership to below 10% of the Common Shares of the Company then outstanding, such Person, together with all Affiliates and Associates of such Person, subsequently becomes the Beneficial Owner of 10% or more of the Common Shares of the Company then outstanding or if, prior to reducing its Beneficial Ownership to below 10% of the Common Shares of the Company then outstanding, such Person, together with all Affiliates and Associates of such Person, increases (or makes any offer or takes any other action that would increase) its Beneficial Ownership of the then-outstanding Common Shares of the Company (other than as a result of an acquisition of Common Shares by the Company) above the lowest Beneficial Ownership of such Person, together with all Affiliates and Associates of such Person, at any time during such thirty (30)-day period; and</w:t>
        <w:br/>
        <w:t>(B) any Person who or which, together with all Affiliates and Associates of such Person, at the time of the first public announcement of the declaration of the Rights dividend (x) is not an Ordinary Course Institutional Investor and Beneficially Owns 10% or more of the Common Shares of the Company then outstanding (including any Common Shares of which Beneficial Ownership is acquired on the date of such public announcement pursuant to orders placed prior to</w:t>
        <w:br/>
        <w:t xml:space="preserve">  3</w:t>
        <w:br/>
        <w:t>such public announcement) or (y) is an Ordinary Course Institutional Investor and Beneficially Owns 20% or more of the Common Shares of the Company then outstanding (including any Common Shares of which Beneficial Ownership is acquired on the date of such public announcement pursuant to orders placed prior to such public announcement), shall not be an Acquiring Person unless such Person (together with all Affiliates and Associates of such Person) shall, after the time of the public announcement of the declaration of the Rights dividend, increase its Beneficial Ownership (excluding any increase of Beneficial Ownership on the date of such public announcement pursuant to orders placed prior to such public announcement) as a percentage of the then-outstanding Common Shares (other than as a result of an acquisition of Common Shares by the Company) to an amount equal to or greater than the greater of (1) 10% (in the case of a Person who or which is not then an Ordinary Course Institutional Investor) or 20% (in the case of a Person who or which is then an Ordinary Course Institutional Investor) and (2) the sum of (I) the lowest Beneficial Ownership of such Person (together with all Affiliates and Associates of such Person) as a percentage of the outstanding Common Shares as of any time from and after the time of the public announcement of the declaration of the Rights dividend and (II) 0.001%.</w:t>
        <w:br/>
        <w:t>(iii) Notwithstanding anything to the contrary in this Section 1(a):</w:t>
        <w:br/>
        <w:t>(A) no Person shall become an “Acquiring Person” as the result of an acquisition of Common Shares by the Company that, by reducing the number of Common Shares of the Company outstanding, increases the proportionate number of Common Shares of the Company Beneficially Owned by such Person to 10% (20% in the case of an</w:t>
        <w:br/>
        <w:t xml:space="preserve">  4</w:t>
        <w:br/>
        <w:t>Ordinary Course Institutional Investor) or more of the Common Shares of the Company then outstanding; provided, however, that, if a Person shall become the Beneficial Owner of 10% (20% in the case of an Ordinary Course Institutional Investor)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w:t>
        <w:br/>
        <w:t>(B) if the Board of Directors of the Company determines in good faith that a Person who or which would otherwise be an “Acquiring Person” has become such inadvertently, and such Person divests as promptly as practicable a sufficient number of Common Shares so that such Person would no longer be an “Acquiring Person,” then such Person shall not be deemed to be an “Acquiring Person” for any purposes of this Agreement; and</w:t>
        <w:br/>
        <w:t>(C)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shall otherwise determine, such Person shall not be deemed to be an “Acquiring Person” for any purposes of this Agreement.</w:t>
        <w:br/>
        <w:t xml:space="preserve">  5</w:t>
        <w:br/>
        <w:t>(b) “Affiliate” shall have the meaning ascribed to such term in Rule 12b-2 of the General Rules and Regulations under the Exchange Act as in effect on the date of this Agreement.</w:t>
        <w:br/>
        <w:t>(c) “Agreement” shall have the meaning set forth in the first paragraph hereof.</w:t>
        <w:br/>
        <w:t>(d) “Associate” shall have the meaning ascribed to such term in Rule 12b-2 of the General Rules and Regulations under the Exchange Act as in effect on the date of this Agreement.</w:t>
        <w:br/>
        <w:t>(e) A Person shall be deemed the “Beneficial Owner” of and shall be deemed to “Beneficially Own” any securities:</w:t>
        <w:br/>
        <w:t>(i) which such Person or any of such Person’s Affiliates or Associates beneficially owns, directly or indirectly;</w:t>
        <w:br/>
        <w:t>(ii)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w:t>
        <w:br/>
        <w:t xml:space="preserve">  6</w:t>
        <w:br/>
        <w:t>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(iii) 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t>(iv)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in the immediately following paragraph); provided, however, that the number of Common Shares and Rights that a Person is deemed to Beneficially Own pursuant to this clause (iv) in connection with a particular Derivatives Contract shall not exceed, in each case, the number of Notional Common Shares with respect to such Derivatives Contract; provided, further, that the</w:t>
        <w:br/>
        <w:t xml:space="preserve">  7</w:t>
        <w:br/>
        <w:t>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are issuable by the Company and which such Person would be deemed to Beneficially Own hereunder.</w:t>
        <w:br/>
        <w:t xml:space="preserve">  8</w:t>
        <w:br/>
        <w:t>(f) “Book Entry” shall mean an uncertificated book entry for any Common Share or Preferred Share.</w:t>
        <w:br/>
        <w:t>(g) “Business Day” shall mean any day other than a Saturday, a Sunday, or a day on which banking institutions in Delaware are authorized or obligated by law or executive order to close.</w:t>
        <w:br/>
        <w:t>(h) “Close of Business” on any given date shall mean 5:00 P.M., Eastern time, on such date; provided, however, that, if such date is not a Business Day, it shall mean 5:00 P.M., Eastern time, on the next succeeding Business Day.</w:t>
        <w:br/>
        <w:t>(i) “Common Shares” when used with reference to the Company shall mean the shares of common stock, par value $0.01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(j) “Customer Identification Program” shall have the meaning set forth in Section 34 hereof.</w:t>
        <w:br/>
        <w:t>(k) “Distribution Date” shall have the meaning set forth in Section 3(a) hereof.</w:t>
        <w:br/>
        <w:t>(l) “Exchange Act” shall mean the Securities Exchange Act of 1934, as amended.</w:t>
        <w:br/>
        <w:t>(m) “Exchange Ratio” shall have the meaning set forth in Section 24(a) hereof.</w:t>
        <w:br/>
        <w:t>(n) “Expiration Date” shall have the meaning set forth in Section 7(a) hereof.</w:t>
        <w:br/>
        <w:t xml:space="preserve">  9</w:t>
        <w:br/>
        <w:t>(o) “NASDAQ” shall mean the NASDAQ Stock Market.</w:t>
        <w:br/>
        <w:t>(p) “NYSE” shall mean the New York Stock Exchange.</w:t>
        <w:br/>
        <w:t>(q) “Ownership Statements” means, with respect to any Book Entry Common Share, current ownership statements issued to the record holders thereof in lieu of a certificate representing such Common Share.</w:t>
        <w:br/>
        <w:t>(r) “Person” shall mean any individual, partnership, firm, corporation, limited liability company, association, trust, limited liability partnership, joint venture, unincorporated organization or other entity, and shall include any successor (by merger or otherwise) of such entity, as well as any group under Rule 13d-5(b)(1) of the Exchange Act.</w:t>
        <w:br/>
        <w:t>(s) “Preferred Shares” shall mean shares of Series A Junior Participating Preferred Stock, par value $0.01 per share, of the Company having the rights and preferences set forth in the Form of Certificate of Designations attached to this Agreement as Exhibit A.</w:t>
        <w:br/>
        <w:t>(t) “Purchase Price” shall have the meaning set forth in Section 4 hereof.</w:t>
        <w:br/>
        <w:t>(u) “Record Date” shall have the meaning set forth in the second paragraph hereof.</w:t>
        <w:br/>
        <w:t>(v) “Redemption Date” shall have the meaning set forth in Section 7(a) hereof.</w:t>
        <w:br/>
        <w:t>(w) “Redemption Price” shall have the meaning set forth in Section 23(a) hereof.</w:t>
        <w:br/>
        <w:t>(x) “Right” shall have the meaning set forth in the second paragraph hereof.</w:t>
        <w:br/>
        <w:t>(y) “Right Certificate” shall have the meaning set forth in Section 3(a) hereof.</w:t>
        <w:br/>
        <w:t xml:space="preserve">  10</w:t>
        <w:br/>
        <w:t>(z) “Shares Acquisition Date” shall mean the first date of public announcement or public disclosure by the Company or an Acquiring Person that an Acquiring Person has become such.</w:t>
        <w:br/>
        <w:t>(aa) “Signature Guarantee” shall have the meaning set forth in Section 6(a).</w:t>
        <w:br/>
        <w:t>(bb) “Subsidiary” of any Person shall mean any corporation or other entity of which a majority of the voting power of the voting equity securities or equity interest is owned, directly or indirectly, by such Person.</w:t>
        <w:br/>
        <w:t>(cc) “Summary of Rights” shall have the meaning set forth in Section 3(b) hereof.</w:t>
        <w:br/>
        <w:t>(dd) “Trading Day” shall have the meaning set forth in Section 11(d) hereof.</w:t>
        <w:br/>
        <w:t>Section 2. Appointment of Rights Agent. The Company hereby appoints the Rights Agent to act as rights agent for the Company in accordance with the express terms and conditions (and no implied terms or conditions) hereof,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shall have no duty to supervise, and shall in no event be liable for the acts or omissions of any such co-Rights Agent.</w:t>
        <w:br/>
        <w:t xml:space="preserve">  11</w:t>
        <w:br/>
        <w:t>Section 3. Issue of Right Certificates. (a) Until the tenth (10th) day after the Shares Acquisition Date (including any such Shares Acquisition Date that is after the execution of this Agreement and prior to the issuance of the Rights, the “Distribution Date”), (x) the Rights will be evidenced (subject to the provisions of Section 3(b) hereof) by the certificates for Common Shares of the Company (or by Book Entry Common Shares of the Company) registered in the names of the holders thereof (which certificates shall also be deemed to be Right Certificates) and not by separate Right Certificates or book entry, and (y) the Right Certificates and the right to receive Right Certificates will be transferable only in connection with the transfer of Common Shares of the Company. As soon as practicable after the Distribution Date, the Company will prepare and execute, and upon written request of the Company, the Rights Agent will countersign, and the Company will send or cause to be sent (and the Rights Agent will, if requested and provided with all necessary information and documents at the expense of the Company, send) by first-class, postage-prepaid mail, to each record holder of Common Shares of the Company as of the Close of Business on the Distribution Date (other than any Acquiring Person or any Associate or Affiliate of an Acquiring Person), at the address of such holder shown on the records of the Company or the transfer agent or registrar for the Common Shares of the Company,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 Certificates” shall be deemed to mean the uncertificated book entry representing the related Rights. As of and after the Distribution Date, the Rights will be evidenced solely by such Right Certificates. The Company shall promptly notify the Rights Agent in writing upon the occurrence of the Distribution Date, the Redemption</w:t>
        <w:br/>
        <w:t xml:space="preserve">  12</w:t>
        <w:br/>
        <w:t>Date and/or the Expiration Date and, if such notification is given orally, the Company shall confirm the same in writing on or prior to the Business Day next following. Until such written notice is received by the Rights Agent, the Rights Agent may presume conclusively for all purposes that none of the Distribution Date, the Redemption Date or the Expiration Date has occurred. For the avoidance of doubt, nothing in this Agreement shall obligate the Company to issue certificates in respect of any Common Shares of the Company.</w:t>
        <w:br/>
        <w:t>(b) On the Record Date, or as soon as practicable thereafter, the Company may (at its sole discretion) send (directly, or at the expense of the Company, upon the written request of the Company and after the Company provides all necessary information and documents,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the transfer agent or registrar for the Common Shares of the Company. With respect to certificates for Common Shares of the Company or Book Entry Common Shares of the Company outstanding as of the Record Date, until the Distribution Date, the Rights will be evidenced by such certificates (or such Book Entry Common Shares) registered in the names of the holders thereof together with a copy of the Summary of Rights attached thereto. Until the earliest of the Distribution Date, the Redemption Date or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 xml:space="preserve">  13</w:t>
        <w:br/>
        <w:t>(c) Certificates for Common Shares (or Book Entry Common Shares) that become outstanding (including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w:t>
        <w:br/>
        <w:t>This certificate also evidences and entitles the holder hereof to certain rights as set forth in an Agreement between Rayonier Advanced Materials Inc. and Computershare Trust Company, N.A. (or any successor rights agent), dated as of March 21, 2022, as it may be amended from time to time (the “Agreement”), the terms of which are hereby incorporated herein by reference and a copy of which is on file at the principal executive offices of Rayonier Advanced Materials Inc. Under certain circumstances, as set forth in the Agreement, such Rights (as defined in the Agreement) will be evidenced by separate certificates and will no longer be evidenced by this certificate. Rayonier Advanced Materials Inc. will mail to the holder of this certificate a copy of the Agreement without charge after receipt of a written request therefor. As set forth in the Agreement, Rights that are or were acquired or Beneficially Owned (as defined in the Agreement) by any Person (as defined in the Agreement) who becomes an Acquiring Person (as defined in the Agreement) or an Associate or Affiliate (each as defined in the Agreement) thereof become null and void.</w:t>
        <w:br/>
        <w:t>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w:t>
        <w:br/>
        <w:t xml:space="preserve">  14</w:t>
        <w:br/>
        <w:t>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3(c), the omission of a legend shall not affect the enforceability of any part of this Agreement or the rights of any holder of the Rights.</w:t>
        <w:br/>
        <w:t>Section 4. Form of Right Certificates. The Right Certificates (and the forms of election to purchase Preferred Shares and of assignment to be printed on the reverse thereof), when and if issued, shall be in substantially the same form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22 hereof, the Right Certificates shall entitle the holders thereof to purchase such number of one one-hundredths of a Preferred Share as shall be set forth therein at the price per one one-hundredth of a Preferred Share set forth therein (the “Purchase Price”), but the number of such one one-hundredths of a Preferred Share and the Purchase Price shall be subject to adjustment as provided herein.</w:t>
        <w:br/>
        <w:t xml:space="preserve">  15</w:t>
        <w:br/>
        <w:t>Section 5. Countersignature and Registration. The Right Certificates shall be duly executed on behalf of the Company by its Chairman of the Board, its Chief Executive Officer, its President, the Chief Financial Officer, any of its Vice Presidents or its Treasurer, either manually or by facsimile signature or other electronic signature, shall have affixed thereto the Company’s seal or a facsimile thereof, and shall be attested by the Secretary or an Assistant Secretary of the Company, either manually or by facsimile signature or other electronic signature. Upon written request by the Company, the Right Certificates shall be countersigned, either manually or by facsimile signature or other electronic signature, by an authorized signatory of the Rights Agent (but it shall not be necessary for the same signatory to countersign all of the Rights Certificates),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Following the Distribution Date, receipt by the Rights Agent of notice to that effect and all other relevant information and documents referred to in Section 3(a),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16</w:t>
        <w:br/>
        <w:t>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one-hundredths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together with any required form of assignment and certificate duly executed and properly completed, the Right Certificate or Right Certificates to be transferred, split up, combined or exchanged at the office or offices of the Rights Agent designated for such purpose, with all signatures guaranteed from an eligible guarantor institution participating in a signature guarantee program approved by the Securities Transfer Association (a “Signature Guarantee”)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w:t>
        <w:br/>
        <w:t xml:space="preserve">  17</w:t>
        <w:br/>
        <w:t>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If and to the extent the Company does require payment of any such taxes or charges, the Company shall give the Rights Agent prompt written notice thereof and the Rights Agent shall not be obligated to deliver any Rights Certificate unless and until it is satisfied that all such payments have been made, and the Rights Agent shall forward any such sum collected by it to the Company or to such Persons as the Company shall specify by written notice. The Rights Agent shall have no duty or obligation under any Section of this Agreement that requires the payment of taxes or charges unless and until it is reasonably satisfied that all such taxes and/or charges have been paid.</w:t>
        <w:br/>
        <w:t>Upon receipt by the Company and the Rights Agent of evidence reasonably satisfactory to them of the loss, theft, destruction or mutilation of a Right Certificate, and, in case of loss, theft or destruction, of indemnity or security reasonably satisfactory to them, and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w:t>
        <w:br/>
        <w:t xml:space="preserve">  18</w:t>
        <w:br/>
        <w:t>Notwithstanding any other provisions hereof (including Section 27), the Company and the Rights Agent may amend this Agreement to provide for uncertificated Rights in addition to or in place of Rights evidenced by Right Certificates, if any.</w:t>
        <w:br/>
        <w:t>Section 7. Exercise of Rights; Purchase Price; Expiration Date of Rights. (a)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one one-hundredth of a Preferred Share as to which the Rights are exercised, at or prior to the earliest of (i) the Close of Business on March 20, 2023 (the “Expiration Date”), (ii) the time at which the Rights are redeemed as provided in Section 23 hereof (the “Redemption Date”) or (iii) the time at which such Rights are exchanged as provided in Section 24 hereof. From such time as the Rights are no longer exercisable hereunder, the Rights Agent shall have no further duties, obligations or liabilities hereunder except as expressly stated herein.</w:t>
        <w:br/>
        <w:t>(b) The Purchase Price for each one one-hundredth of a Preferred Share purchasable pursuant to the exercise of a Right shall initially be $35.00, and shall be subject to adjustment from time to time as provided in Section 11 or 13 hereof, and shall be payable in lawful money of the United States of America in accordance with Section 7(c).</w:t>
        <w:br/>
        <w:t xml:space="preserve">  19</w:t>
        <w:br/>
        <w:t>(c) Upon receipt of a Right Certificate representing exercisable Rights, with the appropriate form of election to purchase properly completed and duly executed, accompanied by payment of the aggregate Purchase Price for the shares to be purchased and an amount equal to any applicable transfer tax required to be paid by the holder of such Right Certificate in accordance with Section 9 hereof by cash or by certified check, cashier’s check or money order payable to the order of the Company, the Rights Agent shall thereupon promptly (i) (A) requisition from any transfer agent of the Preferred Shares (from the Company if there shall be no such transfer agent, or make available if the Rights Agent is the Transfer Agent) certificates for the number of Preferred Shares to be purchased and the Company hereby irrevocably authorizes any such transfer agent to comply with all such requests, or (B) requisition from the depositary agent depositary receipts representing such number of one one-hundredths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such request; (ii) when appropriate,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in writing by such holder; and (iv) when appropriate, after receipt, deliver such cash to or upon the order of the registered holder of such Right Certificate.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 and shall provide written notice thereof to the Rights Agent.</w:t>
        <w:br/>
        <w:t xml:space="preserve">  20</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properly completed and duly executed the certification following the appropriate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(e)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Section 8. Cancellation and Destruction of Right Certificates. All Right Certificates surrendered for the purpose of and accepted for exercise, transfer, split up, combination or exchange shall, if surrendered to the Company or to any of its agents (other than the Rights Agent),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w:t>
        <w:br/>
        <w:t xml:space="preserve">  21</w:t>
        <w:br/>
        <w:t>the Rights Agent shall so cancel and retire, any other Right Certificate purchased or acquired by the Company otherwise than upon the exercise thereof. Subject to applicable law, regulation and the Rights Agent’s records management policy, the Rights Agent shall maintain in a retrievable database electronic records of all Right Certificates that have been cancelled or destroyed by the Rights Agent. The Rights Agent shall maintain such electronic records for the time period required by applicable law, regulation and the Rights Agent’s records management policy. Upon the written request of the Company (and at the expense of the Company), the Rights Agent shall provide to the Company or its designee copies of such electronic records relating to such Right Certificates that have been cancelled or destroyed by the Rights Agent subject to applicable law, regulation and the Rights Agent’s records management policy.</w:t>
        <w:br/>
        <w:t>Section 9. Availability of Preferred Shares.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w:t>
        <w:br/>
        <w:t xml:space="preserve">  22</w:t>
        <w:br/>
        <w:t>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or the Rights Agent’s reasonable satisfaction that no such tax is due.</w:t>
        <w:br/>
        <w:t>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23</w:t>
        <w:br/>
        <w:t>Section 11. Adjustment of Purchase Price, Number of Shares or Number of Rights. The Purchase Price, the number of Preferred Shares covered by each Right and the number of Rights outstanding are subject to adjustment from time to time as provided in this Section 11.</w:t>
        <w:br/>
        <w:t>(a)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(assuming that such Rights were then exercisable),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 xml:space="preserve">  24</w:t>
        <w:br/>
        <w:t>(ii)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the Company as shall equal the result obtained by (A) multiplying the then current Purchase Price by the number of one one-hundredths of a Preferred Share for which a Right is then exercisable and dividing that product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that would eliminate or diminish the benefits intended to be afforded by the Rights.</w:t>
        <w:br/>
        <w:t>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or the Rights Agent’s failure to make any determinations with respect to an Acquiring Person or its Affiliates, Associates or transferees hereunder. No Right Certificate shall be issued pursuant to Section 3 hereof that represents Rights Beneficially Owned by an Acquiring</w:t>
        <w:br/>
        <w:t xml:space="preserve">  25</w:t>
        <w:br/>
        <w:t>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such Acquiring Person, Associate or Affiliate, or the nominee of any of the foregoing, and the Rights Agent may rely on such written notice in carrying out its duties under this Agreement and shall be deemed not to have any knowledge of the identity of any such Acquiring Person, Associate or Affiliate, or the nominee of any of the foregoing, unless and until it shall have received such written notice.</w:t>
        <w:br/>
        <w:t>(iii) In the event that there shall not be sufficient Common Shares issued but not outstanding or authorized but unissued (and not otherwise reserved for issuance pursuant to the specific terms of any indenture, incentive or similar plan or other agreement) to permit the exercise in full of the Rights in accordance with Section 11(a)(ii), the Company shall, at the Board’s determination, either (i) take all such action as may be necessary to authorize additional Common Shares for issuance upon exercise of the Rights or (ii) substitute, for each Common Share that would otherwise be issuable upon exercise of a Right, a number of Preferred Shares or fraction thereof such that the fair value, in the Board’s determination, of one Preferred Share multiplied by such number or fraction is approximately equal to the value of one Common Share as of the date of issuance of such Preferred Shares or fraction thereof.</w:t>
        <w:br/>
        <w:t xml:space="preserve">  26</w:t>
        <w:br/>
        <w:t>(b) In case the Company shall fix a record date for the issuance of rights, options or warrants to all holders of Preferred Shares entitling them (for a period expiring within forty-five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is convertible into Preferred Shares or equivalent preferred shares) less than the then current per share market price of the Preferred Shares (as determined pursuant to Section 11(d)) on such record date, the Purchase Price to be in effect after such record date shall be determined by multiplying the Purchase Price in effect immediately prior to such record date by a fraction, the numerator of which shall be the number of Preferred Shares and equivalent preferred shares outstanding on such record date plus the number of Preferred Shares and equivalent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and equivalent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w:t>
        <w:br/>
        <w:t xml:space="preserve">  27</w:t>
        <w:br/>
        <w:t>be less than the aggregate par value of the shares of capital stock of the Company issuable upon exercise of one Right. In case such subscription price may be paid in consideration part or all of which shall be in a form other than cash, the value of such consideration shall be as determined in good faith by the Board of Directors of the Company, whose determination shall be described in a written statement filed with the Rights Agent and shall be binding and conclusive for all purposes on the Rights Agent and holders of the Rights. Preferred Shares and equivalent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(c) In case the Company shall fix a record date for the making of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then-current per share market price of the Preferred Shares on such record date, less the fair market value (as determined in good faith by the Board of Directors of the Company, whose determination shall be described in a written statement filed with the</w:t>
        <w:br/>
        <w:t xml:space="preserve">  28</w:t>
        <w:br/>
        <w:t>Rights Agent and shall be binding and conclusive for all purposes on the Rights Agent and holders of the Rights) of the portion of the assets or evidences of indebtedness so to be distributed or of such subscription rights or warrants applicable to one Preferred Share and the denominator of which shall be such then-current per share market price of the Preferred Shares on such record date;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but not including the expiration of thirty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w:t>
        <w:br/>
        <w:t xml:space="preserve">  29</w:t>
        <w:br/>
        <w:t>Security. The closing price for each day shall be the last sale price, regular way, reported at or prior to 4:00 P.M. Eastern time or, in case no such sale takes place on such day, the average of the bid and asked prices, regular way, reported as of 4:00 P.M. Eastern time, in either case, as reported in the principal consolidated transaction reporting system with respect to securities listed or admitted to trading on the NYSE or, if the Security is not listed or admitted to trading on the NYSE,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Eastern time or, if not so quoted, the average of the high bid and low asked prices in the over-the-counter market, as reported as of 4:00 P.M. Eastern time by NASDAQ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w:t>
        <w:br/>
        <w:t xml:space="preserve">  30</w:t>
        <w:br/>
        <w:t>Section 11(d)(i) hereof (appropriately adjusted to reflect any stock split, stock dividend or similar transaction occurring after the date hereof), multiplied by one hundred. If neither the Common Shares nor the Preferred Shares are publicly held or so listed or traded, “current per share market price” shall mean the fair value per share as determined in good faith by the Board of Directors of the Company, whose determination shall be described in a written statement filed with the Rights Agent and shall be binding and conclusive for all purposes on the Rights Agent and the holders of the Rights.</w:t>
        <w:br/>
        <w:t>(e) No adjustment in the Purchase Price shall be required unless such adjustment would require an increase or decrease of at least 1% in the Purchase Price; provided, however, that any adjustments which by reason of this Section 11(e) are not required to be made (and are not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earlier of (i) three years from the date of the transaction which requires such adjustment or (ii) the date of the expiration of the right to exercise any Rights.</w:t>
        <w:br/>
        <w:t>(f)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hereof, inclusive, and the provisions of Sections 7, 9, 10 and 13 hereof with respect to the Preferred Shares shall apply on like terms to any such other shares.</w:t>
        <w:br/>
        <w:t xml:space="preserve">  31</w:t>
        <w:br/>
        <w:t>(g) All Rights originally issued by the Company subsequent to any adjustment made to the Purchase Price hereunder shall evidence the right to purchase, at the adjusted Purchase Price, the number of one one-hundredths of a Preferred Share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Sections 11(b) and (c) hereof, each Right outstanding immediately prior to the making of such adjustment shall thereafter evidence the right to purchase, at the adjusted Purchase Price, that number of one one-hundredths of a Preferred Share (calculated to the nearest one one-millionth of a Preferred Share) obtained by (A) multiplying (x) the number of one one-hundredths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one-hundredths of a Preferred Share purchasable upon the exercise of a Right. Each of the Rights outstanding after such adjustment of the number of Rights shall be exercisable for the number of one one-hundredths of a Preferred Share for which a Right was exercisable immediately prior to such adjustment. Each Right held of record prior to</w:t>
        <w:br/>
        <w:t xml:space="preserve">  32</w:t>
        <w:br/>
        <w:t>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(j) Irrespective of any adjustment or change in the Purchase Price or in the number of one one-hundredths of a Preferred Share issuable upon the exercise of the Rights, the Right Certificates theretofore and thereafter issued may continue to express the Purchase Price and the number of one one-hundredths of a Preferred Share that were expressed in the initial Right Certificates issued hereunder.</w:t>
        <w:br/>
        <w:t xml:space="preserve">  33</w:t>
        <w:br/>
        <w:t>(k) Before taking any action that would cause an adjustment reducing the Purchase Price below one one-hundredth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upon the occurrence of the event requiring such adjustment.</w:t>
        <w:br/>
        <w:t xml:space="preserve">  34</w:t>
        <w:br/>
        <w:t>(m)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market price, issuance wholly for cash of Preferred Shares or securities which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stockholders.</w:t>
        <w:br/>
        <w:t>(n)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one-hundredths of a Preferred Share purchasable after such event upon proper exercise of each Right shall be determined by multiplying the number of one one-hundredths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 xml:space="preserve">  35</w:t>
        <w:br/>
        <w:t>Section 12. Certificate of Adjusted Purchase Price or Number of Shares. Whenever an adjustment is made or there is any event affecting the Rights or their exercisability (including an event that causes Rights to become null and void) as provided in Section 11 or 13 hereof, the Company shall promptly (a) prepare a certificate setting forth such adjustment or describing such event and a brief, reasonably detailed statement of the facts and computations accounting for such adjustment or describing such event,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 The Rights Agent shall be fully protected in relying on any such certificate and on any adjustment or statement therein contained and shall not be obligated or responsible for calculating any adjustment, nor shall it have any duty or liability with respect to, or be deemed to have knowledge of any such adjustment or event unless and until it shall have received such a certificate.</w:t>
        <w:br/>
        <w:t>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and into the Company and the Company shall be the continuing or surviving corporation of such share exchange, consolidation or merger and, in connection with such transaction, all or part of the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w:t>
        <w:br/>
        <w:t xml:space="preserve">  36</w:t>
        <w:br/>
        <w:t>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such other Person (including the Company as successor thereto or as the surviving corporation) as shall equal the result obtained by (A) multiplying the then current Purchase Price by the number of one one-hundredths of a Preferred Share for which a Right is then exercisable and dividing that product by (B) 50% of the then current per share market price of the Common Shares of such other Person (determined pursuant to Section 11(d) hereof) on the date of consummation of such 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ensure that the provisions hereof shall thereafter be applicable, as nearly as reasonably may be, in relation to the Common Shares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w:t>
        <w:br/>
        <w:t xml:space="preserve">  37</w:t>
        <w:br/>
        <w:t>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mergers, share exchanges, or consolidations or sales or other transfers.</w:t>
        <w:br/>
        <w:t>Section 14. Fractional Rights and Fractional Shares.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w:t>
        <w:br/>
        <w:t xml:space="preserve">  38</w:t>
        <w:br/>
        <w:t>(b) The Company shall not be required to issue fractions of Preferred Shares (other than fractions which are integral multiples of one one-hundredth of a Preferred Share) upon exercise of the Rights or to distribute certificates which evidence fractional Preferred Shares (other than fractions which are integral multiples of one one-hundredth of a Preferred Share). Fractions of Preferred Shares in integral multiples of one one-hundredth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one-hundredth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11(d)(ii) hereof) for the Trading Day immediately prior to the date of such exercise.</w:t>
        <w:br/>
        <w:t>(c) The holder of a Right, by the acceptance of the Right, expressly waives such holder’s right to receive any fractional Rights or any fractional shares upon exercise of a Right (except as provided above).</w:t>
        <w:br/>
        <w:t xml:space="preserve">  39</w:t>
        <w:br/>
        <w:t>(d) Whenever a payment for fractional Rights or fractional shares or other securities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or other securities under any Section of this Agreement relating to the payment of fractional Rights or fractional shares or other securities unless and until the Rights Agent shall have received such a certificate and sufficient monies.</w:t>
        <w:br/>
        <w:t>Section 15. Rights of Action. All rights of action in respect of this Agreement, excepting the rights of action given to the Rights Agent under the terms of this Agreement,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on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hereunder, and injunctive relief against actual or threatened violations of the obligations of any Person (other than the Rights Agent) subject to, this Agreement.</w:t>
        <w:br/>
        <w:t xml:space="preserve">  40</w:t>
        <w:br/>
        <w:t>Notwithstanding anything in this Agreement to the contrary, the Rights Agent shall not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have any such injunction, order, judgment, decree or ruling lifted or otherwise overturned as soon as possible.</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 of the Company;</w:t>
        <w:br/>
        <w:t>(b) after the Distribution Date, the Right Certificates are transferable (subject to the provisions of this Agreement) only on the registry books maintained by the Rights Agent if surrendered at the office or offices of the Rights Agent designated for such purpose, duly endorsed or accompanied by a proper instrument of transfer with the appropriate form of assignment and certificates, properly completed and duly executed, accompanied by a Signature Guarantee and such other documentation as the Rights Agent may reasonably request; and</w:t>
        <w:br/>
        <w:t xml:space="preserve">  41</w:t>
        <w:br/>
        <w:t>(c) the Company and the Rights Agent may deem and treat the Person in whose name the Right Certificate (or, prior to the Distribution Date, the associated certificate for Common Shares (or Book Entry Common Share)) is registered as the absolute owner thereof and of the Rights evidenced thereby (notwithstanding any notations of ownership or writing on the Right Certificate or the associated certificate for Common Shares (or Ownership Statements or other notices provided to holders of Book Entry Common Shares) made by anyone other than the Company or the Rights Agent) for all purposes whatsoever, and neither the Company nor the Rights Agent shall be affected by any notice to the contrary.</w:t>
        <w:br/>
        <w:t>Section 17. Right Certificate Holder Not Deemed a Stockholder. No holder, as such, of any Right Certificate shall be entitled to vote, receive dividends or be deemed for any purpose the holder of the Preferred Shares or any other securities of the Company which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properly exercised or exchanged in accordance with the provisions hereof.</w:t>
        <w:br/>
        <w:t xml:space="preserve">  42</w:t>
        <w:br/>
        <w:t>Section 18. Concerning the Rights Agent. The Company agrees to pay to the Rights Agent reasonable compensation for all services rendered by it hereunder in accordance with a fee schedule to be mutually agreed upon, and, from time to time, on demand of the Rights Agent (including employees, directors, officers and agents of the Rights Agent), its reasonable expenses and counsel fees and other disbursements incurred in the preparation, negotiation, delivery, amendment, administration and execution of this Agreement and the exercise and performance of its duties hereunder. The Company also agrees to indemnify the Rights Agent for, and to hold it harmless against, any loss, liability, damage, judgment, fine, penalty, claim, demand, settlement or expense (including the reasonable fees and expenses of legal counsel) that may be paid, incurred or suffered by it, or which it may become subject, without gross negligence, bad faith or willful misconduct on the part of the Rights Agent (which gross negligence, bad faith or willful misconduct must each be as determined by a final, nonappealable judgment of a court of competent jurisdiction) for any action taken, suffered or omitted to be taken by the Rights Agent (including employees, directors, officers and agents of the Rights Agent), for anything done or omitted by the Rights Agent in connection with the acceptance, administration, exercise and performance of its duties under this Agreement, including the costs and expenses of defending against any claim of liability in connection herewith or enforcing its rights hereunder.</w:t>
        <w:br/>
        <w:t>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the Preferred Shares or Common Shares or for other securities of the Company (including in the case of uncertificated securities, by notation in book entry accounts reflecting ownership), instrument of assignment or transfer, power of</w:t>
        <w:br/>
        <w:t xml:space="preserve">  43</w:t>
        <w:br/>
        <w:t>attorney, endorsement, affidavit, letter, notice, instruction, direction, consent, certificate, statement, or other paper or document believed by it to be genuine and to be signed, executed and, where necessary, verified or acknowledged, by the proper Person or Persons, or otherwise upon the advice of counsel as set forth in Section 20.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The provisions of this Section 18 and Section 20 shall survive the termination of this Agreement, the exercise or expiration of the Rights and the resignation, replacement or removal of the Rights Agent.</w:t>
        <w:br/>
        <w:t>Section 19. Merger or Consolidation or Change of Name of Rights Agent. Any Person into which the Rights Agent or any successor Rights Agent may be merged or with which it may effect a share exchange, be consolidated, or otherwise combined, or any Person resulting from any merger, share exchange, consolidation, or combination to which the Rights Agent or any successor Rights Agent shall be a party, or any Person succeeding to the stock transfer or other shareholder services of the Rights Agent or any successor Rights Agent, shall be the successor to the Rights Agent under this Agreement without the execution or filing of any paper or document or</w:t>
        <w:br/>
        <w:t xml:space="preserve">  44</w:t>
        <w:br/>
        <w:t>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Rights and Duties of Rights Agent. The Rights Agent undertakes to perform only the duties and obligations expressly set forth in this Agreement and no implied duties or obligations shall be read into this Agreement against the Rights Agent. The Rights Agent shall perform those duties and obligations upon the following terms and conditions, by all of which the Company and the holders of Right Certificates, by their acceptance thereof, shall be bound:</w:t>
        <w:br/>
        <w:t xml:space="preserve">  45</w:t>
        <w:br/>
        <w:t>(a) The Rights Agent may consult with legal counsel selected by it (who may be legal counsel for the Company or legal counsel of the Rights Agent), and the advice or opinion of such counsel shall be full and complete authorization and protection to the Rights Agent and the Rights Agent shall incur no liability for or in respect of any action taken, suffered or omitted to be taken by it in the absence of bad faith and in accordance with such advice or opinion.</w:t>
        <w:br/>
        <w:t>(b) Whenever in the performance of its duties under this Agreement the Rights Agent shall deem it necessary or desirable that any fact or matter (including the identity of an Acquiring Person and the determination of the current per share market price of any security) be proved or established by the Company prior to taking, suffering or omitting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the Chief Financial Officer, any Vice President, the Treasurer,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in each case, in the absence of bad faith, by it under the provisions of this Agreement in reliance upon such a certificate. The Rights Agent shall have no duty to act without such a certificate requested by the Rights Agent as set forth in this Section 20(b).</w:t>
        <w:br/>
        <w:t xml:space="preserve">  46</w:t>
        <w:br/>
        <w:t>(c) The Rights Agent shall be liable hereunder to the Company and any other Person only for its own gross negligence, bad faith or willful misconduct (each as determined by a final, nonappealable judgment of a court of competent jurisdiction). Notwithstanding anything to the contrary herein, any liability of the Rights Agent under this Agreement shall be limited to the amount of the annual fees (but not including any reimbursed costs) paid by the Company to the Rights Agent during the twelve (12) months immediately preceding the event for which recovery from the Rights Agent is being sought.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have any liability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 breach by the Company of any covenant or failure by the Company to satisfy any condition contained in this Agreement or in any Right Certificate; nor shall it be liable or responsible for modification by or order of any court, tribunal, or governmental authority in connection with the foregoing, any change in the exercisability of the Rights (including but not limited to the Rights becoming null and void pursuant to Section 11(a)(ii) hereof) or any adjustment in the terms of the Rights (including but not limited to the manner, method or amount thereof) provided for in Section 3, 11, 13, 23 or</w:t>
        <w:br/>
        <w:t xml:space="preserve">  47</w:t>
        <w:br/>
        <w:t>24 hereof, or responsible for the manner, method or amount or calculation of any such adjustment or the ascertaining of the existence of facts that would require any such change or adjustment (except with respect to the exercise of Rights evidenced by Right Certificates after receipt of a certificate furnished pursuant to Section 12 describing such change or adjustment upon which the Rights Agent may rely); nor shall it be responsible for any determination by the Board of Directors of the Company of the current market value of any securities; nor shall it by any act hereunder be deemed to make any representation or warranty as to the authorization or reservation of any Preferred Shares or other securities to be issued pursuant to this Agreement or any Right Certificate or as to whether any Preferred Shares or other securities will, when so issued, be validly authorized and issued, fully paid and nonassessable.</w:t>
        <w:br/>
        <w:t>(f)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notwithstanding the foregoing, the Rights Agent shall use reasonable efforts to notify the Company of any such written demands, pursuant to the notice provision in Section 26 hereof, as soon as reasonably practicable.</w:t>
        <w:br/>
        <w:t xml:space="preserve">  48</w:t>
        <w:br/>
        <w:t>(h)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(i) The Rights Agent is hereby authorized and directed to accept written instructions with respect to the performance of its duties hereunder and certificates delivered pursuant to any provision hereof from any person reasonably believed by the Rights Agent to be one of the Chairman of the Board, the Chief Executive Officer, the President, the Chief Financial Officer, any Vice President, the Treasurer, the Secretary or any Assistant Secretary of the Company, and to apply to such officers for advice or instructions in connection with its duties under this Agreement, and such advice or instructions shall provide full authorization and protection to the Rights Agent, and it shall not be liable for any action taken, suffered or omitted by it in absence of bad faith in accordance with the written advice or instructions of any such officer or for any delay in acting while waiting for those instructions. The Rights Agent shall be fully authorized and protected in relying upon the most recent advice or instructions received in writing from any such officer. Any application by the Rights Agent for written instructions from the Company may, at the option of the Rights Agent, set forth in writing any action proposed to be taken, suffered or omitted to be taken by the Rights Agent with respect to its duties and obligations under this Agreement and the date on and/or after which such action shall be taken, suffered or such omission shall be effective. The Rights Agent shall not be liable for any action taken, suffered or omitted to be taken by it in accordance with a proposal</w:t>
        <w:br/>
        <w:t xml:space="preserve">  49</w:t>
        <w:br/>
        <w:t>included in any such application on or after the date specified therein (which date shall not be less than three (3) Business Days after the date indicated in such application unless any such officer shall have consented in writing to an earlier date) unless, prior to taking, suffering or omitting to take any such action (or the effective date in the case of omission), the Rights Agent has received written instructions in response to such application specifying the action to be taken, suffered or omitted to be taken.</w:t>
        <w:br/>
        <w:t>(j) The Rights Agent and any stockholder, affiliate, member,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or any such stockholder, affiliate, director, member, officer, agent, representative or employee from acting in any other capacity for the Company or for any other Person.</w:t>
        <w:br/>
        <w:t>(k)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to the holders of the Rights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 xml:space="preserve">  50</w:t>
        <w:br/>
        <w:t>(l) No provision of this Agreement shall require the Rights Agent to expend or risk its own funds or otherwise incur any financial liability in the performance of any of its duties hereunder or in the exercise any of its rights or powers if it believes that repayment of such funds or adequate indemnification against such risk or liability is not reasonably assured to it.</w:t>
        <w:br/>
        <w:t>(m) If, with respect to any Rights Certificate surrendered to the Rights Agent for exercise or transfer, the certificate attached to the form of assignment or form of election to purchase, as the case may be, has not been properly completed or duly executed, the Rights Agent shall not take any further action with respect to such requested exercise or transfer without first consulting with the Company as promptly as reasonably practicable; provided, however that Rights Agent shall not be liable for any delays arising from the duties under this Section 20(m).</w:t>
        <w:br/>
        <w:t>(n) The Rights Agent shall have no responsibility to the Company, any holders of Rights or any holders of Common Shares (or any other Person) for interest or earnings on any monies held by the Rights Agent pursuant to this Agreement.</w:t>
        <w:br/>
        <w:t>(o) The Rights Agent may rely on and be fully authorized and protected in acting or failing to act upon (a) any guaranty of signature by an “eligible guarantor institution” that is a member or participant in the Securities Transfer Agents Medallion Program or other comparable “signature guarantee program” or insurance program in addition to, or in substitution for, the foregoing; or (b) any law, act, regulation or any interpretation of the same.</w:t>
        <w:br/>
        <w:t xml:space="preserve">  51</w:t>
        <w:br/>
        <w:t>Section 21. Change of Rights Agent. The Rights Agent or any successor Rights Agent may resign and be discharged from its duties under this Agreement upon no less than thirty (30) days’ notice in writing mailed to the Company and, in the event that the Rights Agent or one of its Affiliates is not also the transfer agent for the Company, to each transfer agent of the Common Shares or Preferred Shares identified to the Rights Agent by the Company, by registered or certified mail.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(with or without cause) upon thirty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incumbent Rights Agent or registered holder of any Right Certificate may apply to any court of competent jurisdiction for the appointment of a new Rights Agent. Any successor Rights Agent, whether appointed by the Company or by such a court, shall be either (a) a Person (other than a natural Person) organized and doing business under the laws of the United States or any state of the United States so long as such Person is authorized to do business as a banking institution in such state, in good standing which is authorized under such laws to exercise corporate trust or stock transfer powers and is subject to supervision or examination by federal or state authority and which has, along with its Affiliates, at the time of its</w:t>
        <w:br/>
        <w:t xml:space="preserve">  52</w:t>
        <w:br/>
        <w:t>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reasonable assurance, conveyance, act or deed necessary for the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w:t>
        <w:br/>
        <w:t xml:space="preserve">  53</w:t>
        <w:br/>
        <w:t>Section 23. Redemption. (a) The Board of Directors of the Company may, at its option, at any time prior to such time as any Person becomes an Acquiring Person, redeem all but not less than all the then outstanding Rights at a redemption price of $0.01 per Right, appropriately adjusted to reflect any stock split, stock dividend or similar transaction occurring after the date hereof (such redemption price being hereinafter referred to as the “Redemption Price”). The redemption of the Rights by the Board of Directors of the Company may be made effective at such time, on such basis, with such form of consideration and with such conditions as the Board of Directors of the Company, in its sole discretion, may establish.</w:t>
        <w:br/>
        <w:t>(b)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provided, however, that the failure to give, or any defect in, any such notice shall not affect the validity of such redemption. Within ten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or other than in connection with the purchase of Common Shares prior to the Distribution Date.</w:t>
        <w:br/>
        <w:t xml:space="preserve">  54</w:t>
        <w:br/>
        <w:t>Section 24. Exchange. (a)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may be made effective at such time, on such basis and with such conditions as the Board of Directors in its sole discretion may establish. Without limiting the foregoing, in connection with effecting an exchange pursuant to this Section 24, the Board of Directors may direct the Company to enter into a trust agreement in such form and with such terms as the Board of Directors shall then approve and issue to the trust created by such trust agreement all or some (as designated by the Board of Directors) of the securities to be exchanged for the Rights pursuant to this Section 24, and all Persons entitled to receive such securities pursuant to the exchange shall be entitled to receive all or some (as designated by the Board of Directors) of such securities (and any dividends or distributions made thereon after the date on which such securities are deposited in the trust) from such trust and upon compliance with the relevant terms of the trust agreement.</w:t>
        <w:br/>
        <w:t xml:space="preserve">  55</w:t>
        <w:br/>
        <w:t>(b) Immediately upon the effectiveness of the action of the Board of Directors of the Company ordering the exchange of any Rights pursuant to Section 24(a)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thereof to the Rights Agent);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11(a)(ii) hereof) held by each holder of Rights.</w:t>
        <w:br/>
        <w:t>(c) In the event that there shall not be sufficient Common Shares issued but not outstanding or authorized but unissued (and not otherwise reserved for issuance pursuant to the specific terms of any indenture, incentive or similar plan or other agreement) to permit any exchange of Rights as contemplated in accordance with this Section 24, the Company shall, at the Board’s determination, either (i) take all such action as may be necessary to authorize additional Common Shares for issuance upon exchange of the Rights or (ii) substitute, for each Common Share that would otherwise be issuable upon exchange of a Right, a number of Preferred Shares or fraction thereof such that the fair value, in the Board’s determination, of one Preferred Share multiplied by such number or fraction is approximately equal to the value of one Common Share as of the date of issuance of such Preferred Shares or fraction thereof.</w:t>
        <w:br/>
        <w:t xml:space="preserve">  56</w:t>
        <w:br/>
        <w:t>(d)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prior to the date of exchange pursuant to this Section 24.</w:t>
        <w:br/>
        <w:t>Section 25. Notice of Certain Events. (a)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w:t>
        <w:br/>
        <w:t xml:space="preserve">  57</w:t>
        <w:br/>
        <w:t>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and/or Preferred Shares, whichever shall be the earlier.</w:t>
        <w:br/>
        <w:t>(b) In case the event set forth in Section 11(a)(ii) hereof shall occur, then the Company shall, as soon as practicable thereafter, give to the Rights Agent and each holder of a Right Certificate, in accordance with Section 26 hereof, a notice of the occurrence of such event, which notice shall describe such event and the consequences of such event to holders of Rights under Section 11(a)(ii) hereof.</w:t>
        <w:br/>
        <w:t>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properly addressed (until another address is filed in writing with the Rights Agent) as follows:</w:t>
        <w:br/>
        <w:t xml:space="preserve">  58</w:t>
        <w:br/>
        <w:t>Rayonier Advanced Materials Inc.</w:t>
        <w:br/>
        <w:t>0000 Xxxxxxxxxx Xxxxxxxxx, Xxxxx 0000</w:t>
        <w:br/>
        <w:t>Xxxxxxxxxxxx, Xxxxxxx 00000</w:t>
        <w:br/>
        <w:t>Attention: Corporate Secretary</w:t>
        <w:br/>
        <w:t>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properly addressed (until another address is filed in writing with the Company) or by facsimile transmission (with receipt confirmation) as follows:</w:t>
        <w:br/>
        <w:t>Computershare Trust Company, N.A.</w:t>
        <w:br/>
        <w:t>000 Xxxxxx Xxxxxx</w:t>
        <w:br/>
        <w:t>Xxxxxx, XX 00000</w:t>
        <w:br/>
        <w:t>Attention: Client Services</w:t>
        <w:br/>
        <w:t>Facsimile: (000) 000-0000</w:t>
        <w:br/>
        <w:t>Notices or demands authorized by this Agreement to be given or made by the Company or the Rights Agent to the holder of any Right Certificate shall be sufficiently given or made if sent by first-class mail, postage prepaid, or overnight delivery service, addressed to such holder at the address of such holder as shown on the registry books of the Company or, if applicable, the transfer agent or registrar for the Common Stock.</w:t>
        <w:br/>
        <w:t>Section 27. Supplements and Amendments. Subject to this Section 27,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w:t>
        <w:br/>
        <w:t xml:space="preserve">  59</w:t>
        <w:br/>
        <w:t>provided, however, that, from and after such time as any Person becomes an Acquiring Person, this Agreement shall not be amended in any manner which would adversely affect the interests of the holders of Rights.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or Common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and no supplement or amendment to this Agreement shall be effective unless duly executed by the Rights Agent. Notwithstanding anything in this Agreement to the contrary, the Rights Agent may, but shall not be obligated to, enter into any supplement or amendment to this Agreement that it has reasonably determined would adversely affect its own rights, duties, obligations or immunities under this Agreement.</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60</w:t>
        <w:br/>
        <w:t>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any such excluded term, provision, covenant or restriction is reasonably determined by the Rights Agent to adversely affect the rights, immunities, liabilities, duties or obligations of the Rights Agent, the Rights Agent shall be entitled to resign immediately upon written notice to the Company pursuant to the requirements of Section 26 of this Agreement.</w:t>
        <w:br/>
        <w:t>Section 31. Governing Law.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Section 32.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33. Descriptive Headings; Interpretation. 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Each reference in this Agreement to a period of time following or after a specified date or event shall be calculated without including such specified date or the day on which such specified event occurs.</w:t>
        <w:br/>
        <w:t xml:space="preserve">  61</w:t>
        <w:br/>
        <w:t>Section 34. Customer Identification Program. The Company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the Company. Accordingly, prior to accepting an appointment hereunder, the Rights Agent may request information from the Company that will help the Rights Agent to identify the Company, including the Company’s physical address, tax identification number, organizational documents, certificate of good standing, license to do business, or any other information that the Rights Agent deems necessary. The Company agrees that the Rights Agent cannot accept an appointment hereunder unless and until the Rights Agent verifies the Company’s identity in accordance with the Customer Identification Program requirements.</w:t>
        <w:br/>
        <w:t>Section 35. Force Majeure. Notwithstanding anything to the contrary contained herein, the Rights Agent shall not be liable for any delays or failures in performance resulting from acts beyond its reasonable control including acts of God, provision of any present or future law or regulation or governmental authority, terrorist acts, epidemics, pandemics, shortage of supply, breakdowns or malfunctions, interruptions or malfunctions of any utilities, communications or computer facilities, or loss of data due to power failures or mechanical difficulties with information storage or retrieval systems, labor difficulties, war, riot, rebellion, insurrection, fire earthquake, storm, flood, or civil unrest. The Rights Agent shall provide the Company prompt notice as soon as practicable in the event that any such delay or failure in performance occurs and keep the Company apprised of developments and mitigation effort with respect thereto.</w:t>
        <w:br/>
        <w:t xml:space="preserve">  62</w:t>
        <w:br/>
        <w:t>IN WITNESS WHEREOF, the parties hereto have caused this Agreement to be duly executed as of the day and year first above written.</w:t>
        <w:br/>
        <w:t xml:space="preserve">  RAYONIER ADVANCED MATERIALS INC.</w:t>
        <w:br/>
        <w:t xml:space="preserve">By  </w:t>
        <w:br/>
        <w:t>/s/ Xxxxxx X. Xxxxxxxx</w:t>
        <w:br/>
        <w:t xml:space="preserve">  Name: Xxxxxx X. Xxxxxxxx</w:t>
        <w:br/>
        <w:t xml:space="preserve">  Title: Chief Financial Officer and Senior Vice President</w:t>
        <w:br/>
        <w:t>COMPUTERSHARE TRUST COMPANY, N.A.</w:t>
        <w:br/>
        <w:t xml:space="preserve">By  </w:t>
        <w:br/>
        <w:t>/s/ Xxxxx Xxxxxx</w:t>
        <w:br/>
        <w:t xml:space="preserve">  Name: Xxxxx Xxxxxx</w:t>
        <w:br/>
        <w:t xml:space="preserve">  Title: Senior Vice President</w:t>
        <w:br/>
        <w:t xml:space="preserve">  63</w:t>
        <w:br/>
        <w:t>Exhibit A</w:t>
        <w:br/>
        <w:t>FORM</w:t>
        <w:br/>
        <w:t>of</w:t>
        <w:br/>
        <w:t>CERTIFICATE OF DESIGNATIONS</w:t>
        <w:br/>
        <w:t>of</w:t>
        <w:br/>
        <w:t>SERIES A JUNIOR PARTICIPATING PREFERRED STOCK</w:t>
        <w:br/>
        <w:t>of</w:t>
        <w:br/>
        <w:t>RAYONIER ADVANCED MATERIALS INC.</w:t>
        <w:br/>
        <w:t>(Pursuant to Section 151 of the</w:t>
        <w:br/>
        <w:t>Delaware General Corporation Law)</w:t>
        <w:br/>
        <w:t>Rayonier Advanced Materials Inc., a corporation organized and existing under the General Corporation Law of the State of Delaware (hereinafter called the “Corporation”), hereby certifies that the following resolution was adopted by the Board of Directors of the Corporation as required by Section 151 of the General Corporation Law by unanimous written consent on March 19, 2022:</w:t>
        <w:br/>
        <w:t>RESOLVED, that pursuant to the authority granted to and vested in the Board of Directors of this Corporation (hereinafter called the “Board of Directors” or the “Board”) in accordance with the provisions of the Amended and Restated Certificate of Incorporation of the Corporation (the “Certificate of Incorporation”), the Board of Directors hereby creates a series of Preferred Stock, par value $0.01 per share, of the Corporation (the “Preferred Stock”), and hereby states the designations, powers, rights and preferences of shares and the qualifications, limitations and restrictions thereof as follows:</w:t>
        <w:br/>
        <w:t>Series A Junior Participating Preferred Stock:</w:t>
        <w:br/>
        <w:t>Section 1. Designation and Amount. The shares of such series shall be designated as “Series A Junior Participating Preferred Stock” (the “Series A Preferred Stock”) and the number of shares constituting the Series A Preferred Stock shall be 1,400,000.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Section 2. Dividends and Distributions.</w:t>
        <w:br/>
        <w:t>(A)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w:t>
        <w:br/>
        <w:t xml:space="preserve">  A-1</w:t>
        <w:br/>
        <w:t>each year (each such date being referred to herein as a “Quarterly Dividend Payment Date”), commencing on the first Quarterly Dividend Payment Date after the first issuance of a share or fraction of a share of Series A Preferred Stock, in an amount per share (rounded to the nearest cent) equal to the greater of (a) $1 or (b) subject to the provision for adjustment hereinafter set forth, 100 times the aggregate per share amount of all cash dividends, and 100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on the Series A Preferred Stock as provided in paragraph (A) of this 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 per share on the Series A Preferred Stock shall nevertheless be payable on such subsequent Quarterly Dividend Payment Date.</w:t>
        <w:br/>
        <w:t>(C) Dividends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 xml:space="preserve">  A-2</w:t>
        <w:br/>
        <w:t>Section 3. Voting Rights. The holders of shares of Series A Preferred Stock shall have the following voting rights:</w:t>
        <w:br/>
        <w:t>(A) Subject to the provision for adjustment hereinafter set forth, each share of Series A Preferred Stock shall entitle the holder thereof to 100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(i) declare or pay dividends, or make any other distributions, on any shares of stock ranking junior (either as to dividends or upon liquidation, dissolution or winding up) to the Series A Preferred Stock;</w:t>
        <w:br/>
        <w:t>(ii)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 xml:space="preserve">  A-3</w:t>
        <w:br/>
        <w:t>(iii)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(iv) redeem or purchase or otherwise acquire for consideration any shares of Series A Preferred Stock, or any shares of stock ranking on a parity (either as to dividends or upon liquidation, dissolution or winding up) with the Series A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Section 5. Reacquired Shares. Any shares of Series A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Section 6. Liquidation, Dissolution or Winding Up. Upon any liquidation, dissolution or winding up of the Corporation, no distribution shall be made (1) to the holders of shares of stock ranking junior (either as to dividends or upon liquidation, dissolution or winding up) to the Series A Preferred Stock unless, prior thereto, the holders of shares of Series A Preferred Stock shall have received $100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 times the aggregate amount to be distributed per share to holders of shares of Common Stock, or (2)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A-4</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shares of Series A Preferred Stock shall not be redeemable.</w:t>
        <w:br/>
        <w:t>Section 9. Rank. The Series A Preferred Stock shall rank, with respect to the payment of dividends and the distribution of assets, junior to all series of any other class of the Corporation’s Preferred Stock.</w:t>
        <w:br/>
        <w:t>Section 10. Amendment. The Certificate of Incorporation shall not be amended in any manner which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 xml:space="preserve">  A-5</w:t>
        <w:br/>
        <w:t>IN WITNESS WHEREOF, this Certificate of Designations is executed on behalf of the Corporation by its Chief Financial Officer and Senior Vice President this 21st day of March, 2022.</w:t>
        <w:br/>
        <w:t xml:space="preserve">  RAYONIER ADVANCED MATERIALS INC.</w:t>
        <w:br/>
        <w:t xml:space="preserve">  Xxxxxx X. Xxxxxxxx</w:t>
        <w:br/>
        <w:t>Chief Financial Officer and Senior Vice President</w:t>
        <w:br/>
        <w:t xml:space="preserve">  A-6</w:t>
        <w:br/>
        <w:t>Exhibit B</w:t>
        <w:br/>
        <w:t>Form of Right Certificate</w:t>
        <w:br/>
        <w:t xml:space="preserve">  Certificate No. R-           Rights</w:t>
        <w:br/>
        <w:t>NOT EXERCISABLE AFTER THE EXPIRATION DATE (AS DEFINED IN THE AGREEMENT) OR EARLIER IF REDEMPTION OR EXCHANGE OCCURS. THE RIGHTS ARE SUBJECT TO REDEMPTION AT $0.01 PER RIGHT AND TO EXCHANGE ON THE TERMS SET FORTH IN THE AGREEMENT.</w:t>
        <w:br/>
        <w:t>Right Certificate</w:t>
        <w:br/>
        <w:t>RAYONIER ADVANCED MATERIALS INC.</w:t>
        <w:br/>
        <w:t>This certifies that                 , or registered assigns, is the registered owner of the number of Rights set forth above, each of which entitles the owner thereof, subject to the terms, provisions and conditions of the Agreement, dated as of March 21, 2022, as may be amended from time to time (the “Agreement”), between Rayonier Advanced Materials Inc., a Delaware corporation (the “Company”), and Computershare Trust Company, N.A., a federally chartered trust company, as rights agent (or any successor rights agent) (the “Rights Agent”), to purchase from the Company at any time after the Distribution Date (as such term is defined in the Agreement) and prior to the Expiration Date (as such term is defined in the Agreement) (or earlier under certain circumstances set forth in the Agreement) at the office or offices of the Rights Agent designated for such purpose, or at the office of its successor as Rights Agent, one one-hundredth of a fully paid non-assessable share of Series A Junior Participating Preferred Stock, par value $0.01 per share, of the Company (the “Preferred Shares”), at a purchase price of $35.00 per one one-hundredth of a Preferred Share (the “Purchase Price”), upon presentation and surrender of this</w:t>
        <w:br/>
        <w:t xml:space="preserve">  B-1</w:t>
        <w:br/>
        <w:t>Right Certificate with the Form of Election to Purchase properly completed and duly executed, accompanied by such documentation as the Rights Agent may reasonably request. The number of Rights evidenced by this Right Certificate (and the number of one one-hundredths of a Preferred Share which may be purchased upon exercise hereof) set forth above, and the Purchase Price set forth above, are the number and Purchase Price as of March 21, 2022, based on the Preferred Shares as constituted at such date. As provided in the Agreement, the Purchase Price and the number of one one-hundredths of a Preferred Share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B-2</w:t>
        <w:br/>
        <w:t>Subject to the provisions of the Agreement, the Rights evidenced by this Right Certificate (i) may be redeemed by the Company at a redemption price of $0.01 per Right or (ii) may be exchanged in whole or in part for Preferred Shares or shares of the Company’s Common Stock, par value $0.01 per share.</w:t>
        <w:br/>
        <w:t>No fractional Preferred Shares will be issued upon the exercise of any Right or Rights evidenced hereby (other than fractions which are integral multiples of one one-hundredth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 xml:space="preserve">  B-3</w:t>
        <w:br/>
        <w:t>WITNESS the facsimile or other electronic signature of the proper officers of the Company and its corporate seal. Dated as of             ,             .</w:t>
        <w:br/>
        <w:t xml:space="preserve">  Attest:                                  RAYONIER ADVANCED MATERIALS INC.</w:t>
        <w:br/>
        <w:t xml:space="preserve">By  </w:t>
        <w:br/>
        <w:t xml:space="preserve">      By  </w:t>
        <w:br/>
        <w:t xml:space="preserve">               Name:     Name:</w:t>
        <w:br/>
        <w:t xml:space="preserve">  Title:     Title:</w:t>
        <w:br/>
        <w:t xml:space="preserve">  Countersigned:      </w:t>
        <w:br/>
        <w:t xml:space="preserve">COMPUTERSHARE TRUST COMPANY, N.A.    </w:t>
        <w:br/>
        <w:t xml:space="preserve">By  </w:t>
        <w:br/>
        <w:t xml:space="preserve">          Name:      </w:t>
        <w:br/>
        <w:t xml:space="preserve">  Title:      </w:t>
        <w:br/>
        <w:t xml:space="preserve">  B-4</w:t>
        <w:br/>
        <w:t>Form of Reverse Side of Right Certificate</w:t>
        <w:br/>
        <w:t>FORM OF ASSIGNMENT</w:t>
        <w:br/>
        <w:t>(To be executed by the registered holder if such</w:t>
        <w:br/>
        <w:t>holder desires to transfer the Right Certificate.)</w:t>
        <w:br/>
        <w:t>FOR VALUE RECEIVED                                          hereby sells, assigns and</w:t>
        <w:br/>
        <w:t xml:space="preserve">transfers unto                                                                                                                                                                                             </w:t>
        <w:br/>
        <w:t>(Please print name and address of transferee)</w:t>
        <w:br/>
        <w:t>this Right Certificate, together with all right, title and interest therein, and does hereby irrevocably constitute and appoint                                      Attorney, to transfer the within Right Certificate on the books of the within-named Company, with full power of substitution.</w:t>
        <w:br/>
        <w:t xml:space="preserve">Dated:                         </w:t>
        <w:br/>
        <w:t xml:space="preserve">  Signature</w:t>
        <w:br/>
        <w:t>Signature Medallion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t xml:space="preserve">  Signature</w:t>
        <w:br/>
        <w:t xml:space="preserve">  B-5</w:t>
        <w:br/>
        <w:t>Form of Reverse Side of Right Certificate – continued</w:t>
        <w:br/>
        <w:t>FORM OF ELECTION TO PURCHASE</w:t>
        <w:br/>
        <w:t>(To be executed if holder desires to exercise</w:t>
        <w:br/>
        <w:t>Rights represented by the Right Certificate.)</w:t>
        <w:br/>
        <w:t>To: RAYONIER ADVANCED MATERIALS INC.</w:t>
        <w:br/>
        <w:t>The undersigned hereby irrevocably elects to exercise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Please insert social security</w:t>
        <w:br/>
        <w:t>or other identifying number</w:t>
        <w:br/>
        <w:t xml:space="preserve">    (Please print name and address)</w:t>
        <w:br/>
        <w:t xml:space="preserve">    Dated:                             </w:t>
        <w:br/>
        <w:t xml:space="preserve">  Signature</w:t>
        <w:br/>
        <w:t xml:space="preserve">  B-6</w:t>
        <w:br/>
        <w:t>Signature Medallion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t xml:space="preserve">  Signature</w:t>
        <w:br/>
        <w:t xml:space="preserve">  B-7</w:t>
        <w:br/>
        <w:t>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B-8</w:t>
        <w:br/>
        <w:t>Exhibit C</w:t>
        <w:br/>
        <w:t>SUMMARY OF RIGHTS TO PURCHASE</w:t>
        <w:br/>
        <w:t>PREFERRED SHARES</w:t>
        <w:br/>
        <w:t>Introduction</w:t>
        <w:br/>
        <w:t>On March 21, 2022, the Board of Directors of our company, Rayonier Advanced Materials Inc., a Delaware corporation (the “Company”), declared a dividend of one preferred share purchase right (a “Right”) for each outstanding share of common stock, par value $0.01 per share (“Company Common Stock”). The dividend is payable on March 31, 2022 to the stockholders of record as of the close of business on March 31, 2022. These rights will expire on March 20, 2023 (or earlier to the extent provided in the Rights Agreement (as defined below)).</w:t>
        <w:br/>
        <w:t>Our Board has adopted the Rights Agreement (as defined below) in response to recent stock activity and the accumulation of a substantial amount of stock of the Company. The Rights Plan is intended to enable all Company stockholders to realize the long-term value of their investment in the Company and is designed to protect stockholder interests by reducing the likelihood that any person or group would gain control of the Company through the open-market accumulation of the Company’s shares without appropriately compensating Company stockholders for control. In general terms, it works by imposing a significant penalty upon any person or group that acquires 10% (or 20% in the case of an “Ordinary Course Institutional Investor,” as defined in the Rights Agreement) or more of outstanding Company Common Stock without the approval of our Board. If a stockholder’s beneficial ownership of Company Common Stock as of the time of the public announcement of the rights plan and associated dividend declaration is at or above the applicable threshold (including through entry into certain derivative positions), that stockholder’s then-existing ownership percentage would be grandfathered, but the rights would become exercisable if at any time after such announcement, the stockholder increases its ownership percentage by 0.001% or more. The Rights Agreement would not interfere with any merger or other business combination approved by our Board.</w:t>
        <w:br/>
        <w:t xml:space="preserve">  C-1</w:t>
        <w:br/>
        <w:t>For those interested in the specific terms of the Rights Agreement as made between our Company and Computershare Trust Company, N.A., as the Rights Agent, on March 21, 2022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March 21, 2022. A copy of the agreement is available free of charge from our Company upon request.</w:t>
        <w:br/>
        <w:t>General.</w:t>
        <w:br/>
        <w:t>The Rights. The Rights will initially trade with, and will be inseparable from, shares of Company Common Stock. The Rights are evidenced only by certificates (or, in the case of uncertificated shares, by notations in the book-entry account system) that represent shares of Company Common Stock. New Rights will accompany any new shares of Company Common Stock we issue after March 31, 2022 until the Distribution Date described below or the earlier expiration, exchange or redemption of the Rights.</w:t>
        <w:br/>
        <w:t>Exercise Price. Each Right will allow its holder to purchase from our Company one one-hundredth of a share of Series A Junior Participating Preferred Stock (“Preferred Share”) for $35.00 (the “Exercise Price”), once the Rights become exercisable. This portion of a Preferred Share will give the stockholder approximately the same dividend, voting, and liquidation rights as would one share of Company Common Stock.</w:t>
        <w:br/>
        <w:t xml:space="preserve">  C-2</w:t>
        <w:br/>
        <w:t>Exercisability. The Rights will not be exercisable until 10 days after the public announcement or public disclosure that a person or group has become an “Acquiring Person” (as defined in the Rights Agreement) by obtaining beneficial ownership of 10% of the outstanding Company Common Stock (including certain derivative positions), subject to certain exceptions. In the case of an “Ordinary Course Institutional Investor”, as defined in the Rights Agreement, the Rights will be exercisable only if such persons acquire beneficial ownership of 20% or more of the outstanding Company Common Stock. Prior to exercise, the Right does not give its holder any dividend, voting, or liquidation rights. If a stockholder’s beneficial ownership of Company Common Stock as of the time of the public announcement of the rights plan and associated dividend declaration is at or above 10% (or 20% in the case of an Ordinary Course Institutional Investor), including through entry into certain derivative positions, that stockholder’s then-existing ownership percentage would be grandfathered, but the Rights would become exercisable if at any time after such announcement, the stockholder increases its ownership percentage by 0.001% or more.</w:t>
        <w:br/>
        <w:t>We refer to the date when the Rights become exercisable as the “Distribution Date.” Until that date, the Company Common Stock certificates (or, in the case of uncertificated shares, notations in the book-entry account system) will also evidence the Rights, and any transfer of shares of Company Common Stock will constitute a transfer of Rights. After the Distribution Date, the Rights will separate from the Company Common Stock and be evidenced by book-entry credits or by Rights certificates that we will mail to all eligible holders of Company Common Stock. Any Rights held by an Acquiring Person are null and void and may not be exercised.</w:t>
        <w:br/>
        <w:t xml:space="preserve">  C-3</w:t>
        <w:br/>
        <w:t>Beneficial Ownership. Certain synthetic interests in securities created by derivative positions — whether or not such interests are considered to be ownership of the underlying Company Common Stock or are reportable for purposes of Regulation 13D of the Securities Exchange Act of 1934 — are treated as beneficial ownership of the number of shares of Company Common Stock equivalent to the economic exposure created by the derivative position, to the extent actual shares of Company Common Stock are directly or indirectly held by counterparties to the derivatives contracts. Swaps dealers unassociated with any control intent or intent to evade the purposes of the rights plan are excepted from such imputed beneficial ownership.</w:t>
        <w:br/>
        <w:t>Shares held by Affiliates and Associates of an Acquiring Person, and Notional Common Shares held by counterparties to a Derivatives Contract (as such capitalized terms are defined in the Rights Agreement) with an Acquiring Person (including Derivatives Contracts with counterparties to those counterparties), will be deemed to be beneficially owned by the Acquiring Person.</w:t>
        <w:br/>
        <w:t>Expiration. The Rights have a 364-day term and will expire on March 20, 2023, though the Board intends to consider whether to terminate the rights plan earlier if circumstances warrant.</w:t>
        <w:br/>
        <w:t>Redemption. Our Board may redeem the Rights for $0.01 per Right at any time before any person or group becomes an Acquiring Person. If our Board redeems any Rights, it must redeem all of the Rights. Once the Rights are redeemed, the only right of the holders of Rights will be to receive the redemption price of $0.01 per Right. The redemption price will be adjusted if we have a stock split or stock dividends of Company Common Stock.</w:t>
        <w:br/>
        <w:t>Anti-Dilution Provisions. Our Board may adjust the purchase price of the Preferred Shares, the number of Preferred Shares issuable and the number of outstanding Rights to prevent dilution that may occur from a stock dividend, a stock split or a reclassification of the Preferred Shares or Company Common Stock.</w:t>
        <w:br/>
        <w:t xml:space="preserve">  C-4</w:t>
        <w:br/>
        <w:t>Amendments. The terms of the Rights Agreement may be amended by our Board without the consent of the holders of the Rights. After a person or group becomes an Acquiring Person, our Board may not amend the Rights Agreement in a way that adversely affects holders of the Rights.</w:t>
        <w:br/>
        <w:t>Consequences of a Person or Group Becoming an Acquiring Person.</w:t>
        <w:br/>
        <w:t xml:space="preserve">    •  </w:t>
        <w:br/>
        <w:t>Flip In. If a person or group becomes an Acquiring Person, all holders of Rights except the Acquiring Person may, for the Exercise Price, purchase shares of Company Common Stock (or substantially equivalent security) with a market value of twice the Exercise Price, based on the market price of Company Common Stock prior to such acquisition.</w:t>
        <w:br/>
        <w:t xml:space="preserve">    •  </w:t>
        <w:br/>
        <w:t>Exchange. After a person or group becomes an Acquiring Person, but before an Acquiring Person owns 50% or more of the outstanding shares of Company Common Stock, our Board may extinguish the Rights by exchanging one share of Company Common Stock (or substantially equivalent security) for each Right, other than Rights held by the Acquiring Person.</w:t>
        <w:br/>
        <w:t xml:space="preserve">    •  </w:t>
        <w:br/>
        <w:t>Flip Over. If our Company is later acquired in a merger or similar transaction after the Rights Distribution Date, all holders of Rights except the Acquiring Person may, for the Exercise Price, purchase shares of the acquiring corporation with a market value of twice the Exercise Price based on the market price of the acquiring corporation’s stock.</w:t>
        <w:br/>
        <w:t>Preferred Share Provisions.</w:t>
        <w:br/>
        <w:t>Each one one-hundredth of a Preferred Share, if issued:</w:t>
        <w:br/>
        <w:t xml:space="preserve">    •  </w:t>
        <w:br/>
        <w:t>will not be redeemable.</w:t>
        <w:br/>
        <w:t xml:space="preserve">    •  </w:t>
        <w:br/>
        <w:t>will entitle holders to quarterly dividend payments of $0.01 per share, or an amount equal to the dividend paid on one share of Company Common Stock, whichever is greater.</w:t>
        <w:br/>
        <w:t xml:space="preserve">    •  </w:t>
        <w:br/>
        <w:t>will entitle holders upon liquidation either to receive $1.00 per share, or an amount equal to the payment made on one share of Company Common Stock, whichever is greater.</w:t>
        <w:br/>
        <w:t xml:space="preserve">    •  </w:t>
        <w:br/>
        <w:t>will have the same voting power as one share of Company Common Stock.</w:t>
        <w:br/>
        <w:t xml:space="preserve">    •  </w:t>
        <w:br/>
        <w:t>if shares of Company Common Stock are exchanged via merger, consolidation, or a similar transaction, will entitle holders to a per share payment equal to the payment made on one share of Company Common Stock.</w:t>
        <w:br/>
        <w:t>The value of one one-hundredth interest in a Preferred Share should approximate the value of one share of Company Common Stock.</w:t>
        <w:br/>
        <w:t xml:space="preserve">  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