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ENDO USA, INC.</w:t>
        <w:br/>
        <w:t>EXECUTIVE EMPLOYMENT AGREEMENT</w:t>
        <w:br/>
        <w:t>THIS AGREEMENT (this “Agreement”) is hereby effective as of May 10, 2024 (the “Effective Date”), by and between Endo USA, Inc. (the “Company”), a wholly-owned subsidiary of Endo, Inc. (“Endo”), and Xxxxx Xxxxx (“Executive”) (hereinafter collectively referred to as “the parties”).</w:t>
        <w:br/>
        <w:t>In consideration of the respective agreements of the parties contained herein, it is agreed as follows:</w:t>
        <w:br/>
        <w:t xml:space="preserve">  1.</w:t>
        <w:br/>
        <w:t>Term. Executive’s employment with the Company under the terms and conditions of this Agreement will commence on the Effective Date and will continue until the termination of Executive’s employment with the Company (the “Employment Term”).</w:t>
        <w:br/>
        <w:t xml:space="preserve">  2.</w:t>
        <w:br/>
        <w:t>Employment. During the Employment Term:</w:t>
        <w:br/>
        <w:t xml:space="preserve">    (a)</w:t>
        <w:br/>
        <w:t>Executive shall serve as Executive Vice President, Global Research &amp; Development of Endo and shall be assigned with the customary duties and responsibilities of such position.</w:t>
        <w:br/>
        <w:t xml:space="preserve">    (b)</w:t>
        <w:br/>
        <w:t>Executive shall report directly to the Chief Executive Officer of Endo. Executive shall perform the duties, undertake the responsibilities and exercise the authority customarily performed, undertaken and exercised by persons situated in a similar executive capacity.</w:t>
        <w:br/>
        <w:t xml:space="preserve">    (c)</w:t>
        <w:br/>
        <w:t>Executive shall devote substantially full-time attention to the business and affairs of the Company and its affiliates. Executive may (i) serve on corporate, civic, charitable or non-profit boards or committees, subject in all cases to the prior approval of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 xml:space="preserve">    (d)</w:t>
        <w:br/>
        <w:t>Executive shall be subject to and shall abide by each of the personnel and compliance policies of the Company and its affiliates applicable and communicated in writing to similarly situated executives.</w:t>
        <w:br/>
        <w:t xml:space="preserve">    (e)</w:t>
        <w:br/>
        <w:t>Executive shall provide services at a location or locations consistent with the written policies of the Company and its affiliates applicable to Executive and similarly situated executives, and will travel to additional locations to the extent reasonably necessary and appropriate to fulfill Executive’s duties.</w:t>
        <w:br/>
        <w:t xml:space="preserve">  1</w:t>
        <w:br/>
        <w:t>3.</w:t>
        <w:br/>
        <w:t>Annual Compensation.</w:t>
        <w:br/>
        <w:t xml:space="preserve">    (a)</w:t>
        <w:br/>
        <w:t>Base Salary. The Company agrees to pay or cause to be paid to Executive during the Employment Term a base salary at the rate of $621,000 per annum or such increased amount in accordance with this Section 3(a) (hereinafter referred to as the “Base Salary”). Such Base Salary shall be payable in accordance with the Company’s customary practices applicable to similarly situated executives. Such Base Salary shall be reviewed at least annually by the Compensation &amp; Human Capital Committee of the Board or a committee of the Board performing similar functions (the “Committee”), with the first such planned review to occur in 2025, and may be increased in the sole discretion of the Committee, but not decreased.</w:t>
        <w:br/>
        <w:t xml:space="preserve">    (b)</w:t>
        <w:br/>
        <w:t>Annual Incentive Compensation. For each fiscal year of the Company ending during the Employment Term, effective as of the 2024 fiscal year, Executive shall be eligible to receive a target annual cash bonus of 65%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w:t>
        <w:br/>
        <w:t xml:space="preserve">  4.</w:t>
        <w:br/>
        <w:t>Long-Term Incentive Compensation.</w:t>
        <w:br/>
        <w:t xml:space="preserve">    (a)</w:t>
        <w:br/>
        <w:t>In 2024, Executive shall be eligible to receive long-term incentive compensation awards in the form of equity-based awards in Endo, and/or cash-based awards, which may be subject to the achievement of certain performance targets set by the Committee. Any such long-term incentive compensation awards shall be awarded in the sole discretion of the Committee and shall be subject to any vesting conditions and other terms and conditions set forth in the Endo, Inc. 2024 Stock Incentive Plan and any applicable award agreement(s).</w:t>
        <w:br/>
        <w:t xml:space="preserve">    (b)</w:t>
        <w:br/>
        <w:t>During the Employment Term and beginning in 2025, Executive shall be eligible to receive, in the sole discretion of the Committee, additional long-term incentive compensation awards in the form of equity-based awards in Endo, and/or cash-based awards, which may be subject to the achievement of certain performance targets set by the Committee. Any such long-term incentive compensation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In 2025, the aggregate targeted grant date fair market value (as determined in the sole discretion of the Committee) of such long-term incentive compensation awards is expected to be 300% of Executive’s Base Salary, to be awarded in the sole discretion of the Committee.</w:t>
        <w:br/>
        <w:t xml:space="preserve">  2</w:t>
        <w:br/>
        <w:t>5.</w:t>
        <w:br/>
        <w:t>Other Benefits.</w:t>
        <w:br/>
        <w:t xml:space="preserve">    (a)</w:t>
        <w:br/>
        <w:t>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of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 xml:space="preserve">    (b)</w:t>
        <w:br/>
        <w:t>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 xml:space="preserve">    (c)</w:t>
        <w:br/>
        <w:t>Office and Facilities. During the Employment Term, Executive shall be provided with an appropriate office at the primary Endo location where Executive is required to provide services, with such administrative and other support facilities as are commensurate with Executive’s status with the Company and its affiliates, which shall be adequate for the performance of Executive’s duties hereunder.</w:t>
        <w:br/>
        <w:t xml:space="preserve">  3</w:t>
        <w:br/>
        <w:t xml:space="preserve">  (d)</w:t>
        <w:br/>
        <w:t>Vacation and Sick Leave. Executive shall be entitled, without loss of pay, to absent Executive voluntarily from the performance of Executive’s employment under this Agreement, pursuant to the following:</w:t>
        <w:br/>
        <w:t xml:space="preserve">    (i)</w:t>
        <w:br/>
        <w:t>Executive shall be entitled to annual vacation in accordance with the vacation policies of the Company as in effect from time to time, which shall in no event be less than four weeks per year; and</w:t>
        <w:br/>
        <w:t xml:space="preserve">    (ii)</w:t>
        <w:br/>
        <w:t>Executive shall be entitled to sick leave (without loss of pay) in accordance with the Company’s policies as in effect from time to time.</w:t>
        <w:br/>
        <w:t xml:space="preserve">  6.</w:t>
        <w:br/>
        <w:t>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 xml:space="preserve">    (a)</w:t>
        <w:br/>
        <w:t>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 Agreement for any period prior to Executive’s termination by reason of Disability during which Executive is unable to work due to a physical or mental infirmity in accordance with the Company’s policies for similarly situated executives.</w:t>
        <w:br/>
        <w:t xml:space="preserve">    (b)</w:t>
        <w:br/>
        <w:t>Death. Executive’s employment shall be terminated as of the date of Executive’s death.</w:t>
        <w:br/>
        <w:t xml:space="preserve">    (c)</w:t>
        <w:br/>
        <w:t>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substantially perform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without limitation (A) the unauthorized disclosure of material secret or Confidential Information (as defined in Section 10(d) below) of the Company or any of its affiliates, (B) the debarment of the Company or any of its affiliates by the U.S. Food and Drug Administration or any successor agency (the “FDA”) or any non-U.S. equivalent, or the debarment, suspension or other exclusion of the Company or any of its affiliates by any other governmental authority, or (C) the revocation, suspension or denial</w:t>
        <w:br/>
        <w:t xml:space="preserve">  4</w:t>
        <w:br/>
        <w:t xml:space="preserve">  of any registration, license, or other governmental authorization of the Company or any of its affiliates, including any registration of the Company or any of its affiliates with the U.S. Drug Enforcement Administration or any successor agency (the “DEA”) and any registration or marketing authorization of the FDA or any non-U.S. equivalent; (iv) the debarment of Executive by the FDA or the debarment, suspension or other exclusion of Executive by any other governmental authority;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 xml:space="preserve">    (d)</w:t>
        <w:br/>
        <w:t>Without Cause. The Company may terminate Executive’s employment without Cause. The Company shall deliver to Executive a Notice of Termination (as defined in Section 7 below) not less than thirty (30) days prior to the termination of Executive’s employment without Cause and the Company shall have the option of terminating Executive’s duties and responsibilities prior to the expiration of such thirty-day notice period, provided the Company pays Base Salary through the end of such notice period.</w:t>
        <w:br/>
        <w:t xml:space="preserve">    (e)</w:t>
        <w:br/>
        <w:t>Good Reason. Executive may terminate employment with the Company for Good Reason (as defined below) by delivering to the Company a Notice of Termination (as defined in Section 7 below)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the Chief Executive Officer of Endo, the Board or a committee of the Board; (iv) any material breach by the Company of its obligations under this Agreement (including the material failure to pay any amounts due hereunder when due or the failure of the Company</w:t>
        <w:br/>
        <w:t xml:space="preserve">  5</w:t>
        <w:br/>
        <w:t xml:space="preserve">  to abide by the requirements of Section 14(a)(i) below with respect to successors or permitted assigns); or (v) the Company requiring Executive to be based at (and regularly commute to) any office or location that increases the length of Executive’s commute by more than fifty (50) miles when compared to the Effective Date.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 xml:space="preserve">    (f)</w:t>
        <w:br/>
        <w:t>Without Good Reason. Executive may voluntarily terminate Executive’s employment without Good Reason by delivering to the Company a Notice of Termination (as defined in Section 7 below)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 xml:space="preserve">  7.</w:t>
        <w:br/>
        <w:t>Notice of Termination. Any purported termination by the Company on one hand, or by Executive on the other hand, shall be communicated by written Notice of Termination to the other party hereto. For purposes of this Agreement, a “Notice of Termination” shall mean a notice that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 xml:space="preserve">  8.</w:t>
        <w:br/>
        <w:t>Compensation Upon Termination. Upon termination of Executive’s employment during the Employment Term, Executive shall be entitled to the following benefits:</w:t>
        <w:br/>
        <w:t xml:space="preserve">    (a)</w:t>
        <w:br/>
        <w:t>Termination by the Company for Cause or by Executive Without Good Reason. If Executive’s employment is terminated by the Company for Cause or by Executive without Good Reason, the Company shall pay Executive:</w:t>
        <w:br/>
        <w:t xml:space="preserve">    (i)</w:t>
        <w:br/>
        <w:t>any accrued and unpaid Base Salary, payable on the next payroll date;</w:t>
        <w:br/>
        <w:t xml:space="preserve">    (ii)</w:t>
        <w:br/>
        <w:t>any Incentive Compensation earned but unpaid in respect of any completed fiscal year preceding the termination date, payable at the time annual incentive compensation is paid to other similarly situated executives;</w:t>
        <w:br/>
        <w:t xml:space="preserve">    (iii)</w:t>
        <w:br/>
        <w:t>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 xml:space="preserve">  6</w:t>
        <w:br/>
        <w:t xml:space="preserve">  (iv)</w:t>
        <w:br/>
        <w:t>any accrued and unpaid vacation pay, payable on the next payroll date;</w:t>
        <w:br/>
        <w:t xml:space="preserve">    (v)</w:t>
        <w:br/>
        <w:t>any previous compensation that Executive had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 xml:space="preserve">    (vi)</w:t>
        <w:br/>
        <w:t>any amount or benefit as provided under any benefit plan or program in accordance with the terms thereof (the foregoing items in Sections 8(a)(i) through 8(a)(v) being collectively referred to as the “Accrued Compensation”).</w:t>
        <w:br/>
        <w:t xml:space="preserve">    (b)</w:t>
        <w:br/>
        <w:t>Termination by the Company for Disability. If Executive’s employment is terminated by the Company for Disability, the Company shall pay Executive:</w:t>
        <w:br/>
        <w:t xml:space="preserve">    (i)</w:t>
        <w:br/>
        <w:t>the Accrued Compensation;</w:t>
        <w:br/>
        <w:t xml:space="preserve">    (ii)</w:t>
        <w:br/>
        <w:t>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if any, by which Executive’s monthly Base Salary exceeds Executive’s monthly Disability insurance benefit; and</w:t>
        <w:br/>
        <w:t xml:space="preserve">    (iii)</w:t>
        <w:br/>
        <w:t>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w:t>
        <w:br/>
        <w:t xml:space="preserve">  7</w:t>
        <w:br/>
        <w:t xml:space="preserve">  termination on the same basis as active employees, which such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 if Executive becomes eligible for such subsequent coverage (the “Benefits Continuation”).</w:t>
        <w:br/>
        <w:t xml:space="preserve">    (c)</w:t>
        <w:br/>
        <w:t>Termination By Reason of Death. If Executive’s employment is terminated by reason of Executive’s death, the Company shall pay Executive’s beneficiaries:</w:t>
        <w:br/>
        <w:t xml:space="preserve">    (i)</w:t>
        <w:br/>
        <w:t>the Accrued Compensation;</w:t>
        <w:br/>
        <w:t xml:space="preserve">    (ii)</w:t>
        <w:br/>
        <w:t>the Pro-Rata Bonus; and</w:t>
        <w:br/>
        <w:t xml:space="preserve">    (iii)</w:t>
        <w:br/>
        <w:t>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period shall run concurrently with the COBRA period.</w:t>
        <w:br/>
        <w:t xml:space="preserve">    (d)</w:t>
        <w:br/>
        <w:t>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 xml:space="preserve">    (i)</w:t>
        <w:br/>
        <w:t>the Accrued Compensation;</w:t>
        <w:br/>
        <w:t xml:space="preserve">    (ii)</w:t>
        <w:br/>
        <w:t>the Pro-Rata Bonus;</w:t>
        <w:br/>
        <w:t xml:space="preserve">    (iii)</w:t>
        <w:br/>
        <w:t>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 xml:space="preserve">    (iv)</w:t>
        <w:br/>
        <w:t>the Benefits Continuation.</w:t>
        <w:br/>
        <w:t xml:space="preserve">  8</w:t>
        <w:br/>
        <w:t xml:space="preserve">  (e)</w:t>
        <w:br/>
        <w:t>No Mitigation. Executive shall not be required to mitigate the amount of any payment provided for under this Section 8 by seeking other employment or otherwise and, except as provided in Sections 8(b)(iii) and 8(d)(iv) above, no such 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 xml:space="preserve">  9.</w:t>
        <w:br/>
        <w:t>Certain Tax Treatment.</w:t>
        <w:br/>
        <w:t xml:space="preserve">    (a)</w:t>
        <w:br/>
        <w:t>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 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w:t>
        <w:br/>
        <w:t xml:space="preserve">  9</w:t>
        <w:br/>
        <w:t xml:space="preser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 xml:space="preserve">    (b)</w:t>
        <w:br/>
        <w:t>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 xml:space="preserve">    (c)</w:t>
        <w:br/>
        <w:t>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 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w:t>
        <w:br/>
        <w:t xml:space="preserve">  10</w:t>
        <w:br/>
        <w:t xml:space="preserve">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 xml:space="preserve">  10.</w:t>
        <w:br/>
        <w:t>Records and Confidential Data.</w:t>
        <w:br/>
        <w:t xml:space="preserve">    (a)</w:t>
        <w:br/>
        <w:t>Executive acknowledges that in connection with the performance of Executive’s duties during the Employment Term, the Company or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 xml:space="preserve">    (b)</w:t>
        <w:br/>
        <w:t>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 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Sections 11 or 12 of this Agreement or Section 5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 xml:space="preserve">    (c)</w:t>
        <w:br/>
        <w:t>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w:t>
        <w:br/>
        <w:t xml:space="preserve">  11</w:t>
        <w:br/>
        <w:t xml:space="preserve">  Executive or for Executive’s use containing or reflecting any Confidential Information; and (iii) Executive will return all Company property. Executive shall deliver to the Company a document certifying Executive’s compliance with this Section 10(c).</w:t>
        <w:br/>
        <w:t xml:space="preserve">    (d)</w:t>
        <w:br/>
        <w:t>For the purposes of this Agreement, “Confidential Information” shall mean all confidential and proprietary information of the Company and its affiliates, including:</w:t>
        <w:br/>
        <w:t xml:space="preserve">    (i)</w:t>
        <w:br/>
        <w:t>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w:t>
        <w:br/>
        <w:t xml:space="preserve">    (ii)</w:t>
        <w:br/>
        <w:t>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 xml:space="preserve">    (iii)</w:t>
        <w:br/>
        <w:t>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 xml:space="preserve">    (e)</w:t>
        <w:br/>
        <w:t>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 xml:space="preserve">  12</w:t>
        <w:br/>
        <w:t xml:space="preserve">  (f)</w:t>
        <w:br/>
        <w:t>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 Agreement, or any other agreement that Executive has with the Company or its affiliates, is intended to conflict with 18 U.S.C. § 1833(b) or create liability for disclosures of trade secrets that are expressly allowed by such section.</w:t>
        <w:br/>
        <w:t xml:space="preserve">    (g)</w:t>
        <w:br/>
        <w:t>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 xml:space="preserve">  11.</w:t>
        <w:br/>
        <w:t>Covenant Not to Solicit, Not to Compete, Not to Disparage, to Cooperate in Litigation and Not to Cooperate with Non-Governmental Third Parties.</w:t>
        <w:br/>
        <w:t xml:space="preserve">    (a)</w:t>
        <w:br/>
        <w:t>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 xml:space="preserve">  13</w:t>
        <w:br/>
        <w:t xml:space="preserve">  (b)</w:t>
        <w:br/>
        <w:t>Covenant Not to Compete.</w:t>
        <w:br/>
        <w:t xml:space="preserve">    (i)</w:t>
        <w:br/>
        <w:t>The Company and its affiliates are currently engaged in the business of branded and generic pharmaceuticals, with a focus on product 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Executive fully and completely from all matters relating to such business.</w:t>
        <w:br/>
        <w:t xml:space="preserve">    (ii)</w:t>
        <w:br/>
        <w:t>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 xml:space="preserve">    (iii)</w:t>
        <w:br/>
        <w:t>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 xml:space="preserve">  14</w:t>
        <w:br/>
        <w:t xml:space="preserve">  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11(c) and 11(d) herein; provided, further, that Executive’s provision of services to (or engagement in activities involving) any entity described in clauses (A) or (B) of this Section 11(b)(iii) shall be subject to the prior approval of the Board.</w:t>
        <w:br/>
        <w:t xml:space="preserve">    (c)</w:t>
        <w:br/>
        <w:t>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5 of the Release or prevent Executive from making statements in the course of doing Executive’s normal duties for the Company.</w:t>
        <w:br/>
        <w:t xml:space="preserve">    (d)</w:t>
        <w:br/>
        <w:t>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w:t>
        <w:br/>
        <w:t xml:space="preserve">  15</w:t>
        <w:br/>
        <w:t xml:space="preserve">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the Company,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 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w:t>
        <w:br/>
        <w:t xml:space="preserve">  16</w:t>
        <w:br/>
        <w:t xml:space="preserve">  give prompt notice of such request to the Chief Legal Officer of Endo so that the Company may contest the right of the requesting person or entity to such disclosure before making such disclosure. Nothing in this provision shall require Executive to violate Executive’s obligation to comply with valid legal process.</w:t>
        <w:br/>
        <w:t xml:space="preserve">    (e)</w:t>
        <w:br/>
        <w:t>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 xml:space="preserve">  12.</w:t>
        <w:br/>
        <w:t>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 actions or proceedings may be served by registered mail, addressed to the last address provided by Executive to the Company, or in any other manner authorized by law.</w:t>
        <w:br/>
        <w:t xml:space="preserve">  13.</w:t>
        <w:br/>
        <w:t>Representations and Warranties.</w:t>
        <w:br/>
        <w:t xml:space="preserve">    (a)</w:t>
        <w:br/>
        <w:t>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 xml:space="preserve">    (b)</w:t>
        <w:br/>
        <w:t>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w:t>
        <w:br/>
        <w:t xml:space="preserve">  17</w:t>
        <w:br/>
        <w:t xml:space="preserve">  any court, arbitrator, or governmental agency applicable to Executive; or (b) conflict with, result in the breach of any provisions of or the termination of, or constitute a default under, any agreement to which Executive is a party or by which Executive is or may be bound.</w:t>
        <w:br/>
        <w:t xml:space="preserve">  14.</w:t>
        <w:br/>
        <w:t>Miscellaneous.</w:t>
        <w:br/>
        <w:t xml:space="preserve">    (a)</w:t>
        <w:br/>
        <w:t>Successors and Assigns.</w:t>
        <w:br/>
        <w:t xml:space="preserve">    (i)</w:t>
        <w:br/>
        <w:t>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 business of the Company (including this Agreement) whether by operation of law or otherwise.</w:t>
        <w:br/>
        <w:t xml:space="preserve">    (ii)</w:t>
        <w:br/>
        <w:t>Neither this Agreement nor any right or interest hereunder shall be assignable or transferable by Executive, Executive’s beneficiaries or legal representatives, except by will or by the laws of descent and distribution. This Agreement shall inure to the benefit of and be enforceable by Executive’s legal personal representatives.</w:t>
        <w:br/>
        <w:t xml:space="preserve">    (b)</w:t>
        <w:br/>
        <w:t>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Endo. All notices and communications shall be deemed to have been received on the date of delivery thereof or on the third business day after the mailing thereof, except that notice of change of address shall be effective only upon receipt.</w:t>
        <w:br/>
        <w:t xml:space="preserve">    (c)</w:t>
        <w:br/>
        <w:t>Indemnification. Executive shall be indemnified by the Company as, and to the extent, to the maximum extent permitted by applicable law as provided in the Company’s certificate of incorporation or bylaws. In addition, the Company agrees to continue and maintain, at the Company’s sole expense, a directors’ and officers’ liability insurance policy covering Executive both during the Employment Term and while the potential liability exists (but in no event longer than six (6) years, if such limitation applies to all other individuals covered by</w:t>
        <w:br/>
        <w:t xml:space="preserve">  18</w:t>
        <w:br/>
        <w:t xml:space="preserve">  such policy) after the Employment Term, that is no less favorable than the policy covering Board members and other executive officers of the Company from time to time. The obligations under this paragraph shall survive any termination of the Employment Term.</w:t>
        <w:br/>
        <w:t xml:space="preserve">    (d)</w:t>
        <w:br/>
        <w:t>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 xml:space="preserve">    (e)</w:t>
        <w:br/>
        <w:t>Release of Claims. The termination benefits described in Sections 8(d)(ii) through 8(d)(iv) of this Agreement shall be conditioned on Executive delivering to the Company, a signed release of claims in the form of Exhibit A hereto within forty-five (45) 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 xml:space="preserve">    (f)</w:t>
        <w:br/>
        <w:t>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 xml:space="preserve">    (g)</w:t>
        <w:br/>
        <w:t>Executive Acknowledgement. Executive acknowledges and agrees Executive is subject to the Common Stock Ownership Guidelines for Non-Employee Directors and Executive Management of Endo, Inc., as may be amended from time to time, and that Executive shall be subject to and shall adhere to any compensation clawback and/or recovery policies of the Company applicable to similarly situated executives, which shall apply, as applicable, to any compensation and benefits provided to Executive under this Agreement or in connection with Executive’s employment with the Company, or Executive’s termination therefrom.</w:t>
        <w:br/>
        <w:t xml:space="preserve">    (h)</w:t>
        <w:br/>
        <w:t>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 xml:space="preserve">  19</w:t>
        <w:br/>
        <w:t xml:space="preserve">  (i)</w:t>
        <w:br/>
        <w:t>Effect of Other Law. Anything herein to the contrary notwithstanding, the terms of this Agreement shall be modified to the extent required to meet the provisions of the Sarbanes Oxley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 provided, however, that the Company shall provide economically equivalent payments or benefits to Executive to the extent permitted by law.</w:t>
        <w:br/>
        <w:t xml:space="preserve">    (j)</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 xml:space="preserve">    (k)</w:t>
        <w:br/>
        <w:t>No Conflicts.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 xml:space="preserve">    (l)</w:t>
        <w:br/>
        <w:t>Severability. The provisions of this Agreement shall be deemed severable and the invalidity or unenforceability of any provision shall not affect the validity or enforceability of the other provisions hereof.</w:t>
        <w:br/>
        <w:t xml:space="preserve">    (m)</w:t>
        <w:br/>
        <w:t>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 xml:space="preserve">  20</w:t>
        <w:br/>
        <w:t xml:space="preserve">  (n)</w:t>
        <w:br/>
        <w:t>Beneficiaries/References. In the event of Executive’s death or a judicial determination of Executive’s incompetence, references in this Agreement to Executive shall be deemed, where appropriate, to refer to Executive’s beneficiary, estate or other legal representative.</w:t>
        <w:br/>
        <w:t xml:space="preserve">    (o)</w:t>
        <w:br/>
        <w:t>Survival. Except as otherwise set forth in this Agreement, the respective rights and obligations of the parties hereunder shall survive the Employment Term and any termination of Executive’s employment. Without limiting the generality of the forgoing, the provisions of Sections 10, 11, and 12 shall survive the termination of the Employment Term.</w:t>
        <w:br/>
        <w:t xml:space="preserve">    (p)</w:t>
        <w:br/>
        <w:t>Entire Agreement. This Agreement constitutes the entire agreement between the parties hereto and, as of the Effective Date, supersedes all prior agreements, understandings and arrangements, oral or written, between the parties hereto with respect to the subject matter hereof, including any employment agreement with Endo, Inc., Endo International plc or any of their respective affiliates.</w:t>
        <w:br/>
        <w:t xml:space="preserve">    (q)</w:t>
        <w:br/>
        <w:t>Counterparts. This Agreement may be executed in one or more counterparts, each of which will be deemed to be an original copy of this Agreement and all of which, when taken together, will be deemed to constitute one and the same agreement.</w:t>
        <w:br/>
        <w:t xml:space="preserve">  15.</w:t>
        <w:br/>
        <w:t>Certain Rules of Construction.</w:t>
        <w:br/>
        <w:t xml:space="preserve">    (a)</w:t>
        <w:br/>
        <w:t>The headings and subheadings set forth in this Agreement are inserted for the convenience of reference only and are to be ignored in any construction of the terms set forth herein.</w:t>
        <w:br/>
        <w:t xml:space="preserve">    (b)</w:t>
        <w:br/>
        <w:t>Wherever applicable, the neuter, feminine or masculine pronoun as used herein shall also include the masculine or feminine, as the case may be.</w:t>
        <w:br/>
        <w:t xml:space="preserve">    (c)</w:t>
        <w:br/>
        <w:t>The term “including” is not limiting and means “including without limitation.”</w:t>
        <w:br/>
        <w:t xml:space="preserve">    (d)</w:t>
        <w:br/>
        <w:t>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 xml:space="preserve">    (e)</w:t>
        <w:br/>
        <w:t>References to “writing” or “written” include any non-transient means of representing or copying words legibly, including by facsimile or electronic mail.</w:t>
        <w:br/>
        <w:t xml:space="preserve">    (f)</w:t>
        <w:br/>
        <w:t>References to “$” are to United States dollars.</w:t>
        <w:br/>
        <w:t xml:space="preserve">  21</w:t>
        <w:br/>
        <w:t>IN WITNESS WHEREOF, the Company has caused this Agreement to be executed by its duly authorized officer and Executive has executed this Agreement as of the day and year first above written.</w:t>
        <w:br/>
        <w:t xml:space="preserve">  ENDO USA, INC.</w:t>
        <w:br/>
        <w:t xml:space="preserve">By:  </w:t>
        <w:br/>
        <w:t>/s/ Xxxxxx Xxxxxxx</w:t>
        <w:br/>
        <w:t xml:space="preserve">  Name: Xxxxxx Xxxxxxx</w:t>
        <w:br/>
        <w:t xml:space="preserve">  Title: President and Chief Executive Officer</w:t>
        <w:br/>
        <w:t>EXECUTIVE</w:t>
        <w:br/>
        <w:t xml:space="preserve">By:  </w:t>
        <w:br/>
        <w:t>/s/ Xxxxx Xxxxx</w:t>
        <w:br/>
        <w:t xml:space="preserve">  Name: Xxxxx Xxxxx</w:t>
        <w:br/>
        <w:t>SIGNATURE PAGE</w:t>
        <w:br/>
        <w:t>EXHIBIT A</w:t>
        <w:br/>
        <w:t>FORM OF RELEASE AGREEMENT</w:t>
        <w:br/>
        <w:t>THIS RELEASE AGREEMENT (the “Release”) is made by and between Xxxxx Xxxxx (“Executive”) and Endo USA, Inc. (the “Company”).</w:t>
        <w:br/>
        <w:t xml:space="preserve">  1.</w:t>
        <w:br/>
        <w:t>FOR AND IN CONSIDERATION of the payments and benefits provided in Section 8(d) (excluding clause (i)) of the Executive Employment Agreement between Executive and the Company effective as of May 10, 2024, (the “Employment Agreement”), Executive, for Executive, Executive’s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 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w:t>
        <w:br/>
        <w:t xml:space="preserve">  A-1</w:t>
        <w:br/>
        <w:t xml:space="preserve">  rights Executive may have under any applicable general liability and/or directors and officers insurance policy maintained by the Company; (d) any rights Executive may have to payments and benefits specified under Sections 8(a)(i) and 8(a)(iii) of the definition of Accrued Compensation under the Employment Agreement; (e) the right to receive the following payments and benefits: [SPECIFIC LIST OF COMPENSATION AND BENEFITS PAYABLE UNDER SECTIONS 8(a)(ii), (iv), (v) AND (vi) OF THE EMPLOYMENT AGREEMENT, AND A SPECIFIC LIST OF LONG-TERM EQUITY AWARDS UNDER THE ENDO, INC. 2024 STOCK INCENTIVE PLAN THAT WILL VEST AND REMAIN EXERCISABLE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 xml:space="preserve">  2.</w:t>
        <w:br/>
        <w:t>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 [forty-five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t xml:space="preserve">  3.</w:t>
        <w:br/>
        <w:t>It is understood and agreed by Executive that any payment made to Executive is not to be construed as an admission of any liability whatsoever on the part of the Company or any of the other Releasees, by whom liability is expressly denied.</w:t>
        <w:br/>
        <w:t xml:space="preserve">  4.</w:t>
        <w:br/>
        <w:t>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 xml:space="preserve">  A-2</w:t>
        <w:br/>
        <w:t>5.</w:t>
        <w:br/>
        <w:t>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 xml:space="preserve">  6.</w:t>
        <w:br/>
        <w:t>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 xml:space="preserve">  7.</w:t>
        <w:br/>
        <w:t>The Release shall inure to the benefit of and be binding upon the Company and its successors and assigns.</w:t>
        <w:br/>
        <w:t xml:space="preserve">  A-3</w:t>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t xml:space="preserve">          ENDO USA, INC.        Xxxxx Xxxxx</w:t>
        <w:br/>
        <w:t xml:space="preserve">Dated:  </w:t>
        <w:br/>
        <w:t xml:space="preserve">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