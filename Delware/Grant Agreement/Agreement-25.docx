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https://transparencia.funarbe.org.br/transparencia/projeto/get-anexo?id=247995&amp;download=1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