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(i)(i)(i)</w:t>
        <w:br/>
        <w:t xml:space="preserve">    GRANT AGREEMENT</w:t>
        <w:br/>
        <w:t xml:space="preserve">  Name:</w:t>
        <w:br/>
        <w:t>Employee ID:</w:t>
        <w:br/>
        <w:t xml:space="preserve">  Grant Date:</w:t>
        <w:br/>
        <w:t xml:space="preserve">  Grant Number:</w:t>
        <w:br/>
        <w:t xml:space="preserve">  Xxxxx Xxxxx:</w:t>
        <w:br/>
        <w:t xml:space="preserve">  Award Amount:</w:t>
        <w:br/>
        <w:t xml:space="preserve">  Plan:</w:t>
        <w:br/>
        <w:t xml:space="preserve">  Performance-Contingent Non-Qualified Stock Option</w:t>
        <w:br/>
        <w:t xml:space="preserve">  THIS GRANT AGREEMENT, as of the Grant Date noted above between Hewlett-Packard Company, a Delaware corporation (“Company”), and the employee named above (“Employee”),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award and to participate in the affairs of the Company, the HR and Compensation Committee of the Board of Directors of the Company or its delegate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(“Plan”),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Stock Options.</w:t>
        <w:br/>
        <w:t xml:space="preserve">  This non-qualified Stock Option is granted under and pursuant to the Plan and is subject to each and all of the provisions thereof.</w:t>
        <w:br/>
        <w:t xml:space="preserve">  2.              Xxxxx Xxxxx.</w:t>
        <w:br/>
        <w:t xml:space="preserve">  The Xxxxx Xxxxx is the price per Share set forth above.</w:t>
        <w:br/>
        <w:t xml:space="preserve">  3.              Restrictions on Transfer.</w:t>
        <w:br/>
        <w:t xml:space="preserve">  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 xml:space="preserve">  4.              Vesting Schedule.</w:t>
        <w:br/>
        <w:t xml:space="preserve">  This Stock Option will vest and become exercisable according to the vesting schedule set forth below except to the extent a severance plan applicable to the Employee provides otherwise, subject to the Employee’s compliance with the requirements and conditions provided for in the Plan and this Grant Agreement.</w:t>
        <w:br/>
        <w:t xml:space="preserve">  1</w:t>
        <w:br/>
        <w:br/>
        <w:t xml:space="preserve">  (a)           This Stock Option shall vest, if at all, as to one-third of the Shares thereunder (“First Tranche”) upon the satisfaction of both of the following criteria prior to the expiration of the Stock Option: (i) the Employee’s continued employment on the first anniversary of the Grant Date (“First Tranche Service Component”), and (ii) subject to the Employee’s continued employment on such date, the first date that the closing Share price on the New York Stock Exchange has met or exceeded 110% of the Xxxxx Xxxxx set forth above for at least twenty (20) consecutive trading days within two years after the Grant Date (“First Tranche Share Price Component”); and</w:t>
        <w:br/>
        <w:t xml:space="preserve">  (b)           This Stock Option shall vest, if at all, as to one-third of the Shares thereunder (“Second Tranche”) upon the satisfaction of both of the following criteria prior to the expiration of the Stock Option: (i) the Employee’s continued employment on the second anniversary of the Grant Date (“Second Tranche Service Component”), and (ii) subject to the Employee’s continued employment on such date, the first date that the closing Share price on the New York Stock Exchange has met or exceeded 120% of the Xxxxx Xxxxx set forth above for at least twenty (20) consecutive trading days within three years after the Grant Date (“Second Tranche Share Price Component”); and</w:t>
        <w:br/>
        <w:t xml:space="preserve">  (c)           This Stock Option shall vest, if at all, as to one-third of the Shares thereunder (“Third Tranche”) upon the satisfaction of both of the following criteria prior to the expiration of the Stock Option: (i) the Employee’s continued employment on the third anniversary of the Grant Date (“Third Tranche Service Component”), and (ii) the first date that the closing Share price on the New York Stock Exchange has met or exceeded 130% of the Xxxxx Xxxxx set forth above for at least twenty (20) consecutive trading days within four years after the Grant Date, subject to the Employee’s continued employment on such date (“Third Tranche Share Price Component”);</w:t>
        <w:br/>
        <w:t xml:space="preserve">  If none of the specified performance measures set forth above are met by the date specified in (a), (b), or (c) as applicable, the Stock Option will not vest and will not be exercisable at any time.</w:t>
        <w:br/>
        <w:t xml:space="preserve">  5.              Expiration Date.</w:t>
        <w:br/>
        <w:t xml:space="preserve">  This Stock Option will expire on the 8th anniversary of the Grant Date set forth above (“Expiration Date”), unless sooner terminated or cancelled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the Expiration Date.  The Company shall have no obligation to notify the Employee of this Stock Option’s expiration.</w:t>
        <w:br/>
        <w:t xml:space="preserve">  6.              Method of Exercising.</w:t>
        <w:br/>
        <w:t xml:space="preserve">  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 xml:space="preserve">  7.              Termination of Employment.</w:t>
        <w:br/>
        <w:t xml:space="preserve">  Upon termination of the Employee’s employment prior to the Expiration Date for any reason other than death, retirement in accordance with the applicable retirement policy, or permanent and total disability, all unvested Shares subject to this Stock Option shall be forfeited by the Employee and he or she may exercise the Stock Option to the extent that it is then vested before the New York Stock Exchange closes on the date of termination, except to the extent a severance plan applicable to the Employee provides otherwise.</w:t>
        <w:br/>
        <w:t xml:space="preserve">  8.              Death of Employee.</w:t>
        <w:br/>
        <w:t xml:space="preserve">  Notwithstanding the provisions in Section 4 of this Grant Agreement but subject to the terms of Section 15, in the event of the Employee’s termination of employment by death prior to the fourth anniversary of the Grant Date, this Stock Option shall vest in full, to the extent not previously vested or forfeited. In the event of the Employee’s death at any time prior to the Expiration Date, the Employee’s legal representative or designated beneficiary shall have the right to exercise all or a portion of the Employee’s vested rights under this Grant Agreement within one (1) year after the death of the Employee, and shall be bound by the provisions of the Plan.  In all cases, however, this Stock Option will expire no later than the Expiration Date.</w:t>
        <w:br/>
        <w:t xml:space="preserve">  9.              Disability of the Employee.</w:t>
        <w:br/>
        <w:t xml:space="preserve">  Notwithstanding the provisions in Section 4 of this Grant Agreement but subject to the terms of Section 15, in the event of the Employee’s termination prior to the fourth anniversary of the Grant Date due to permanent and total disability, this Stock Option shall vest in full, to the extent not previously vested or forfeited.  In the event of the Employee’s termination due to permanent and total disability at any time prior to the Expiration Date, the Employee may exercise his or her vested rights under this Grant Agreement within three (3) years from the date of termination. In all cases, however, this Stock Option will expire no later than the Expiration Date.  The Company’s obligation to vest the Stock Option under this paragraph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2</w:t>
        <w:br/>
        <w:br/>
        <w:t xml:space="preserve">  10.       Retirement of the Employee.</w:t>
        <w:br/>
        <w:t xml:space="preserve">  Notwithstanding the provisions in Section 4 of this Grant Agreement but subject to the terms of Section 15, in the event of the Employee’s termination of employment prior to the fourth anniversary of the Grant Date due to retirement in accordance with the applicable retirement policy, this Stock Option, to the extent not previously vested or forfeited, shall vest and become exercisable as follows:</w:t>
        <w:br/>
        <w:t xml:space="preserve">  (a)   Provided the First Tranche Share Price Component is timely satisfied, a portion (no more than 100%) of the First Tranche shall vest (as of the later of the date the First Tranche Share Price Component is satisfied or the date of Employee’s termination of employment) equal to the number of full months of Employee’s employment after the Grant Date (i) divided by 12 if the First Tranche Share Price Component is satisfied in the first 12 months after the grant date, or (ii) divided by 24 if the First Tranche Share Price Component is satisfied after the twelfth and prior to the twenty-fifth month after the grant date, and;</w:t>
        <w:br/>
        <w:t xml:space="preserve">  (b)   Provided the Second Tranche Share Price Component is timely satisfied, a portion (no more than 100%) of the Second Tranche shall vest (as of the later of the date the Second Tranche Share Price Component is satisfied or the date of the Employee’s termination of employment) equal to the number of full months of Employee’s employment after the Grant Date (i) divided by 12 if the Second Tranche Share Price Component is satisfied in the first 12 months after the grant date,  (ii) divided by 24 if the Second Tranche Share Price Component is satisfied after the twelfth and prior to the twenty-fifth month after the grant date, divided by 24; and (iii) divided by 36 if the Second Tranche Share Price Component is satisfied after the 24th month and prior to the 37th month after the Grant Date.</w:t>
        <w:br/>
        <w:t xml:space="preserve">  (c)    Provided the Third Tranche Share Price Component is timely satisfied, a portion (no more than 100%) of the Third Tranche shall vest (as of the later of the date the Third Tranche Share Price Component is satisfied or the date of the Employee’s termination of employment) equal to the number of full months of Employee’s employment after the Grant Date  (i) divided by 12 if the Third Tranche Share Price Component is satisfied in the first 12 months after the grant date,  (ii) divided by 24 if the Third Tranche Share Price Component is satisfied after the twelfth and prior to the twenty-fifth month after the grant date, divided by 24; (iii) divided by 36 if the Third Tranche Share Price Component is satisfied after the 24th month and prior to the 37th month after the Grant Date; and (iv) divided by 48 if the Third Tranche Share Price Component is satisfied after the 36th month after the Grant Date and prior to the 49th month after the Grant Date.</w:t>
        <w:br/>
        <w:t xml:space="preserve">  (d)   In the event of the Employee’s termination due to retirement in accordance with the applicable retirement policy at any time prior to the Expiration Date, the Employee may exercise his or her vested rights, if any,  under this Stock Option within three (3) years from the date of termination, or vesting if later. In all cases, however, this Stock Option will expire no later than the Expiration Date.  The Company’s obligation to vest the Stock Option under this paragraph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11.       Taxes.</w:t>
        <w:br/>
        <w:t xml:space="preserve">  (a)     The Employee shall be liable for any and all taxes, including income tax, social insurance, payroll tax, payment on account, employer taxes, or other tax-related items related to the Employee’s participation in the Plan and legally applicable or otherwise recoverable from the Employee (such as fringe benefit tax) by the Company and/or the Employee’s employer (the “Employer”) whether incurred at grant, vesting, exercise, sale, prior to vesting or at any other time (“Tax-Related Items”).  In the event that the Company or the Employer is required, allowed or permitted to withhold taxes as a result of the grant or vesting of Stock Options, exercise or subsequent sale of Shares acquired pursuant to such Stock Options, or at any other time,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that are legally recoverable from the Employee (such as fringe benefit tax) and required social security contributions at the time the Stock Options are exercised, unless the Company, in its sole discretion, has established alternative procedures for such payment.  The Employee will receive a cash refund for any fraction of a surrendered Share or Shares in excess of any required Tax-Related Items.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law.</w:t>
        <w:br/>
        <w:t xml:space="preserve">  To avoid negative accounting treatment, the Company and/or the Employer may withhold or account for Tax-Related Items by considering applicable minimum statutory withholding amounts or other applicable withholding rates.</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t xml:space="preserve">  3</w:t>
        <w:br/>
        <w:br/>
        <w:t xml:space="preserve">  Company and/or the Employer (i) make no representations nor undertakings regarding the treatment of any Tax-Related Items in connection with any aspect of this grant of Stock Options, including, but not limited to, the grant, vesting or settlement of Stock Options, the subsequent delivery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sate of the Shares acquired on exercise, or at any other time, that cannot be satisfied by the means previously described.  The Company may refuse to deliver the benefit of the Stock Option if the Employee fails to comply with the Employee’s obligations in connection with the Tax-Related Items.</w:t>
        <w:br/>
        <w:t xml:space="preserve">  12.       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Section 11.  The Employee further agrees to execute any other consents or elections required to accomplish the above promptly upon request of the Company.</w:t>
        <w:br/>
        <w:t xml:space="preserve">  13.       Acknowledgement and Waiver.</w:t>
        <w:br/>
        <w:t xml:space="preserve">  By accepting this Stock Option grant, the Employee acknowledges and agrees that: (i) the Plan is established voluntarily by the Company, it is discretionary in nature and, subject to Section 18(d), may be modified, amended, suspended or terminated by the Company at any time; (ii) the grant of Stock Options is voluntary and occasional and does not create any contractual or other right to receive future grants of Stock Options, or benefits in lieu of Stock Options, even if Stock Options have been granted repeatedly in the past; (iii) all decisions with respect to future grants, if any, will be at the sole discretion of the Company and/or the Committee;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Stock Options and their resulting benefits are extraordinary items that are outside the scope of the Employee’s employment contract, if any; (vii) Stock Options and their resulting benefits are not intended to replace any pension rights or compensation; (viii) 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(ix) this grant of Stock Options will not be interpreted to form an employment contract or relationship with the Company, and furthermore, this Stock Option grant will not be interpreted to form an employment contract with the Employer or any Subsidiary or Affiliate;  (x) the future value of the underlying Shares is unknown and cannot be predicted with certainty; (xi) 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 and (xiii)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 xml:space="preserve">  14.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stock options or any other entitlement to shares of stock awarded, canceled, purchased, exercised, vested, unvested or outstanding in the Employee’s favor for the exclusive purpose of implementing, managing and administering the Plan (“Data”). The</w:t>
        <w:br/>
        <w:t xml:space="preserve">  4</w:t>
        <w:br/>
        <w:br/>
        <w:t xml:space="preserv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Data in such cases. By contract with both the HP affiliate and with HP vendors, the people and companies that have access to the Employee’s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15.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term of the Stock Option. If such separate documents are required by the Company and the Employee does not accept them within 75 days of the Grant Date or such other date as of which the Company shall require in its discretion, this Stock Option Award shall be cancelled and the Employee shall have no further rights under this Grant Agreement.</w:t>
        <w:br/>
        <w:t xml:space="preserve">  16.       No Advice Regarding Grant.</w:t>
        <w:br/>
        <w:t xml:space="preserve">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17.       Plan Information.</w:t>
        <w:br/>
        <w:t xml:space="preserve">  The Employee agrees to receive copies of the Plan, the Plan prospectus and other Plan information, including information prepared to comply with laws outside the United States, from the Long-term Incentives website referenced above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18.       Miscellaneous.</w:t>
        <w:br/>
        <w:t xml:space="preserve">  (a)         The Company shall not be required to treat as owner of Stock Options, or to provide any associated benefits hereunder, any transferee to whom such Stock Options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          Any notice required or permitted hereunder shall be given in writing and shall be deemed effectively given upon delivery to the Employee at his address then on file with the Company.</w:t>
        <w:br/>
        <w:t xml:space="preserve">  (d)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Employee that provides more favorable vesting, or extended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 Stock Option properly granted under and pursuant to the Plan serves as any part of the consideration furnished to the Employee.  This Grant Agreement is governed by the laws of the state of Delaware.</w:t>
        <w:br/>
        <w:t xml:space="preserve">  (e)          If the Employee has received this or any other document related to the Plan translated into a language other than English and if the meaning of the translated version is different than the English version, the English version will control.</w:t>
        <w:br/>
        <w:t xml:space="preserve">  (f)           The provisions of this Grant Agreement are severable and if any one or more provisions are determined to be illegal or otherwise unenforceable, in whole or in part, the remaining provisions shall nevertheless be binding and enforceable.</w:t>
        <w:br/>
        <w:t xml:space="preserve">  (g)          Notwithstanding Section 18(f),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5</w:t>
        <w:br/>
        <w:br/>
        <w:t xml:space="preserve">  (h)         Any capitalized terms not defined herein shall have the same meaning they have in the Plan.</w:t>
        <w:br/>
        <w:t xml:space="preserve">  (i)             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(j)            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(k)         All rights granted and/or Shares delivered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Stock Option is subject to the terms and conditions of this Grant Agreement and to HP obtaining all necessary government approvals.  If you have questions regarding your Stock Option, please discuss them with your manager.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