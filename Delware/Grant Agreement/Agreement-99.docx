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10(c)(c)(c)</w:t>
        <w:br/>
        <w:t xml:space="preserve">    GRANT AGREEMENT</w:t>
        <w:br/>
        <w:t xml:space="preserve">  Name:</w:t>
        <w:br/>
        <w:t>Employee ID:</w:t>
        <w:br/>
        <w:t xml:space="preserve">  Grant Date:</w:t>
        <w:br/>
        <w:t xml:space="preserve">      Grant ID:</w:t>
        <w:br/>
        <w:t xml:space="preserve">      Amount:</w:t>
        <w:br/>
        <w:t xml:space="preserve">      Plan:</w:t>
        <w:br/>
        <w:t xml:space="preserve">      Vesting Schedule:</w:t>
        <w:br/>
        <w:t xml:space="preserve">    Restricted Stock Units</w:t>
        <w:br/>
        <w:t xml:space="preserve">  THIS GRANT AGREEMENT, as of the Grant Date noted above between Hewlett-Packard Company, a Delaware Corporation (“Company”), and the employee named above (“Employee”), is entered into as follows:</w:t>
        <w:br/>
        <w:t xml:space="preserve">  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(“Shares”), subject to the restrictions stated below and in accordance with the terms and conditions of the Plan named above (“Plan”), a copy of which can be found on the Long-term Incentives website along with a copy of the related prospectus.  The Plan and the related prospectus can also be obtained by written or telephonic request to the Company Secretary.</w:t>
        <w:br/>
        <w:t xml:space="preserve">  THEREFORE, the parties agree as follows:</w:t>
        <w:br/>
        <w:t xml:space="preserve">  1.              Grant of Restricted Stock Units.</w:t>
        <w:br/>
        <w:t xml:space="preserve">  Subject to the terms and conditions of this Grant Agreement and of the Plan, the Company hereby grants to the Employee the number of RSUs set forth above.</w:t>
        <w:br/>
        <w:t xml:space="preserve">  2.              Vesting Schedule.</w:t>
        <w:br/>
        <w:t xml:space="preserve">  The interest of the Employee in the RSUs shall vest according to the vesting schedule set forth above, or if earlier, in accordance with Section 8, below, except to the extent a severance plan applicable to the Employee provides otherwise. Unless, the provisions of Section 8 apply, the Employee must remain in the employ of the Company on a continuous basis through the close of business on the last Vesting Date, as set forth above, and the Employee must be in compliance with the requirements and conditions provided for in the Plan and this Grant Agreement for the interest of the Employee in the RSUs to become fully vested on that date.</w:t>
        <w:br/>
        <w:t xml:space="preserve">  3.              Benefit Upon Vesting.</w:t>
        <w:br/>
        <w:t xml:space="preserve">  Within 75 days of each vesting date set forth on the above vesting schedule, the Company shall deliver or pay, as applicable, to the Employee Shares or a combination of cash and Shares, as the Company determines in its sole discretion, with a value equal to:</w:t>
        <w:br/>
        <w:t xml:space="preserve">  1</w:t>
        <w:br/>
        <w:br/>
        <w:t xml:space="preserve">  (a)         the number of RSUs that have become vested as of such vesting date, multiplied by the fair market value (as defined in the Plan) of a Share on the date on which such RSUs vested; plus</w:t>
        <w:br/>
        <w:t xml:space="preserve">  (b)   a dividend equivalent payment determined by:</w:t>
        <w:br/>
        <w:t xml:space="preserve">  (1)         Multiplying, separately, the number of RSUs that became vested as determined in Section 3(a) by the dividend per Share on each dividend payment date between the Grant Date and the applicable vesting date to determine the dividend equivalent amount for each applicable dividend payment date;</w:t>
        <w:br/>
        <w:t xml:space="preserve">  (2)         dividing the amount determined in (1) above by the fair market value of a Share on the dividend payment to determine the number of additional whole and fractional RSUs to be credited to the Employee; and</w:t>
        <w:br/>
        <w:t xml:space="preserve">  (3)         multiplying the number of additional RSUs determined in (2) above by the fair market value of a Share on the vesting date to determine the aggregate value of dividend equivalent payments for such vested RSUs;</w:t>
        <w:br/>
        <w:t xml:space="preserve">  provided, however, that if any aggregated dividend equivalent payments in paragraph (b)(3) above to be delivered in Shares results in a payment of a fractional share, such fractional share shall be rounded up to the nearest whole share.</w:t>
        <w:br/>
        <w:t xml:space="preserve">  4.              Restrictions.</w:t>
        <w:br/>
        <w:t xml:space="preserve">  Except as otherwise provided for in this Grant Agreement, the RSUs or rights granted hereunder may not be sold, pledged or otherwise transferred until the RSUs become vested in accordance with the vesting schedule set forth above.  The period of time between the date hereof and the date the RSUs become fully vested is referred to herein as the “Restriction Period.”</w:t>
        <w:br/>
        <w:t xml:space="preserve">  5.              Custody of Restricted Stock Units.</w:t>
        <w:br/>
        <w:t xml:space="preserve">  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brokerage account; provided, however, that a portion of such Shares shall be surrendered in payment of required withholding taxes in accordance with Section 12 below, unless the Company, in its sole discretion, establishes alternative procedures for the payment of required withholding taxes.</w:t>
        <w:br/>
        <w:t xml:space="preserve">  6.              No Stockholder Rights.</w:t>
        <w:br/>
        <w:t xml:space="preserve">  RSUs represent hypothetical Shares.  During the Restriction Period, the Employee shall not be entitled to any of the rights or benefits generally accorded to stockholders.</w:t>
        <w:br/>
        <w:t xml:space="preserve">  7.              Termination of Employment.</w:t>
        <w:br/>
        <w:t xml:space="preserve">  Except as otherwise provided for in this Grant Agreement, if the Employee’s employment with the Company is terminated at any time for any reason prior to the lapse of the Restriction Period, all unvested RSUs granted hereunder shall be forfeited by the Employee, except to the extent a severance plan applicable to the Employee provides otherwise.</w:t>
        <w:br/>
        <w:t xml:space="preserve">  8.              Disability or Retirement of the Employee.</w:t>
        <w:br/>
        <w:t xml:space="preserve">  If the Employee’s termination of employment is due to the Employee’s total and permanent disability or retirement, in accordance with the applicable retirement policy, all outstanding and unvested RSUs shall immediately vest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9.              Death of the Employee.</w:t>
        <w:br/>
        <w:t xml:space="preserve">  In the event of the Employee’s death prior to the end of the Restriction Period, then within 75 days of the Employee’s death the Employee’s estate or designated beneficiary shall have the right to receive a pro rata payment of cash, Shares or combination of cash and Shares, as the Company determines in its sole discretion.  In the event of the Employee’s death after the vesting date but prior to the payment associated with such RSUs, then within 75 days of the Employee’s death payment for such RSUs shall be made to the Employee’s estate or designated beneficiary.</w:t>
        <w:br/>
        <w:t xml:space="preserve">  10.       Deferral of Compensation.</w:t>
        <w:br/>
        <w:t xml:space="preserve">  Payments made pursuant to this Plan and this Grant Agreement are intended to comply with or qualify for an exemption from Section 409A of the Internal Revenue Code of 1986, as amended (“Section 409A”).  The Company reserves the right, to the extent the Company deems necessary or advisable in its sole discretion, to unilaterally amend or modify the Plan and/or this Grant Agreement to ensure that all RSUs are made in a manner that complies with Section 409A (including, without limitation, the avoidance of penalties thereunder), provided however, that the Company makes no representations that the RSUs will be exempt from any penalties that may apply under Section 409A and makes no undertaking to preclude Section 409A from applying to this RSU.</w:t>
        <w:br/>
        <w:t xml:space="preserve">  2</w:t>
        <w:br/>
        <w:br/>
        <w:t xml:space="preserve">  11.       Accelerated or Delayed Delivery.</w:t>
        <w:br/>
        <w:t xml:space="preserve">  Notwithstanding anything in this Grant Agreement to the contrary, the Company, in its sole discretion may accelerate or delay the delivery of any RSUs. If the RSUs are subject to Section 409A, such acceleration or delay shall be only under the circumstances, and to the extent, permitted by Section 409A.  Further, in the event the Company elects to accelerate delivery of any RSUs subject to Section 409A or pay cash in exchange for the cancellation of any RSUs subject to Section 409A as the result of a Change in Control pursuant to the Plan such acceleration or exchange shall only be effective to the extent the event constitutes a change in control event for purposes of Section 409A. In all other circumstances delivery will be made in accordance with the normal vesting schedule.</w:t>
        <w:br/>
        <w:t xml:space="preserve">  12.       Taxes.</w:t>
        <w:br/>
        <w:t xml:space="preserve">  (a)         The Employee shall be liable for any and all taxes, including income tax, social insurance, payroll tax, payment on account, employer taxes or other tax-related items related to the Employee’s participation in the Plan and legally applicable to or otherwise recoverable from the Employee (such as fringe benefit tax) by the Company and/or the Employee’s employer (the “Employer”) whether incurred at grant, vesting, sale, prior to vesting or at any other time (“Tax-Related Items”).  In the event that the Company or the Employer is required, allowed or permitted to withhold taxes as a result of the grant or vesting of RSUs, or subsequent sale of Shares acquired pursuant to such RSUs, or due upon receipt of dividend equivalent payments,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applicable required withholding taxes that are legally recoverable from the Employee (such as fringe benefit tax) and required social security contributions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law.</w:t>
        <w:br/>
        <w:t xml:space="preserve">  To avoid negative accounting treatment, the Company and/or the Employer may withhold or account for Tax-Related Items by considering applicable minimum statutory withholding amounts or other applicable withholding rates.  If the obligation for Tax-Related Items is satisfied by withholding in Shares, for tax purposes, the Employee is deemed to have been issued the full number of Shares subject to the vested RSUs, notwithstanding that a number of the Shares are held back solely for the purpose of paying the Tax-Related Items due as a result of any aspect of the Employee’s participation in the Plan.</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including, but not limited to, the grant, vesting or settlement of RSUs, the subsequent delivery of Shares and/or cash upon settlement of such RSUs or the subsequent sale of any Shares acquired pursuant to such RSUs and receipt of any dividends or dividend equivalent payments; and (ii)  notwithstanding Section 10, do not commit to and are under no obligation to structure the terms or any aspect of this grant of RSUs to reduce or eliminate the Employee’s liability for Tax-Related Items or to achieve any particular tax result.  Further, if the Employee has become subject to tax in more than one jurisdiction between the date of grant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t xml:space="preserve">  (c)          In accepting the RSUs, the Employee consents and agrees that in the event the RSUs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Further, by accepting the RSUs, the Employee agrees that the Company and/or the Employer may collect any such taxes from the Employee by any of the means set forth in this Section 12.  The Employee further agrees to execute any other consents or elections required to accomplish the above, promptly upon request of the Company.</w:t>
        <w:br/>
        <w:t xml:space="preserve">  13.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w:t>
        <w:br/>
        <w:t xml:space="preserve">  3</w:t>
        <w:br/>
        <w:br/>
        <w:t xml:space="preserve">  number or other identification number, salary, nationality, job title, any shares of stock or directorships held in the Company, details of all RSUs, options or any other entitlement to shares of stock granted, canceled,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the Employee’s Data in such cases. By contract with both the HP affiliate and with HP vendors, the people and companies that have access to the Employee’s Data are bound to handle such data in a manner consistent with the HP Privacy Policy and law. HP also performs due diligence and audits on its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14.       Plan Information.</w:t>
        <w:br/>
        <w:t xml:space="preserve">  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 xml:space="preserve">  15.       Acknowledgment and Waiver.</w:t>
        <w:br/>
        <w:t xml:space="preserve">  By accepting this grant of RSUs, the Employee acknowledges and agrees that: (i) the Plan is established voluntarily by the Company, it is discretionary in nature and, subject to Section 18(d), may be modified, amended, suspended or terminated by the Company at any time; (ii) the grant of RSUs is voluntary and occasional and does not create any contractual or other right to receive future grants of Shares or RSUs, or benefits in lieu of Shares or RSUs, even if Shares or RSUs have been granted repeatedly in the past; (iii) all decisions with respect to future grants, if any, will be at the sole discretion of the Company and/or the Committee; (iv)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law;  (v)  the Employee is participating voluntarily in the Plan; (vi)  RSUs and their resulting benefits are extraordinary items that are outside the scope of the Employee’s employment contract, if any; (vii) RSUs and their resulting benefits are not intended to replace any pension rights or compensation; (viii) RSUs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law and in no event should be considered as compensation for, or relating in any way to, past services for the Company, the Employer or any Subsidiary or Affiliate; (ix) this grant of RSUs will not be interpreted to form an employment contract or relationship with the Company, and furthermore, this grant of RSUs will not be interpreted to form an employment contract with the Employer or any Subsidiary or Affiliate;  (x) the future value of the underlying Shares is unknown and cannot be predicted with certainty; (xi) no claim or entitlement to compensation or damages shall arise from forfeiture of the RSUs resulting from termination of Employee’s employment by the Company or the Employer (for any reason whatsoever and whether or not in breach of local labor laws), and in consideration of the grant of the RSUs to which the Employee is otherwise not entitled, the Employee irrevocably agrees never to institute any claim against the Company or the Employer, waives his or her ability, if any, to bring any such claim,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 (xii) notwithstanding any terms or conditions of the Plan to the contrary, in the event of termination of the Employee’s employment (whether or not in breach of local labor laws), the Employee’s right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(xiii) the Committee shall have the exclusive discretion to determine when the Employee is no longer actively employed for purposes of the RSUs; and (xiv)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RSUs vested up to three years prior to the Employee’s termination of employment or any time thereafter, (b) cancel the Employee’s outstanding RSUs, and (c) take any other action required or permitted by applicable law.</w:t>
        <w:br/>
        <w:t xml:space="preserve">  16.       No Advice Regarding Grant.</w:t>
        <w:br/>
        <w:t xml:space="preserve">  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4</w:t>
        <w:br/>
        <w:br/>
        <w:t xml:space="preserve">  17.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vesting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cancelled and the Employee shall have no further rights under this Grant Agreement.</w:t>
        <w:br/>
        <w:t xml:space="preserve">  18.       Miscellaneous.</w:t>
        <w:br/>
        <w:t xml:space="preserve">  (a)         The Company shall not be required to treat as owner of RSUs and any associated benefits hereunder, any transferee to whom such RSUs or benefits shall have been transferred in violation of any of the provisions of this Grant Agreement.</w:t>
        <w:br/>
        <w:t xml:space="preserve">  (b)         The parties agree to execute such further instruments and to take such action as may reasonably be necessary to carry out the intent of this Grant Agreement.</w:t>
        <w:br/>
        <w:t xml:space="preserve">  (c)          Any notice required or permitted hereunder shall be given in writing and shall be deemed effectively given upon delivery to the Employee at his address then on file with the Company.</w:t>
        <w:br/>
        <w:t xml:space="preserve">  (d)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w:t>
        <w:br/>
        <w:t xml:space="preserve">  (e)          If the Employee has received this or any other document related to the Plan translated into a language other than English and if the meaning of the translated version is different than the English version, the English version will control.</w:t>
        <w:br/>
        <w:t xml:space="preserve">  (f)           The provisions of this Grant Agreement are severable and if any one or more provisions are determined to be illegal or otherwise unenforceable, in whole or in part, the remaining provisions shall nevertheless be binding and enforceable.</w:t>
        <w:br/>
        <w:t xml:space="preserve">  (g)          Notwithstanding Section 18(f),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(h)         Any capitalized terms not defined herein shall have the same meaning they have in the Plan.</w:t>
        <w:br/>
        <w:t xml:space="preserve">  (i)             Appendix.</w:t>
        <w:br/>
        <w:t xml:space="preserve">  Notwithstanding any provisions in this Grant Agreement, the grant of the RSUs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t xml:space="preserve">  (j)            Imposition of Other Requirements.</w:t>
        <w:br/>
        <w:t xml:space="preserve">  The Company reserves the right to impose other requirements on the Employee’s participation in the Plan, on the RSUs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(k)         All rights granted and/or Shares delivered under this Grant Agreement are subject to claw back under the Company policy as in effect from time to time.</w:t>
        <w:br/>
        <w:t xml:space="preserve">  5</w:t>
        <w:br/>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grant is subject to the terms and conditions of this Grant Agreement and to HP obtaining all necessary government approvals.  If you have questions regarding your grant, please discuss them with your manager.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