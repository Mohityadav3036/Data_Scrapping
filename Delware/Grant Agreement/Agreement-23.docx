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https://www.3ieimpact.org/sites/default/files/2021-09/3ie-Grant-Agreement-Template_PWP.pdf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