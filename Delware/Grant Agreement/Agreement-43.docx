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EX-10.DDD 4 exhibit10ddd.htm EXHIBIT 10.DDD Exhibit 10(d)(d)(d) GRANT AGREEMENT [for use from November 1, 2017]</w:t>
        <w:br/>
        <w:t>Name: fld_NAME_AC Employee ID: fld_EMPLID</w:t>
        <w:br/>
        <w:t xml:space="preserve">            Grant Date: expGRANT_DATE</w:t>
        <w:br/>
        <w:t>Grant ID: fld_GRANT_NBR</w:t>
        <w:br/>
        <w:t>Target Amount: 0</w:t>
        <w:br/>
        <w:t xml:space="preserve">    Plan: fld_DESCR</w:t>
        <w:br/>
        <w:t xml:space="preserve">    Performance-Adjusted Restricted Stock Units       GRANT SUMMARY</w:t>
        <w:br/>
        <w:t>Target Amount 0 Shares</w:t>
        <w:br/>
        <w:t>Performance Period 01 November 2017 – 31 October 2020</w:t>
        <w:br/>
        <w:t>Segment 1 - Year 1 EPS 01 November 2017 – 31 October 2018</w:t>
        <w:br/>
        <w:t>Segment 2 – Year 2 EPS 01 November 2018 – 31 October 2019</w:t>
        <w:br/>
        <w:t>Segment 2 – Year 3 EPS 01 November 2019 – 31 October 2020</w:t>
        <w:br/>
        <w:t>Segment 1 – 2-year TSR 01 November 2017 – 31 October 2019</w:t>
        <w:br/>
        <w:t>Segment 2 – 3-year TSR 01 November 2017 – 31 October 2020</w:t>
        <w:br/>
        <w:t>THIS PERFORMANCE-ADJUSTED RESTRICTED STOCK UNITS GRANT AGREEMENT (this “Grant Agreement”), as of the Grant Date noted above between HP Inc., a Delaware Corporation ("Company"), and the employee named above ("Employee"), is entered into as follows: WHEREAS, the continued participation of the Employee is considered by the Company to be important for the Company's continued growth; and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performance-adjusted restricted stock units (“PARSUs”) representing hypothetical shares of the Company’s common stock (the "Grant") and dividend equivalents. The target amount stated above reflects the target number of PARSUs that may be granted to Employee (the “Target Amount”). The number of PARSUs achieved will be determined after the end of the time periods reflected in the matrix above and paid out at the end of each Segment (as defined below). Each XXXXX will be equal in value to one share of the Company’s $0.01 par value common stock (“Share”), subject to the restrictions stated below and in accordance with the plan named above (the “Plan”), a copy of which can be found on the Long-term Incentives website along with a copy of the related prospectus. The Plan and the related prospectus can also be obtained by written or telephonic request to the Company Secretary. Unless otherwise defined in this Grant Agreement, any capitalized terms used in this Grant Agreement shall have the meaning ascribed to such terms in the Plan. THEREFORE, the parties agree as follows:</w:t>
        <w:br/>
        <w:t>1. Grant of Performance-Adjusted Restricted Stock Units.</w:t>
        <w:br/>
        <w:t>Subject to the terms and conditions of this Grant Agreement and of the Plan, the Company hereby grants to the Employee PARSUs together with dividend equivalent units, as set forth below. 1</w:t>
        <w:br/>
        <w:t>2. Performance Criteria and Performance Periods.</w:t>
        <w:br/>
        <w:t>The Grant is divided into two separate segments, each with different performance periods, as set forth in the Grant Summary above. Segment 1 will consist of 1/3 of the EPS Units (as defined below) and 1/2 of the TSR Units (as defined below), and Segment 2 will consist of 2/3 of the EPS Units and 1/2 of the TSR Units. Segment 1 will vest after the end of the first two fiscal years, and Segment 2 will vest after the end of the third fiscal year. Segment 1 and Segment 2 are jointly referred to herein as "Segments". For each Segment, the Employee may be credited with PARSUs based on (a) the Company achieving goals for that Segment related to earnings per share (“EPS”) and relative total shareholder return (“TSR”), (b) the Employee’s continued employment through the last U.S. business day of the relevant Segment, and (c) the Employee’s compliance with the requirements and conditions provided for in the Plan and this Grant Agreement. The goals associated with the PARSUs shall be established by the Committee, and will be communicated separately to the Employee by the Company. Shares delivered at the end of each Segment with respect to the PARSUs will range from 0% to 200% of the Target Amount of PARSUs, based upon the Company’s performance against the EPS and TSR goals as certified by the Committee. No PARSUs will be achieved for a segment if performance is below minimum levels.</w:t>
        <w:br/>
        <w:t>3. Crediting of Units For Each Segment.</w:t>
        <w:br/>
        <w:t>(a) EPS Units. One-half (1/2) of the Target Amount of units will be determined based upon performance against the EPS goals, as certified by the Committee (the “EPS Units”). One-third (1/3) of the EPS Units will be determined based upon performance against the EPS goals for Year 1, one-third (1/3) of the EPS Units will be determined based upon performance against the EPS goals for Year 2, and the remaining one-third (1/3) will be determined based upon performance against the EPS goals for Year 3. The relevant number of EPS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the minimum level and target level or between target level and the maximum level, a proportionate percentage will be applied based on straight-line interpolation between levels. Any units achieved in Year 1 will not be credited in the Employee’s name until the end of Year 2, and any units achieved in Years 2 and 3 will not be credited in the Employee’s name until the end of Year 3.</w:t>
        <w:br/>
        <w:t>If EPS goals are met for the relevant Segment, the EPS Units that are achieved for that Segment will be credited to the Employee even if the TSR goals for the Segment are not met.</w:t>
        <w:br/>
        <w:t>(b) TSR Units. One-half (1/2) of the Target Amount of units for each Segment (i.e., one-fourth (1/4) of the total Target Amount of units) will be determined based upon performance against the TSR goal for that Segment, as certified by the Committee (the “TSR Units”). The TSR Units shall be credited in the Employee’s name based on the Company’s performance during the relevant Segment as follows: 0% if performance is below the minimum level, 50% if performance is at the minimum level, 100% if performance is at target level and 200% if performance is at or above the maximum level. For performance between the minimum level and target, or between target and the maximum levels, a proportionate percentage will be applied based on straight-line interpolation between levels.</w:t>
        <w:br/>
        <w:t>If TSR goals are met for the relevant Segment, the TSR Units that are achieved for that Segment will be credited to the Employee even if the EPS goals for the Segment are not met.</w:t>
        <w:br/>
        <w:t>(c) Service Requirement. Notwithstanding (a) and (b) above, the Employee must be employed on the last U.S. business day of the relevant Segment in order to be credited with any PARSUs for that Segment.</w:t>
        <w:br/>
        <w:t>4. Payout of Performance-Adjusted Restricted Stock Units and Dividend Equivalents.</w:t>
        <w:br/>
        <w:t>Except as otherwise provided in Sections 9 through 11 below, following the Committee's certification (if applicable) at the end of the relevant Segment that the goals associated with the PARSUs have been met and that the terms and conditions set forth in this Grant Agreement have been fulfilled (and in any event within 75 days of the last day of the relevant Segment), the Company shall deliver to the Employee's account (or the Employee’s estate or beneficiary or legal guardian in the event of Sections 9 through 11 below, as applicable) a number of Shares equal to the following:</w:t>
        <w:br/>
        <w:t>(a) a number of Shares corresponding to the number of PARSUs that have become vested pursuant to Section 3 (and Section 9 through 11, as applicable); plus</w:t>
        <w:br/>
        <w:t>(b) a number of Shares corresponding to dividend equivalent payments determined by:</w:t>
        <w:br/>
        <w:t>(1) multiplying, separately, the number of PARSUs that became vested as determined in Section 3 by the dividend per Share on each dividend payment date between the Grant Date and the date the PARSUs vested to determine the dividend equivalent amount for each applicable dividend payment date; and</w:t>
        <w:br/>
        <w:t>2</w:t>
        <w:br/>
        <w:t>(2) dividing the amount determined in (1) above by the Fair Market Value of a Share on the dividend payment date to determine the number of additional whole and fractional restricted stock units to be credited to the Employee;</w:t>
        <w:br/>
        <w:t>provided, however, that if any aggregated dividend equivalent payments in Section (b)(2) above result in a payment of a fractional Share, such fractional Share shall be rounded up to the nearest whole Share. Notwithstanding the foregoing, the Company may, in its sole discretion, settle the PARSUs in the form of a cash payment to the extent settlement in Shares: (i) is prohibited under local law; (ii) would require the Employee, the Company and/or any Subsidiary or Affiliate to obtain the approval of any governmental and/or regulatory body in the Employee's country; (iii) would result in adverse tax consequences for the Employee, the Company or any Subsidiary or Affiliate; or (iv) is administratively burdensome. Alternatively, the Company may, in its sole discretion, settle the PARSUs in the form of Shares but require the Employee to sell such Shares immediately or within a specified period of time following your termination of employment (in which case the Employee expressly authorizes the Company to issue sales instructions on the Employee's behalf).</w:t>
        <w:br/>
        <w:t>5. Restrictions.</w:t>
        <w:br/>
        <w:t>Except as otherwise provided for in this Grant Agreement, the PARSUs or rights granted hereunder may not be sold, pledged or otherwise transferred.</w:t>
        <w:br/>
        <w:t>6. Custody of Performance-Adjusted Restricted Stock Units.</w:t>
        <w:br/>
        <w:t>The PARSUs subject hereto shall be held in a restricted book entry account in the name of the Employee. Upon completion of the relevant Segment, any Shares deliverable pursuant to Section 4 above shall be released into an unrestricted brokerage account in the name of the Employee; provided, however, that a portion of such Shares shall be surrendered in payment of Tax-Related Items in accordance with Section 13 below, unless the Company, in its sole discretion, establishes alternative procedures for the payment of such taxes. Any Shares not deliverable pursuant to Section 4 above shall be forfeited from the Employee's account.</w:t>
        <w:br/>
        <w:t>7. No Stockholder Rights.</w:t>
        <w:br/>
        <w:t>PARSUs represent hypothetical Shares. Until Shares are delivered to the Employee pursuant to the terms of this Grant Agreement, the Employee shall not be entitled to any of the rights or benefits generally accorded to stockholders, including, without limitation, the receipt of dividends.</w:t>
        <w:br/>
        <w:t>8. Termination of Employment.</w:t>
        <w:br/>
        <w:t>Except in the case of a termination of employment due to the Employee's death, retirement or Total and Permanent Disability, the Employee must remain in the employ of the Company on a continuous basis through the last U.S. business day of the relevant Segment in order to be eligible to receive any amount of the PARSUs except to the extent a severance plan applicable to the Employee provides otherwise, subject to the terms and conditions of this Grant Agreement. For purposes of this Grant Agreement, the Employee's employment or service will be considered terminated as of the date he or she is no longer actively providing services to the Company or any Subsidiary or Affiliate. The Committee shall have the exclusive discretion to determine when the Employee's employment or service is terminated for purposes of this Grant Agreement (including whether the Employee may still be considered to be providing service while on a leave of absence).</w:t>
        <w:br/>
        <w:t>9. Benefit in Event of Death of the Employee.</w:t>
        <w:br/>
        <w:t>In the event that termination of employment is due to the death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9, and any such Shares representing the vested PARSUs and dividend equivalent payments shall be delivered within 75 days of vesting.</w:t>
        <w:br/>
        <w:t>10. Retirement of the Employee.</w:t>
        <w:br/>
        <w:t>If the Employee’s termination is due to retirement in accordance with an applicable retirement policy, a Pro Rata Portion of the PARSUs shall vest at the end of the relevant Segment based on actual performance as determined in accordance with Sections 3(a) and/or 3(b). The Company's obligation to deliver the amounts that vest pursuant to this Section 10 is subject to the condition that (i) the Employee shall have executed a current Agreement Regarding Confidential Information and Proprietary Developments (“ARCIPD”) that is satisfactory to the Company, and (ii)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11. Total and Permanent Disability of the Employee.</w:t>
        <w:br/>
        <w:t>3 In the event that termination of employment is due to the Total and Permanent Disability of the Employee, all unvested PARSUs shall vest immediately based on deemed attainment of the performance criteria at target levels, or based on actual performance as determined in accordance with Sections 3(a) and/or 3(b) for a termination occurring after the completion of a performance period, including any Shares representing dividend equivalent payments calculated in accordance with Section 4(b), except that the calculation will be based on the number of PARSUs that vest in accordance with this Section 11, and any such Shares representing the vested PARSUs and dividend equivalent payments shall be delivered within 75 days of vesting. The Company's obligation to deliver the amounts that vest pursuant to this Section 11 is subject to the condition that (a) the Employee shall have executed a current ARCIPD that is satisfactory to the Company, and (b) during the portion of the Performance Period following termination of the Employee's active employment, the Employee is in compliance with any-post employment restrictions in the ARCIPD and does not engage in any conduct that creates a conflict of interest in the opinion of the Company.</w:t>
        <w:br/>
        <w:t>12. Section 409A.</w:t>
        <w:br/>
        <w:t>The following provisions apply to the extent the Employee is subject to taxation in the U.S. Payments made pursuant to this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PARSUs and dividend equivalent payments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PARSUs or the dividend equivalents will be exempt from any taxes, interest, and/or penalties that may apply under Section 409A and makes no undertaking to preclude Section 409A from applying to the PARSUs or the dividend equivalents. For the avoidance of doubt, the Employee hereby acknowledges and agrees that neither the Company nor any Affiliate or Subsidiary will have any liability to the Employee or any other party if any amounts payable under this Grant Agreement are not exempt from, or compliant with, Section 409A, or for any action taken by the Company with respect thereto. Any PARSUs or dividend equivalents that are considered non-qualified deferred compensation subject to Section 409A (“NQDC”) and the settlement of which is triggered by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PARSUs or dividend equivalents are considered NQDC and the payment period contemplated in Sections 10 or 11 crosses a calendar year, the PARSUs or dividend equivalents shall be paid in the second calendar year.</w:t>
        <w:br/>
        <w:t>13. Taxes.</w:t>
        <w:br/>
        <w:t>(a)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13, shall include a former employer) is required, allowed or permitted to withhold taxes as a result of the grant or vesting of PARSUs (including dividend equivalents) or the issuance or subsequent sale of Shares acquired pursuant to such PARSUs, or due upon receipt of dividend equivalent payments or dividends, the Employee shall surrender a sufficient number of whole Shares, make a cash payment or make adequate arrangements satisfactory to the Company and/or the Employer to withhold such taxes from the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PARSUs lapse, unless the Company, in its sole discretion, has established alternative procedures for such payment. However, with respect to any PARSUs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PARSUs, notwithstanding that a number of the Shares is held back solely for the purpose of paying the Tax-Related Items due as a result of any aspect of the Employee’s participation in the Plan.</w:t>
        <w:br/>
        <w:t>(b)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w:t>
        <w:br/>
        <w:t>4 Company and/or the Employer: (i) make no representations nor undertakings regarding the treatment of any Tax-Related Items in connection with any aspect of this grant of PARSUs or dividend equivalents, including, but not limited to, the grant, vesting or settlement of PARSUs or dividend equivalents, the subsequent delivery of Shares and/or cash upon settlement of such PARSUs or the subsequent sale of any Shares acquired pursuant to such PARSUs and receipt of any dividends or dividend equivalent payments; and (ii) notwithstanding Section 12, do not commit to and are under no obligation to structure the terms or any aspect of this grant of PARSUs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PARSUs that cannot be satisfied by the means previously described. The Company may refuse to deliver the benefit described in Section 4 if the Employee fails to comply with the Employee’s obligations in connection with the Tax-Related Items.</w:t>
        <w:br/>
        <w:t>(c) In accepting the PARSUs, the Employee consents and agrees that in the event the PARSUs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PARSUs and dividend equivalents. Further, by accepting the PARSUs, the Employee agrees that the Company and/or the Employer may collect any such taxes from the Employee by any of the means set forth in this Section 13. The Employee further agrees to execute any other consents or elections required to accomplish the above, promptly upon request of the Company.</w:t>
        <w:br/>
        <w:t>14. Data Privacy Consent.</w:t>
        <w:br/>
        <w:t>(a) The Employee hereby explicitly and unambiguously consents to the collection, use and transfer, in electronic or other form, of the Employee’s personal data as described in this Grant Agreement and any other materials by and among, as applicable, the Company, its Subsidiaries or Affiliates, and the Employer for the exclusive purpose of implementing, administering and managing the Employee’s participation in the Plan.</w:t>
        <w:br/>
        <w:t>(b) The Employee understands that the Company, its Subsidiaries or Affiliates, and the Employer may hold certain personal information about the Employee, including, but not limited to, name, home address, email address and telephone number, date of birth, social insurance number, passport number or other identification number, salary, nationality, residency, status, job title, any shares of stock or directorships held in the Company, details of all PARSUs, options or any other entitlement to shares of stock granted, canceled, purchased, exercised, vested, unvested or outstanding in the Employee’s favor (“Data”) for the exclusive purpose of implementing, managing and administering the Plan.</w:t>
        <w:br/>
        <w:t>(c) The Employee understands that Data may be transferred to Xxxxxxx Xxxxx and any third parties assisting in the implementation, administration and management of the Plan, that these recipients may be located in the Employee’s country or elsewhere, and that the recipient’s country may have different data privacy laws and protections than the Employee’s country. The Company is committed to protecting the privacy of Data in such cases. The Employee understands that by contract both with the Company and/or any of its Subsidiaries or Affiliates and with Xxxxxxx Xxxxx and/or the Company’s other vendors, the people and companies that have access to the Employee’s Data are bound to handle such Data in a manner consistent with the Company's privacy policy and law. The Company periodically performs due diligence and audits on its vendors in accordance with good commercial practices to ensure their capabilities and compliance with those commitments. The Employee further understands that that Data will be held only as long as is necessary to implement, administer and manage the Employee’s participation in the Plan.</w:t>
        <w:br/>
        <w:t>(d) 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 Further, the Employee understands that he or she is providing the consents herein on a purely voluntary basis. If the Employee does not consent, or if the Employee later seeks to revoke his or her consent, the Employee's employment status or service with the Company or his or her Employer will not be affected; the only consequence of refusing or withdrawing the Employee’s consent is that the Company would not be able to grant the Employee PARSUs or other equity awards or administer and manage the Employee’s participation in the Plan. Therefore, the Employee understands that refusing or withdrawing his or her consent may affect the Employee’s ability to participate in the Plan. For more information on the consequences of the Employee’s refusal to consent or withdrawal of consent, the Employee understands that he or she may contact the Employee’s local human resources representative.</w:t>
        <w:br/>
        <w:t>15. 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 The Employee acknowledges that copies of the Plan, Plan prospectus, Plan information and stockholder information are available upon written or telephonic request to the Company Secretary. The Employee hereby consents to receive any documents related to current 5 or future participation in the Plan by electronic delivery and agrees to participate in the Plan through an on-line or electronic system established and maintained by the Company or a third party designated by the Company.</w:t>
        <w:br/>
        <w:t>16. Acknowledgment and Waiver.</w:t>
        <w:br/>
        <w:t>By accepting this grant of PARSUs and any Shares, the Employee understands, acknowledges and agrees that:</w:t>
        <w:br/>
        <w:t>(a) this Grant Agreement and its incorporated documents reflect all agreements on its subject matters and the Employee is not accepting this Grant Agreement based on any promises, representations or inducements other than those reflected in this Grant Agreement;</w:t>
        <w:br/>
        <w:t>(b) all good faith decisions and interpretations of the Committee regarding the Plan and PARSUs granted under the Plan are binding, conclusive and final;</w:t>
        <w:br/>
        <w:t>(c) the Plan is established voluntarily by the Company, it is discretionary in nature and may be modified, amended, suspended or terminated by the Company at any time;</w:t>
        <w:br/>
        <w:t xml:space="preserve">  (d) the grant of PARSUs is exceptional, voluntary and occasional and does not create any contractual or other right to receive future grants of PARSUs or other awards, or benefits in lieu of PARSUs, even if Shares or PARSUs have been granted in the past;</w:t>
        <w:br/>
        <w:t>(e) all decisions with respect to future grants, if any, will be at the sole discretion of the Company;</w:t>
        <w:br/>
        <w:t>(f)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t>(g) the Employee is voluntarily participating in the Plan;</w:t>
        <w:br/>
        <w:t xml:space="preserve">  (h) PARSUs and their resulting benefits are extraordinary items that are outside the scope of the Employee’s employment contract, if any;</w:t>
        <w:br/>
        <w:t>(i) PARSUs and their resulting benefits are not intended to replace any pension rights or compensation;</w:t>
        <w:br/>
        <w:t>(j) PARSUs and their resulting benefits are not part of normal or expected compensation or salary for any purposes, including, but not limited to calculating any severance, resignation, termination, redundancy, dismissal, end of service payments, bonuses, holiday pay, long-service awards, pension or retirement or welfare benefits or similar payments;</w:t>
        <w:br/>
        <w:t>(k) unless otherwise agreed by the Company, the PARSUs and their resulting benefits are not granted as consideration for, or in connection with, the service the Employee may provide as a director of Subsidiary or Affiliate;</w:t>
        <w:br/>
        <w:t>(l) this grant of PARSUs will not be interpreted to form an employment contract or relationship with the Company, and furthermore, this grant of PARSUs will not be interpreted to form an employment contract with any Subsidiary or Affiliate;</w:t>
        <w:br/>
        <w:t>(m) the future value of the underlying Shares is unknown, indeterminable and cannot be predicted with certainty;</w:t>
        <w:br/>
        <w:t>(n) no claim or entitlement to compensation or damages shall arise from forfeiture of the PARSUs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PARSUs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(o) the Company, the Employer or any other Subsidiary or Affiliate will not be liable for any foreign exchange rate fluctuation between the Employee’s local currency and the United States dollar that may affect the value of the PARSUs or any amounts due to the Employee pursuant to the settlement of the PARSUs or the subsequent sale of any Shares acquired upon settlement;</w:t>
        <w:br/>
        <w:t>(p) if the Company's performance is below minimum levels as set forth in this Grant Agreement, no PARSUs or dividend equivalents will vest and no Shares will be delivered to the Employee;</w:t>
        <w:br/>
        <w:t>(q)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PARSUs vested up to three (3) years prior</w:t>
        <w:br/>
        <w:t>6 to the Employee’s termination of employment or any time thereafter, (ii) cancel the Employee’s outstanding PARSUs, and (iii) take any other action it deems to be required and appropriate; and</w:t>
        <w:br/>
        <w:t>(r) 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19(l).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19(l). The Employee is not required to consent to the electronic delivery of documents.</w:t>
        <w:br/>
        <w:t>17.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personal tax, legal and financial advisors regarding his or her participation in the Plan before taking any action related to the Plan</w:t>
        <w:br/>
        <w:t>18. 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Performance Period. If such separate documents are required by the Company and the Employee does not accept them within 75 days of the Grant Date or such other date as of which the Company shall require in its discretion, the PARSUs shall be canceled and the Employee shall have no further rights under this Grant Agreement.</w:t>
        <w:br/>
        <w:t>19. Xxxxxxx Xxxxxxx Policy.</w:t>
        <w:br/>
        <w:t xml:space="preserve">The Employee acknowledges and understands that, depending on his or her broker's country of residence or where the Company shares are listed, the Employee may be subject to xxxxxxx xxxxxxx restrictions and/or market abuse laws which may affect the Employee’s ability to accept, acquire, purchase, sell or otherwise dispose of Shares or, rights to Shares during such times when the Employee is considered to have “inside information” regarding the Company as defined in the laws or regulations in the Employee’s country). Local xxxxxxx xxxxxxx laws and regulations may prohibit the cancellation or amendment of orders the Employee placed before he or she possessed inside information. Furthermore, the Employee could be prohibited from (a) disclosing the inside information to any third party (other than on a “need to know” basis) and (b) “tipping” third parties or causing them otherwise to buy or sell securities. The Employee understands that third parties include fellow employees. Any restrictions under these laws or regulations are separate from and in addition to any restrictions that may be imposed under any applicable Company xxxxxxx xxxxxxx policy. The Employee acknowledges that it is his or her responsibility to comply with such regulations; therefore, he or she should consult with the Employee’s personal advisor on this matter.    </w:t>
        <w:br/>
        <w:t>20. Miscellaneous.</w:t>
        <w:br/>
        <w:t>(a) The Company shall not be required to treat as owner of PARSUs and any associated benefits hereunder any transferee to whom such PARSUs or benefits shall have been transferred in violation of any of the provisions of this Grant Agreement.</w:t>
        <w:br/>
        <w:t>(b) The parties agree to execute such further instruments and to take such action as may reasonably be necessary to carry out the intent of this Grant Agreement.</w:t>
        <w:br/>
        <w:t>(c)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including without limitation, any agreement that imposes restrictions during or after employment regarding confidential information and proprietary developments. This Grant Agreement is governed by the laws of the state of Delaware without regard to its conflict of law provisions.</w:t>
        <w:br/>
        <w:t>7</w:t>
        <w:br/>
        <w:t>(d) If the Employee has received this or any other document related to the Plan translated into a language other than English and if the meaning of the translated version is different than the English version, the English version will control.</w:t>
        <w:br/>
        <w:t>(e) The provisions of this Grant Agreement are severable and if any one or more provisions are determined to be illegal or otherwise unenforceable, in whole or in part, the remaining provisions shall nevertheless be binding and enforceable.</w:t>
        <w:br/>
        <w:t>(f) Notwithstanding Section 19(e),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(g) A waiver by the Company of a breach of any provision of this Grant Agreement shall not operate or be construed as a waiver of any other provision of this Grant Agreement, or of any subsequent breach by the Employee or any other Awardee.</w:t>
        <w:br/>
        <w:t>(h) Notwithstanding any provisions in this Grant Agreement, the grant of the PARSUs shall be subject to any special terms and conditions set forth in the Appendix to this Grant Agreement for the Employee’s country, if any. Moreover, if the Employee relocates to one of the countries included in the Appendix, the special terms and conditions for such country will apply to the Employee, to the extent the Company determines that the application of such terms and conditions is necessary or advisable for legal or administrative reasons. The Appendix, if any, constitutes part of this Grant Agreement.</w:t>
        <w:br/>
        <w:t>(i) The Company reserves the right to impose other requirements on the Employee’s participation in the Plan, on the PARSUs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t>(j) Any notice required or permitted hereunder to the Employee shall be given in writing and shall be deemed effectively given upon delivery to the Employee at the address then on file with the Company.</w:t>
        <w:br/>
        <w:t>(k) Any notice to be given under the terms of this Grant Agreement to the Company will be addressed in care of Attn: Global Equity Administration at HP Inc., 0000 Xxxx Xxxx, Xxxx Xxxx, Xxxxxxxxxx 00000, XXX.</w:t>
        <w:br/>
        <w:t>(l) 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t>HP Inc. Xxxx Xxxxxxx CEO and President Xxxxx Xxxxx Chief Human Resources Officer RETAIN THIS GRANT AGREEMENT FOR YOUR RECORDS Important Note: Your grant is subject to the terms and conditions of this Grant Agreement and to the Company obtaining all necessary government approvals. If you have questions regarding your grant, please contact xxxxxx.xxxxxx@xx.xxx.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