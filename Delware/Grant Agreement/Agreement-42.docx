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EX-10.(G)(G)(G) 4 a2226745zex-10_ggg.htm EX-10.(G)(G)(G)</w:t>
        <w:br/>
        <w:t>Exhibit 10(g)(g)(g)</w:t>
        <w:br/>
        <w:t xml:space="preserve">  GRANT AGREEMENT</w:t>
        <w:br/>
        <w:t xml:space="preserve">    Name:</w:t>
        <w:br/>
        <w:t xml:space="preserve">  Employee ID:</w:t>
        <w:br/>
        <w:t xml:space="preserve">      Grant Date:</w:t>
        <w:br/>
        <w:t xml:space="preserve">          Grant ID:</w:t>
        <w:br/>
        <w:t xml:space="preserve">          Xxxxx Xxxxx:</w:t>
        <w:br/>
        <w:t>$</w:t>
        <w:br/>
        <w:t xml:space="preserve">        Amount:</w:t>
        <w:br/>
        <w:t xml:space="preserve">          Plan:</w:t>
        <w:br/>
        <w:t xml:space="preserve">          Vesting Schedule:</w:t>
        <w:br/>
        <w:t xml:space="preserve">      Non-Qualified Stock Option</w:t>
        <w:br/>
        <w:t xml:space="preserve">  THIS GRANT AGREEMENT, as of the Grant Date noted above between Hewlett-Packard Company, a Delaware corporation (“Company”), and the employee named above (“Employee”),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Stock Options.</w:t>
        <w:br/>
        <w:t xml:space="preserve">  This non-qualified Stock Option is granted under and pursuant to the Plan and is subject to each and all of the provisions thereof.</w:t>
        <w:br/>
        <w:t xml:space="preserve">  2.              Xxxxx Xxxxx.</w:t>
        <w:br/>
        <w:t xml:space="preserve">  The Xxxxx Xxxxx is the price per Share set forth above.</w:t>
        <w:br/>
        <w:t xml:space="preserve">  3.              Restrictions on Transfer.</w:t>
        <w:br/>
        <w:t xml:space="preserve">  This Stock Option is not transferable by the Employee otherwise than by will or the laws of descent and distribution, and is exercisable only by the Employee during his lifetime.  This Stock Option may not be transferred, assigned, pledged or hypothecated by the Employee during his lifetime, whether by operation of law or otherwise, and is not subject to execution, attachment or similar process.</w:t>
        <w:br/>
        <w:t xml:space="preserve">  4.              Vesting Schedule.</w:t>
        <w:br/>
        <w:t xml:space="preserve">  This Stock Option will vest and become exercisable according to the vesting schedule set forth above except to the extent a severance plan applicable to the Employee provides otherwise, subject to the Employee’s compliance with the requirements and conditions provided for in the Plan and this Grant Agreement.</w:t>
        <w:br/>
        <w:t xml:space="preserve">  5.              Expiration Date.</w:t>
        <w:br/>
        <w:t xml:space="preserve">  This Stock Option will expire on the 8th anniversary of the Grant Date set forth above, unless sooner terminated or canceled in accordance with the provisions of the Plan and this Grant Agreement.  The Employee must exercise this Stock Option, if at all, on a day the New York Stock Exchange is open for trading and on or before the expiration date noted above.  The Employee shall be solely responsible for exercising this Stock Option, if at all, prior to its expiration date.  The Company shall have no obligation to notify the Employee of this Stock Option’s expiration.</w:t>
        <w:br/>
        <w:t xml:space="preserve">  1</w:t>
        <w:br/>
        <w:t xml:space="preserve">  6.              Method of Exercise.</w:t>
        <w:br/>
        <w:t xml:space="preserve">  This Stock Option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Payment may be in cash or Shares or a combination thereof to the extent permissible under applicable law, or a broker-assisted cashless exercise; provided, however, that any payment in Shares shall be in strict compliance with all procedural rules established by the Committee.</w:t>
        <w:br/>
        <w:t xml:space="preserve">  7.              Termination of Employment.</w:t>
        <w:br/>
        <w:t xml:space="preserve">  Upon termination of the Employee’s employment for any reason other than death, retirement, in accordance with the applicable retirement policy, permanent and total disability or Cause (as defined below), then, except as provided in Section 17(a), all unvested Shares shall be forfeited by the Employee and he or she may exercise the Stock Option, to the extent that it is then vested, within three (3) months after the date of the Employee’s termination (but in no event later than the expiration date), except to the extent a severance plan applicable to the Employee provides otherwise.</w:t>
        <w:br/>
        <w:t xml:space="preserve">  8.              Death of Employee.</w:t>
        <w:br/>
        <w:t xml:space="preserve">  Notwithstanding the provisions in paragraph 4 of this Grant Agreement, in the event of the Employee’s death this Stock Option shall vest in full and the Employee’s legal representative or designated beneficiary shall have the right to exercise all or a portion of the Employee’s rights under this Grant Agreement within one (1) year after the death of the Employee, and shall be bound by the provisions of the Plan.  In all cases, however, this Stock Option will expire no later than the expiration date set forth above.</w:t>
        <w:br/>
        <w:t xml:space="preserve">  9.              Disability or Retirement of the Employee.</w:t>
        <w:br/>
        <w:t xml:space="preserve">  Notwithstanding the provisions in paragraph 4 of this Grant Agreement, in the event of the Employee’s termination due to retirement, in accordance with the applicable retirement policy, or permanent and total disability this Stock Option shall vest in full and the Employee may exercise his rights under this Grant Agreement within three (3) years from the date of termination. In all cases, however, this Stock Option will expire no later than the expiration date set forth above. The Company’s obligation to vest the Stock Option under this paragraph is subject to the condition that the Employee shall have executed a current ARCIPD that is satisfactory to the Company, and shall not engage in any conduct that creates a conflict of interest in the opinion of the Company.</w:t>
        <w:br/>
        <w:t xml:space="preserve">  10.       Termination for Cause.</w:t>
        <w:br/>
        <w:t xml:space="preserve">  Upon termination of the Employee’s employment for Cause,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“Cause” shall mean the Employee’s material neglect (other than as a result of illness or disability) of his or her duties or responsibilities to the Company or conduct (including action or failure to act) that is not in the best interest of, or is injurious to, the Company, each as determined in the sole discretion of the Executive Vice President of Human Resources or his/her delegate.</w:t>
        <w:br/>
        <w:t xml:space="preserve">  11.       Taxes.</w:t>
        <w:br/>
        <w:t xml:space="preserve">  (a)         The Employee shall be liable for any and all taxes, including income tax, social insurance, payroll tax, payment on account or other tax-related items related to the Employee’s participation in the Plan and legally applicable or otherwise recoverable from the Employee (such as fringe benefit tax) by the Company and/or the Employee’s employer whether incurred at grant, vesting, exercise, sale, prior to vesting or at any other time (the “Employer”) (“Tax-Related Items”).  In the event that the Company or the Employer is required, allowed or permitted to withhold taxes as a result of the grant, vesting or exercise of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that are legally recoverable from the Employee (such as fringe benefit tax) and required social security contributions at the time the Stock Options are exercised, unless the Company, in its sole discretion, has established alternative procedures for such payment.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amounts that cannot be satisfied from wages or other cash compensation, to the extent permitted by law.</w:t>
        <w:br/>
        <w:t xml:space="preserve">  To avoid negative accounting treatment, the Company and/or the Employer may withhold or account for Tax-Related Items by considering applicable minimum statutory withholding amounts or other applicable withholding rates.</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Stock Option, including, but not limited to, the grant, vesting, exercise or settlement of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or exercise of Stock Options that cannot be satisfied by the means previously described.  The Company may refuse to deliver the benefit described herein if the Employee fails to comply with the Employee’s obligations in connection with the Tax-Related Items.</w:t>
        <w:br/>
        <w:t xml:space="preserve">  2</w:t>
        <w:br/>
        <w:t xml:space="preserve">  (c)          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10.  The Employee further agrees to execute any other consents or elections required to accomplish the above promptly upon request of the Company.</w:t>
        <w:br/>
        <w:t xml:space="preserve">  12.       Acknowledgement and Waiver.</w:t>
        <w:br/>
        <w:t xml:space="preserve">  By accepting this Stock Option, the Employee acknowledges and agrees that: (i) the Plan is established voluntarily by the Company, it is discretionary in nature and may be modified, amended, suspended or terminated by the Company at any time; (ii) the grant of Stock Options is voluntary and occasional and does not create any contractual or other right to receive future grants of Stock Options, or benefits in lieu of Stock Options, even if Stock Options have been granted repeatedly in the past; (iii) all decisions with respect to future grants, if any, will be at the sole discretion of the Company;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Stock Options and their resulting benefits are not intended to replace any pension rights or compensation; (vii) 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(viii) this grant of Stock Options will not be interpreted to form an employment contract or relationship with the Company, and furthermore, this Stock Option will not be interpreted to form an employment contract with the Employer or any Subsidiary or Affiliate;  (ix) the future value of the underlying Shares is unknown and cannot be predicted with certainty; (x) 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 and (xii)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 xml:space="preserve">  13.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stock options or any other entitlement to shares of stock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personal data in such cases. By contract with both the HP affiliate and with HP vendors, the people and companies that have access to the Employee’s personal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3</w:t>
        <w:br/>
        <w:t xml:space="preserve">  14.       No Advice Regarding Grant.</w:t>
        <w:br/>
        <w:t xml:space="preserve">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15.       Plan Information.</w:t>
        <w:br/>
        <w:t xml:space="preserve">  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w:t>
        <w:br/>
        <w:t xml:space="preserve">  16.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If such separate documents are required by the Company and the Employee does not accept them within 75 days of the Grant Date set forth above or such other date as of which the Company shall require in its discretion, this Stock Option shall be cancelled and the Employee shall have no further rights under this Grant Agreement.</w:t>
        <w:br/>
        <w:t xml:space="preserve">  17.       Miscellaneous.</w:t>
        <w:br/>
        <w:t xml:space="preserve">  (a)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w:t>
        <w:br/>
        <w:t xml:space="preserve">  (b)         If the Employee has received this or any other document related to the Plan translated into a language other than English and if the meaning of the translated version is different than the English version, the English version will control.</w:t>
        <w:br/>
        <w:t xml:space="preserve">  (c)          The provisions of this Grant Agreement are severable and if any one or more provisions are determined to be illegal or otherwise unenforceable, in whole or in part, the remaining provisions shall nevertheless be binding and enforceable.</w:t>
        <w:br/>
        <w:t xml:space="preserve">  (d)         Any capitalized terms not defined herein shall have the same meaning they have in the Plan.</w:t>
        <w:br/>
        <w:t xml:space="preserve">  (e)          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(f)           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(g)          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(h)         All rights granted and/or Shares issued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