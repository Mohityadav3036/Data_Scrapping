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GRANT AGREEMENT</w:t>
        <w:br/>
        <w:t xml:space="preserve">    Applicable to Performance Shares promised under the Autoliv, Inc., 1997 Stock Incentive Plan (as amended and restated)</w:t>
        <w:br/>
        <w:t xml:space="preserve">    Your above-described grant of performance shares (the “Performance Shares”) is subject to the following provisions, in addition to those set forth in the attached Notice of Grant (the “Grant Notice”): and the Autoliv, Inc. 1997 Stock Incentive Plan (“the Plan”):</w:t>
        <w:br/>
        <w:t xml:space="preserve">    1.</w:t>
        <w:br/>
        <w:t>Defined Terms:</w:t>
        <w:br/>
        <w:t xml:space="preserve">  Capitalized terms used herein and not otherwise defined shall have the meanings assigned to such terms in the Plan.  In addition, for purposes of this Grant Agreement:</w:t>
        <w:br/>
        <w:t xml:space="preserve">    a.</w:t>
        <w:br/>
        <w:t>“Cause”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as reasonably determined by the Company, prolonged absence from duty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w:t>
        <w:br/>
        <w:t>“Date of Vesting” means the earlier of (i) the date of the Compensation Committee’s certification of the Company’s attainment of the Performance Objectives for the Performance Period or (ii) the date on which a Change of Control of the Company occurs as described in Section 5 below, provided that, except as otherwise stated herein, you are then still employed by the Company or one of its subsidiaries.</w:t>
        <w:br/>
        <w:t xml:space="preserve">    c.</w:t>
        <w:br/>
        <w:t>“Disability”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d.</w:t>
        <w:br/>
        <w:t>“EMT” means Executive Management.</w:t>
        <w:br/>
        <w:t xml:space="preserve">    e.</w:t>
        <w:br/>
        <w:t>“Good Reason” shall have the meaning, if any, assigned such term in the employment, severance or similar agreement, if any, between you and the Company or one of its subsidiaries, provided, however that if there is no such employment, severance or similar agreement in which such term is defined, then “Good Reason” as used herein shall not be operative and shall not apply to the Performance Shares.</w:t>
        <w:br/>
        <w:t xml:space="preserve">  Page | 1</w:t>
        <w:br/>
        <w:t xml:space="preserve">  Exhibit 10.3</w:t>
        <w:br/>
        <w:t xml:space="preserve">    f.</w:t>
        <w:br/>
        <w:t>“Performance Objectives” shall have the meaning set forth in Exhibit A hereto.</w:t>
        <w:br/>
        <w:t xml:space="preserve">    g.</w:t>
        <w:br/>
        <w:t>“Performance Period” shall have the meaning set forth in Exhibit A hereto.</w:t>
        <w:br/>
        <w:t xml:space="preserve">    h.</w:t>
        <w:br/>
        <w:t xml:space="preserve">“Qualifying Retirement” means your termination of employment with the Company or one of its subsidiaries at or after the earliest date you satisfy the eligibility requirements for retirement under the relevant provisions of national, state, or provincial law in your home country, provided such termination of employment (i) is approved by the Company to be a Qualifying Retirement, or (ii) if you are a member of EMT, is approved as a Qualifying Retirement in advance by the Leadership Development and Compensation Committee. Notwithstanding the foregoing, your termination of employment will not be considered a Qualifying Retirement if (i) the termination occurs within six (6) months following the Date of Promise, or (ii) you are terminated for Cause by the Company or one of its subsidiaries.   </w:t>
        <w:br/>
        <w:t xml:space="preserve">    i.</w:t>
        <w:br/>
        <w:t>“Target Award” is the target number of shares of Common Stock subject to this award, as set forth in your Grant Notice, as well as any additional Performance Shares credited as a result of dividend equivalents, as described in Section 9 below.</w:t>
        <w:br/>
        <w:t xml:space="preserve">  2.</w:t>
        <w:br/>
        <w:t>Vesting; Termination of Employment:</w:t>
        <w:br/>
        <w:t xml:space="preserve">    a.</w:t>
        <w:br/>
        <w:t>The Performance Shares have been credited to a bookkeeping account (“Account”) on your behalf as of the grant date specified in the Grant Notice (the “Grant Date”). Your Account will reflect the number of Performance Shares awarded to you as set forth in the Grant Notice, as well as any additional Performance Shares credited as a result of dividend equivalents, as described in Section 9 below.  Each Performance Share represents an unfunded, unsecured right to receive Common Stock, subject to the terms and conditions stated in the Plan and this Grant Agreement. The Confirmed Performance Shares in your account will be earned in whole, in part, or not at all, on the Date of Vesting to the extent that the Performance Objectives are attained, as provided on Exhibit A attached hereto, provided that, except as otherwise stated herein, you are then still employed by the Company or one of its subsidiaries. Any Performance Shares that fail to vest in accordance with the terms of this Grant Agreement will be forfeited and reconveyed to the Company without further consideration or any act or action by you.</w:t>
        <w:br/>
        <w:t xml:space="preserve">    b.</w:t>
        <w:br/>
        <w:t>If your employment with the Company or one of its subsidiaries terminates by reason of your death, Disability or Qualifying Retirement prior to the Date of Vesting, you or, as the case may be, your estate, will retain the Performance Shares and the Performance Shares may be earned, in whole, in part, or not at all, on the Date of Vesting to the extent that the Performance Objectives are attained, as provided on Exhibit A attached hereto.</w:t>
        <w:br/>
        <w:t xml:space="preserve">    c.</w:t>
        <w:br/>
        <w:t xml:space="preserve">If your employment terminates for any reason other than as described in subsection (b) above, you will forfeit all right, title and interest in and to the unvested Performance Shares as of the date of such termination and the unvested Performance Shares will be reconveyed to the Company without further consideration or any act or action by you.  </w:t>
        <w:br/>
        <w:t xml:space="preserve">  3.</w:t>
        <w:br/>
        <w:t>Conversion to Shares of Common Stock; Procedure at Date of Vesting:</w:t>
        <w:br/>
        <w:t xml:space="preserve">    a.</w:t>
        <w:br/>
        <w:t>Unless the Performance Shares are forfeited prior to the Date of Vesting as provided in Section 2 above, the Confirmed Performance Shares in your Account will be converted on the Date of Vesting to actual shares of Common Stock.  The shares of Common Stock to be issued pursuant to this Grant Agreement shall be issued in the</w:t>
        <w:br/>
        <w:t>Page | 2</w:t>
        <w:br/>
        <w:t xml:space="preserve">  Exhibit 10.3</w:t>
        <w:br/>
        <w:t xml:space="preserve">    form of book-entry shares of Common Stock in your name as the beneficial owner as of the Date of Vesting.</w:t>
        <w:br/>
        <w:t xml:space="preserve">  4.</w:t>
        <w:br/>
        <w:t>Securities Law Restrictions; Xxxxxxx Xxxxxxx Policy:</w:t>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 xml:space="preserve">  In connection with receipt of this Grant Agreement, you acknowledge that you are subject to the Company’s AS 314 Xxxxxxx Xxxxxxx Policy.  Such policy may be found on the Company’s intranet at “Functions, Legal” or is available upon request to the Legal department of the Company.  </w:t>
        <w:br/>
        <w:t xml:space="preserve">  5.</w:t>
        <w:br/>
        <w:t>Change in Control of the Company:</w:t>
        <w:br/>
        <w:t xml:space="preserve">  Notwithstanding any provision herein to the contrary, your Performance Shares shall be immediately vested at the Target Award level under the following situations.</w:t>
        <w:br/>
        <w:t xml:space="preserve">    a.</w:t>
        <w:br/>
        <w:t xml:space="preserve">If (i) a Change in Control occurs during the Performance Period and while you are employed by the Company or one of its subsidiaries, and (ii) the Performance Shares are not assumed by the surviving entity or otherwise equitably converted or substituted in connection with the Change in Control, then as of the effective date of the Change in Control, your Performance Shares shall be immediately vested at the Target Award level.  </w:t>
        <w:br/>
        <w:t xml:space="preserve">    b.</w:t>
        <w:br/>
        <w:t>If (i) a Change in Control occurs during the Performance Period and while you are employed by the Company or one of its subsidiaries, (ii) the Performance Shares are assumed by the surviving entity or otherwise equitably converted or substituted in connection with the Change in Control, and (iii) within two (2) years after the effective date of the Change in Control your employment is terminated by the Company or one of its subsidiaries without Cause or, if applicable, you resign for Good Reason, then as of your date of termination, your Performance Shares shall be immediately vested at the Target Award level.</w:t>
        <w:br/>
        <w:t xml:space="preserve">  6.</w:t>
        <w:br/>
        <w:t>Non-Transferability:</w:t>
        <w:br/>
        <w:t xml:space="preserve">  Your Performance Shares are personal to you and shall not be transferable by you otherwise than by will or the laws of descent and distribution.</w:t>
        <w:br/>
        <w:t xml:space="preserve">  7.</w:t>
        <w:br/>
        <w:t>Conformity with Plan:</w:t>
        <w:br/>
        <w:t xml:space="preserve">  Your Performance Shares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w:t>
        <w:br/>
        <w:t>Employment and Successors:</w:t>
        <w:br/>
        <w:t xml:space="preserve">  Nothing herein or in the Grant Notice or in the Plan confers any right or obligation on you to continue in the employ of the Company or any subsidiary or shall affect in any way your right or the right of the Company or any subsidiary, as the case may be, to terminate your</w:t>
        <w:br/>
        <w:t>Page | 3</w:t>
        <w:br/>
        <w:t xml:space="preserve">  Exhibit 10.3</w:t>
        <w:br/>
        <w:t xml:space="preserve">  employment at any time. This Grant Agreement, the Grant Notice, and the Plan, including any future amendments thereto, shall be binding upon you, your estate, any person succeeding to your rights hereunder and any successor or successors of the Company. The Performance Shares do not confer to you or any person succeeding to your rights hereunder any rights of a shareholder of the Company unless and until shares of Common Stock are in fact issued to you or such person in connection with the settlement of the Performance Shares.</w:t>
        <w:br/>
        <w:t xml:space="preserve">  9.</w:t>
        <w:br/>
        <w:t xml:space="preserve">Dividend Equivalent Rights:  </w:t>
        <w:br/>
        <w:t xml:space="preserve">  Subject to share availability under the Plan, any cash dividend paid with respect to the Common Stock for which the record date occurs on or after the Grant Date and the payment date occurs on or before the Date of Vesting will result in a credit to your Account of additional Performance Shares equal to (a) the dollar amount of the dividend per share of Common Stock multiplied by the number of Performance Shares credited to your Account as of the applicable record date, divided by (b) the closing price per share of the Common Stock on the New York Stock Exchange on the applicable dividend payment date. The additional Performance Shares credited pursuant to this Section 9 will be subject to the same vesting schedule, forfeiture and other terms that apply to the original Performance Shares.  Performance Shares that, at the relevant dividend payment date, previously have been settled or forfeited will not be eligible to receive dividend equivalents pursuant to this Section 9.</w:t>
        <w:br/>
        <w:t xml:space="preserve">  10.</w:t>
        <w:br/>
        <w:t>Tax:</w:t>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Performance Shares.  The withholding requirement may be satisfied, in whole or in part, by withholding from the settlement of the Performance Shares,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w:t>
        <w:br/>
        <w:t>Governing Law:</w:t>
        <w:br/>
        <w:t xml:space="preserve">  This Grant Agreement, the Grant Notice, and the Plan shall be construed in accordance with and governed by the laws of the State of Delaware, USA, and, to the extent relevant, the local laws of your home country.</w:t>
        <w:br/>
        <w:t xml:space="preserve">  12.</w:t>
        <w:br/>
        <w:t>Severability:</w:t>
        <w:br/>
        <w:t xml:space="preserve">  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 Recoupment Policy; Agreement to Repayments of Incentive Compensation When Payments Are Required Under Federal Law:</w:t>
        <w:br/>
        <w:br/>
        <w:t>The Company’s policy regarding “Return of Compensation in Restatement Situations” is incorporated herein these terms.  Such policy also may be found on the Company’s intranet at “Functions, HR.”  In connection with receipt of this Grant Agreement, you acknowledge</w:t>
        <w:br/>
        <w:t>Page | 4</w:t>
        <w:br/>
        <w:t xml:space="preserve">  Exhibit 10.3</w:t>
        <w:br/>
        <w:t xml:space="preserve">  that you are subject to such policy.  In addition, the Performance Shares shall be subject to any future compensation recoupment policy that the Company may adopt from time to time, as required by law or otherwise, to the extent applicable.</w:t>
        <w:br/>
        <w:t xml:space="preserve">  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w:t>
        <w:br/>
        <w:t xml:space="preserve">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 xml:space="preserve">  14.</w:t>
        <w:br/>
        <w:t>Executive Stock Ownership Requirements:</w:t>
        <w:br/>
        <w:br/>
        <w:t xml:space="preserve">In connection with receipt of this Grant Agreement, you acknowledge that you are subject to the Company’s policy regarding “Stock Ownership Policy for Executives”, if you are a member of the EMT.  </w:t>
        <w:br/>
        <w:t xml:space="preserve">  15.</w:t>
        <w:br/>
        <w:t>Confidentiality:</w:t>
        <w:br/>
        <w:t xml:space="preserve">  By accepting this Grant, you agree (a) to keep this Grant Agreement and all of its provisions, as well as any ancillary materials related to this Grant provided to you, confidential; (b) not to disclose the contents thereof to anyone except your attorney, your immediate family or your financial consultant (“Permitted Persons”), provided such Permitted Persons agree in advance to keep such information confidential and not disclose it to others; and (c) not to use the contents thereof for any purpose other than the interpretation of this Grant.  If you or any Permitted Person violate the terms and conditions of this Section 15, the Performance Shares will be forfeited as of the date of such violation, and the Performance Shares will be reconveyed to the Company without further consideration or any act or action by you. In addition, violations of this Section 15 may result in potential civil or criminal penalties under the US federal securities laws. Anything herein to the contrary notwithstanding, you shall not be restricted from: (i) disclosing information that is required to be disclosed by law, court order or other valid and appropriate legal process; provided, however, that in the event such disclosure is required by law, you shall provide the Company with prompt notice of such requirement so that the Company may seek an appropriate protective order prior to any such required disclosure by you; and (ii) reporting possible violations of federal, state, or local law or regulation to any governmental agency or entity, or from making other disclosures that are protected under the whistleblower provisions of federal, state, or local law or regulation, and you shall not need the prior authorization of the Company to make any such reports or disclosures and shall not be required to notify the Company that you have made such reports or disclosures.</w:t>
        <w:br/>
        <w:t xml:space="preserve">  16.  Fractional Shares</w:t>
        <w:br/>
        <w:t xml:space="preserve">  No fractional shares of Common Stock, nor the cash value of any fractional shares of Common Stock, will be issuable or payable to you pursuant to this Agreement. On the Date of Vesting, the aggregate number of Confirmed Performance Shares shall be rounded down to the nearest whole share.</w:t>
        <w:br/>
        <w:t xml:space="preserve">  17.U.S. Taxpayers</w:t>
        <w:br/>
        <w:br/>
        <w:t>Notwithstanding anything in this Agreement to the contrary, this Section 17(a) shall apply</w:t>
        <w:br/>
        <w:t>Page | 5</w:t>
        <w:br/>
        <w:t xml:space="preserve">  Exhibit 10.3</w:t>
        <w:br/>
        <w:t xml:space="preserve">  only if your Performance Shares constitute “deferred compensation” under Section 409A of the Internal Revenue Code and the regulations promulgated thereunder (“Section 409A”).</w:t>
        <w:br/>
        <w:t xml:space="preserve">    a.</w:t>
        <w:br/>
        <w:t>If Section 5(a) becomes operative and you are a U.S. taxpayer for the taxable year in which the Change in Control occurs, then the Change in Control must meet any definition of “change in control event” in Section 409A (without giving effect to any elective provisions that may be available under such definition).</w:t>
        <w:br/>
        <w:t xml:space="preserve">    b.</w:t>
        <w:br/>
        <w:t xml:space="preserve">If your Performance Shares become payable upon your termination of employment pursuant to Section 5(b) hereof (or otherwise) and you are a U.S. taxpayer for the taxable year in which your termination of employment occurs, then (i) the circumstances giving rise to your termination of employment must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vested Performance Shares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  </w:t>
        <w:br/>
        <w:t>Page |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