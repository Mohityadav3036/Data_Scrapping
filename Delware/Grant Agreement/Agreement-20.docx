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https://www.accesslex.org/sites/default/files/event-uploads/2022-01/Grant%20Agreement%20Template%20Grants%20-%20Template%20-%20Diversity%20and%20Bar%20Success%20Grants.pdf</w:t>
        <w:br/>
        <w:t>See similar contracts (4)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