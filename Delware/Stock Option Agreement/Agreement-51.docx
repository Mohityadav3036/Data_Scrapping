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https://ir.cvrx.com/static-files/91d46046-e802-4194-bcae-6e7e09397fe6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