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99.6 </w:t>
        <w:br/>
        <w:t xml:space="preserve">  ELECTRONIC SERVITOR PUBLICATION NETWORK, INC.</w:t>
        <w:br/>
        <w:t xml:space="preserve">  2023 EQUITY INCENTIVE PLAN</w:t>
        <w:br/>
        <w:t xml:space="preserve">  STOCK OPTION AGREEMENT</w:t>
        <w:br/>
        <w:t xml:space="preserve">  As of the Date of Grant, this Agreement terminates and replaces the Stock Option Grant dated November 16, 2022. Unless otherwise defined herein, the terms defined in the 2023 Equity Incentive Plan (the “Plan”) shall have the same defined meanings in this Stock Option Agreement (the “Option Agreement”).</w:t>
        <w:br/>
        <w:t xml:space="preserve">  I.</w:t>
        <w:br/>
        <w:t>NOTICE OF STOCK OPTION GRANT</w:t>
        <w:br/>
        <w:t xml:space="preserve">  Name:</w:t>
        <w:br/>
        <w:t>Xxx Xxxxxxx</w:t>
        <w:br/>
        <w:t xml:space="preserve">  Address: 0000 Xxxxxx Xxx, Xxxxxxxxx, XX 00000</w:t>
        <w:br/>
        <w:t xml:space="preserve">  The undersigned Participant has been granted an Option to purchase Common Stock of the Company, subject to the terms and conditions of the Plan and this Option Agreement, as follows:</w:t>
        <w:br/>
        <w:t xml:space="preserve">  Date of Grant: 10/12/2023</w:t>
        <w:br/>
        <w:t>Vesting Commencement Date: 10/12/2023</w:t>
        <w:br/>
        <w:t>Exercise Price per Share: $ 0.07</w:t>
        <w:br/>
        <w:t>Total Number of Shares Granted: 1,500,000</w:t>
        <w:br/>
        <w:t>Total Exercise Price: $ 105,000</w:t>
        <w:br/>
        <w:t>Type of Option:   Incentive Stock Option</w:t>
        <w:br/>
        <w:t xml:space="preserve">  X Nonstatutory Stock Option</w:t>
        <w:br/>
        <w:t>Expiration Date: 10/12/2033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