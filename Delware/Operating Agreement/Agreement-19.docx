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w:t>
        <w:br/>
        <w:t xml:space="preserve">  SECOND AMENDED AND RESTATED</w:t>
        <w:br/>
        <w:t xml:space="preserve">  OPERATING AGREEMENT</w:t>
        <w:br/>
        <w:t xml:space="preserve">  OF</w:t>
        <w:br/>
        <w:t xml:space="preserve">  FUNDRISE EFUND, LLC</w:t>
        <w:br/>
        <w:t xml:space="preserve">  Dated as of December 1, 2020</w:t>
        <w:br/>
        <w:t xml:space="preserve">      TABLE OF CONTENTS</w:t>
        <w:br/>
        <w:t xml:space="preserve">  Page</w:t>
        <w:br/>
        <w:t xml:space="preserve">  ARTICLE I DEFINITIONS 1</w:t>
        <w:br/>
        <w:t xml:space="preserve">      Section 1.1. Definitions 1</w:t>
        <w:br/>
        <w:t xml:space="preserve">  Section 1.2. Construction 6</w:t>
        <w:br/>
        <w:t xml:space="preserve">    ARTICLE II ORGANIZATION 6</w:t>
        <w:br/>
        <w:t xml:space="preserve">      Section 2.1. Formation 6</w:t>
        <w:br/>
        <w:t xml:space="preserve">  Section 2.2. Name 6</w:t>
        <w:br/>
        <w:t xml:space="preserve">  Section 2.3. Registered Office; Registered Agent; Principal Office; Other Offices 6</w:t>
        <w:br/>
        <w:t xml:space="preserve">  Section 2.4. Purposes 7</w:t>
        <w:br/>
        <w:t xml:space="preserve">  Section 2.5. Qualification in Other Jurisdictions 7</w:t>
        <w:br/>
        <w:t xml:space="preserve">  Section 2.6. Powers 7</w:t>
        <w:br/>
        <w:t xml:space="preserve">  Section 2.7. Power of Attorney 7</w:t>
        <w:br/>
        <w:t xml:space="preserve">  Section 2.8. Term 9</w:t>
        <w:br/>
        <w:t xml:space="preserve">  Section 2.9. Certificate of Formation 9</w:t>
        <w:br/>
        <w:t xml:space="preserve">    ARTICLE III MEMBERS AND SHARES 9</w:t>
        <w:br/>
        <w:t xml:space="preserve">      Section 3.1. Members 9</w:t>
        <w:br/>
        <w:t xml:space="preserve">  Section 3.2. Authorization to Issue Shares 10</w:t>
        <w:br/>
        <w:t xml:space="preserve">  Section 3.3. Certificates 11</w:t>
        <w:br/>
        <w:t xml:space="preserve">  Section 3.4. Record Holders 12</w:t>
        <w:br/>
        <w:t xml:space="preserve">  Section 3.5. Registration and Transfer of Shares 12</w:t>
        <w:br/>
        <w:t xml:space="preserve">  Section 3.6. Splits and Combinations 14</w:t>
        <w:br/>
        <w:t xml:space="preserve">  Section 3.7. ERISA 14</w:t>
        <w:br/>
        <w:t xml:space="preserve">  Section 3.8. Agreements 14</w:t>
        <w:br/>
        <w:t xml:space="preserve">    ARTICLE IV ALLOCATIONS; DISTRIBUTIONS AND REDEMPTIONS 14</w:t>
        <w:br/>
        <w:t xml:space="preserve">      Section 4.1. Allocations. 14</w:t>
        <w:br/>
        <w:t xml:space="preserve">  Section 4.2. Distributions to Record Holders 15</w:t>
        <w:br/>
        <w:t xml:space="preserve">  Section 4.3. Distributions in Kind 15</w:t>
        <w:br/>
        <w:t xml:space="preserve">  Section 4.4. Valuations of In-Kind Distributions 15</w:t>
        <w:br/>
        <w:t xml:space="preserve">  Section 4.5. Redemption in Connection with ERISA 15</w:t>
        <w:br/>
        <w:t xml:space="preserve">  Section 4.6. Personal Conduct Repurchase Right 16</w:t>
        <w:br/>
        <w:t xml:space="preserve">  Section 4.7. Redemption Plan 16</w:t>
        <w:br/>
        <w:t xml:space="preserve">  Section 4.8. Withholding. 17</w:t>
        <w:br/>
        <w:t xml:space="preserve">  Section 4.9. Payment of Taxes 18</w:t>
        <w:br/>
        <w:t xml:space="preserve">  Section 4.10. Absence of Certain Other Rights 18</w:t>
        <w:br/>
        <w:t xml:space="preserve">  Section 4.11. Fee Waiver Support 18</w:t>
        <w:br/>
        <w:t xml:space="preserve">    ARTICLE V MANAGEMENT AND OPERATION OF BUSINESS 18</w:t>
        <w:br/>
        <w:t xml:space="preserve">      Section 5.1. Power and Authority of the Manager 18</w:t>
        <w:br/>
        <w:t xml:space="preserve">  Section 5.2. Term and Removal of the Manager 22</w:t>
        <w:br/>
        <w:t xml:space="preserve">  Section 5.3. Determinations by the Manager 23</w:t>
        <w:br/>
        <w:t xml:space="preserve">  Section 5.4. Exculpation, Indemnification, Advances and Insurance 24</w:t>
        <w:br/>
        <w:t xml:space="preserve">  i</w:t>
        <w:br/>
        <w:t xml:space="preserve">      Section 5.5. Duties of the Manager and its Officers and Directors 27</w:t>
        <w:br/>
        <w:t xml:space="preserve">  Section 5.6. Standards of Conduct and Modification of Duties of the Manager 27</w:t>
        <w:br/>
        <w:t xml:space="preserve">  Section 5.7. Outside Activities 28</w:t>
        <w:br/>
        <w:t xml:space="preserve">  Section 5.8. Reliance by Third Parties 28</w:t>
        <w:br/>
        <w:t xml:space="preserve">  Section 5.9. Certain Conflicts of Interest 28</w:t>
        <w:br/>
        <w:t xml:space="preserve">  Section 5.10. Fees Payable to the Manager or its Affiliates 29</w:t>
        <w:br/>
        <w:t xml:space="preserve">  Section 5.11. Reimbursement of Expenses 29</w:t>
        <w:br/>
        <w:t xml:space="preserve">  Section 5.12. Determination of Net Asset Value 31</w:t>
        <w:br/>
        <w:t xml:space="preserve">    ARTICLE VI BOOKS, RECORDS, ACCOUNTING, REPORTS AND TAX MATTERS 31</w:t>
        <w:br/>
        <w:t xml:space="preserve">      Section 6.1. Records and Accounting 31</w:t>
        <w:br/>
        <w:t xml:space="preserve">  Section 6.2. Fiscal Year 31</w:t>
        <w:br/>
        <w:t xml:space="preserve">  Section 6.3. Reports 32</w:t>
        <w:br/>
        <w:t xml:space="preserve">  Section 6.4. Taxation as Partnership 32</w:t>
        <w:br/>
        <w:t xml:space="preserve">  Section 6.5. Tax Matters 32</w:t>
        <w:br/>
        <w:t xml:space="preserve">  Section 6.6. Certain Accounting Matters 32</w:t>
        <w:br/>
        <w:t xml:space="preserve">    ARTICLE VII DISSOLUTION, TERMINATION AND LIQUIDATION 32</w:t>
        <w:br/>
        <w:t xml:space="preserve">      Section 7.1. Dissolution and Termination 32</w:t>
        <w:br/>
        <w:t xml:space="preserve">  Section 7.2. Liquidator 33</w:t>
        <w:br/>
        <w:t xml:space="preserve">  Section 7.3. Liquidation of the Company 33</w:t>
        <w:br/>
        <w:t xml:space="preserve">  Section 7.4. Cancellation of Certificate of Formation 34</w:t>
        <w:br/>
        <w:t xml:space="preserve">  Section 7.5. Return of Contributions 34</w:t>
        <w:br/>
        <w:t xml:space="preserve">  Section 7.6. Waiver of Partition 34</w:t>
        <w:br/>
        <w:t xml:space="preserve">    ARTICLE VIII AMENDMENT OF AGREEMENT 35</w:t>
        <w:br/>
        <w:t xml:space="preserve">      Section 8.1. General 35</w:t>
        <w:br/>
        <w:t xml:space="preserve">  Section 8.2. Super-Majority Amendments 35</w:t>
        <w:br/>
        <w:t xml:space="preserve">  Section 8.3. Amendments to be Adopted Solely by the Manager 35</w:t>
        <w:br/>
        <w:t xml:space="preserve">  Section 8.4. Certain Amendment Requirements 37</w:t>
        <w:br/>
        <w:t xml:space="preserve">    ARTICLE IX MERGER, CONSOLIDATION OR CONVERSION 37</w:t>
        <w:br/>
        <w:t xml:space="preserve">      Section 9.1. Authority 37</w:t>
        <w:br/>
        <w:t xml:space="preserve">  Section 9.2. Procedure for Merger, Consolidation or Conversion 37</w:t>
        <w:br/>
        <w:t xml:space="preserve">  Section 9.3. No Dissenters’ Rights of Appraisal 38</w:t>
        <w:br/>
        <w:t xml:space="preserve">  Section 9.4. Certificate of Merger or Conversion 38</w:t>
        <w:br/>
        <w:t xml:space="preserve">  Section 9.5. Effect of Merger 39</w:t>
        <w:br/>
        <w:t xml:space="preserve">  Section 9.6. Roll-Up Transaction or Public Listing 39</w:t>
        <w:br/>
        <w:t xml:space="preserve">    ARTICLE X MEMBERS’ VOTING POWERS AND MEETING 39</w:t>
        <w:br/>
        <w:t xml:space="preserve">      Section 10.1. Voting 39</w:t>
        <w:br/>
        <w:t xml:space="preserve">  Section 10.2. Voting Powers 40</w:t>
        <w:br/>
        <w:t xml:space="preserve">  Section 10.3. Meetings 40</w:t>
        <w:br/>
        <w:t xml:space="preserve">  Section 10.4. Record Dates 40</w:t>
        <w:br/>
        <w:t xml:space="preserve">  Section 10.5. Quorum and Required Vote 40</w:t>
        <w:br/>
        <w:t xml:space="preserve">  Section 10.6. Action by Written Consent 40</w:t>
        <w:br/>
        <w:t xml:space="preserve">  Section 10.7. Classes and Series 41</w:t>
        <w:br/>
        <w:t xml:space="preserve">  ii</w:t>
        <w:br/>
        <w:t xml:space="preserve">    ARTICLE XI GENERAL PROVISIONS 41</w:t>
        <w:br/>
        <w:t xml:space="preserve">      Section 11.1. Addresses and Notices 41</w:t>
        <w:br/>
        <w:t xml:space="preserve">  Section 11.2. Further Action 41</w:t>
        <w:br/>
        <w:t xml:space="preserve">  Section 11.3. Binding Effect 42</w:t>
        <w:br/>
        <w:t xml:space="preserve">  Section 11.4. Integration 42</w:t>
        <w:br/>
        <w:t xml:space="preserve">  Section 11.5. Creditors 42</w:t>
        <w:br/>
        <w:t xml:space="preserve">  Section 11.6. Waiver 42</w:t>
        <w:br/>
        <w:t xml:space="preserve">  Section 11.7. Counterparts 42</w:t>
        <w:br/>
        <w:t xml:space="preserve">  Section 11.8. Applicable Law 42</w:t>
        <w:br/>
        <w:t xml:space="preserve">  Section 11.9. Invalidity of Provisions 42</w:t>
        <w:br/>
        <w:t xml:space="preserve">  Section 11.10. Consent of Members 42</w:t>
        <w:br/>
        <w:t xml:space="preserve">  Section 11.11. Facsimile and Electronic Signatures 42</w:t>
        <w:br/>
        <w:t xml:space="preserve">  Section 11.12. Assignment 42</w:t>
        <w:br/>
        <w:t xml:space="preserve">    ARTICLE XII RESTRICTIONS ON TRANSFER AND OWNERSHIP OF SHARES 43</w:t>
        <w:br/>
        <w:t xml:space="preserve">      Section 12.1. Definitions 43</w:t>
        <w:br/>
        <w:t xml:space="preserve">  Section 12.2. Ownership Limitations 44</w:t>
        <w:br/>
        <w:t xml:space="preserve">  Section 12.3. Remedies for Breach 44</w:t>
        <w:br/>
        <w:t xml:space="preserve">  Section 12.4. Notice of Restricted Transfer 45</w:t>
        <w:br/>
        <w:t xml:space="preserve">  Section 12.5. Ambiguity 45</w:t>
        <w:br/>
        <w:t xml:space="preserve">  Section 12.6. Exceptions 45</w:t>
        <w:br/>
        <w:t xml:space="preserve">  Section 12.7. Increase or Decrease in Aggregate Ownership Limit 46</w:t>
        <w:br/>
        <w:t xml:space="preserve">  Section 12.8. Legend 46</w:t>
        <w:br/>
        <w:t xml:space="preserve">  Section 12.9. Enforcement 47</w:t>
        <w:br/>
        <w:t xml:space="preserve">  Section 12.10. Non-Waiver 47</w:t>
        <w:br/>
        <w:t xml:space="preserve">  Section 12.11. Severability 47</w:t>
        <w:br/>
        <w:t xml:space="preserve">  iii</w:t>
        <w:br/>
        <w:t xml:space="preserve">    This SECOND AMENDED AND RESTATED OPERATING AGREEMENT OF FUNDRISE EFUND, LLC, is dated as of December 1, 2020. Capitalized terms used herein without definition shall have the respective meanings ascribed thereto in Section 1.1 or Section 12.1.</w:t>
        <w:br/>
        <w:t xml:space="preserve">  WHEREAS, the Company was formed under the Delaware Act pursuant to a certificate of formation filed with the Secretary of State of the State of Delaware on November 19, 2015, as amended by that certain Certificate of Amendment filed with the Secretary of State of the State of Delaware on December 1, 2020 (the “Certificate of Formation”) and a Limited Liability Company Agreement, dated as of November 19, 2015, as amended by that certain Amended and Restated Limited Liability Company Agreement, dated as of May 10, 2017 (the “Original Operating Agreement”); and</w:t>
        <w:br/>
        <w:t xml:space="preserve">  WHEREAS, the Manager has authorized and approved an amendment and restatement of the Original Operating Agreement on the terms set forth herein.</w:t>
        <w:br/>
        <w:t xml:space="preserve">  NOW THEREFORE, the Original Operating Agreement of the Company is hereby amended and restated to read in its entirety as follows:</w:t>
        <w:br/>
        <w:t xml:space="preserve">  ARTICLE I</w:t>
        <w:br/>
        <w:t xml:space="preserve">  DEFINITIONS</w:t>
        <w:br/>
        <w:t xml:space="preserve">  Section 1.1.            Definitions. Certain terms used in Article XII of this Agreement are defined in that Article. In addition, the following definitions shall be for all purposes, unless otherwise clearly indicated to the contrary, applied to the terms used in this Agreement.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Second Amended and Restated Operating Agreement of Fundrise eFund,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has the meaning set forth in the recitals to this Agreement,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Fundrise eFund, LLC, a Delaware limited liability company, and any successors thereto.</w:t>
        <w:br/>
        <w:t xml:space="preserve">  “Conflict of Interest” means (i) any matter that the Manager believes may involve a conflict of interest that is not otherwise addressed by the Company’s conflicts of interest policy, or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“Fee Waiver Period” has the meaning assigned to such term in Section 4.11.</w:t>
        <w:br/>
        <w:t xml:space="preserve">  “Fundrise Platform” means the online investment platform located at xxx.xxxxxxxx.xxx, which is owned and operated by Fundrise, LLC, an affiliate of the Sponsor.</w:t>
        <w:br/>
        <w:t xml:space="preserve">  “Governmental Entity” means any court, administrative agency, regulatory body, commission or other governmental authority, board, bureau or instrumentality, domestic or foreign and any subdivision thereof.</w:t>
        <w:br/>
        <w:t xml:space="preserve">  2</w:t>
        <w:br/>
        <w:t xml:space="preserve">    “Imputed Underpayment Amount” has the meaning assigned to such term in Section 4.8(b).</w:t>
        <w:br/>
        <w:t xml:space="preserve">  “Indemnified Person” means (a) any Person who is or was an officer, tax matters partner or Partnership Representative of the Company, if any, (b) the Manager, together with its officers, directors, members and managers, (c) the Sponsor, together with its officers, directors, shareholders and Affiliates, (d) any Person who is or was serving at the request of the Company as an officer, director, member, manager, partner, tax matters partner, Partnership Representative,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w:t>
        <w:br/>
        <w:t xml:space="preserve">  “Initial Member” means Rise Companies Corp.,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7.2 as liquidating trustee of the Company, as applicable, within the meaning of the Delaware Act.</w:t>
        <w:br/>
        <w:t xml:space="preserve">  “Manager” means Fundrise Advisors, LLC, a Delaware limited liability company and a wholly-owned subsidiary of the Sponsor.</w:t>
        <w:br/>
        <w:t xml:space="preserve">  “Market Price” means, with respect to the Common Shares on a particular date, $10.00 per Common Share until December 31, 2018. Thereafter, the Market Price will initially be adjusted semi-annually as of January 1st and July 1st of each year (or as soon as commercially reasonable and announced by us thereafter), to the greater of (i) $10.00 per share or (ii) the sum of our net asset value, or NAV, divided by the number of our Common Shares Outstanding as of the end of the prior semi-annual period,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9.1.</w:t>
        <w:br/>
        <w:t xml:space="preserve">  “NAV” has the meaning assigned to such term in Section 5.12.</w:t>
        <w:br/>
        <w:t xml:space="preserve">  “Offering” has the meaning assigned to such term in Section 5.1(b).</w:t>
        <w:br/>
        <w:t xml:space="preserve">  3</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024-10691) filed by the Company with the Commission on May 3, 2017 and the offering circular filed pursuant to Rule 253(g)(2) of the Securities Act on May 10, 2017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“Opinion of Counsel” means a written opinion of counsel (who may be regular counsel to the Company or any of its Affiliates) acceptable to the Manager.</w:t>
        <w:br/>
        <w:t xml:space="preserve">  “Original Operating Agreement” has the meaning set forth in the recitals to this Agreement.</w:t>
        <w:br/>
        <w:t xml:space="preserve">  “Outstanding” means, with respect to Shares, all Shares that are issued by the Company and reflected as Outstanding on the Company’s books and records as of the date of determination.</w:t>
        <w:br/>
        <w:t xml:space="preserve">  “Partnership Representative” has the meaning assigned to such term in Section 6.5(a).</w:t>
        <w:br/>
        <w:t xml:space="preserve">  “Percentage Interest” means, with respect to any Member, the ratio that the number of Common Shares owned by such Member bears to the aggregate Common Shares Outstanding.</w:t>
        <w:br/>
        <w:t xml:space="preserve">  “Person” means any individual, corporation, firm, partnership, joint venture, limited liability company, estate, trust, business association, organization, Governmental Entity or other entity.</w:t>
        <w:br/>
        <w:t xml:space="preserve">  “Plan of Conversion” has the meaning assigned to such term in Section 9.1.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4</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4.7.</w:t>
        <w:br/>
        <w:t xml:space="preserve">  “Roll-Up Transaction” has the meaning assigned to such term in Section 9.6(a).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w:t>
        <w:br/>
        <w:t xml:space="preserve">  “Surviving Business Entity” has the meaning assigned to such term in Section 9.2(a)(ii).</w:t>
        <w:br/>
        <w:t xml:space="preserve">  5</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 the term “Transfer” shall have the meaning specified in Section 12.1.</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“Withholding Payment” has the meaning assigned to such term in Section 4.8(a).</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w:t>
        <w:br/>
        <w:t xml:space="preserve">  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eFund,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0000 Xxxxxxx Xxxx #000, Xxxx xx Xxxxxxxxxx, Xxxxxx xx Xxxxxxxxx, 00000, and the name of its registered agent at such address is United States Corporation Agents, Inc. The principal office of the Company shall be located at 0000 Xxxxxxxxxxx Xxxxxx, XX, Xxxxx 000, Xxxxxxxxxx,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6</w:t>
        <w:br/>
        <w:t xml:space="preserve">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7.2,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7</w:t>
        <w:br/>
        <w:t xml:space="preserve">    (iv)          all certificates, documents and other instruments relating to the admission, withdrawal, removal or substitution of any Member pursuant to, or in connection with other events described in, Section 9.6 or Article III, Article IV or Article VII;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IX.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8.2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VIII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8</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9</w:t>
        <w:br/>
        <w:t xml:space="preserve">    (d)            Unless otherwise provided herein (including, without limitation, in connection with any redemption or repurchase pursuant to Article IV or enforcement of the transfer and ownership restrictions contained in Article XII), Members may not be expelled from or removed as Members of the Company. Except in connection with any Redemption Plan established pursuant to Section 4.7,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8.1 or Section 8.2.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10</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 Common Shares. In addition, an affiliate of the Sponsor has committed to purchase an aggregate of 9,500 Common Shares of the Company at $10.00 per share in a private placement on a date no later than the date on which the Company raises and accepts at least $1,000,000 in the Initial Offering.</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11</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11.1.</w:t>
        <w:br/>
        <w:t xml:space="preserve">  12</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Xxxxxx.</w:t>
        <w:br/>
        <w:t xml:space="preserve">  (d)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 xml:space="preserve">  (e)            Notwithstanding the foregoing, so long as (i) Fundrise Advisors, LLC, or one of its Affiliates, remains the Manager of the Company, and (ii) access to the Fundrise Platform and the ability to open accounts thereon is reasonably available to potential transferees, no transfer of Shares shall be valid unless the transferee has established an account on the Fundrise Platform.</w:t>
        <w:br/>
        <w:t xml:space="preserve">  (f)            Notwithstanding anything to the contrary stated or implied in this Agreement (including this Section 3.5), no transfer of Shares shall be permitted if such transfer would cause the Company (i) to cease to be classified as a partnership for U.S. federal income tax purposes or (ii) except with the consent of the Manager, to fail to satisfy the requirements of any otherwise applicable safe harbor from treatment as a “publicly traded partnership” under Treasury Regulations Section 1.7704-1 or cause the Company to derive income that is not “qualifying income” within the meaning of Code Section 7704(d).</w:t>
        <w:br/>
        <w:t xml:space="preserve">  (g)            Any Imputed Underpayment Amount that is properly allocable to a transferor of Shares, as reasonably determined by the Manager, shall be treated as a Withholding Payment with respect to the applicable transferee in accordance with Section 4.8. Furthermore, as a condition to any transfer, each transferor shall be required to agree (i) to continue to comply with the provisions of Section 6.5Error! Reference source not found. notwithstanding such transfer and (ii) to indemnify and hold harmless the Company and the Manager from and against any and all liability with respect to the assignee’s Withholding Payments resulting from Imputed Underpayment Amounts attributable to the transferor to the extent that the transferee fails to do so.</w:t>
        <w:br/>
        <w:t xml:space="preserve">  13</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t xml:space="preserve">  ALLOCATIONS; DISTRIBUTIONS AND REDEMPTIONS</w:t>
        <w:br/>
        <w:t xml:space="preserve">  Section 4.1.            Allocations.</w:t>
        <w:br/>
        <w:t xml:space="preserve">  (a)            Net income or net loss (or, in each case, items thereof) with respect to each taxable year or portion thereof of the Company shall be allocated among the Members in proportion to their respective Percentage Interests, provided, however, that the Manager may make allocations in a different manner if it determines, in its reasonable discretion, that such alternate allocations are consistent with the Members’ economic interests in the Company, reasonably reflect the purpose and intent of this Agreement, are consistent with the requirements of Section 704 of the Code or are otherwise appropriate in the circumstances.</w:t>
        <w:br/>
        <w:t xml:space="preserve">  14</w:t>
        <w:br/>
        <w:t xml:space="preserve">    (b)            Items of income, gain, deduction and loss for U.S. federal income tax purposes shall be allocated in the same manner as the corresponding items are allocated for book purposes pursuant to this Section 4.1.</w:t>
        <w:br/>
        <w:t xml:space="preserve">  Section 4.2.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4.2(a), in the event of the termination and liquidation of the Company, all distributions shall be made in accordance with, and subject to the terms and conditions of, Section 7.3(a).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4.3.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Section 4.4.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4.5.            Redemption in Connection with ERISA. Notwithstanding any provision contained herein to the contrary and subject to the terms and conditions of the Redemption Plan,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4.5 to the extent (a) necessary in order to avoid the assets of the Company constituting assets of the Plan Member for the purposes of the applicable Plan Governing Law and (b) not prohibited under the Redemption Plan; and the Manager shall cause any such redemption to be made among all Plan Members with respect to which the basis for redemption is applicable in a manner determined by the Manager in its sole discretion. The redemption price for any Shares redeemed pursuant to this Section 4.5 will be the Market Price per Share.</w:t>
        <w:br/>
        <w:t xml:space="preserve">  15</w:t>
        <w:br/>
        <w:t xml:space="preserve">    Section 4.6.            Personal Conduct Repurchase Right.</w:t>
        <w:br/>
        <w:t xml:space="preserve">  (a)            Subject to the terms and conditions of the Redemption Plan,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4.6, the Company shall, within fifteen (15) business days of the Manager’s election, send written notice to the applicable Member stating that the Company is exercising its right to repurchase such Shares pursuant to Section 4.6 of this Agreement.</w:t>
        <w:br/>
        <w:t xml:space="preserve">  (c)            In connection with any repurchase by the Company of Common Shares pursuant to this Section 4.6, the purchase price paid to the applicable Member shall be equal to the Market Price per Share. Any purchase price paid pursuant to this Section 4.6 shall be delivered to the applicable Member within 15 business days after the notice specified in Section 4.6(b) above is delivered to such Member. Any Common Shares repurchased pursuant to this Section 4.6 will cease to accrue distributions or have voting rights and will not be treated as outstanding, and the applicable Member will cease to be a member of the Company, as of the date that the purchase price is delivered to the applicable Member.</w:t>
        <w:br/>
        <w:t xml:space="preserve">  Section 4.7.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in the best interests of the Company.</w:t>
        <w:br/>
        <w:t xml:space="preserve">  16</w:t>
        <w:br/>
        <w:t xml:space="preserve">    Section 4.8.            Withholding.</w:t>
        <w:br/>
        <w:t xml:space="preserve">  (a)            The Company shall at all times be entitled to make payments with respect to any Member in amounts required to discharge any obligation of the Company to make any payments to any governmental authority with respect to any foreign, federal, state or local tax or any other withholding liability arising as a result of such Member’s interest in the Company (a “Withholding Payment”). Any Withholding Payment made from funds withheld upon a distribution to a Member will be treated as distributed to such Member for all purposes of this Agreement. Any other Withholding Payment will be deemed to be a recourse loan by the Company to the relevant Member. The amount of any Withholding Payment treated as a loan, plus interest thereon from the date of each such Withholding Payment until such amount is repaid to the Company at an interest rate per annum equal to the prime rate quoted in The Wall Street Journal from time to time, plus two percent (2%), shall be repaid to the Company, as reasonably determined by the Manager in its discretion, in whole or in part, (i) upon demand by the Company or (ii) by deduction from any distributions payable to such Member pursuant to this Agreement (with the amount of such deduction treated as distributed to the Member). If the proceeds to the Company from an investment are reduced on account of taxes withheld at the source or otherwise imposed on the Company or any Subsidiary of the Company (or any other entity in which it invests), and such taxes are imposed on, or with respect to, one or more of the Members in the Company, the amount of the reduction shall be borne by the relevant Members and treated as if it were paid by the Company as a Withholding Payment with respect to such Members. Taxes imposed on the Company or its Subsidiaries (or any other entity in which it invests) where the rate of tax varies depending on characteristics of the Members shall be treated as taxes imposed on or with respect to the Members for purposes of this Section 4.8. Subject to the two preceding sentences, if the proceeds to the Company from an investment are reduced on account of taxes withheld at the source, and such taxes are imposed on the Company, then the amount of the reduction shall be treated as an expense of the Company. Each Member agrees to indemnify and hold harmless the Company and the Manager from and against any and all liability with respect to Withholding Payments required on behalf of, or with respect to, such Member. A Member’s obligation to so indemnify shall survive the transfer of such Member’s interest in the Company, and the liquidation and dissolution of the Company or the Member’s interest therein, and the Company may pursue and enforce all rights and remedies it may have against each such Company under this Section 4.8.</w:t>
        <w:br/>
        <w:t xml:space="preserve">  (b)            Any “imputed underpayment” within the meaning of Code Section 6225 paid (or payable) by the Company as a result of an adjustment with respect to any Company item, including any interest or penalties with respect to any such adjustment (collectively, an “Imputed Underpayment Amount”), shall be treated as if it were paid by the Company as a Withholding Payment with respect to the appropriate Members. The Manager shall reasonably determine the portion of an Imputed Underpayment Amount attributable to each Member or former member. The portion of the Imputed Underpayment Amount that the Manager attributes to a Member shall be treated as a Withholding Payment with respect to such Member. The portion of the Imputed Underpayment Amount that the Manager attributes to a former member of the Company shall be treated as a Withholding Payment with respect to both such former member and such former member’s transferee(s), as applicable, and the Manager may in its discretion exercise the Manager’s rights pursuant to this Section in respect of either or both of the former member and its transferee. Imputed Underpayment Amounts treated as Withholding Payments also shall include any imputed underpayment within the meaning of Code Section 6225 paid (or payable) by any entity treated as a partnership for U.S. federal income tax purposes in which the Company holds (or has held) a direct or indirect interest other than through entities treated as corporations for U.S. federal income tax purposes to the extent that the Company bears the economic burden of such amounts, whether by law or agreement.</w:t>
        <w:br/>
        <w:t xml:space="preserve">  17</w:t>
        <w:br/>
        <w:t xml:space="preserve">    Section 4.9.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4.10.          Absence of Certain Other Rights. Other than pursuant to Section 4.7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4.11.          Fee Waiver Support. Substantially concurrently with the execution of this Agreement, the Manager shall enter into that certain Fee Waiver Support Agreement that provides that, subject to the terms and conditions contained therein and for a period until June 30, 2017 (the “Fee Waiver Period”), the Manager will waive its asset management fee during the Fee Waiver Period. Following the conclusion of the Fee Waiver Period, the Manager may, in its sole discretion, waive its asset management fee, in whole or in part. The Manager will forfeit any portion of the asset management fee that is waived.</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18</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w:t>
        <w:br/>
        <w:t xml:space="preserve">  (ii)           serve as the Company’s investment and financial manager with respect to sourcing, underwriting, acquiring, financing, originating, servicing, investing in, redeveloping and eventually selling a diversified portfolio of single-family attached and detached homes, townhomes and condominiums targeted to first-time, move-up and active adult homebuyers;</w:t>
        <w:br/>
        <w:t xml:space="preserve">  (iii)          adopt and periodically review the Company’s investment guidelines;</w:t>
        <w:br/>
        <w:t xml:space="preserve">  (iv)          structure the terms and conditions of our acquisitions, sales and joint ventures;</w:t>
        <w:br/>
        <w:t xml:space="preserve">  (v) approve and oversee our debt financing strategies;</w:t>
        <w:br/>
        <w:t xml:space="preserve">  (vi) approve joint ventures, limited partnerships and other such relationships with third parties;</w:t>
        <w:br/>
        <w:t xml:space="preserve">  (vii) approve any potential liquidity transaction;</w:t>
        <w:br/>
        <w:t xml:space="preserve">  (viii)        obtain market research and economic and statistical data in connection with the Company’s investments and investment objectives and policies;</w:t>
        <w:br/>
        <w:t xml:space="preserve">  (ix)          oversee and conduct due diligence processes related to prospective investments;</w:t>
        <w:br/>
        <w:t xml:space="preserve">  (x)           prepare reports regarding prospective investments that include recommendations and supporting documentation necessary for the Manager’s investment committee to evaluate the proposed investments; and</w:t>
        <w:br/>
        <w:t xml:space="preserve">  (xi)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19</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and disposition of investments on an overall portfolio basis; and</w:t>
        <w:br/>
        <w:t xml:space="preserve">  (v)           coordinate and manage relationships between the Company and any joint venture partners.</w:t>
        <w:br/>
        <w:t xml:space="preserve">  (d)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20</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w:t>
        <w:br/>
        <w:t xml:space="preserve">  (xiv)        take any and all actions necessary or prudent to ensure that the Company will not be classified as an association taxable as a corporation for U.S. federal income tax purposes or a “publicly traded partnership” for purposes of Section 7704 of the Code; and</w:t>
        <w:br/>
        <w:t xml:space="preserve">  (xv)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21</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w:t>
        <w:br/>
        <w:t xml:space="preserve">  (ii)           structure and negotiate the terms and conditions of transactions pursuant to which the assets of the Company may be sold; and</w:t>
        <w:br/>
        <w:t xml:space="preserve">  (iii)          structuring incentives as part of the Company’s homebuyer investor incentive program.</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22</w:t>
        <w:br/>
        <w:t xml:space="preserve">    (c)            The Members shall have the power to remove the Manager with 30 days prior written notice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or this Agreement, the determination as to any of the following matters, made in good faith by or pursuant to the direction of the Manager consistent with this Agreement, shall be final and conclusive and shall be binding upon the Company and every holder of Shares: the amount of the net income or net loss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the manner in which allocations are made among the Members;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23</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tax matters partner, or Partnership Representative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24</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25</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26</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 (i) the duties and obligations owed to the Company by the Manager and its officers and directors shall be the same as the duties and obligations owed to a corporation organized under DGCL by its officers and directors, respectively, and (ii) the duties and obligations owed to the Members by the Manager and its officers and directors shall be the same as the duties and obligations owed to the stockholders of a corporation under the DGCL by its officers and directors, respectively.</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27</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28</w:t>
        <w:br/>
        <w:t xml:space="preserve">    Section 5.10.           Fees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0.85%, which until December 31, 2018 will be based on the Company’s net proceeds from the Initial Offering as of the end of each quarter, and thereafter will be based on the Company’s NAV at the end of each prior semi-annual period (or such other period as determined by the Manager in accordance with Section 5.12), as calculated pursuant to Section 5.12. The asset management fee shall be determined by the Manager, in its sole discretion. The Manager may, in its sole discretion, waive its asset management fee, in whole or in part. The Manager will forfeit any portion of the asset management fee that it waives.</w:t>
        <w:br/>
        <w:t xml:space="preserve">  (b)            Development Fee. A quarterly development fee of up to 5.00% of the total development cost of each Company property, excluding land; provided that such fee shall only be charged if it is net of the fee being charged by the developer of such property or there is no outside developer of such property. The Manager may, in its sole discretion, waive its development fee, in whole or in part. The Manager will forfeit any portion of the development fee that it waives.</w:t>
        <w:br/>
        <w:t xml:space="preserve">  (c)            Acquisition / Origination Fees. The co-investors, joint-venture or borrower, as applicable, will pay up to 3.0%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the borrower will pay up to 3.0% of the amount funded by the Company, the Sponsor or Affiliates of the Sponsor to acquire or originate such commercial real estate loans.</w:t>
        <w:br/>
        <w:t xml:space="preserve">  (d)            Disposition Fees. Disposition fee of up to 1.50% of the gross proceeds, after repayment of any property-level debt, from the liquidation of any of the Company’s equity investments in real estate.</w:t>
        <w:br/>
        <w:t xml:space="preserve">  Section 5.11.          Reimbursement of Expenses. The Company shall pay or reimburse the Manager and its Affiliates for the following:</w:t>
        <w:br/>
        <w:t xml:space="preserve">  (a)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29</w:t>
        <w:br/>
        <w:t xml:space="preserve">    (b)           Operating Expenses. All third party charges and out-of-pocket costs and expenses incurred by the Manager or its Affiliates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(including preparation of Schedules K-1),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(xi) travel costs associated with investigating and evaluating investment opportunities (whether or not consummated) or making, monitoring, managing or disposing of investments, and (xii) the costs of any third parties retained to provide services to Company.</w:t>
        <w:br/>
        <w:t xml:space="preserve">  (c)            Special Servicing Expenses. All expenses incurred by the Manager or its Affiliates that are related to special servicing of the Company’s non-performing assets, including, but not limited to, reimbursement of non-ordinary expenses and employee time required for the Manager to special service the Company’s non-performing assets. Whether an asset is deemed to be non-performing is in the sole discretion of the Manager.</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expenses of the Manager’s or any of its Affiliate’s registration as an investment adviser or other compliance with the U.S.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30</w:t>
        <w:br/>
        <w:t xml:space="preserve">    Section 5.12.          Determination of Net Asset Value. At the end of each semi-annual period, or such other period as determined by the Manager in its sole discretion, but no less frequently than annually, beginning December 31, 2018, the Sponsor shall cause its internal accountants and asset management team to calculate the Company’s net asset value (“NAV”) using a process that reflects, among other matters, (1) estimated values of each of the Company’s commercial real estate assets and investments, as determined by the Sponsor’s asset management team, including related liabilities, based upon (a) market capitalization rates, comparable sales information, interest rates, net operating income, (b) with respect to debt, default rates, discount rates and loss severity rates, and (c) in certain instances reports of the underlying real estate provided by an independent valuation expert, (2) the price of liquid assets for which third party market quotes are available, (3) accruals of the Company’s periodic distributions and (4) estimated accruals of the Company’s operating revenues and expenses. The Market Price per Share for a given semi-annual period shall be determined by dividing the Company’s NAV at the end of the prior semi-annual period by the number of Common Shares Outstanding as of the end of the prior semi-annual period, after giving effect to any share purchases, redemptions, contributions or distributions made through the end of the prior semi-annual period.</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w:t>
        <w:br/>
        <w:t xml:space="preserve">  BOOKS, RECORDS, ACCOUNTING, REPORTS AND TAX MATTERS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 unless otherwise required by the Code.</w:t>
        <w:br/>
        <w:t xml:space="preserve">  31</w:t>
        <w:br/>
        <w:t xml:space="preserve">    Section 6.3.         Reports. The Manager shall use commercially reasonable efforts to cause the Company to prepare and deliver, or cause its accountants to prepare and deliver, to Members a Schedule K-1 by March 15th in the year following the end of each fiscal year.</w:t>
        <w:br/>
        <w:t xml:space="preserve">  Section 6.4.            Taxation as Partnership. To the extent permitted by applicable law, the Company intends to be treated as a partnership for United States federal, state and local tax purposes and the Members and the Company will make any necessary elections to achieve this result and refrain from making any elections that would have a contrary result. No Member shall knowingly take any action that is inconsistent with the classification of the Company as a partnership for United States federal, state and local tax purposes.</w:t>
        <w:br/>
        <w:t xml:space="preserve">  Section 6.5.            Tax Matters.</w:t>
        <w:br/>
        <w:t xml:space="preserve">  (a)            The Manager shall be the “tax matters partner” of the Company for purposes of Code Section 6231(a)(7) (as in effect prior to repeal of such section pursuant to the Bipartisan Budget Act of 2015) and the “partnership representative” of the Partnership (the “Partnership Representative”) for purposes of Code Section 6223.</w:t>
        <w:br/>
        <w:t xml:space="preserve">  (b)            Each Member hereby agrees (i) to take such actions as may be required to effect the Manager’s designation as the Partnership Representative, (ii) to cooperate to provide any information or take such other actions as may be reasonably requested by the Partnership Representative in order to determine whether any Imputed Underpayment Amount may be modified pursuant to Code Section 6225(c), and (iii) to, upon the request of the Partnership Representative, file any amended U.S. federal income tax return and pay any tax due in connection with such tax return in accordance with Code Section 6225(c)(2). A Member’s obligation to comply with this Section shall survive the transfer, assignment or liquidation of such Member’s interest in the Company.</w:t>
        <w:br/>
        <w:t xml:space="preserve">  (c)            The tax matters partner or Partnership Representative (as applicable for the year(s) in question) shall control and make all decisions with respect to any administrative proceeding relating to tax matters or judicial review thereof. Without limiting the foregoing, the Manager in its sole discretion may cause the Company to elect the application of Code Section 6226 with respect to any imputed underpayment but is not required to do so.</w:t>
        <w:br/>
        <w:t xml:space="preserve">  Section 6.6.            Certain Accounting Matters. For purposes of determining the profit, loss or any other item allocable to any period, profit, loss and any such other items will be determined on a daily, monthly or other basis, as reasonably determined by the Manager.</w:t>
        <w:br/>
        <w:t xml:space="preserve">  ARTICLE VII</w:t>
        <w:br/>
        <w:t xml:space="preserve">  DISSOLUTION, TERMINATION AND LIQUIDATION</w:t>
        <w:br/>
        <w:t xml:space="preserve">  Section 7.1.            Dissolution and Termination.</w:t>
        <w:br/>
        <w:t xml:space="preserve">  (a)            The Company shall not be dissolved by the admission of Substitute Members or Additional Members. The Company shall dissolve, and its affairs shall be wound up, upon:</w:t>
        <w:br/>
        <w:t xml:space="preserve">  32</w:t>
        <w:br/>
        <w:t xml:space="preserve">    (i)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(ii)           the sale, exchange or other disposition of all or substantially all of the assets and properties of the Company;</w:t>
        <w:br/>
        <w:t xml:space="preserve">  (iii)          the entry of a decree of judicial dissolution of the Company pursuant to the provisions of the Delaware Act; or</w:t>
        <w:br/>
        <w:t xml:space="preserve">  (iv)          at any time that there are no members of the Company, unless the business of the Company is continued in accordance with the Delaware Act.</w:t>
        <w:br/>
        <w:t xml:space="preserve">  Section 7.2.            Liquidator. Upon dissolution of the Company, the Manager shall select one or more Persons to act as Liquidator.</w:t>
        <w:br/>
        <w:t xml:space="preserve">  In the case of a dissolution of the Company, (i) the Liquidator (if other than the Manager) shall be entitled to receive such compensation for its services as may be separately approved by the affirmative vote of the holders of not less than a majority of the Common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7.3.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33</w:t>
        <w:br/>
        <w:t xml:space="preserve">    (a)            Subject to Section 7.3(c),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7.3(c) to have received cash equal to its fair market value; and contemporaneously therewith, appropriate cash distributions must be made to the other Members. Notwithstanding anything to the contrary contained in this Agreement and subject to Section 7.3(c),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7.2)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7.3(b) shall be distributed to the holders of the Common Shares of the Company on an equal per-Share basis.</w:t>
        <w:br/>
        <w:t xml:space="preserve">  Section 7.4.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7.5.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7.6.            Waiver of Partition. To the maximum extent permitted by law, each Member hereby waives any right to partition of the Company property.</w:t>
        <w:br/>
        <w:t xml:space="preserve">  34</w:t>
        <w:br/>
        <w:t xml:space="preserve">    ARTICLE VIII</w:t>
        <w:br/>
        <w:t xml:space="preserve">  AMENDMENT OF AGREEMENT</w:t>
        <w:br/>
        <w:t xml:space="preserve">  Section 8.1.            General. Except as provided in Section 8.2, Section 8.4,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10.6. Amendments to this Agreement may be proposed only by or with the consent of the Manager. Such special meeting shall be called and held upon notice in accordance with Article X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8.2.            Super-Majority Amendments. Notwithstanding Section 8.1, any alteration or amendment to this Section 8.2 or Section 5.2 that (i) affects the Members disproportionately or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Section 8.3.            Amendments to be Adopted Solely by the Manager. Without in any way limiting Section 8.1,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35</w:t>
        <w:br/>
        <w:t xml:space="preserve">    (c)            a change that the Manager determines to be necessary or appropriate to qualify or continue the qualification of the Company as a limited liability company under the laws of any state;</w:t>
        <w:br/>
        <w:t xml:space="preserve">  (d)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9.3;</w:t>
        <w:br/>
        <w:t xml:space="preserve">  (j) a merger, conversion or conveyance pursuant to Section 10.3(d);</w:t>
        <w:br/>
        <w:t xml:space="preserve">  (k) a Roll-Up Transaction pursuant to Section 9.6 (unless Member approval is required in such situation by law or regulations);</w:t>
        <w:br/>
        <w:t xml:space="preserve">  36</w:t>
        <w:br/>
        <w:t xml:space="preserve">    (l)             an amendment to reflect such changes as are reasonably necessary for the Company to maintain its classification as a partnership for U.S. federal income tax purposes, including changes which may be necessitated due to a change in applicable law (or an authoritative interpretation thereof) or a ruling of the Internal Revenue Service; and</w:t>
        <w:br/>
        <w:t xml:space="preserve">  (m)           any other amendments substantially similar to the foregoing or any other amendment expressly permitted in this Agreement to be made by the Manager acting alone;</w:t>
        <w:br/>
        <w:t xml:space="preserve">  Section 8.4.            Certain Amendment Requirements.</w:t>
        <w:br/>
        <w:t xml:space="preserve">  (a)            Notwithstanding the provisions of Section 8.1 and Section 8.3,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8.1 and Section 8.3, but subject to Section 8.2, no amendment to this Agreement may (i) enlarge the obligations of any Member without its consent, unless such shall be deemed to have occurred as a result of an amendment approved pursuant to Section 8.3(c), (ii) change Section 7.1(a), (iii) change the term of the Company or, (iv) except as set forth in Section 7.1(a), give any Person the right to dissolve the Company.</w:t>
        <w:br/>
        <w:t xml:space="preserve">  ARTICLE IX</w:t>
        <w:br/>
        <w:t xml:space="preserve">  MERGER, CONSOLIDATION OR CONVERSION</w:t>
        <w:br/>
        <w:t xml:space="preserve">  Section 9.1.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IX.</w:t>
        <w:br/>
        <w:t xml:space="preserve">  Section 9.2.            Procedure for Merger, Consolidation or Conversion. A merger, consolidation or conversion of the Company pursuant to this Article IX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37</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9.4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9.3.            No Dissenters’ Rights of Appraisal. Members are not entitled to dissenters’ rights of appraisal in the event of a merger, consolidation or conversion pursuant to this Article IX, a sale of all or substantially all of the assets of all the Company or the Company’s Subsidiaries, or any other similar transaction or event.</w:t>
        <w:br/>
        <w:t xml:space="preserve">  Section 9.4.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38</w:t>
        <w:br/>
        <w:t xml:space="preserve">    Section 9.5.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9.6.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w:t>
        <w:br/>
        <w:t xml:space="preserve">  MEMBERS’ VOTING POWERS AND MEETING</w:t>
        <w:br/>
        <w:t xml:space="preserve">  Section 10.1.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39</w:t>
        <w:br/>
        <w:t xml:space="preserve">    Section 10.2.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10.3.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Section 10.4.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10.5.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10.6.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40</w:t>
        <w:br/>
        <w:t xml:space="preserve">    Section 10.7.         Classes and Series. The references in this Article X to meetings, quorum, voting and actions by written consent (and any related matters) of Members shall be understood to apply separately to individual classes or series of Members where the context requires.</w:t>
        <w:br/>
        <w:t xml:space="preserve">  ARTICLE XI</w:t>
        <w:br/>
        <w:t xml:space="preserve">  GENERAL PROVISIONS</w:t>
        <w:br/>
        <w:t xml:space="preserve">  Section 11.1.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11.1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 xml:space="preserve">  Section 11.2.          Further Action. The parties shall execute and deliver all documents, provide all information and take or refrain from taking action as may be necessary or appropriate to achieve the purposes of this Agreement.</w:t>
        <w:br/>
        <w:t xml:space="preserve">  41</w:t>
        <w:br/>
        <w:t xml:space="preserve">    Section 11.3.          Binding Effect. This Agreement shall be binding upon and inure to the benefit of the parties hereto and their heirs, executors, administrators, successors, legal representatives and permitted assigns.</w:t>
        <w:br/>
        <w:t xml:space="preserve">  Section 11.4.          Integration. This Agreement constitutes the entire agreement among the parties hereto pertaining to the subject matter hereof and supersedes all prior agreements and understandings pertaining thereto.</w:t>
        <w:br/>
        <w:t xml:space="preserve">  Section 11.5.          Creditors. None of the provisions of this Agreement shall be for the benefit of, or shall be enforceable by, any creditor of the Company.</w:t>
        <w:br/>
        <w:t xml:space="preserve">  Section 11.6.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11.7.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Section 11.8.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Section 11.9.          Invalidity of Provisions. If any provision of this Agreement is or becomes invalid, illegal or unenforceable in any respect, the validity, legality and enforceability of the remaining provisions contained herein shall not be affected thereby.</w:t>
        <w:br/>
        <w:t xml:space="preserve">  Section 11.10.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11.11.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11.12.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42</w:t>
        <w:br/>
        <w:t xml:space="preserve">    ARTICLE XII</w:t>
        <w:br/>
        <w:t xml:space="preserve">  RESTRICTIONS ON TRANSFER AND OWNERSHIP OF SHARES</w:t>
        <w:br/>
        <w:t xml:space="preserve">  Section 12.1.          Definitions. For the purpose of this Article XII,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12.7.</w:t>
        <w:br/>
        <w:t xml:space="preserve">  “Beneficial Ownership” shall mean ownership of Shares by a Person, whether the interest in the Shares is held directly or indirectly (including by a nominee),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12.6.</w:t>
        <w:br/>
        <w:t xml:space="preserve">  “Excepted Holder Limit” shall mean, provided that the affected Excepted Xxxxxx agrees to comply with any requirements established by the Manager pursuant to Section 12.6 and subject to adjustment pursuant to Section 12.6, the percentage limit established by the Manager pursuant to Section 12.6.</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43</w:t>
        <w:br/>
        <w:t xml:space="preserve">    “Non-Transfer Event” shall mean any event or other changes in circumstances other than a purported Transfer, including, without limitation, any change in the value of any Shares.</w:t>
        <w:br/>
        <w:t xml:space="preserve">  “Prohibited Owner” shall mean with respect to any purported Transfer or Non-Transfer Event, any Person who, but for the provisions of Section 12.2,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that compliance with any of the restriction and limitations on Beneficial Ownership, Constructive Ownership and Transfers of Shares set forth in this Article XII is no longer in the best interest of the Company.</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Section 12.2.          Ownership Limitations. The provisions of this Article XII shall remain in full force and effect until prior to the Restriction Termination Date.</w:t>
        <w:br/>
        <w:t xml:space="preserve">  (a)            Basic Restrictions. No Person, other than an Excepted Holder, shall Beneficially Own or Constructively Own Shares in excess of the Aggregate Ownership Limit and (2) no Excepted Holder shall Beneficially Own or Constructively Own Shares in excess of the Excepted Holder Limit for such Excepted Holder.</w:t>
        <w:br/>
        <w:t xml:space="preserve">  Section 12.3.          Remedies for Breach. If the Manager shall at any time determine in good faith that a Transfer or Non-Transfer Event has taken place that results in a violation of Section 12.2 or that a Person intends to acquire or has attempted to acquire Beneficial Ownership or Constructive Ownership of any Shares in violation of Section 12.2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and, where applicable, such Transfer (or Non-Transfer Event) shall be void ab initio as provided above irrespective of any action (or non-action) by the Manager. Nothing herein shall limit the ability of the Manager to grant a waiver as may be permitted under Section 12.6.</w:t>
        <w:br/>
        <w:t xml:space="preserve">  44</w:t>
        <w:br/>
        <w:t xml:space="preserve">    Section 12.4.          Notice of Restricted Transfer. Any Person who acquires or attempts or intends to acquire Beneficial Ownership or Constructive Ownership of Shares that will or may violate Section 12.2(a) shall immediately give written notice to the Company of such event or, in the case of such a proposed or attempted transaction, give at least 15 days prior written notice, and shall provide to the Company such other information as the Company may request.</w:t>
        <w:br/>
        <w:t xml:space="preserve">  Section 12.5.          Ambiguity. In the case of an ambiguity in the application of any of the provisions of this Article XII, the Manager shall have the power to determine the application of the provisions of this Article XII with respect to any situation based on the facts known to it. In the event Article XII requires an action by the Manager and this Agreement fails to provide specific guidance with respect to such action, the Manager shall have the power to determine the action to be taken so long as such action is not contrary to the provisions of this Article XII. Absent a decision to the contrary by the Manager (which the Manager may make in its sole and absolute discretion), if a Person would have (but for the remedies set forth in Section 12.3) acquired or retained Beneficial Ownership or Constructive Ownership of Shares in violation of Section 12.2,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12.6.          Exceptions.</w:t>
        <w:br/>
        <w:t xml:space="preserve">  (a)           Subject to Section 12.2(a), the Manager, in its sole discretion, may exempt (prospectively or retroactively) a Person from the Aggregate Ownership Limit, and may establish or increase an Excepted Holder Limit for such Person if the Manager so determines.</w:t>
        <w:br/>
        <w:t xml:space="preserve">  (b)            The Manager may impose such conditions or restrictions as it deems appropriate in connection with granting such exception or waiver or creating any Excepted Holder Limit.</w:t>
        <w:br/>
        <w:t xml:space="preserve">  (c)            Subject to Section 12.2(a),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Aggregate Ownership Limit, as applicable.</w:t>
        <w:br/>
        <w:t xml:space="preserve">  45</w:t>
        <w:br/>
        <w:t xml:space="preserve">    Section 12.7.          Increase or Decrease in Aggregate Ownership Limit.</w:t>
        <w:br/>
        <w:t xml:space="preserve">  (a)            Subject to Section 12.2(a), the Manager may from time to time increase or decrease the Aggregate Ownership Limit; provided, however, that any decreased Aggregate Ownership Limit will not be effective for any Person whose percentage ownership in Shares is in excess of such decreased Aggregate Ownership Limit until such time as such Person’s percentage of Shares equals or falls below the decreased Aggregate Ownership Limit, but any further acquisition of Shares in excess of such percentage ownership of Shares will be in violation of the Aggregate Ownership Limit.</w:t>
        <w:br/>
        <w:t xml:space="preserve">  (b)            Prior to increasing or decreasing the Aggregate Ownership Limit pursuant to Section 12.7, the Manager may require such affidavits, undertakings or agreements, in any case in form and substance satisfactory to the Manager in its sole discretion, as it may deem necessary or advisable.</w:t>
        <w:br/>
        <w:t xml:space="preserve">  Section 12.8.          Legend. Each certificate for Shares,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Subject to certain further restrictions and except as expressly provided in the Second Amended and Restated Operating Agreement of Fundrise eFund, LLC, as may be amended from time to time (the “Operating Agreement”),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w:t>
        <w:br/>
        <w:t xml:space="preserve">  Any Person who Beneficially Owns or Constructively Owns or attempts to Beneficially Own or Constructively Own Shares which causes or will cause a Person to Beneficially Own or Constructively Own Shares in excess or in violation of the above limitation must immediately notify the Company and Transfer Agent (if any) or, in the case of such a proposed or attempted transaction, give at least 15 days prior written notice. If the restrictions on transfer or ownership as set forth in above are violated,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46</w:t>
        <w:br/>
        <w:t xml:space="preserve">    Section 12.9.          Enforcement. The Company is authorized specifically to seek equitable relief, including injunctive relief, to enforce the provisions of this Article XII.</w:t>
        <w:br/>
        <w:t xml:space="preserve">  Section 12.10.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12.11.        Severability. If any provision of this Article XII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47</w:t>
        <w:br/>
        <w:t xml:space="preserve">    IN WITNESS WHEREOF, this Agreement has been executed as of the date first written above.</w:t>
        <w:br/>
        <w:t xml:space="preserve">    MANAGER:</w:t>
        <w:br/>
        <w:t xml:space="preserve">      FUNDRISE ADVISORS, LLC</w:t>
        <w:br/>
        <w:t xml:space="preserve">      By: /s/ Xxxxxxxx X. Xxxxxx</w:t>
        <w:br/>
        <w:t xml:space="preserve">    Name: Xxxxxxxx X. Xxxxxx</w:t>
        <w:br/>
        <w:t xml:space="preserve">    Title: Chief Executive Officer</w:t>
        <w:br/>
        <w:t xml:space="preserve">      INITIAL MEMBER:</w:t>
        <w:br/>
        <w:t xml:space="preserve">      RISE COMPANIES CORP.</w:t>
        <w:br/>
        <w:t xml:space="preserve">      By: /s/ Xxxxxxxx X. Xxxxxx</w:t>
        <w:br/>
        <w:t xml:space="preserve">    Name: Xxxxxxxx X. Xxxxxx</w:t>
        <w:br/>
        <w:t xml:space="preserve">    Title: Chief Executive Officer</w:t>
        <w:br/>
        <w:t xml:space="preserve">  [Signature Page to Second Amended and Restated Operating Agreement of Fundrise eFund,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