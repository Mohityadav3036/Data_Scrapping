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LIMITED LIABILITY COMPANY OPERATING AGREEMENT</w:t>
        <w:br/>
        <w:t xml:space="preserve">  REI CAPITAL GROWTH LLC</w:t>
        <w:br/>
        <w:t xml:space="preserve">  a Delaware Limited Liability Company</w:t>
        <w:br/>
        <w:t xml:space="preserve">  THE SHARES IN REI CAPITAL GROWTH, LLC ARE SUBJECT TO THE RESTRICTIONS ON TRANSFER AND OTHER TERMS AND CONDITIONS SET FORTH IN SECTION 8 OF THIS AGREEMENT. FURTHER, THE SHARES HAVE NOT BEEN REGISTERED (i) UNDER ANY STATE SECURITIES LAWS (THE “STATE ACTS”), (ii) UNDER THE UNITED STATES SECURITIES ACT OF 1933, AND THE RULES AND REGULATIONS PROMULGATED THEREUNDER, AS AMENDED FROM TIME TO TIME (OR ANY CORRESPONDING PROVISIONS OF SUCCEEDING LAW) (THE “FEDERAL ACT”, “1933 ACT” OR “SECURITIES ACT”)), OR (iii) UNDER THE SECURITIES LAWS OF ANY FOREIGN JURISDICTION (THE “FOREIGN ACTS”). NEITHER THE SHARES NOR ANY PART THEREOF MAY BE OFFERED FOR SALE, PLEDGED, HYPOTHECATED, SOLD, ASSIGNED OR TRANSFERRED AT ANY TIME EXCEPT IN COMPLIANCE WITH THE TERMS AND CONDITIONS OF SECTION 10 OF THIS AGREEMENT AND (1) PURSUANT TO AN EFFECTIVE REGISTRATION STATEMENT UNDER ANY APPLICABLE STATE ACTS OR IN A TRANSACTION WHICH IS EXEMPT FROM REGISTRATION UNDER SUCH STATE ACTS OR FOR WHICH SUCH REGISTRATION OTHERWISE IS NOT REQUIRED, (2) PURSUANT TO AN EFFECTIVE REGISTRATION STATEMENT UNDER THE FEDERAL ACT OR IN A TRANSACTION THAT IS EXEMPT FROM REGISTRATION UNDER THE FEDERAL ACT OR FOR WHICH SUCH REGISTRATION OTHERWISE IS NOT REQUIRED, AND (3) PURSUANT TO AN EFFECTIVE REGISTRATION STATEMENT UNDER ANY APPLICABLE FOREIGN ACTS OR IN A TRANSACTION WHICH IS EXEMPT FROM REGISTRATION UNDER SUCH FOREIGN ACTS OR FOR WHICH SUCH REGISTRATION OTHERWISE IS NOT REQUIRED. THEREFORE, PURCHASERS OF THE SHARES WILL BE REQUIRED TO BEAR THE RISK OF THEIR INVESTMENTS FOR AN INDEFINITE PERIOD OF TIME. THE SHARES SHALL NOT BE TRANSFERRED OF RECORD, EXCEPT IN COMPLIANCE WITH THESE LAWS AND THIS AGREEMENT.</w:t>
        <w:br/>
        <w:t xml:space="preserve">                LIMITED LIABILITY COMPANY OPERATING AGREEMENT</w:t>
        <w:br/>
        <w:t>REI CAPITAL GROWTH LLC</w:t>
        <w:br/>
        <w:t>a Delaware Limited Liability Company</w:t>
        <w:br/>
        <w:t xml:space="preserve">  TABLE OF CONTENTS</w:t>
        <w:br/>
        <w:t xml:space="preserve">  SECTION 1 - THE COMPANY 4</w:t>
        <w:br/>
        <w:t>1.1 Formation 4</w:t>
        <w:br/>
        <w:t>1.2 Name 4</w:t>
        <w:br/>
        <w:t>1.3 Purposes and Powers; Company’s Business 5</w:t>
        <w:br/>
        <w:t>1.4 Principal Place of Business; Registered Agent and Registered Office 5</w:t>
        <w:br/>
        <w:t>1.5 Term 5</w:t>
        <w:br/>
        <w:t>1.6 Definitions 5</w:t>
        <w:br/>
        <w:t>SECTION 2 - CAPITAL CONTRIBUTIONS 12</w:t>
        <w:br/>
        <w:t>2.1 Shareholders 12</w:t>
        <w:br/>
        <w:t>2.2 Authorization to Issue Shares 13</w:t>
        <w:br/>
        <w:t>2.3 Other Matters 14</w:t>
        <w:br/>
        <w:t>2.4 Certificates 16</w:t>
        <w:br/>
        <w:t>2.5 Record Holders 16</w:t>
        <w:br/>
        <w:t>2.6 Splits and Combinations 17</w:t>
        <w:br/>
        <w:t>2.7 Agreements. 17</w:t>
        <w:br/>
        <w:t>SECTION 3 - DISTRIBUTIONS 17</w:t>
        <w:br/>
        <w:t>SECTION 4 - MANAGEMENT 18</w:t>
        <w:br/>
        <w:t>4.1 Rights and Powers of the Board 18</w:t>
        <w:br/>
        <w:t>4.2 Composition of the Board 19</w:t>
        <w:br/>
        <w:t>4.3 Resignation, Removal and Replacement of Board Members 20</w:t>
        <w:br/>
        <w:t>4.4 Meetings of the Board 20</w:t>
        <w:br/>
        <w:t>4.5 Action of the Board Without a Meeting 22</w:t>
        <w:br/>
        <w:t>4.6 Electronic Communications 22</w:t>
        <w:br/>
        <w:t>4.7 Compensation of Board Members 22</w:t>
        <w:br/>
        <w:t>4.8 Officers. 22</w:t>
        <w:br/>
        <w:t>4.9 Fees Payable to the Manager or its Affiliates 23</w:t>
        <w:br/>
        <w:t>4.10 Leverage 25</w:t>
        <w:br/>
        <w:t xml:space="preserve">        1  </w:t>
        <w:br/>
        <w:t xml:space="preserve">    LIMITED LIABILITY COMPANY OPERATING AGREEMENT</w:t>
        <w:br/>
        <w:t>REI CAPITAL GROWTH LLC</w:t>
        <w:br/>
        <w:t>a Delaware Limited Liability Company</w:t>
        <w:br/>
        <w:t xml:space="preserve">  4.11 Intentionally left Blank 25</w:t>
        <w:br/>
        <w:t>4.12 Investment Committee 25</w:t>
        <w:br/>
        <w:t>4.13 Holding Assets in Operating Company 26</w:t>
        <w:br/>
        <w:t>SECTION 5 -Shareholders 26</w:t>
        <w:br/>
        <w:t>5.1 Admission; Rights and Powers. 26</w:t>
        <w:br/>
        <w:t>5.2 No Withdrawal or Dissolution 26</w:t>
        <w:br/>
        <w:t>5.3 Consent 27</w:t>
        <w:br/>
        <w:t>5.4 No Dissenters’ Rights 27</w:t>
        <w:br/>
        <w:t>5.5 No Appraisal Rights 27</w:t>
        <w:br/>
        <w:t>5.6 ERISA Representations, Covenants and Warranties of the Shareholders 27</w:t>
        <w:br/>
        <w:t>SECTION 6 - BOOKS AND RECORDS; REPORTS 27</w:t>
        <w:br/>
        <w:t>6.1 Books and Records 27</w:t>
        <w:br/>
        <w:t>6.2 Annual Reports 27</w:t>
        <w:br/>
        <w:t>6.3 Tax Matters 27</w:t>
        <w:br/>
        <w:t>6.4 Electronic Delivery 28</w:t>
        <w:br/>
        <w:t>SECTION 7  - AMENDMENTS 28</w:t>
        <w:br/>
        <w:t>7.1 Amendments Generally 28</w:t>
        <w:br/>
        <w:t>7.2 Amendment by the Board 28</w:t>
        <w:br/>
        <w:t>7.3 Amendments Provided to Shareholders 29</w:t>
        <w:br/>
        <w:t>7.4 Amendment of Certificate 29</w:t>
        <w:br/>
        <w:t>SECTION 8 - TRANSFER OF SHARES AND REDEMPTIONS 29</w:t>
        <w:br/>
        <w:t>8.1 Registration and Transfer of Shares 29</w:t>
        <w:br/>
        <w:t>8.2 Personal Conduct Repurchase Right 30</w:t>
        <w:br/>
        <w:t>8.3 Redemption Plan. 30</w:t>
        <w:br/>
        <w:t>8.4 Restriction Period 31</w:t>
        <w:br/>
        <w:t>SECTION 9 - (Reserved) 31</w:t>
        <w:br/>
        <w:t>SECTION 10 - DUTIES; LIABILITY; INDEMNIFICATION 31</w:t>
        <w:br/>
        <w:t>10.1 Other Activities 31</w:t>
        <w:br/>
        <w:t xml:space="preserve">        2  </w:t>
        <w:br/>
        <w:t xml:space="preserve">    LIMITED LIABILITY COMPANY OPERATING AGREEMENT</w:t>
        <w:br/>
        <w:t>REI CAPITAL GROWTH LLC</w:t>
        <w:br/>
        <w:t>a Delaware Limited Liability Company</w:t>
        <w:br/>
        <w:t xml:space="preserve">  10.2 Limitation of Liability 31</w:t>
        <w:br/>
        <w:t>10.3 Indemnification 32</w:t>
        <w:br/>
        <w:t>SECTION 11 - DISSOLUTION AND WINDING UP 33</w:t>
        <w:br/>
        <w:t>11.1 Liquidating Events. 33</w:t>
        <w:br/>
        <w:t>11.2 Winding Up. 34</w:t>
        <w:br/>
        <w:t>11.3 Rights of Shareholders 34</w:t>
        <w:br/>
        <w:t>11.4 Notice of Dissolution 34</w:t>
        <w:br/>
        <w:t>11.5 Certificate of Cancellation 34</w:t>
        <w:br/>
        <w:t>SECTION 12 - POWER OF ATTORNEY 35</w:t>
        <w:br/>
        <w:t>12.1 Power of Attorney. 35</w:t>
        <w:br/>
        <w:t>12.2 Survival of Power-of-Attorney 35</w:t>
        <w:br/>
        <w:t>12.3 Written Confirmation of Power-of-Attorney. 36</w:t>
        <w:br/>
        <w:t>SECTION 13 - SHAREHOLDERS’ VOTING POWERS AND MEETING 36</w:t>
        <w:br/>
        <w:t>13.1 Voting 36</w:t>
        <w:br/>
        <w:t>13.2 U.S. Foreign Investment Acts 36</w:t>
        <w:br/>
        <w:t>SECTION 14 - MISCELLANEOUS 36</w:t>
        <w:br/>
        <w:t>14.1 Notices 36</w:t>
        <w:br/>
        <w:t>14.2 Binding Effect 37</w:t>
        <w:br/>
        <w:t>14.3 Construction 37</w:t>
        <w:br/>
        <w:t>14.4 Headings 37</w:t>
        <w:br/>
        <w:t>14.5 Severability 37</w:t>
        <w:br/>
        <w:t>14.6 Further Action 38</w:t>
        <w:br/>
        <w:t>14.7 Governing Law 38</w:t>
        <w:br/>
        <w:t>14.8 Waiver of Action for Partition 38</w:t>
        <w:br/>
        <w:t>14.9 Counterpart Execution 38</w:t>
        <w:br/>
        <w:t>14.10 Board’s Discretion 38</w:t>
        <w:br/>
        <w:t>14.11 Entire Agreement 38</w:t>
        <w:br/>
        <w:t>14.12 Third Party Beneficiaries 38</w:t>
        <w:br/>
        <w:t>14.13 Jurisdiction; Waiver of Jury Trial 39</w:t>
        <w:br/>
        <w:t>14.14 Confidentiality. 39</w:t>
        <w:br/>
        <w:t>SHAREHOLDER SIGNATURE PAGE 40</w:t>
        <w:br/>
        <w:t xml:space="preserve">      3  </w:t>
        <w:br/>
        <w:t xml:space="preserve">    LIMITED LIABILITY COMPANY OPERATING AGREEMENT</w:t>
        <w:br/>
        <w:t>REI CAPITAL GROWTH LLC</w:t>
        <w:br/>
        <w:t>a Delaware Limited Liability Company</w:t>
        <w:br/>
        <w:t xml:space="preserve">  This AMENDED AND RESTATED LIMITED LIABILITY COMPANY OPERATING AGREEMENT (the “Operating Agreement”, “LLC Agreement, or “Agreement”) OF REI CAPITAL GROWTH, LLC (“REICG”, the “FUND”, or the “Company”) is made and entered into and shall be effective as of May [__], 2024 (the “Effective Date”), by and among those Persons who have executed this Agreement or a counterpart hereof, or who become parties hereto pursuant to the terms of this Agreement. This Operating Agreement supersedes and replaces the original operating agreement of the Company dated September 1, 2020.</w:t>
        <w:br/>
        <w:t xml:space="preserve">  WHEREAS, on November 7, 2018, the Company was formed pursuant to a Certificate of Formation (the “Certificate of Formation”) filed with the Secretary of State of the State of Delaware under the State of Delaware Limited Liability Company Act (the “Act”).</w:t>
        <w:br/>
        <w:t xml:space="preserve">  WHEREAS, this Agreement shall constitute the LLC Agreement (within the meaning of the Act) of the Company, and shall be binding upon all Persons now or at any time hereafter who are Member hereto.</w:t>
        <w:br/>
        <w:t xml:space="preserve">  NOW, THEREFORE, in consideration of the mutual covenants and obligations set forth in this Agreement, and of other good and valuable consideration, the receipt and sufficiency of which are hereby acknowledged, the parties hereto, intending legally to be bound, hereby agree as documented herein.</w:t>
        <w:br/>
        <w:t xml:space="preserve">  SECTION 1 - THE COMPANY</w:t>
        <w:br/>
        <w:t xml:space="preserve">  1.1 Formation</w:t>
        <w:br/>
        <w:t>The Company was formed as a Limited Liability Company organized pursuant to the provisions of the Act by the filing of the Certificate of Formation. The parties hereto acknowledge and agree that the Members identified as such on counterpart signature pages to this Agreement previously have been or are hereby admitted to the Company as Members as of the Effective Date. The Company shall be governed by the Act, subject to the terms and conditions of this Agreement.</w:t>
        <w:br/>
        <w:t xml:space="preserve">  1.2 Name</w:t>
        <w:br/>
        <w:t>a) The name of the Company is REI Capital Growth, LLC (“REICG”, the “FUND”, or the “Company”) and all business of the Company shall be conducted in such name or in any other name that is selected by the Board of Members (the “Board”). The words “Limited Liability Company”, “LLC”, or similar words or letters shall be included in the Company’s name where necessary for the purpose of complying with the laws of any jurisdiction that so requires.</w:t>
        <w:br/>
        <w:t>b) The Board may change the name of the Company without the approval of any Member, and may amend the Certificate of Formation to give effect to such change in name. The Board shall notify Members of any such name change.</w:t>
        <w:br/>
        <w:t>c) In connection with the ownership, management, and operation of the Company, for so long as REICM is the Manager, REICM is granted, free of charge, a perpetual and worldwide license to use the trade names, trademarks, and service marks REICG and the REICG logo (collectively, together with all improvements and additions whenever made to or associated with any for the foregoing by REICG or anyone else, the “Marks”). Notwithstanding anything herein express or implied to the contrary, neither REICM nor any Member of same has any right, title, or interest in the Marks. The Marks are trademarks and service marks owned by REICG and the Marks are and will continue to be the sole property of REICG.</w:t>
        <w:br/>
        <w:t xml:space="preserve">        4  </w:t>
        <w:br/>
        <w:t xml:space="preserve">    LIMITED LIABILITY COMPANY OPERATING AGREEMENT</w:t>
        <w:br/>
        <w:t>REI CAPITAL GROWTH LLC</w:t>
        <w:br/>
        <w:t>a Delaware Limited Liability Company</w:t>
        <w:br/>
        <w:t xml:space="preserve">  d) Upon termination of the Company or the termination or withdrawal of the Manager, REICM shall not have any rights to use or display any of the Marks for any purpose whatsoever. If requested to do so by REICG, REICM will remove any and all signs, materials, documents, inventory, amenities, supplies, or other matter containing the Marks from materials produced or in use by REICM.</w:t>
        <w:br/>
        <w:t>e) REICM shall not challenge or contest in any way (i) REICG’s registration or application for registration of the Marks with the U.S. Patent &amp; Trademark Office, (ii) the validity of the Marks, (iii) REICG’s exclusive worldwide ownership of the Marks, or (iv) REICG’s right to grant to others licenses to use the Marks.</w:t>
        <w:br/>
        <w:t xml:space="preserve">  1.3 Purposes and Powers; Company’s Business</w:t>
        <w:br/>
        <w:t>The purposes of the Company shall be to (a) promote, conduct or engage in, directly or indirectly, any business, purpose, or activity that lawfully may be conducted by a Limited Liability Company organized pursuant to the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1.4 Principal Place of Business; Registered Agent and Registered Office</w:t>
        <w:br/>
        <w:t>a) The principal place of business of the Company shall be located at 000 Xxxxxx Xxxxxx, Xxxxxxxx, XX 00000. The Board, in its sole discretion, may change the principal place of business of the Company upon notice to the Shareholders.</w:t>
        <w:br/>
        <w:t>b) The Company shall maintain a registered agent and registered office as required by the Act. The registered agent of the Company in the State of Delaware, and the registered agent for service of process on the Company at such registered office, as of the Effective Date are as set forth in the Certificate of Formation. The Board may change the registered agent and/or the registered office of the Company (and may cause the Certificate of Formation to be amended to reflect any such change) at any time and from time to time in its sole discretion.</w:t>
        <w:br/>
        <w:t xml:space="preserve">  1.5 Term</w:t>
        <w:br/>
        <w:t>The term of the Company (the “Term”) commenced on the date the Certificate of Formation filed in accordance with the Act and shall continue until it is dissolved pursuant to the provisions of Section 11 or as otherwise provided by law.</w:t>
        <w:br/>
        <w:t xml:space="preserve">  1.6 Definitions</w:t>
        <w:br/>
        <w:t>Capitalized words and phrases used in this Agreement have the following meanings:</w:t>
        <w:br/>
        <w:t xml:space="preserve">  Act</w:t>
        <w:br/>
        <w:t>Means the Delaware Limited Liability Company Act (Delaware Code Annotated, Title 6, Chapter 18), as amended from time to time (or any corresponding provisions of succeeding law).</w:t>
        <w:br/>
        <w:t xml:space="preserve">        5  </w:t>
        <w:br/>
        <w:t xml:space="preserve">    LIMITED LIABILITY COMPANY OPERATING AGREEMENT</w:t>
        <w:br/>
        <w:t>REI CAPITAL GROWTH LLC</w:t>
        <w:br/>
        <w:t>a Delaware Limited Liability Company</w:t>
        <w:br/>
        <w:t xml:space="preserve">  Affiliate</w:t>
        <w:br/>
        <w:t>Shall mean with respect to any Person directly or indirectly controlling, controlled by, or under common control with such Person in association with the Company and/or REICM.</w:t>
        <w:br/>
        <w:t xml:space="preserve">  Agreement</w:t>
        <w:br/>
        <w:t>Means this Limited Liability Company Agreement, as amended and restated from time to time. Words such as herein, hereinafter, hereof, hereto, and hereunder refer to this Agreement as a whole, unless the context otherwise requires.</w:t>
        <w:br/>
        <w:t xml:space="preserve">  Benefit Plan Investor</w:t>
        <w:br/>
        <w:t>Means any Member that is (i) an Employee Benefit Plan (as defined in Section 3(3) of the Employee Retirement Income Security Act (“ERISA”) of the United States of America (“U.S.”)) that is subject to Part 4 of Subtitle B of Title I of ERISA, (ii) a Plan to which §4975 of the Code applies, (iii) an entity whose underlying assets include the assets of any such Employee Benefit Plan or Plan by reason of ERISA or the Plan Assets Regulation, or otherwise (including certain insurance company general accounts) for purposes of §406 of ERISA or §4975 of the Code, or (iv) a Benefit Plan Investor as such term is otherwise defined in any regulations promulgated by the U.S. Department of Labor under §3(42) or ERISA.</w:t>
        <w:br/>
        <w:t xml:space="preserve">  Board</w:t>
        <w:br/>
        <w:t>Has the meaning ascribed to it in §4.1(a) herein.</w:t>
        <w:br/>
        <w:t xml:space="preserve">  Board Member</w:t>
        <w:br/>
        <w:t>Has the meaning ascribed to it in §4.2 herein.</w:t>
        <w:br/>
        <w:t xml:space="preserve">  Business Day</w:t>
        <w:br/>
        <w:t>Means any day other than Saturday, Sunday, or a day on which national banking associations in New York City, New York are authorized or obligated by applicable law or executive order to be closed.</w:t>
        <w:br/>
        <w:t xml:space="preserve">  Capital Contribution</w:t>
        <w:br/>
        <w:t>Means, with respect to any Member, the total amount of money contributed to the Company by such Shareholder in exchange for the equity interest(s) issued to such Member. For purposes herein, Member and Shareholder and Member interests, or Shares are used interchangeably, in order to facilitate an understanding of the nature of the equity interest sold to investors admitted as Members.</w:t>
        <w:br/>
        <w:t xml:space="preserve">  Certificate</w:t>
        <w:br/>
        <w:t>Means a certificate in such form as may be adopted by the Board and issued by the Company, evidencing ownership of one or more Shares.</w:t>
        <w:br/>
        <w:t xml:space="preserve">        6  </w:t>
        <w:br/>
        <w:t xml:space="preserve">    LIMITED LIABILITY COMPANY OPERATING AGREEMENT</w:t>
        <w:br/>
        <w:t>REI CAPITAL GROWTH LLC</w:t>
        <w:br/>
        <w:t>a Delaware Limited Liability Company</w:t>
        <w:br/>
        <w:t xml:space="preserve">  Certificate of Formation</w:t>
        <w:br/>
        <w:t>Has the meaning ascribed to it in the recitals of this Agreement.</w:t>
        <w:br/>
        <w:t xml:space="preserve">  Code or IRC</w:t>
        <w:br/>
        <w:t>Means the U.S. Internal Revenue Code of 1986, as amended from time to time (or any corresponding provisions of succeeding law) as enforced by the U.S. Internal Revenue Service (“IRS”).</w:t>
        <w:br/>
        <w:t xml:space="preserve">  Company</w:t>
        <w:br/>
        <w:t>Means REI Capital Growth, LLC (“REICG”), a Delaware Limited Liability Company.</w:t>
        <w:br/>
        <w:t xml:space="preserve">  Conflict of Interest</w:t>
        <w:br/>
        <w:t>Means (i) any matter that the Manager believes may involve a conflict of interest that is not otherwise addressed by the Company’s conflicts of interest policy, or (ii) any transaction that is deemed to be a Principal Transaction.</w:t>
        <w:br/>
        <w:t xml:space="preserve">  Control</w:t>
        <w:br/>
        <w:t>Means the possession, directly or indirectly, of the power to direct or cause the direction of the management and policies of a Person, whether through the ownership of voting securities, by contract, or otherwise. The terms controlling, controlled by, and under common control with shall have corresponding meanings.</w:t>
        <w:br/>
        <w:t xml:space="preserve">  Disabling Conduct</w:t>
        <w:br/>
        <w:t>Has the meaning ascribed to it in §10.2 herein.</w:t>
        <w:br/>
        <w:t xml:space="preserve">  DOL</w:t>
        <w:br/>
        <w:t>Means the U.S. Department of Labor.</w:t>
        <w:br/>
        <w:t xml:space="preserve">  Effective Date</w:t>
        <w:br/>
        <w:t>Has the meaning ascribed to it in the preamble of this Agreement.</w:t>
        <w:br/>
        <w:t xml:space="preserve">  ERISA</w:t>
        <w:br/>
        <w:t>Means the U.S. Employee Retirement Income Security Act of 1974, as amended, and the regulations thereunder and interpretations thereof as promulgated by the DOL, as in effect from time to time.</w:t>
        <w:br/>
        <w:t xml:space="preserve">  ERISA Shareholder</w:t>
        <w:br/>
        <w:t>Means any Shareholder that is (i) a Benefit Plan Investor and/or (ii) subject to any Similar Law.</w:t>
        <w:br/>
        <w:t xml:space="preserve">  Exchange Act</w:t>
        <w:br/>
        <w:t>Means the Securities Exchange Act of 1934, as amended, supplemented, or restated from time to time and any successor to such statute, and the rules and regulations promulgated by the U.S. Securities and Exchange Commission (the “SEC” or the “Commission”) or other governing U.S. Agency thereunder.</w:t>
        <w:br/>
        <w:t xml:space="preserve">        7  </w:t>
        <w:br/>
        <w:t xml:space="preserve">    LIMITED LIABILITY COMPANY OPERATING AGREEMENT</w:t>
        <w:br/>
        <w:t>REI CAPITAL GROWTH LLC</w:t>
        <w:br/>
        <w:t>a Delaware Limited Liability Company</w:t>
        <w:br/>
        <w:t xml:space="preserve">  Exculpated Person</w:t>
        <w:br/>
        <w:t>Has the meaning ascribed to it in §10.2 herein.</w:t>
        <w:br/>
        <w:t xml:space="preserve">  Federal Act</w:t>
        <w:br/>
        <w:t>Has the meaning ascribed to it in the Legend to this Operating Agreement.</w:t>
        <w:br/>
        <w:t xml:space="preserve">  Foreign Acts</w:t>
        <w:br/>
        <w:t>Has the meaning ascribed to it in the Legend to this Operating Agreement.</w:t>
        <w:br/>
        <w:t xml:space="preserve">  Free Cash Flow</w:t>
        <w:br/>
        <w:t>Means the Company’s cash receipts and cash proceeds net of disbursements.</w:t>
        <w:br/>
        <w:t xml:space="preserve">  Independent Representative</w:t>
        <w:br/>
        <w:t>Means an independent representative appointed by the Manager to review and approve certain transactions involving a Conflict of Interest, in order to protect the interests of the Company and the Shareholders.</w:t>
        <w:br/>
        <w:t xml:space="preserve">  Investment Committee</w:t>
        <w:br/>
        <w:t>Has the meaning ascribed to it in §4.12(a).</w:t>
        <w:br/>
        <w:t xml:space="preserve">  Investment Company Act</w:t>
        <w:br/>
        <w:t>Means the Investment Company Act of 1940, as amended, supplemented or restated from time to time and any successor to such statute, and the rules and regulations promulgated by the SEC or other governing U.S. Agency thereunder.</w:t>
        <w:br/>
        <w:t xml:space="preserve">  Leverage Policy</w:t>
        <w:br/>
        <w:t>Has the meaning ascribed to it in §4.10.</w:t>
        <w:br/>
        <w:t xml:space="preserve">  Liquidating Events</w:t>
        <w:br/>
        <w:t>Has the meaning ascribed to it in §11.1.</w:t>
        <w:br/>
        <w:t xml:space="preserve">  Liquidating Trustee</w:t>
        <w:br/>
        <w:t>Has the meaning ascribed to it in §11.2.</w:t>
        <w:br/>
        <w:t xml:space="preserve">  Manager or REICM</w:t>
        <w:br/>
        <w:t>Means REI Capital Management, LLC, a Delaware Limited Liability Company, in its capacity as the Manager of the Company.</w:t>
        <w:br/>
        <w:t xml:space="preserve">        8  </w:t>
        <w:br/>
        <w:t xml:space="preserve">    LIMITED LIABILITY COMPANY OPERATING AGREEMENT</w:t>
        <w:br/>
        <w:t>REI CAPITAL GROWTH LLC</w:t>
        <w:br/>
        <w:t>a Delaware Limited Liability Company</w:t>
        <w:br/>
        <w:t xml:space="preserve">  Market Price</w:t>
        <w:br/>
        <w:t>Means, the value of a Share on an established market. Should there not be an established market, the value of a Share shall be the NAV per Share.</w:t>
        <w:br/>
        <w:t xml:space="preserve">  Marks</w:t>
        <w:br/>
        <w:t>Has the meaning ascribed to it in §1.2(c).</w:t>
        <w:br/>
        <w:t xml:space="preserve">  NAV per Share</w:t>
        <w:br/>
        <w:t>The quotient derived by dividing the NAV by the total number of fully diluted REICG Shares. Fully diluted REICG Shares shall consist of OC Units and other stock equivalents, if any, that can and may be expected to be converted into REICG Shares.</w:t>
        <w:br/>
        <w:t xml:space="preserve">  Net Asset Value (“NAV”)</w:t>
        <w:br/>
        <w:t>The consolidated total net carrying value of the FUND’s assets less its liabilities. The Board, in its sole discretion, shall determine the value of any individual FUND asset or liability for which the Board believes the carrying value thereof is not reflective of market value, as of the date of NAV calculation. The Board shall implement a methodology to determine NAV on a consistent basis and representative of Shareholder value. Determination of NAV shall commence after the FUND’s first complete fiscal quarter and further adjusted quarterly.</w:t>
        <w:br/>
        <w:t xml:space="preserve">  OC Unit</w:t>
        <w:br/>
        <w:t>Shall mean a single ownership interest in the Operating Company and is defined as a “Unit” in the Operating Company’s Limited Liability Company Operating Agreement. The value of an OC Unit will be determined in the same manner as a Share of REICG, based upon the net assets of the operating company. See Net Asset Value.</w:t>
        <w:br/>
        <w:t xml:space="preserve">  Offering Document</w:t>
        <w:br/>
        <w:t>Means, with respect to any class or series of Shares, the prospectus, offering circular, offering memorandum, private placement memorandum or other offering document related to the initial or secondary offering of such Shares, approved by the Board.</w:t>
        <w:br/>
        <w:t xml:space="preserve">  Officer</w:t>
        <w:br/>
        <w:t>Has the meaning ascribed to it in §4.8(a).</w:t>
        <w:br/>
        <w:t xml:space="preserve">  Operating Company (“OC”)</w:t>
        <w:br/>
        <w:t>Refers to a wholly owned and controlled subsidiary of REICG. The OC is an operating company will hold substantially all FUND Assets and conduct all FUND Operations. REICG will manage substantially all FUND Assets and Operations through the OC. In the future, the REICG may create other operating subsidiaries. Phat Holding LLC is REICG’s sole Operating Company as of the Operations Start Date.</w:t>
        <w:br/>
        <w:t xml:space="preserve">  Operations Start Date</w:t>
        <w:br/>
        <w:t>Means the date when the Company commences operations.</w:t>
        <w:br/>
        <w:t xml:space="preserve">        9  </w:t>
        <w:br/>
        <w:t xml:space="preserve">    LIMITED LIABILITY COMPANY OPERATING AGREEMENT</w:t>
        <w:br/>
        <w:t>REI CAPITAL GROWTH LLC</w:t>
        <w:br/>
        <w:t>a Delaware Limited Liability Company</w:t>
        <w:br/>
        <w:t xml:space="preserve">  Person</w:t>
        <w:br/>
        <w:t>Means any individual, corporation, Limited Liability Company, partnership, estate, trust (or portion thereof), association, joint stock company, government agency or political subdivision thereof, charitable organization, or other entity.</w:t>
        <w:br/>
        <w:t xml:space="preserve">  Plan Assets</w:t>
        <w:br/>
        <w:t>Has the meaning set forth in the Plan Assets Regulation (as modified by §3(42) of ERISA) or as set forth in the applicable provisions of any Similar Law.</w:t>
        <w:br/>
        <w:t xml:space="preserve">  Plan Assets Regulation</w:t>
        <w:br/>
        <w:t>Means the regulations issued by the DOL at Section 2510.3-101 of Part 2510 of Chapter XXV, Title 29 of the U.S. Code of Federal Regulations, as modified by Section 3(42) of ERISA.</w:t>
        <w:br/>
        <w:t xml:space="preserve">  “Principal Transaction” means any transaction between the Manager or any of their respective Affiliates, on the one hand, and the Company or one of its Subsidiaries, on the other hand.</w:t>
        <w:br/>
        <w:t xml:space="preserve">  Redemption Plan</w:t>
        <w:br/>
        <w:t>Has the meaning ascribed to it in §8.3.</w:t>
        <w:br/>
        <w:t xml:space="preserve">  Regulations</w:t>
        <w:br/>
        <w:t>Means U.S. Treasury Regulations, including Temporary Regulations, promulgated under the Code, as such regulations may be amended from time to time (including corresponding provisions of succeeding regulations).</w:t>
        <w:br/>
        <w:t xml:space="preserve">  REICG</w:t>
        <w:br/>
        <w:t>Means REI Capital Growth, LLC, a Delaware Limited Liability Company.</w:t>
        <w:br/>
        <w:t xml:space="preserve">  REIT</w:t>
        <w:br/>
        <w:t>Means Real Estate Investment Trust, as such term is defined in Section 856 of the Code. The Company is not a REIT.</w:t>
        <w:br/>
        <w:t xml:space="preserve">  Share</w:t>
        <w:br/>
        <w:t>Means a single membership interest in REICG, which equity percentage is the quotient derived by dividing a Share by the total number of all Shares issued and held (i.e., outstanding) by all Shareholders, considering only a single class of shares and the absence of any preferred membership interests, that are issued pursuant to §2.1, §2.2, or §2.6, with the rights, powers and duties set forth herein. The number of Shares outstanding at any time shall be set forth in the books and records of the Company, as hereafter modified, supplemented, or amended from time to time to reflect changes in Shareholders or the Shares held thereby.</w:t>
        <w:br/>
        <w:t xml:space="preserve">  Share Designation</w:t>
        <w:br/>
        <w:t>Has the meaning ascribed to it in §2.2(a).</w:t>
        <w:br/>
        <w:t xml:space="preserve">        10  </w:t>
        <w:br/>
        <w:t xml:space="preserve">    LIMITED LIABILITY COMPANY OPERATING AGREEMENT</w:t>
        <w:br/>
        <w:t>REI CAPITAL GROWTH LLC</w:t>
        <w:br/>
        <w:t>a Delaware Limited Liability Company</w:t>
        <w:br/>
        <w:t xml:space="preserve">  Shareholder</w:t>
        <w:br/>
        <w:t>Means any Person that is identified as a Shareholder of the Company on the books and records of the Company, as hereafter modified, supplemented, or amended from time to time, so long as such Person has not ceased to be a Shareholder of the Company pursuant to the terms of this Agreement, and any Person that becomes a substituted Shareholder of the Company pursuant to the terms of this Agreement and has not ceased to be a Shareholder of the Company pursuant to the terms of this Agreement. Shareholders means all such Persons. A Shareholder is a Member of the Company and for purposes herein, Shareholder and Member are used interchangeably and as equivalents.</w:t>
        <w:br/>
        <w:t xml:space="preserve">  Similar Law</w:t>
        <w:br/>
        <w:t>Means any federal, state, local, non-U.S. or other law or regulation that contains one or more provisions that are (i) similar to any of the fiduciary responsibility or prohibited transaction provisions contained in Title I of ERISA or §4975 of the Code and/or (ii) similar to the provisions of the Plan Assets Regulation or would otherwise provide that FUND Assets could be deemed to include Plan Assets under such law or regulation.</w:t>
        <w:br/>
        <w:t xml:space="preserve">  State Acts</w:t>
        <w:br/>
        <w:t>Has the meaning ascribed to it in the Legend to this Operating Agreement.</w:t>
        <w:br/>
        <w:t xml:space="preserve">  Strategic Investment</w:t>
        <w:br/>
        <w:t>Means any direct or indirect, current or contingent interest, option, or commitment to acquire interests in any real estate properties or portfolios of real estate properties (including through the Operating Company).</w:t>
        <w:br/>
        <w:t xml:space="preserve">  Subscription Agreement</w:t>
        <w:br/>
        <w:t>Means an agreement evidencing a Shareholder’s subscription for Shares.</w:t>
        <w:br/>
        <w:t xml:space="preserve">  Subsidiary</w:t>
        <w:br/>
        <w:t>Means, (a) with respect to any Person, any other person of which fifty percent (50%) or more of (i) the voting power or (ii) the outstanding equity interests, is owned, directly or indirectly, including through beneficial ownership, by such Person and (b) with respect to the Company, any Operating Company in which the Company directly or indirectly owns an interest and over which the Company has managerial control. For avoidance of doubt, none of the Company or any of its Subsidiaries shall be deemed a Subsidiary of the Manager or any of its Affiliates.</w:t>
        <w:br/>
        <w:t xml:space="preserve">  Substitute Shareholder</w:t>
        <w:br/>
        <w:t>Means a Person who is admitted as a Shareholder of the Company, as a result of a transfer of Shares to such Person.</w:t>
        <w:br/>
        <w:t xml:space="preserve">        11  </w:t>
        <w:br/>
        <w:t xml:space="preserve">    LIMITED LIABILITY COMPANY OPERATING AGREEMENT</w:t>
        <w:br/>
        <w:t>REI CAPITAL GROWTH LLC</w:t>
        <w:br/>
        <w:t>a Delaware Limited Liability Company</w:t>
        <w:br/>
        <w:t xml:space="preserve">  Target Growth Rate</w:t>
        <w:br/>
        <w:t>The Company will target annual increases in NAV that may vary from time to time and shall be based on appreciation in the NAV of the FUND’s real estate portfolio together with investment of the Company’s free cash flow into the acquisition of additional properties for the FUND’s real estate portfolio.</w:t>
        <w:br/>
        <w:t xml:space="preserve">  Term</w:t>
        <w:br/>
        <w:t>Has the meaning ascribed to it in §1.5.</w:t>
        <w:br/>
        <w:t xml:space="preserve">  Transfer</w:t>
        <w:br/>
        <w:t>Means to give, sell, assign, pledge, hypothecate, devise, bequeath, or otherwise dispose of, transfer, or permit to be transferred, during life or at death, but excludes any redemption of Shares. With respect to any Shareholder for which Shares constitute all or substantially all of such Shareholder’s assets, a sale or other conveyance of a majority of the equity or ownership interests of or control of such Shareholder to an unaffiliated third party shall constitute a Transfer of the Shares held by such Shareholder. Transfer when used as a noun means any Transfer transaction.</w:t>
        <w:br/>
        <w:t xml:space="preserve">  Transfer Agent</w:t>
        <w:br/>
        <w:t>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SECTION 2 - CAPITAL CONTRIBUTIONS</w:t>
        <w:br/>
        <w:t xml:space="preserve">  2.1 Shareholders</w:t>
        <w:br/>
        <w:t>a) A Person shall be admitted as a Shareholder and shall become bound by the terms of this Agreement as a Member of the Company if such Person purchases or otherwise lawfully acquires any Share in accordance with the provisions of §§2 and 8 hereof. A Person may become a Shareholder without the consent or approval of any of the Shareholders.</w:t>
        <w:br/>
        <w:t>b) The name and mailing address of each Shareholder shall be listed on the books and records of the Company maintained by the Company (or the Transfer Agent, if any) for such purpose. The Manager shall update the books and records of the Company from time to time as necessary, to reflect accurately the information therein (or shall cause the Transfer Agent to do so, as applicable).</w:t>
        <w:br/>
        <w:t>c) Except as otherwise provided in the Act, the debts, obligations and liabilities of the Company, whether arising in contract, tort, or otherwise, shall be solely the debts, obligations and liabilities of the Company, and the Shareholders shall not be obligated personally for any such debt, obligation or liability of the Company solely by reason of being a Shareholder.</w:t>
        <w:br/>
        <w:t>d) Unless otherwise provided herein (including, without limitation, in connection with any redemption or repurchase pursuant to §8 or enforcement of the transfer and ownership restrictions contained in §8), Shareholders may not be expelled from or removed as Shareholders of the Company. Except in connection with any Redemption Plan established pursuant to §8.3, Shareholders shall not have any right to resign from the Company; provided, that when a transferee of a Shareholder’s Shares becomes a Shareholder, such transferring Shareholder shall cease to be a Shareholder of the Company with respect to the Shares so transferred.</w:t>
        <w:br/>
        <w:t xml:space="preserve">      12  </w:t>
        <w:br/>
        <w:t xml:space="preserve">    LIMITED LIABILITY COMPANY OPERATING AGREEMENT</w:t>
        <w:br/>
        <w:t>REI CAPITAL GROWTH LLC</w:t>
        <w:br/>
        <w:t>a Delaware Limited Liability Company</w:t>
        <w:br/>
        <w:t xml:space="preserve">  e) Except to the extent expressly provided in this Agreement: (i) no Shareholder shall be entitled to the withdrawal or return of its Capital Contribution, except to the extent, if any, of dissolution or termination of the Company may be considered as such by law and then only to the extent provided for in this Agreement; (ii) no Shareholder holding any class or series, if any, of any Shares of the Company shall have priority over any other Shareholder holding the same class or series of Shares either as to the return of Capital Contributions or as to distributions; (iii) no interest shall be paid by the Company on Capital Contributions; and (iv) no Shareholder, in its capacity as such, shall participate in the operation or management of the business of the Company, transact any business in the Company’s name, or have the power to sign documents for or otherwise bind the Company by reason of being a Shareholder.</w:t>
        <w:br/>
        <w:t>f) For the avoidance of doubt, the Manager is not a Shareholder of the Company by virtue of its position as “Manager” of the Company, but may own or be granted Shares to be held in its own right, including its directors, officers, executives, or employees.</w:t>
        <w:br/>
        <w:t xml:space="preserve">  2.2 Authorization to Issue Shares</w:t>
        <w:br/>
        <w:t>a) The Company may issue Shares,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Board shall determine, all without the approval of any Shareholders, notwithstanding any provision of §7.1 or §7.2. Notwithstanding the foregoing, the initial offering purchase price for each Share being offered pursuant to any Offering Document shall be $10.00, the Company may amend the price from time to time based on the NAV.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senior or superior to, any existing classes or series of Shares of the Company), as shall be fixed by the Board and reflected in a written action or actions approved by the Board (each, a “Share Designation”). Except to the extent expressly provided in this Agreement (including any Share Designation), no Shares shall entitle any Shareholder to any preemptive, preferential or similar rights with respect to the issuance of Shares.</w:t>
        <w:br/>
        <w:t>b) A Share Designation (or any resolution of the Board amending any Share Designation) shall be effective when a duly executed original of the same is delivered by the Board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13  </w:t>
        <w:br/>
        <w:t xml:space="preserve">    LIMITED LIABILITY COMPANY OPERATING AGREEMENT</w:t>
        <w:br/>
        <w:t>REI CAPITAL GROWTH LLC</w:t>
        <w:br/>
        <w:t>a Delaware Limited Liability Company</w:t>
        <w:br/>
        <w:t xml:space="preserve">  c) Unless otherwise provided in the applicable Share Designation, if any, the Company is authorized to issue an unlimited number of Shares. All Shares issued pursuant to, and in accordance with the requirements of, this §2 shall be validly issued Shares in the Company, except to the extent otherwise provided in the Act or this Agreement (including any Share Designation).</w:t>
        <w:br/>
        <w:t>d) The Board may, at any time in its sole discretion and without the consent of any Shareholder, amend this Agreement (including without limitation §3 with respect to distributions provided for hereunder) to the extent necessary to give effect to the designations, preferences, and other rights pertaining to additional Shares in the Company (or rights, options, warrants, convertible, or exchangeable securities with respect thereto) issued pursuant to this §2.2 and make filings under the Act or otherwise in order to reference the existence or creation of a class or series of additional Shares in the Company in connection therewith, after giving effect to the terms of this Agreement.</w:t>
        <w:br/>
        <w:t>e) As of the date of this Agreement, all Shares have been designated as Shares.</w:t>
        <w:br/>
        <w:t>f) PHAT Holding LLC (“PHAT”) is a subsidiary of the Company. It is within the authority of PHAT Holding LLC to issue its OC Units (as defined in PHAT’s operating agreement) for purposes to include (1) the partial or full compensation to sellers of commercial real estate to PHAT and (2) compensation to service providers of PHAT. OC Units issued will be convertible to a Share in REICG on a 1 to 1 basis. REICG will hold one OC Unit for every one of its Shares on a fully diluted basis that is all REICG shares issued and outstanding and the amount of all stock equivalents that can or may be expected to be converted into REICG Shares. For example, if REICG were to have 7.5 million shares issued and outstanding and there were 1 million OC Units outstanding held by holders other than REICG, REICG would be deemed to hold 8.5 million OC Units and there would be 9.5 million OC Units deemed outstanding.</w:t>
        <w:br/>
        <w:t>g) PHAT OC Units issued are convertible into Shares in REICG on a 1:1 basis and with the right of REICG to convert a portion or all of an OC Unit holder’s holding of OC Units for REICG shares when the OC Unit holder (other than REICG) has held the OC Units for ten (10) years. When an OC Unit has been held for ten (10) years, REICG may exercise this right discriminately and in any manner at its sole discretion. If exercised by REICG, the OC Units will be converted to shares of REICG on a 1:1 conversion basis within thirty (30) days of such exercise.</w:t>
        <w:br/>
        <w:t xml:space="preserve">  2.3 Other Matters</w:t>
        <w:br/>
        <w:t>a) Shares shall be evidenced by entries on the books of the Company, and its Transfer Agent.</w:t>
        <w:br/>
        <w:t>b) Except for its obligations to make Capital Contributions to the Company and other payments as expressly provided for herein, no Shareholder shall otherwise be liable to the Company for the repayment, satisfaction, or discharge of the Company’s debts, liabilities and obligations. No Shareholder shall be personally liable to any third party for any debt, liability or other obligation of the Company.</w:t>
        <w:br/>
        <w:t>c) Each Share shall have the rights and be governed by the provisions set forth in this Agreement. None of such Shares shall have any preemptive rights, or give Shareholders thereof any rights to convert into any other securities of the Company. Shares shall not entitle the Shareholder to vote on any matter of the Company.</w:t>
        <w:br/>
        <w:t xml:space="preserve">      14  </w:t>
        <w:br/>
        <w:t xml:space="preserve">    LIMITED LIABILITY COMPANY OPERATING AGREEMENT</w:t>
        <w:br/>
        <w:t>REI CAPITAL GROWTH LLC</w:t>
        <w:br/>
        <w:t>a Delaware Limited Liability Company</w:t>
        <w:br/>
        <w:t xml:space="preserve">  d) As long as there is any Shareholder that has identified itself in its Subscription Agreement or any share transfer agreement, as applicable, as an ERISA Shareholder, the Manager intends to use commercially reasonable efforts to manage the investments of the Company and conduct the Company’s business and affairs so that the Company should qualify for an exemption under the Plan Assets Regulation. If the Manager determines that the Company has failed to qualify as an “operating company” and has failed to qualify for any other exemption under the Plan Assets Regulation (such as the exemption under which the equity interests in the Company held by Benefit Plan Investors must be limited to less than twenty-five percent (25%) of the Shares in the Company, disregarding Shares held by “controlling persons,” as such term as defined in ERISA, or an affiliate of a “controlling person”), or if in the opinion of the Manager, based on the advice of counsel, there is a material risk that the Company will fail to qualify for the “operating company” exemption under the Plan Assets Regulation or for any other exemption under the Plan Assets Regulation, the Manager shall then as promptly as practicable use its commercially reasonable efforts to take such actions as it deems necessary and appropriate to prevent or cure such result. Without limiting the generality of the foregoing, the Manager may (i) renegotiate the non-financial terms of any investment or otherwise modify the manner in which the Company conducts its affairs; (ii) permit or require the Transfer, in accordance with §8, of all or a portion of the Shares of any of the ERISA Shareholders; (iii) terminate the right and obligation of ERISA Shareholders to make Capital Contributions to fund investments in accordance with §2; (iv) apply for administrative relief from the DOL or other applicable regulatory body; or (v) require the Transfer, in accordance with §8 of all or a portion of the Shares of any of the ERISA Shareholders. In the case of a redemption, pursuant to this §2.3(d), such redemption shall be effected at a price per Share equal to the NAV per Share as of the end of the calendar quarter immediately preceding such redemption. Further, upon any such redemption of Shares from a Benefit Plan Investor, a portion of the proceeds otherwise payable to such Benefit Plan Investor equal to the accrued, but unpaid fund administration fees and asset management fees shall instead be distributed to the Manager or its Affiliate pursuant to §4.9. On the other hand, if the Manager determines that any such action would not be sufficient to permit the Company to qualify for another exemption under the Plan Assets Regulation or if the Company is unable to make the necessary redemptions, the Manager either shall undertake in good faith to manage the affairs of the Company in a manner which complies with the applicable requirements of ERISA or shall cause the liquidation of the Company. If FUND Assets at any time are deemed to be Plan Assets, then each Company that is an ERISA Shareholder shall, at the request of the Manager, identify to the Manager which of the Persons on a list furnished by the manager of Persons with whom the Company may have had non-exempt dealings are parties in interest or disqualified persons (as defined in §§3 of ERISA and 4975 of the Code, respectively or similar related parties under the applicable provisions of any Similar Law) with respect to such ERISA Shareholder. If any Shares held by the ERISA Shareholder are to be redeemed pursuant to this Section 2.3(d), the Manager may effect such redemption in cash or in the form of a promissory note, the terms and conditions of which shall be reasonably acceptable to the ERISA Shareholder.</w:t>
        <w:br/>
        <w:t xml:space="preserve">        15  </w:t>
        <w:br/>
        <w:t xml:space="preserve">    LIMITED LIABILITY COMPANY OPERATING AGREEMENT</w:t>
        <w:br/>
        <w:t>REI CAPITAL GROWTH LLC</w:t>
        <w:br/>
        <w:t>a Delaware Limited Liability Company</w:t>
        <w:br/>
        <w:t xml:space="preserve">  2.4 Certificates</w:t>
        <w:br/>
        <w:t>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Shareholder’s name and the number and type of Shares.</w:t>
        <w:br/>
        <w:t>b) If any mutilated or lost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Shareholder: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Shareholder fails to notify the Company within a reasonable time after he or she has notice of the loss, destruction, or theft of a Certificate, and a transfer of the Shares represented by the Certificate is registered before the Company or the Transfer Agent receives such notification, the Shareholder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fees and expenses of the Transfer Agent) reasonably connected therewith.</w:t>
        <w:br/>
        <w:t xml:space="preserve">  2.5 Record Holders</w:t>
        <w:br/>
        <w:t>The Company shall be entitled to recognize a Shareholder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Shareholder with regards to such Shares.</w:t>
        <w:br/>
        <w:t xml:space="preserve">        16  </w:t>
        <w:br/>
        <w:t xml:space="preserve">    LIMITED LIABILITY COMPANY OPERATING AGREEMENT</w:t>
        <w:br/>
        <w:t>REI CAPITAL GROWTH LLC</w:t>
        <w:br/>
        <w:t>a Delaware Limited Liability Company</w:t>
        <w:br/>
        <w:t xml:space="preserve">  2.6 Splits and Combinations</w:t>
        <w:br/>
        <w:t>a) Subject to §2.2 and §3, and unless otherwise provided in any Share Designation, the Company may make a pro rata distribution of Shares of any class or series of Shares to all Shareholders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b) Whenever such a distribution, subdivision, or combination of Shares is declared, the Board shall select a Record Date as of which the distribution, subdivision, or combination shall be effective and shall send notice thereof at least twenty (20) days prior to such Record Date to each Shareholder as of a date not less than ten (10) days prior to the date of such notice. The Board also may cause a firm of independent public accountants selected by it to calculate the number of Shares to be held by each Shareholder after giving effect to such distribution, subdivision, or combination. The Board shall be entitled to rely on any certificate provided by such firm as conclusive evidence of the accuracy of such calculation.</w:t>
        <w:br/>
        <w:t>c) Promptly following any such distribution, subdivision, or combination, the Company may issue Certificates to the Shareholder(s) with regards to such Shares as of the applicable Record Date representing the new number of Shares held by such Shareholders, or the Board may adopt such other procedures that it determines to be necessary or appropriate to reflect such changes. If any such combination results in a smaller total number of Shares outstanding, the Company shall require, as a condition to the delivery to a Shareholder of such new Certificate, the surrender of any Certificate held by such Shareholder immediately prior to such Record Date.</w:t>
        <w:br/>
        <w:t xml:space="preserve">  2.7 Agreements.</w:t>
        <w:br/>
        <w:t>The rights of all Shareholders and the terms of all Shares are subject to the provisions of this Agreement (including any Share Designation).</w:t>
        <w:br/>
        <w:t xml:space="preserve">  SECTION 3 - DISTRIBUTIONS</w:t>
        <w:br/>
        <w:t>A Share has no rights for receiving a cash distribution.</w:t>
        <w:br/>
        <w:t xml:space="preserve">  Should circumstances arise if, as, and when determined by the Board in its sole discretion, that a distribution to Shareholders is in the best interest of the Company, a distribution so determined shall be made pro rata to each Shareholder of record. Any such hypothetical distribution shall be subject to provisions of law, and any provision of the Company’s Operating Agreement, as amended from time to time,</w:t>
        <w:br/>
        <w:t xml:space="preserve">        17  </w:t>
        <w:br/>
        <w:t xml:space="preserve">    LIMITED LIABILITY COMPANY OPERATING AGREEMENT</w:t>
        <w:br/>
        <w:t>REI CAPITAL GROWTH LLC</w:t>
        <w:br/>
        <w:t>a Delaware Limited Liability Company</w:t>
        <w:br/>
        <w:t xml:space="preserve">  Should such a distribution be declared, the Board shall select a Record Date as of which the distribution shall be effective and shall send notice thereof at least twenty (20) days prior to such Record Date to each Shareholder as of a date not less than ten (10) days prior to the date of such notice. </w:t>
        <w:br/>
        <w:t xml:space="preserve">  SECTION 4 - MANAGEMENT</w:t>
        <w:br/>
        <w:t>4.1 Rights and Powers of the Board</w:t>
        <w:br/>
        <w:t>a) Management of the Company shall be vested in a Board of Managers of the Company (the “Board”), except to the extent otherwise provided in this Agreement. The Shareholders intend and agree that the Board will manage the Company, and each such Manager shall constitute a “manager” within the meaning of the Act. . The Board shall have the power to do any and all acts necessary or convenient to or for the furtherance of the purposes of the Company, as set forth in this Agreement, except to the extent otherwise provided in this Agreement. The Board may delegate any of its powers or authority pursuant to this Agreement to any Person or group of individuals, including the Officers, provided, that no such delegation shall cause the Board to cease being the primary and senior governing and managing body of the Company. The Board hereby delegates its powers or authority pursuant to this Agreement to the Manager, REI Capital Management, LLC. The Manager will serve for an indefinite term, but the Manager may be removed by the Board at any time, or may choose to withdraw as manager, under certain circumstances. Except as expressly set forth herein, no Shareholder, solely in his, her, or its capacity as a Shareholder, has the authority or power to act for or on behalf of the Company, to do any act that would be binding on the Company, or to incur any expenditure on behalf of the Company.</w:t>
        <w:br/>
        <w:t>b) The Manager may assign its rights under this Agreement in its entirety or delegate certain of its duties under this Agreement to any of its Affiliates or third party, without the approval of the Shareholders, so long as the Manager remains liable for any such Affiliate’s or third party’s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c) The sole duty of each Board Member to the Company and to the Shareholders shall be to comply in good faith with the terms of this Agreement in a manner that does not constitute Disabling Conduct. It is the express intention of the Shareholders that the provisions of this Agreement, to the extent that they restrict or eliminate the duties of the Board Members to the Company or to any Shareholders otherwise existing at law or in equity, replace such other duties and liabilities; provided, that the foregoing shall not restrict the implied covenant of good faith and fair dealing.</w:t>
        <w:br/>
        <w:t>d) Except as otherwise specifically provided in this Agreement, in exercising its authority under this Agreement, the Board may, but shall be under no obligation to, take into account the tax consequences to any Shareholder of any action taken by it. The Board and the Company shall have no liability to a Shareholder, as a result of an income tax liability incurred by such Shareholder as a result of an action (or inaction) by the Board taken pursuant to and in accordance with its authority under this Agreement.</w:t>
        <w:br/>
        <w:t xml:space="preserve">      18  </w:t>
        <w:br/>
        <w:t xml:space="preserve">    LIMITED LIABILITY COMPANY OPERATING AGREEMENT</w:t>
        <w:br/>
        <w:t>REI CAPITAL GROWTH LLC</w:t>
        <w:br/>
        <w:t>a Delaware Limited Liability Company</w:t>
        <w:br/>
        <w:t xml:space="preserve">  e) Subject to the express provisions of this Agreement, the Board shall have full, complete and exclusive right, power and authority to cause the sale or other disposition of all or substantially all of the assets of the Company or a merger, consolidation, reorganization, business combination, or similar transaction with respect to the Company. Further, the Board shall have full, complete and exclusive right, power and authority to grant any approval of the Company, in its capacity as Managing Member of the Operating Company Phat Holding, LLC (the “OC”).</w:t>
        <w:br/>
        <w:t>f) The Manager may delegate any of its powers or authority pursuant to this Agreement to any Person or group of individuals, including the Officers, without the approval of the Board, so long as the Manager remains liable for any such Person’s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g) The Manager shall have the right, power, and authority to (i) request from any Shareholder such information as the Manager deems necessary to eliminate or reduce the exposure of the Company or the Shareholders, in general, to adverse tax, ERISA or regulatory consequences, and (ii) require every prospective Shareholder to (a) represent and agree as to whether it is, or is not, and shall not be for the duration of its investment in the Company, an ERISA Shareholder and (b) provide such other assurances as the Manager may determine.</w:t>
        <w:br/>
        <w:t>h) For the sake of clarity and notwithstanding anything to the contrary in this Agreement, the Company will be managed by the Board within the meaning of Section 856(a)(1) of the Code, and no right under this Agreement shall be interpreted in a manner inconsistent with such requirement.</w:t>
        <w:br/>
        <w:t xml:space="preserve">  4.2 Composition of the Board</w:t>
        <w:br/>
        <w:t>The Board shall be composed of at least three (3) individuals appointed by the Manager in its capacity as the Manager of the Company. Each individual so appointed is referred to herein as a “Board Member.” The initial Board Members shall be: (i) Xxxx X Xxxxx; (ii) Xxxxxxx Xxxxx; and (iii) Xxxxx X. Xxxxxxxx. Each Board Member shall hold office until his or her successor is appointed, or until his or her earlier resignation or removal, in each case, in accordance with §4.3. Each Board Member shall be an individual, but need not be a Shareholder or Officer, or an employee, consultant, independent contractor or agent of the Company or any of its Subsidiaries.</w:t>
        <w:br/>
        <w:t xml:space="preserve">        19  </w:t>
        <w:br/>
        <w:t xml:space="preserve">    LIMITED LIABILITY COMPANY OPERATING AGREEMENT</w:t>
        <w:br/>
        <w:t>REI CAPITAL GROWTH LLC</w:t>
        <w:br/>
        <w:t>a Delaware Limited Liability Company</w:t>
        <w:br/>
        <w:t xml:space="preserve">  4.3 Resignation, Removal and Replacement of Board Members</w:t>
        <w:br/>
        <w:t>a) Any Board Member may resign from office at any time by giving written notice to the Company. The resignation of any Board Member shall take effect upon the Company’s receipt of such notice or at such later time as shall be specified in the notice or as agreed between the parties. Unless otherwise specified in the notice, the acceptance of the resignation shall not be necessary to make the resignation effective. The resignation of a Board Member who is also a Shareholder shall not affect such Person’s rights as a Shareholder.</w:t>
        <w:br/>
        <w:t>b) A Board Member shall be removed from office automatically upon his or her death; or:</w:t>
        <w:br/>
        <w:t>i) The Board Member or the Manager’s continued breach of any material provision of this Agreement following a period of thirty (30) days after written notice thereof (or forty-five (45) days after written notice of such breach, if such Board Member or the Manager, under certain circumstances, has taken steps to cure such breach within thirty (30) days of the written notice);</w:t>
        <w:br/>
        <w:t>ii) The commencement of any proceeding relating to the bankruptcy or insolvency of the Board Member or the Manager, including an order for relief in an involuntary bankruptcy case or the Board Member or the Manager authorizing or filing a voluntary bankruptcy petition;</w:t>
        <w:br/>
        <w:t>iii) The Board Member or the Manager committing fraud against the Company, misappropriating, or embezzling its funds, or acting, or failing to act, in a manner constituting bad faith, willful misconduct, gross negligence, or reckless disregard in the performance of his, her, or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thirty (30) days of the Manager’s actual knowledge of its commission or omission, then the Manager may not be removed; or</w:t>
        <w:br/>
        <w:t>iv) The dissolution of the Manager.</w:t>
        <w:br/>
        <w:t>c) Any vacancy occurring on the Board shall be filled by the Manager, if remaining, or alternatively, by the remaining Board Members. If there are is not such a person or entity to replace the Board member, Shareholders shall have the power to elect a replacement Manager upon the affirmative vote or consent of the holders of a majority of the then issued and outstanding Shares.</w:t>
        <w:br/>
        <w:t xml:space="preserve">  4.4 Meetings of the Board</w:t>
        <w:br/>
        <w:t>a) Any Board Member shall have the power to call regular meetings of the Board, provided, that, unless otherwise determined by the Board, the Board shall meet at least annually on a schedule to be determined by the Board. Any Board Member shall have the power to call special meetings of the Board. A special meeting of the Board shall be held on the date and at the time set by the party calling the special meeting. All meetings of the Board shall be held at the principal office of the Company or at such other place as may be designated by the Board. If approved by the Board, individuals who are not Board Members may be invited to observe or participate in meetings of the Board in an advisory, non-voting capacity. Board Members may participate in a meeting by means of a conference, telephone, or other communications equipment, if all persons participating in the meeting can hear each other at the same time. Participation in a meeting by these means shall constitute presence in person at the meeting.</w:t>
        <w:br/>
        <w:t xml:space="preserve">        20  </w:t>
        <w:br/>
        <w:t xml:space="preserve">    LIMITED LIABILITY COMPANY OPERATING AGREEMENT</w:t>
        <w:br/>
        <w:t>REI CAPITAL GROWTH LLC</w:t>
        <w:br/>
        <w:t>a Delaware Limited Liability Company</w:t>
        <w:br/>
        <w:t xml:space="preserve">  b) No notice is required of regular Board meetings held in accordance with such schedule as may be established by the Board from time to time. It shall be sufficient notice to a Board Member of a special meeting to send notice by overnight courier, e-mail, or facsimile at least one (1) Business Day, before the meeting, addressed to such Board Member at his or her usual or last known business or residence address, e-mail address, or facsimile number, as applicable, or to give notice in person or by telephone at least one (1) Business Day before the special meeting. Notice of a special meeting need not be given to any Board Member if a written waiver of notice, executed by him or her before, after, or at the special meeting, is filed with the records of the meeting, or to any Board Member who attends the special meeting without protesting prior thereto or at its commencement the lack of notice to him or her. Neither notice of a special meeting nor a waiver of notice need specify the purposes of the special meeting. Notice of any special meeting shall be deemed to be delivered, given, and received (i) on the date of receipt if delivered personally or by telephone, (ii) on the next day if delivered by overnight courier, or (iii) on the date of transmission if transmitted by facsimile or e-mail (and, notwithstanding anything in §14.1 to the contrary, the Person to whom such facsimile or e-mail was sent is not required to acknowledge that such facsimile or e-mail was received by such Person in legible form, or to respond to the facsimile or e-mail without indicating that any part of it was received in illegible form, in order for notice of the meeting to be deemed delivered, given, and received pursuant to this sentence).</w:t>
        <w:br/>
        <w:t>c) Board Members entitled to cast at least a majority of the votes entitled to be cast by all Board Members shall be present in person at any meeting of the Board, in order to constitute a quorum for the transaction of business at such meeting. Consent of the Board, for purposes of this Agreement, shall require the affirmative vote of Board Members holding at least a majority of the votes entitled to be cast by all Board Members. Each Board Member shall have one (1) vote on each matter before the Board.</w:t>
        <w:br/>
        <w:t>d) Each Board Member may vote either in person or by a proxy, which such Board Member has duly executed in writing. No proxy shall be valid after one (1) year from the date of its execution, unless a longer period is expressly provided in the proxy. A duly executed proxy shall be irrevocable, if it states that it is irrevocable, and if, and only as long as, it is coupled with an interest sufficient in law to support an irrevocable power. A Board Member may revoke any proxy which is not irrevocable by attending the relevant meeting and voting in person, or by filing an instrument in writing revoking the proxy, or another duly executed proxy bearing a later date, with the Board. Participation in a meeting by proxy, in accordance with this §4.4(d) shall constitute presence in person at the meeting.</w:t>
        <w:br/>
        <w:t>e) Any action that the Board is empowered to take may be taken on behalf of the Board by a committee that is appointed by action of the Board. Any such committee shall consist of one (1) or more Board Members.</w:t>
        <w:br/>
        <w:t>f) The Board may adopt procedures and methods designed to permit the business of the Company to proceed in an orderly and prompt manner, notwithstanding the necessity of Board approvals required hereunder.</w:t>
        <w:br/>
        <w:t xml:space="preserve">        21  </w:t>
        <w:br/>
        <w:t xml:space="preserve">    LIMITED LIABILITY COMPANY OPERATING AGREEMENT</w:t>
        <w:br/>
        <w:t>REI CAPITAL GROWTH LLC</w:t>
        <w:br/>
        <w:t>a Delaware Limited Liability Company</w:t>
        <w:br/>
        <w:t xml:space="preserve">  4.5 Action of the Board Without a Meeting</w:t>
        <w:br/>
        <w:t>Any action required or permitted to be taken by the Board may be taken without a meeting, without prior notice, and without a vote, if consented to in writing by Board Members holding at least a majority of the votes entitled to be cast by all Board Members.</w:t>
        <w:br/>
        <w:t xml:space="preserve">  4.6 Electronic Communications</w:t>
        <w:br/>
        <w:t>A transmission of a document in .pdf, .tif, .gif, ..jpeg, or similar format attached to an e-mail message by a Board Member or proxyholder (or by any Person authorized to act on such Person’s behalf) of a proxy or a written consent to an action to be taken shall be deemed to be written, signed, dated, and delivered to the Company for the purposes of this Agreement, provided, that any such e-mail sets forth or is delivered with information from which the Company can determine (i) that the e-mail was transmitted by the Board Member or proxyholder, or by a Person authorized to act for the Board Member or proxyholder, and (ii) the date on which such Board Member, proxy holder, or authorized Person transmitted such e-mail. The date on which such e-mail is transmitted shall be deemed to be the date on which such consent or proxy was signed. Any such e-mail of a consent or proxy shall be treated in all respects as an original executed consent or proxy and shall be considered to have the same binding legal effect as if it were the original signed version thereof delivered in person. At the request of any Board Member, each Board Member, proxy holder, or other authorized Person who delivered a consent or proxy by e-mail shall re-execute the original form thereof and deliver such original to the Company.</w:t>
        <w:br/>
        <w:t xml:space="preserve">  4.7 Compensation of Board Members</w:t>
        <w:br/>
        <w:t>Board Members may receive compensation or other remuneration from the Company for their services to the Company as Board Members.</w:t>
        <w:br/>
        <w:t xml:space="preserve">  4.8 Officers.</w:t>
        <w:br/>
        <w:t>a) The Board may, from time to time, appoint and remove officers of the Company (the “Officers”). Officers serve at the pleasure of the Board, with such powers and duties as the Board may determine. The Officers may include a President, one or more Senior Vice Presidents and/or Vice Presidents, and such other officers with such powers and duties as it shall deem necessary or desirable. Unless the Board otherwise determines, if the title assigned to an Officer is one commonly used for officers of a corporation formed under the Delaware General Corporation Law, then the assignment of such title shall constitute the delegation to such Officer of the authority and duties that are customarily associated with such office pursuant to the Delaware General Corporation Law. Each Officer shall have such other duties as the Board may from time to time designate. Each Officer shall serve until his or her successor is appointed and qualifies, or until his or her death or his or her resignation or removal in the manner hereinafter provided. Any two (2) or more offices may be held by the same person. A Shareholder or a Board Member may also serve as an Officer. Appointment of an Officer shall not create contractual rights between the Company and such Officer, other than as stipulated between the parties.</w:t>
        <w:br/>
        <w:t xml:space="preserve">      22  </w:t>
        <w:br/>
        <w:t xml:space="preserve">    LIMITED LIABILITY COMPANY OPERATING AGREEMENT</w:t>
        <w:br/>
        <w:t>REI CAPITAL GROWTH LLC</w:t>
        <w:br/>
        <w:t>a Delaware Limited Liability Company</w:t>
        <w:br/>
        <w:t xml:space="preserve">  b) Any Officer may be removed, with or without cause, by the Board. Any such removal by the Board shall be without prejudice to the contractual rights, if any, of the person so removed. Any Officer may resign at any time by giving written notice to the Company. The resignation of any Officer shall take effect upon the Company’s receipt of that notice, at such later time as shall be specified in the notice, or as agreed to by the parties. Unless otherwise specified in the notice, the acceptance of the resignation shall not be necessary to make the resignation effective. The resignation of an Officer who is also a Shareholder shall not affect such Person’s rights as a Shareholder. Such resignation shall be without prejudice to the contractual rights, if any, of the Company.</w:t>
        <w:br/>
        <w:t>c) Notwithstanding any other authority granted to any Officer, no Officer shall take, or cause to be taken, any action in contravention of this Agreement or any decision of the Board.</w:t>
        <w:br/>
        <w:t>d) Officers may receive compensation or other remuneration from the Company for their services to the Company as Officers.</w:t>
        <w:br/>
        <w:t>e) The Board may authorize any Officer or agent to enter into any contract or to execute and deliver any instrument in the name of and on behalf of the Company and such authority may be general or confined to specific instances. Any agreement, deed, mortgage, lease, or other document shall be valid and binding upon the Company, when duly authorized or ratified by action of the Board and executed by an authorized person.</w:t>
        <w:br/>
        <w:t>f) The sole duty of each Officer to the Company and to the Shareholders shall be to comply in good faith with the terms of this Agreement in a manner that does not constitute Disabling Conduct. It is the express intention of the Shareholders that the provisions of this Agreement, to the extent that they restrict or eliminate the duties of the Officers to the Company or to any Shareholders otherwise existing at law or in equity, replace such other duties and liabilities; provided, that the foregoing shall not restrict the implied covenant of good faith and fair dealing.</w:t>
        <w:br/>
        <w:t xml:space="preserve">  4.9 Fees Payable to the Manager or its Affiliates</w:t>
        <w:br/>
        <w:t>The Manager or its Affiliates shall be entitled to receive the fees set forth in this §4.9. The Manager or its Affiliates, in their sole discretion, may defer or waive any fee payable to it under this Agreement. All or any portion of any deferred fees will be deferred without interest and paid when the Manager determines.</w:t>
        <w:br/>
        <w:t xml:space="preserve">  a) FUND Administration Fee</w:t>
        <w:br/>
        <w:t>A fund administration fee payable quarterly in arrears after the Operations Start Date equal to one half of a percent (0.50%) per annum, which, (i) until the end of the first complete fiscal quarter after the Operations Start Date will be multiplied by the Capital Contributions received from the offering of Shares, pro-rated for the portion of the Company’s fiscal quarter in which the Operations Start Date occurs by multiplying the fund administration fee by a fraction, the numerator of which shall be the number of days in such fiscal quarter following (and including) the Operations Start Date, and the denominator of which shall be the total number of days in such fiscal quarter, and (ii) thereafter will be multiplied by the Net Asset Value at the end of each prior quarter.</w:t>
        <w:br/>
        <w:t xml:space="preserve">      23  </w:t>
        <w:br/>
        <w:t xml:space="preserve">    LIMITED LIABILITY COMPANY OPERATING AGREEMENT</w:t>
        <w:br/>
        <w:t>REI CAPITAL GROWTH LLC</w:t>
        <w:br/>
        <w:t>a Delaware Limited Liability Company</w:t>
        <w:br/>
        <w:t xml:space="preserve">  b) Asset Management Fee</w:t>
        <w:br/>
        <w:t>An annual asset management fee payable quarterly in arrears, after the Operations Start Date, equal to one and one quarter percent (1.25%) per annum, which (i) until the end of the first complete fiscal quarter after the Operations Start Date will be multiplied by the Capital Contributions received from the offering of Shares, pro-rated for the portion of the Company’s fiscal quarter in which the Operations Start Date occurs by multiplying the asset management fee by a fraction, the numerator of which shall be the number of days in such fiscal quarter following (and including) the Operations Start Date and the denominator of which shall be the total number of days in such fiscal quarter, and (ii) thereafter will be multiplied by the Net Asset Value at the end of each prior quarter.</w:t>
        <w:br/>
        <w:t>c) Performance Allocations</w:t>
        <w:br/>
        <w:t xml:space="preserve">  i.  So long as the Manager is manager of the Company, persons employed or otherwise contractually associated with the Manager may be designated at the Manager’s discretion to receive OC Units in PHAT (the “Performance Allocation”). A quarterly or annual Performance Allocation may be made, following commencement of the fourth (4th) year of operations, in an amount of OC Units equivalent in value to one tenth (1/10) of the quarterly or annual aggregate increase in Net Asset Value per Share as of the immediately prior quarter end or year end from the last Performance Allocation date; provided (i) that the resulting dilution does not result in a decrease in Net Asset Value per outstanding Share from the previous quarter end published Net Asset Value (the “Limiting Factor”) and (ii) for avoidance of doubt: so long as there are no distributions under Section 3, the Performance Allocation of OC Units shall never result in a decrease in the Net Asset Value per Share below the Net Asset Value per Share of the immediately preceding quarter end.</w:t>
        <w:br/>
        <w:t>ii. The purpose of the Performance Allocation is intended to provide the Manager a number of OC Units for incentive and performance awards to the extent of ten percent (10%) of the quarterly or annual increase in Net Asset Value per Share while protecting the gains in value per share recognized by shareholders of the FUND. For example, if as of the third (3rd) year end, the Operating Company’s aggregate Net Asset Value is fifty million dollars ($50,000,000) and there are five million fully diluted Shares outstanding as of that date, the Net Asset Value per Share floor is ten dollars ($10.00) per Share. If at the end of the first (1st) quarter of the fourth (4th) year, the aggregate Net Asset Value is fifty-five million dollars ($55,000,000), the increase in the aggregate Net Asset Value is five million dollars ($5,000,000) that is the difference derived from fifty-five million dollars minus fifty million dollars ($55,000,000 - $50,000,000 = $5,000,000). The increase in the aggregate Net Asset Value multiplied by the ten percent (10%) Performance Allocation is five-hundred thousand dollars ($500,000) ($5,000,000 x 10% = $500,000). Assuming REICG’s fully diluted Shares outstanding as of the end of the first (1st) quarter of the fourth (4th) year are five million (5,000,000), the Performance Allocation of five hundred thousand dollars ($500,000) divided by the first (1st) quarter of the fourth (4th) year published Net Asset Value per Share would be eleven dollars ($55,000,000 ÷ 5,000,000 = $11.00), which results in forty-five thousand four hundred fifty-four (45,454) OC Units allocated to the Manager. The Performance Allocation increases the number of fully diluted Shares outstanding that is the number of Shares outstanding ‘as-if’ all OC Units not held by the Company and other stock equivalents, if any, have been converted to Shares and are equivalent to Shares on a 1:1 basis, or to five million forty-five thousand four hundred fifty-four (5,000,000 + 45,454 = 5,045,454), which results in a Net Asset Value per Share of ten dollars and ninety cents ($10.90) that is equal to or in excess of the Net Asset Value per Equity Share of ten dollars ($10.00) as of the end of the immediately preceding third (3rd) year fourth (4th) quarter end. If the resulting Net Asset Value per Share after the Performance Allocation had been less than ten dollars ($10.00), which was the Net Asset Value per Share floor as previously defined, the Manager would not have qualified for the Performance Allocation for that period.</w:t>
        <w:br/>
        <w:t xml:space="preserve">      24  </w:t>
        <w:br/>
        <w:t xml:space="preserve">    LIMITED LIABILITY COMPANY OPERATING AGREEMENT</w:t>
        <w:br/>
        <w:t>REI CAPITAL GROWTH LLC</w:t>
        <w:br/>
        <w:t>a Delaware Limited Liability Company</w:t>
        <w:br/>
        <w:t xml:space="preserve">  iii. In the event that the Manager is unable to receive any or all of the Performance Allocation Units in any such year, due to the Limiting Factor for any reason: (i) the Performance Allocation may be pushed forward into future quarters or years of operations, at the sole discretion of the Manager.</w:t>
        <w:br/>
        <w:t>iv. The Manager will not be obligated to return any portion of the Performance Allocation awarded due to the subsequent performance of the Operating Company.</w:t>
        <w:br/>
        <w:t xml:space="preserve">  4.10 Leverage</w:t>
        <w:br/>
        <w:t>The Board is authorized to cause the Company and its Subsidiaries to enter into financing arrangements in accordance with the leverage policy as described in the Offering Document (the “Leverage Policy”). The Board may not cause or permit the Company and its Subsidiaries to incur any indebtedness in violation of the Leverage Policy, unless such indebtedness is approved by the Investment Committee of the Board. The Board, at its sole discretion, may change the Leverage Policy from time to time.</w:t>
        <w:br/>
        <w:t xml:space="preserve">  4.11 Intentionally left Blank</w:t>
        <w:br/>
        <w:t xml:space="preserve">  4.12 Investment Committee</w:t>
        <w:br/>
        <w:t>a) The Manager shall have an investment committee (the “Investment Committee”) consisting of no fewer than three (3) members. The initial members of the Investment Committee shall be as follows:</w:t>
        <w:br/>
        <w:t>Xxxx X. Xxxxx;</w:t>
        <w:br/>
        <w:t>Xxxxxxx Xxxxx</w:t>
        <w:br/>
        <w:t>Xxxxx X. Xxxxxxxx</w:t>
        <w:br/>
        <w:t xml:space="preserve">      25  </w:t>
        <w:br/>
        <w:t xml:space="preserve">    LIMITED LIABILITY COMPANY OPERATING AGREEMENT</w:t>
        <w:br/>
        <w:t>REI CAPITAL GROWTH LLC</w:t>
        <w:br/>
        <w:t>a Delaware Limited Liability Company</w:t>
        <w:br/>
        <w:t xml:space="preserve">  b) Each member of the Investment Committee shall serve until he or she resigns, dies, or is removed by the Board. Any vacancy on the Investment Committee for any reason shall, subject to the next sentence, be filled by the Membership Committee of the Board; provided, that the Board, in its discretion, may elect not to fill any vacancy, so long as the Investment Committee has at least three (3) members. The unanimous approval of the Investment Committee will be required for all investment decisions, including acquisitions, dispositions, and financings, as well as approving asset business plans and any material changes to those business plans.</w:t>
        <w:br/>
        <w:t>c) The Manager shall reasonably promptly notify the Shareholders of any change in the membership of the Investment Committee, provided that such notice may be given in the publicly available disclosures filed with the Commission or other regulatory body, as applicable.</w:t>
        <w:br/>
        <w:t xml:space="preserve">  4.13 Holding Assets in Operating Company</w:t>
        <w:br/>
        <w:t>The Company intends to operate its business through the Operating Company, created as a wholly owned subsidiary of the Company. The shares of the Operating Company are OC Units. Company will own the number of OC Units of the Operating Company equal to the number of Shares of the Company outstanding at any time. In the event that the Company issues Shares, the Company shall contribute the net proceeds raised in connection with such issuance to the Operating Company and receive the number of OC Units of the Operating Company equal to the number of Shares issued by the Company with designations, preferences, and other rights, all such that the economic interests of such OC Units shall be substantially similar to the designations, preferences, and other rights of the Shares so issued by the Company.</w:t>
        <w:br/>
        <w:t xml:space="preserve">    SECTION 5 -Shareholders</w:t>
        <w:br/>
        <w:t xml:space="preserve">  5.1 Admission; Rights and Powers.</w:t>
        <w:br/>
        <w:t>Upon issuance of Shares to a Person, in accordance with this Agreement, such Person shall become a Shareholder of the Company. No Shareholder shall have any other right or power to take part in the management or control of the Company or its business and affairs or any right or power to act for or bind the Company in any way. No Shareholder, in its capacity as a Shareholder, owes a fiduciary duty to the Company, or any other Shareholder, and such Shareholder may act in its own self-interest.</w:t>
        <w:br/>
        <w:t xml:space="preserve">  5.2 No Withdrawal or Dissolution</w:t>
        <w:br/>
        <w:t>No Shareholder shall at any time withdraw from the Company under the Act or otherwise, except pursuant to a Transfer permitted under §8, or unless the Board otherwise consents to such withdrawal. No Shareholder shall have the right to have the Company dissolved or to have its contribution to the capital of the Company returned, except as provided in this Agreement. The Shareholders shall take no action to dissolve the Company, except as expressly contemplated by this Agreement. Each Shareholder covenants not to apply to any court for a decree of dissolution of the Company, under the Act or otherwise. The dissolution or bankruptcy of a Shareholder, or any other event that causes a Shareholder to cease to be a Shareholder of the Company shall not, in and of itself, dissolve or terminate the Company.</w:t>
        <w:br/>
        <w:t xml:space="preserve">        26  </w:t>
        <w:br/>
        <w:t xml:space="preserve">    LIMITED LIABILITY COMPANY OPERATING AGREEMENT</w:t>
        <w:br/>
        <w:t>REI CAPITAL GROWTH LLC</w:t>
        <w:br/>
        <w:t>a Delaware Limited Liability Company</w:t>
        <w:br/>
        <w:t xml:space="preserve">  5.3 Consent</w:t>
        <w:br/>
        <w:t>Each of the Shareholders hereby consents to the exercise by the Board of all the rights and powers conferred on the Board by this Agreement; provided, however, that the consent provided in this §5.3 shall not be deemed to modify or restrict the duties set forth in §4.1(c) of this Agreement.</w:t>
        <w:br/>
        <w:t xml:space="preserve">  5.4 No Dissenters’ Rights</w:t>
        <w:br/>
        <w:t>No Shareholder shall have any of the rights to dissent as set forth in the Act or otherwise.</w:t>
        <w:br/>
        <w:t xml:space="preserve">  5.5 No Appraisal Rights</w:t>
        <w:br/>
        <w:t>No Shareholder shall have any contractual appraisal rights, as set forth in Section 18-210 of the Act or otherwise.</w:t>
        <w:br/>
        <w:t xml:space="preserve">  5.6 ERISA Representations, Covenants and Warranties of the Shareholders</w:t>
        <w:br/>
        <w:t>Each of Shareholders hereby warrants, covenants, and represents to the Manager and each other Shareholder, with full knowledge that each such Shareholder is acting in reliance upon the same in executing this Agreement and commencing performance hereunder, that if such Shareholder becomes an ERISA Shareholder, ceases to be an ERISA Shareholder, or the portion of the funds or other consideration used to acquire such Shareholder’s Interest that is considered Plan Assets increases or decreases, such Shareholder shall immediately notify the Manager in writing.</w:t>
        <w:br/>
        <w:t xml:space="preserve">    SECTION 6 - BOOKS AND RECORDS; REPORTS</w:t>
        <w:br/>
        <w:t xml:space="preserve">  6.1 Books and Records</w:t>
        <w:br/>
        <w:t>The Company shall maintain, at its principal place of business (or such other place as the Board may designate), the books and records normally and customarily maintained, or as required to be maintained by the Act, which shall be available upon reasonable notice for inspection by the Shareholders at reasonable hours during any Business Day. A Shareholder may, subject to reasonable standards as may be established from time to time by the Board, obtain from the Company, from time to time upon reasonable demand for any purpose reasonably related to such Shareholder’s interest in the Company, such information (including that specified in Section 18-305 of the Act) regarding the affairs of the Company, as is just and reasonable. All financial records shall be maintained, and all financial reports required hereby shall be presented, in U.S. dollars.</w:t>
        <w:br/>
        <w:t xml:space="preserve">   6.2 Annual Reports</w:t>
        <w:br/>
        <w:t>The Company shall prepare an annual report and deliver it to Shareholders no later than the first business day 120 days after the end of each fiscal year. The annual report will contain audited financial statements. Such requirement may be satisfied by the Company through any annual reports otherwise required to be publicly filed by the Company pursuant to applicable securities laws.</w:t>
        <w:br/>
        <w:t xml:space="preserve">  6.3 Tax Matters</w:t>
        <w:br/>
        <w:t>Except as otherwise provided in this §6.3, the Board shall have the exclusive right to determine whether the Company shall make available elections for federal, state or local income tax purposes. Notwithstanding the foregoing, the Company intends to file its U.S. federal income tax returns and state tax returns, as applicable, as a “C” corporation.</w:t>
        <w:br/>
        <w:t xml:space="preserve">        27  </w:t>
        <w:br/>
        <w:t xml:space="preserve">    LIMITED LIABILITY COMPANY OPERATING AGREEMENT</w:t>
        <w:br/>
        <w:t>REI CAPITAL GROWTH LLC</w:t>
        <w:br/>
        <w:t>a Delaware Limited Liability Company</w:t>
        <w:br/>
        <w:t xml:space="preserve">  6.4 Electronic Delivery</w:t>
        <w:br/>
        <w:t>Each Shareholder consents to the delivery by the Company of all financial statements, tax forms, investor newsletters, offering document supplements, revised Company governing documents, annual privacy notice, and other investor notices and materials by posting them on the Company’s password-protected website.</w:t>
        <w:br/>
        <w:t xml:space="preserve">    SECTION 7 - AMENDMENTS</w:t>
        <w:br/>
        <w:t xml:space="preserve">  7.1 Amendments Generally</w:t>
        <w:br/>
        <w:t>Notwithstanding any contrary provision of the Act, this Agreement may be amended from time to time by the Board in its sole discretion. Proposals to amend this Agreement shall be made solely by, the affirmative vote or written consent of the Manager; provided, however, that in addition to the affirmative vote or written consent of the Manager, such amendment shall also require the affirmative vote or written consent of the holders of a majority of the then issued and outstanding Shares if such amendment (i) affects the holders of Shares disproportionately or (ii) materially and adversely affects the rights of the holders of Shares.</w:t>
        <w:br/>
        <w:t xml:space="preserve">  7.2 Amendment by the Board</w:t>
        <w:br/>
        <w:t>Except as otherwise provided in this §7, the Board may cause this Agreement to be amended, by causing an instrument of amendment to be executed and giving each Shareholder notice thereof, without the consent of any Shareholder:</w:t>
        <w:br/>
        <w:t>a) To cure any ambiguity or correct or supplement any provisions hereof, which may be inconsistent with any other provision hereof, or the governing documents of the operating agreement of any Subsidiary, or to correct any printing or clerical errors, or omissions, so long as such amendment under this Section 7.2(a) does not adversely affect the rights or interests of any of the Shareholders;</w:t>
        <w:br/>
        <w:t>b) To give effect to the admission, redemption, or withdrawal of Shareholders, in accordance with the terms hereof;</w:t>
        <w:br/>
        <w:t>c) To make changes to this Agreement negotiated with partners, or other beneficial owners admitted to the Company, or any of their respective Subsidiaries, after the Effective Date.</w:t>
        <w:br/>
        <w:t>d) To add to the representations, duties, or obligations of the Board or surrender any right or power granted to the Board herein;</w:t>
        <w:br/>
        <w:t>e) To satisfy any requirements, conditions, guidelines, or opinions contained in any applicable opinion, directive, order, ruling, or regulation of any governmental authority including, without limitation, the SEC, IRS, or any other federal, state, or non-U.S. governmental agency, or in any applicable statute or law (including, without limitation, any federal, state, or non-U.S. statute), compliance with which the Board deems to be in the best interests of the Company and its Shareholders;</w:t>
        <w:br/>
        <w:t>f) As may be necessary or advisable to comply with any anti-money laundering or anti-terrorist laws, rules, regulations, directives, or special measures;</w:t>
        <w:br/>
        <w:t xml:space="preserve">      28  </w:t>
        <w:br/>
        <w:t xml:space="preserve">    LIMITED LIABILITY COMPANY OPERATING AGREEMENT</w:t>
        <w:br/>
        <w:t>REI CAPITAL GROWTH LLC</w:t>
        <w:br/>
        <w:t>a Delaware Limited Liability Company</w:t>
        <w:br/>
        <w:t xml:space="preserve">  g) To change the name of the Company, in accordance with §1.2, or change its principal place of business, registered office, or registered agent, in accordance with §1.4; and</w:t>
        <w:br/>
        <w:t>h) To address changes in regulatory or tax legislation.</w:t>
        <w:br/>
        <w:t xml:space="preserve">  7.3 Amendments Provided to Shareholders</w:t>
        <w:br/>
        <w:t>The Company will provide each Shareholder with a copy of any amendment to this Agreement made pursuant to this §7.</w:t>
        <w:br/>
        <w:t xml:space="preserve">  7.4 Amendment of Certificate</w:t>
        <w:br/>
        <w:t>In the event this Agreement shall be amended pursuant to this §7, the Board shall cause the Company to amend the Certificate of Formation to reflect such change, if such amendment to the Certificate of Formation is required, or if the Board deems such amendment to be desirable, and shall make any other filings or publications required or desirable to reflect such amendment.</w:t>
        <w:br/>
        <w:t xml:space="preserve">    SECTION 8 - TRANSFER OF SHARES AND REDEMPTIONS</w:t>
        <w:br/>
        <w:t xml:space="preserve">  8.1 Registration and Transfer of Shares</w:t>
        <w:br/>
        <w:t>Subject to the restrictions on transfer and ownership limitations contained below:</w:t>
        <w:br/>
        <w:t>a) The Company shall keep, or cause to be kept on behalf of the Company, a register that will provide for the registration and transfer of Shares. Unless otherwise provided in any Share Designation, a Transfer Agent may, in the discretion of the Board, or as otherwise required by the Securities Act of 1933, as amended, or Exchange Act, as applicable, be appointed registrar and transfer agent for the purpose of registering Shares and transfers of such Shares as herein provided. Upon surrender of a Certificate for registration of transfer of any Shares evidenced by a Certificate, the Board shall execute and deliver, and in the case of Shares, the Transfer Agent, if any, shall countersign and deliver, in the name of the holder, or the designated transferee or transferees, as required pursuant to the Shareholder’s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14.1.</w:t>
        <w:br/>
        <w:t>b) The Company shall not recognize any transfer of Shares (i) until the Certificates evidencing such Shares, if any, are surrendered for registration of transfer, or (ii) if the Manager determines that, based on the advice of counsel, such transfer would (1) violate, or require registration or qualification under applicable Federal, state or foreign securities laws, (2) cause the Company’s assets to be deemed to be Plan Assets or to become subject to the provisions of ERISA, the Code, or the provisions of any applicable Similar Law, (3) cause the Manager to become a fiduciary with respect to the assets of any existing or contemplated ERISA Shareholder pursuant to ERISA or the provisions of any applicable Similar Law, or (4) otherwise violate any applicable law.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29  </w:t>
        <w:br/>
        <w:t xml:space="preserve">    LIMITED LIABILITY COMPANY OPERATING AGREEMENT</w:t>
        <w:br/>
        <w:t>REI CAPITAL GROWTH LLC</w:t>
        <w:br/>
        <w:t>a Delaware Limited Liability Company</w:t>
        <w:br/>
        <w:t xml:space="preserve">  c) In the event that the Shares are not evidenced by a Certificate, the Company shall not recognize any transfer of shares until it has received written documentation that the Board, in its sole discretion, determines is sufficient to evidence the transfer of such Shares.</w:t>
        <w:br/>
        <w:t>d) By acceptance of the transfer of any Share, each transferee of a Share (including any nominee holder, or an agent or representative acquiring such Shares for the account of another Person) (i) shall be admitted to the Company as a Substitute Shareholder with respect to the Shares so transferred to such transferee, when any such transfer or admission is reflected in the books and records of the Company, (ii) shall be deemed to agree to be bound by the terms of this Agreement, (iii) shall become the holder of record of the Shares so transferred, (iv) grants powers of attorney to the Board and any Liquidating Trustee of the Company, as specified herein, and (v) makes the consents and waivers contained in this Agreement. The transfer of any Shares and the admission of any new Shareholder shall not constitute an amendment to this Agreement.</w:t>
        <w:br/>
        <w:t>e) Notwithstanding the foregoing, so long as (i) REICM, or one of its Affiliates, remains the Manager of the Company, and (ii) access to an online portal and the ability to open accounts thereon is reasonably available to potential transferees, no transfer of Shares shall be valid unless the transferee has established an account on such online platform.</w:t>
        <w:br/>
        <w:t xml:space="preserve">  8.2 Personal Conduct Repurchase Right</w:t>
        <w:br/>
        <w:t>a) In the event that a Shareholder fails to conform its personal conduct to common and accepted standards of good citizenship, or conducts itself in a way that reflects poorly upon the Company, as determined by the Board in its sole, but good faith, discretion, the Board may elect, at its sole discretion, to cause the Company to repurchase all, but not less than all, of the Shares held by such Shareholder.</w:t>
        <w:br/>
        <w:t>b) In the event that the Board elects to cause the Company to repurchase any Shares pursuant to this §8.2, the Company shall, within fifteen (15) business days of the Board’s election, send written notice to the applicable Shareholder stating that the Company is exercising its right to repurchase such Shares pursuant to §8.2 of this Agreement.</w:t>
        <w:br/>
        <w:t>c) In connection with any repurchase by the Company of Shares pursuant to this §8.2, the purchase price paid to the applicable Shareholder shall be equal to the Market Price as of the end of the fiscal quarter prior to the quarter in which the Board elects to repurchase the Shares. Any purchase price paid pursuant to this §8.2 shall be delivered to the applicable Shareholder within fifteen (15) business days after the notice specified in §8.2(b) above is delivered to such Shareholder. Any Shares repurchased pursuant to this §8.2 will not be treated as outstanding, and the applicable Shareholder will cease to be a Member of the Company, as of the date that the purchase price is delivered to the applicable Shareholder.</w:t>
        <w:br/>
        <w:t xml:space="preserve">  8.3 Redemption Plan.</w:t>
        <w:br/>
        <w:t>The Board may, in its sole discretion and to the fullest extent permitted by applicable laws and regulations, cause the Company to establish a redemption plan (a “Redemption Plan”), pursuant to which a Shareholder may request that the Company redeem all or any portion of their Shares, subject to the terms, conditions and restrictions of the Redemption Plan. In its sole discretion and to the fullest extent permitted by applicable laws and regulations, the Board may set the terms, conditions, and restrictions of any Redemption Plan and may amend, suspend, or terminate any such Redemption Plan at any time for any reason. The Company shall promptly notify the Shareholders of any such amendment, suspension, or termination of such Redemption Plan. The Board may also, in its sole discretion and to the fullest extent permitted by applicable laws and regulations, decline any particular redemption request made pursuant to a Redemption Plan, if the Board believes such action is necessary and in the best interest of the Company.</w:t>
        <w:br/>
        <w:t xml:space="preserve">        30  </w:t>
        <w:br/>
        <w:t xml:space="preserve">    LIMITED LIABILITY COMPANY OPERATING AGREEMENT</w:t>
        <w:br/>
        <w:t>REI CAPITAL GROWTH LLC</w:t>
        <w:br/>
        <w:t>a Delaware Limited Liability Company</w:t>
        <w:br/>
        <w:t xml:space="preserve">  8.4 Restriction Period</w:t>
        <w:br/>
        <w:t>This period shall be stated in the Offering Document and shall be the holding period before Shares may be sold or traded. This holding period may be longer than that set by any SEC regulation and is set for the purpose of establishing sufficient financial performance and financial reporting.</w:t>
        <w:br/>
        <w:t xml:space="preserve">    SECTION 9 - (Reserved)</w:t>
        <w:br/>
        <w:t xml:space="preserve">    SECTION 10 - DUTIES; LIABILITY; INDEMNIFICATION</w:t>
        <w:br/>
        <w:t xml:space="preserve">  10.1 Other Activities</w:t>
        <w:br/>
        <w:t>Each Shareholder, together with each of the Board Members, the Manager, and each of their Affiliates, may, subject to the terms of this Agreement and the establishment and existence of the Company, engage in whatever activities such Person may choose, whether such activities are competitive or comparable with the activities of the Company or otherwise, and no such activity will be a violation of the duties set forth in §4.1(c).</w:t>
        <w:br/>
        <w:t xml:space="preserve">  10.2 Limitation of Liability</w:t>
        <w:br/>
        <w:t>To the maximum extent permitted under the Act, in effect from time to time, none of (A) the Manager, any of its Affiliates, any director, officer, shareholder, partner, member, employee, trustee, representative, agent of the Manager or any of its Affiliates, including any member of the Board; (B) the Company, any of their respective Affiliates, any director, officer, shareholder, partner, member, employee, trustee, representative, or agent of the Company or any of such Affiliates, including the Manager; or (C) any other Person so designated by the Board (each, an “Exculpated Person” and collectively, the “Exculpated Persons”) shall NOT be liable to the Company or to any Shareholder for (i) any act performed or omission to perform by such Exculpated Person, or for any losses, claims, costs, damages, or liabilities arising from any such act or omission, except to the extent such loss, claim, cost, damage, or liability results from (a) fraud or intentional misconduct by such Exculpated Person, (b) criminal conduct which the Exculpated Person had no reasonable cause to believe was lawful, (c) in the case of Persons listed in clauses (A) and (B) above, gross negligence by such Exculpated Person, or (d) in the case of Persons listed in Clauses (A) and (B) above, any transaction for which such Exculpated Person received an actual benefit in violation or breach of any provision of this Agreement (all items in (a) through (d), collectively, “Disabling Conduct”), (ii) any tax liability imposed on the Company, unless such tax liability results from Disabling Conduct, or (iii) any losses due to the fraud, willful misconduct, or gross negligence of any agents of the Company or Subsidiary, unless the selection or monitoring of such agents involved Disabling Conduct by an Exculpated Person. Without limiting the generality of the foregoing, each Exculpated Person shall, in the performance of his, her, or its duties, be fully protected in relying in good faith upon the records of the Company and upon information, opinions, reports, or statements presented to such Exculpated Person by the Board, the Manager, or by any other Person as to matters such Exculpated Person reasonably believes are within such other Person’s professional or expert competence and who has been selected and monitored with reasonable care by or on behalf of the Board, the Manager, the Company, or its Affiliates. This §10.2 shall not apply to the actions of the Manager, or any of its Affiliates taken pursuant to Affiliate Service Contracts, which actions shall be governed by the applicable Affiliate Service Contract and the duties and standards of care set forth therein. Any termination of this Agreement or amendment to this §10.2 shall not adversely affect any right or protection of an Exculpated Person existing at the time of such termination or amendment.</w:t>
        <w:br/>
        <w:t xml:space="preserve">        31  </w:t>
        <w:br/>
        <w:t xml:space="preserve">    LIMITED LIABILITY COMPANY OPERATING AGREEMENT</w:t>
        <w:br/>
        <w:t>REI CAPITAL GROWTH LLC</w:t>
        <w:br/>
        <w:t>a Delaware Limited Liability Company</w:t>
        <w:br/>
        <w:t xml:space="preserve">  10.3 Indemnification</w:t>
        <w:br/>
        <w:t>To the fullest extent permitted by law:</w:t>
        <w:br/>
        <w:t>a) The Company (and any receiver, liquidator, or trustee of, or successor to, the Company) shall indemnify and hold harmless each Exculpated Person from and against any and all liabilities, obligations, losses, damages, penalties, actions, judgments, suits, claims, proceedings, investigations (internal or otherwise), costs, expenses, and disbursements of any kind or nature whatsoever (including all costs and expenses of defense, appeal, and settlement of any and all suits, actions, and proceedings involving such Exculpated Person and all costs of investigation (internal or otherwise) in connection therewith) that may be imposed on, incurred by, or asserted against such Exculpated Person in any way relating to or arising out of, in connection with, alleged to relate to or arise out of, or in connection with any action or inaction on the part of such Exculpated Person that relates in any way to the Company, any Subsidiary thereof, any Strategic Investment, or to the business or assets thereof; provided, however, that the indemnification obligations in this §10.3(a) shall not apply to (i) the portion of any liability, loss, obligation, damage, penalty, cost, expense, or disbursement that results from Disabling Conduct, or (ii) disputes solely among the Exculpated Persons and which involve no third parties.</w:t>
        <w:br/>
        <w:t>b) Prior to the final disposition of an action, claim or proceeding with respect to which an Exculpated Person may be entitled to indemnification pursuant to this §10.3, such Exculpated Person shall be reimbursed by the Company for any expenses that are incurred by such Exculpated Person in connection with such action, claim, or proceeding promptly upon receipt by the Company of a legally binding undertaking from the Exculpated Person to repay all amounts so paid by the Company to the extent that it is finally judicially determined (not subject to appeal) that the Exculpated Person is not entitled to be indemnified therefor under the terms hereof. In the event that the Company advances funds to an Exculpated Person pursuant to the preceding sentence, such undertaking shall provide that, the Company shall have a right of subrogation with respect to any right of such Exculpated Person to recover from any insurance or other source of recovery.</w:t>
        <w:br/>
        <w:t>c) If a claim for indemnification or payment of expenses hereunder is not paid in full within ten (10) Business Days, after a written claim therefor has been received by the Company, the claimant may file suit to recover the unpaid amount of such claim and, if successful in whole or in part, shall be entitled to be paid the expense of prosecuting such claim. In any such action, the Company shall have the burden of proving that the claimant was not entitled to the requested indemnification or payment of expenses under this Agreement.</w:t>
        <w:br/>
        <w:t xml:space="preserve">      32  </w:t>
        <w:br/>
        <w:t xml:space="preserve">    LIMITED LIABILITY COMPANY OPERATING AGREEMENT</w:t>
        <w:br/>
        <w:t>REI CAPITAL GROWTH LLC</w:t>
        <w:br/>
        <w:t>a Delaware Limited Liability Company</w:t>
        <w:br/>
        <w:t xml:space="preserve">  d) If for any reason (other than the Disabling Conduct of such Exculpated Person) the indemnification set forth in §10.3(a) is unavailable to an Exculpated Person, or is insufficient to hold such Exculpated Person harmless, in respect of any losses, claims, costs, damages, or liabilities referred to in §10.3(a), then the Company shall contribute to the amount paid or payable by such Exculpated Person as a result of such loss, claim, cost, damage or liability in such proportion as is appropriate to reflect not only the relative benefits received by the Company, on the one hand, and such Exculpated Person, on the other hand, but also the relative fault of the Company and such Exculpated Person, as well as any relevant equitable considerations.</w:t>
        <w:br/>
        <w:t>e) The reimbursement, indemnity, and contribution obligations of the Company under this §10.3 shall be in addition to any liability which the Company may otherwise have and shall be binding upon and inure to the benefit of any successors, assigns, heirs, and personal representatives of the Company and each Exculpated Person. Any termination of this Agreement or amendment to this §10.3 shall not adversely affect any right or protection of an Exculpated Person existing at the time of such termination or amendment.</w:t>
        <w:br/>
        <w:t>f) The Manager shall have the power, on behalf of the Company, to purchase and maintain insurance on behalf of the Exculpated Persons against any liability asserted against or incurred by them in any such capacity or arising out of any such Exculpated Person’s status as the Manager, the Company, any of their respective Affiliates, or any member of the Board, director, officer, shareholder, partner, member, employee, trustee, representative, or agent of any of them, whether or not the Company would have the power to indemnify such Exculpated Person against such liability under the provisions of this Agreement. Notwithstanding any provision hereof to the contrary, each Exculpated Person shall be a third party beneficiary of §10.2 and this §10.3.</w:t>
        <w:br/>
        <w:t>g) This §10.3 shall not apply to the actions of the Manager, or any of its Affiliates taken pursuant to Affiliate Service Contracts, which actions shall be governed by the applicable Affiliate Service Contract and the indemnification provisions set forth therein.</w:t>
        <w:br/>
        <w:t xml:space="preserve">    SECTION 11 - DISSOLUTION AND WINDING UP</w:t>
        <w:br/>
        <w:t xml:space="preserve">  11.1 Liquidating Events.</w:t>
        <w:br/>
        <w:t>The Company shall dissolve and commence winding up and liquidating upon, and only upon, the occurrence of any of the following (“Liquidating Events”):</w:t>
        <w:br/>
        <w:t>a) The election of the Board (or, if the Manager or at least 66.6% of the Board Members have been removed for “cause” pursuant to §4.3);</w:t>
        <w:br/>
        <w:t>b) At any time that the Company no longer has any Shareholders, unless the Company’s business is continued in accordance with the Act;</w:t>
        <w:br/>
        <w:t>c) The sale or disposition of all or substantially all of the assets held directly or indirectly by the Company;</w:t>
        <w:br/>
        <w:t>d) Entry of a decree of judicial dissolution of the Company pursuant to the provisions of the Act; or</w:t>
        <w:br/>
        <w:t xml:space="preserve">      33  </w:t>
        <w:br/>
        <w:t xml:space="preserve">    LIMITED LIABILITY COMPANY OPERATING AGREEMENT</w:t>
        <w:br/>
        <w:t>REI CAPITAL GROWTH LLC</w:t>
        <w:br/>
        <w:t>a Delaware Limited Liability Company</w:t>
        <w:br/>
        <w:t xml:space="preserve">  e) (i)The Manager determines that the assets of the Company may be deemed to be Plan Assets, or (ii) the Manager determines that such earlier dissolution is necessary or advisable because there has been a material adverse change in any applicable law or regulation, or to avoid any violation of, or registration under, the Investment Company Act, ERISA, §4975 of the Code, or applicable Similar Law.</w:t>
        <w:br/>
        <w:t xml:space="preserve">  11.2 Winding Up.</w:t>
        <w:br/>
        <w:t>Upon the occurrence of a Liquidating Event, the Company shall continue solely for the purposes of winding up its affairs in an orderly manner, liquidating its assets, satisfying the claims of its creditors, and distributing its remaining assets to the Shareholders. In connection with the liquidation or winding up of the Company, the Board or the Liquidating Trustee (as defined below) may, among other things, cause a sale of all or substantially all of the assets of the Company to a third party or cause a sale of individual properties, in each case, without any approval of the Shareholders, so long as the consideration consists of cash or marketable securities. Upon the occurrence of a Liquidating Event, no Shareholder shall take any action that is inconsistent with the winding up of the Company’s business and affairs, in accordance with this §11.2. The Board or, if the Board Members have withdrawn or otherwise been removed from the Company, any Person (the “Liquidating Trustee”) designated in writing by the Manager shall be responsible for overseeing the winding up and dissolution of the Company. The Board or the Liquidating Trustee, as the case may be, shall conduct such winding up in a reasonable period of time under the circumstances, and, in any case, as expeditiously as is in the best interests of the Company as determined by the Board or the Liquidating Trustee, as the case may be. The assets of the Company shall be liquidated by the Board or the Liquidating Trustee, as the case may be, and the proceeds thereof shall be applied and distributed in the following order:</w:t>
        <w:br/>
        <w:t>a) First, to creditors, including Shareholders who are creditors, to the extent otherwise permitted by law, in satisfaction of liabilities of the Company (whether by payment or by making of reasonable provision for payment) other than liabilities for distribution to Shareholders on account of their respective interests in the Company; and</w:t>
        <w:br/>
        <w:t>b) The balance, if any, to the Shareholders.</w:t>
        <w:br/>
        <w:t xml:space="preserve">  11.3 Rights of Shareholders</w:t>
        <w:br/>
        <w:t>Each Shareholder shall look solely to the assets of the Company for the return of its Capital Contribution. Except as otherwise provided in this Agreement, no Shareholder shall have priority over any other Shareholder, as to (i) the return of its Capital Contribution, or (ii) allocations.</w:t>
        <w:br/>
        <w:t xml:space="preserve">  11.4 Notice of Dissolution</w:t>
        <w:br/>
        <w:t>In the event a Liquidating Event occurs, the Company shall, within thirty (30) days thereafter, provide written notice thereof to each of the Shareholders.</w:t>
        <w:br/>
        <w:t xml:space="preserve">  11.5 Certificate of Cancellation</w:t>
        <w:br/>
        <w:t>Upon the dissolution and the completion of winding up of the Company, the Board or the Liquidating Trustee, as the case may be, shall promptly execute and cause to be filed a certificate of cancellation in accordance with the Act and appropriate instruments under the laws of any other states or jurisdictions in which the Company has engaged in business.</w:t>
        <w:br/>
        <w:t xml:space="preserve">        34  </w:t>
        <w:br/>
        <w:t xml:space="preserve">    LIMITED LIABILITY COMPANY OPERATING AGREEMENT</w:t>
        <w:br/>
        <w:t>REI CAPITAL GROWTH LLC</w:t>
        <w:br/>
        <w:t>a Delaware Limited Liability Company</w:t>
        <w:br/>
        <w:t xml:space="preserve">  SECTION 12 - POWER OF ATTORNEY</w:t>
        <w:br/>
        <w:t xml:space="preserve">  12.1 Power of Attorney.</w:t>
        <w:br/>
        <w:t>Each Shareholder hereby irrevocably makes, constitutes, and appoints each Board Member, the Manager, and the Liquidating Trustee, if any, in such capacity as the Liquidating Trustee for so long as it acts as such, as its true and lawful agent and attorney in fact, with full power of substitution and full power and authority in its name, place and stead, to make, execute, sign, acknowledge, swear to, record, and file: (a) this Agreement and any amendment to this Agreement that has been adopted as herein provided; (b) the original certificate of formation of the Company and all amendments thereto required, permitted by law, or the provisions of this Agreement; (c) all certificates and other instruments deemed advisable by the Board, the Manager, or the Liquidating Trustee to carry out the provisions of this Agreement and applicable law, or to permit the Company to become or continue as a Limited Liability Company or a company wherein the Shareholders have limited liability in each jurisdiction where the Company may be doing business; (d) all instruments that the Board, the Manager, or the Liquidating Trustee deems appropriate to reflect a change or modification of this Agreement or the Company in accordance with this Agreement, including in connection with any Transfer of Shares, the admission of additional Shareholders or substituted Shareholders, or the issuance or redemption of Shares, in each case pursuant to the provisions of this Agreement; (e) all conveyances and other instruments or papers deemed advisable by the Board, the Manager, or the Liquidating Trustee to effect the dissolution and termination of the Company (consistent with §11); (f) all fictitious or assumed name certificates required or permitted (in light of the Company’s activities) to be filed on behalf of the Company; and (g) all other instruments or papers that may be required or permitted by law to be filed on behalf of the Company that are not legally binding on the Shareholders in their individual capacity and are necessary to carry out the provisions of this Agreement. The Board or the Manager shall notify each Shareholder for which it has exercised a power-of-attorney, as soon as practicable thereafter.</w:t>
        <w:br/>
        <w:t xml:space="preserve">  12.2 Survival of Power-of-Attorney</w:t>
        <w:br/>
        <w:t>The foregoing power of attorney:</w:t>
        <w:br/>
        <w:t>a) Is coupled with an interest, shall be irrevocable, and shall survive and not be affected by the subsequent death, disability, or incapacity of any Shareholder;</w:t>
        <w:br/>
        <w:t>b) May be exercised by the Board Member, the Manager, or the Liquidating Trustee, as appropriate, either by signing separately as attorney-in-fact for each Shareholder, or by a single signature of the Board Member, the Manager, or the Liquidating Trustee, as appropriate, acting as attorney-in-fact for all of them; and</w:t>
        <w:br/>
        <w:t>c) Shall survive the delivery of any assignment by a Shareholder of the whole or any fraction of its interest in the Company; except that, where the assignee of the whole of such Shareholder’s interest in the Company will be admitted to the Company as a substituted Shareholder in accordance with the terms hereof, the power of attorney of the assignor shall survive the delivery of such assignment for the sole purpose of enabling the Board Member, the Manager, or the Liquidating Trustee, as appropriate, to execute, swear to, acknowledge and file any instrument necessary or appropriate to effect such substitution.</w:t>
        <w:br/>
        <w:t xml:space="preserve">        35  </w:t>
        <w:br/>
        <w:t xml:space="preserve">    LIMITED LIABILITY COMPANY OPERATING AGREEMENT</w:t>
        <w:br/>
        <w:t>REI CAPITAL GROWTH LLC</w:t>
        <w:br/>
        <w:t>a Delaware Limited Liability Company</w:t>
        <w:br/>
        <w:t xml:space="preserve">  12.3 Written Confirmation of Power-of-Attorney.</w:t>
        <w:br/>
        <w:t>Each Member shall execute and deliver to the Company within fifteen (15) days after receipt of the Company’s request therefor, a confirmatory or special power-of-attorney, containing the substantive provisions of this §12.</w:t>
        <w:br/>
        <w:t xml:space="preserve">    SECTION 13 - SHAREHOLDERS’ VOTING POWERS AND MEETING</w:t>
        <w:br/>
        <w:t xml:space="preserve">  13.1 Voting</w:t>
        <w:br/>
        <w:t>Except as described in Section 4.3 and Section 7, holders of Shares are not entitled vote on any matters.</w:t>
        <w:br/>
        <w:t xml:space="preserve">  13.2 U.S. Foreign Investment Acts</w:t>
        <w:br/>
        <w:t>The Committee on Foreign Investment in the U.S. (“CFIUS”) regulations implementing the Foreign Investment Risk Review Modernization Act of 2018 (“FIRRMA”) took effect on February 13, 2020. The new rules are intended to strengthen the oversight and expand the jurisdictional reach of CFIUS.</w:t>
        <w:br/>
        <w:t xml:space="preserve">  Under the new regulations, in addition to controlling investments, foreign non-controlling investments (or covered investments) are subject to CFIUS jurisdiction if 1) the acquired U.S. business qualifies as a Transfer, Infrastructure, or Data (“TID”) business and 2) the minority foreign investment is allowed a) access to material nonpublic technical information, b) membership or observer rights on the board of directors or equivalent governing body, or c) substantive involvement in the U.S. business' decision-making with respect to the TID.</w:t>
        <w:br/>
        <w:t xml:space="preserve">  The FIRRMA amended rules governing the CFIUS to provide CFIUS with the authority to review minority foreign investments in certain U.S. businesses, as well as certain real estate transactions, departing from the traditional focus on foreign control over a U.S. business. FIRRMA also mandated that CFIUS issue new rules governing the scope of its review authority. On Sept. 17, 2019, CFIUS published proposed rules governing the foreign acquisition and ownership of real estate, with far-reaching consequences for both real estate purchasers and landlords.</w:t>
        <w:br/>
        <w:t xml:space="preserve">  Since REICG has been specifically designed to attract global investors, the Company may have an unknown number of non U.S. Investors at any given time in the future. By providing that the Membership Interests will not have any voting rights associated with them, we can be sure always to be in compliance with the CIFIUS rules and regulations including FIRRMA.</w:t>
        <w:br/>
        <w:t xml:space="preserve">    SECTION 14 - MISCELLANEOUS</w:t>
        <w:br/>
        <w:t xml:space="preserve">  14.1 Notices</w:t>
        <w:br/>
        <w:t>Any notice, demand or communication required or permitted to be given pursuant to any provision of this Agreement shall be in writing and shall be (i) delivered personally, (ii) sent by prepaid postage, certified mail (internationally - airmail), return receipt requested, (iii) transmitted by facsimile transmission, e-mail, or other electronic means, or (iv) delivered by a U.S. nationally recognized overnight courier, addressed as follows, or to such other address as such Person may from time to time specify by notice, in the case of the Company or the Board, to the Shareholders and, in the case of a Shareholder, to the Company:</w:t>
        <w:br/>
        <w:t xml:space="preserve">      36  </w:t>
        <w:br/>
        <w:t xml:space="preserve">    LIMITED LIABILITY COMPANY OPERATING AGREEMENT</w:t>
        <w:br/>
        <w:t>REI CAPITAL GROWTH LLC</w:t>
        <w:br/>
        <w:t>a Delaware Limited Liability Company</w:t>
        <w:br/>
        <w:t xml:space="preserve">  a) If to the Company, to the Company at the address of the principal place of business of the Company set forth in §1.4(a);</w:t>
        <w:br/>
        <w:t>b) If to the Manager, to the address of the principal place of business of the Company set forth in §1.4(a); and</w:t>
        <w:br/>
        <w:t>c) If to a Shareholder, to the address of such Shareholder as set forth in the books and records of the Company (or the Transfer Agent, if any).</w:t>
        <w:br/>
        <w:t xml:space="preserve">  Any such notice, demand or communication shall be deemed to be delivered, given, and received for all purposes hereof (a) on the date of receipt if delivered personally or by courier, (b) three (3) days after posting, if transmitted by prepaid postage, registered mail (internationally - airmail), or (c) the date of transmission if transmitted by facsimile, e-mail, or other electronic means. If received by recipient no later than 4:30 p.m. in recipient’s local time zone on a Business Day, such notice, demand, or communication shall be deemed to be delivered on the following Business Day, provided, that the Person to whom the facsimile or e-mail was sent acknowledges that such facsimile or e-mail was received by such Person in completely legible form, or that such Person responds to the facsimile or e-mail without indicating that any part of it was received in illegible form, whichever shall first occur. Notwithstanding the foregoing, the Company may deliver distribution notices, reports, and tax information pursuant to §6 and amendments made pursuant to §7 by email (including an e-mail referring the recipient to the Company’s investor portal), and no acknowledgement or response shall be necessary for deemed delivery to occur.</w:t>
        <w:br/>
        <w:t xml:space="preserve">  14.2 Binding Effect</w:t>
        <w:br/>
        <w:t>Except as otherwise provided in this Agreement, every covenant, term, and provision of this Agreement shall be binding upon and inure to the benefit of the Shareholders and his, her, or its respective successors, transferees, and assigns.</w:t>
        <w:br/>
        <w:t xml:space="preserve">  14.3 Construction</w:t>
        <w:br/>
        <w:t>Every covenant, term, and provision of this Agreement shall be construed simply according to its fair meaning and not strictly for or against any Shareholder.</w:t>
        <w:br/>
        <w:t xml:space="preserve">  14.4 Headings</w:t>
        <w:br/>
        <w:t>Section and other headings contained in this Agreement are for reference purposes only and are not intended to describe, interpret, define, or limit the scope, extent, or intent of this Agreement or any provision hereof.</w:t>
        <w:br/>
        <w:t xml:space="preserve">  14.5 Severability</w:t>
        <w:br/>
        <w:t>Every provision of this Agreement is intended to be severable. If any term or provision hereof is illegal or invalid for any reason whatsoever, such illegality or invalidity shall not affect the validity or legality of the remainder of this Agreement.</w:t>
        <w:br/>
        <w:t xml:space="preserve">        37  </w:t>
        <w:br/>
        <w:t xml:space="preserve">    LIMITED LIABILITY COMPANY OPERATING AGREEMENT</w:t>
        <w:br/>
        <w:t>REI CAPITAL GROWTH LLC</w:t>
        <w:br/>
        <w:t>a Delaware Limited Liability Company</w:t>
        <w:br/>
        <w:t xml:space="preserve">  14.6 Further Action</w:t>
        <w:br/>
        <w:t>Each Shareholder, upon the request of the Company, agrees to perform all further acts and execute, acknowledge, and deliver any documents, which may be reasonably necessary, appropriate, or desirable to carry out the provisions of this Agreement.</w:t>
        <w:br/>
        <w:t xml:space="preserve">  14.7 Governing Law</w:t>
        <w:br/>
        <w:t>The laws of the State of Delaware shall govern the validity of this Agreement, the construction of its terms, and the interpretation of the rights and duties of the Shareholders.</w:t>
        <w:br/>
        <w:t xml:space="preserve">  14.8 Waiver of Action for Partition</w:t>
        <w:br/>
        <w:t>Each of the Shareholders irrevocably waives any right that it may have to maintain any action for partition with respect to any of the Company’s assets.</w:t>
        <w:br/>
        <w:t xml:space="preserve">  14.9 Counterpart Execution</w:t>
        <w:br/>
        <w:t>This Agreement may be executed in any number of counterparts, and each Shareholder may execute a separate signature page, with the same effect as if all of the Shareholders had signed the same document. All counterparts shall be construed together and shall constitute one agreement.</w:t>
        <w:br/>
        <w:t xml:space="preserve">  14.10 Board’s Discretion</w:t>
        <w:br/>
        <w:t>Whenever in this Agreement the Board is permitted or required to make a decision, unless otherwise explicitly provided in this Agreement, it may do so in its sole and absolute discretion; provided, that nothing in this §14.10 shall affect or modify the Board Members’ standard of care set forth in §4.1(c) of this Agreement or permit the Board to take actions in violation of this Agreement.</w:t>
        <w:br/>
        <w:t xml:space="preserve">  14.11 Entire Agreement</w:t>
        <w:br/>
        <w:t>This Agreement (including all exhibits hereto), together with (a) the Subscription Agreements relating to each Shareholder’s subscription for Shares and (b) side letters, if any, between a Shareholder and the Company (provided that any such side letter shall only be applicable to the Shareholder signatory thereto), constitute the entire agreement between the parties hereto with respect to the subject matter hereof and thereof, and supersedes all prior understandings or agreements, oral or written, among the parties.</w:t>
        <w:br/>
        <w:t xml:space="preserve">  14.12 Third Party Beneficiaries</w:t>
        <w:br/>
        <w:t>Other than as specifically set forth in §10.3(f), this Agreement is exclusively for the benefit of the parties hereto and their successors and permitted assigns, and this Agreement shall not be deemed to confer upon or give to any other third party any remedy, claim, liability, reimbursement, cause of action, or other right.</w:t>
        <w:br/>
        <w:t xml:space="preserve">        38  </w:t>
        <w:br/>
        <w:t xml:space="preserve">    LIMITED LIABILITY COMPANY OPERATING AGREEMENT</w:t>
        <w:br/>
        <w:t>REI CAPITAL GROWTH LLC</w:t>
        <w:br/>
        <w:t>a Delaware Limited Liability Company</w:t>
        <w:br/>
        <w:t xml:space="preserve">  14.13 Jurisdiction; Waiver of Jury Trial</w:t>
        <w:br/>
        <w:t>a) Unless the Company consents in writing to the selection of an alternative forum, to the fullest extent permitted by law, each party hereby irrevocably (i) submits to the exclusive jurisdiction of (a) the Court of Chancery in the State of Delaware, in any action or proceeding arising out of or relating to this Agreement, the relations between the parties, and any matter, action or transaction described in this Agreement, whether in contract, tort or otherwise not arising under the federal securities laws of the United States of America and (b) the federal district courts of the United States of America for the resolution of any complaint asserting a cause of action arising under the federal securities laws of the United States of America (ii) agrees that such courts shall have exclusive jurisdiction over such actions or proceedings, (iii) waives the defense that such forum is an inconvenient forum to the maintenance and continuation of such action or proceeding, (iv) consents to the service of any and all process in any such action or proceeding by the mailing of copies (certified mail, return receipt requested, and prepaid postage) of such process to them at their addresses specified in §14.1, and (v) agrees that a final and non-appealable judgment rendered by a court of competent jurisdiction in any such action or proceeding shall be conclusive and may be enforced in other jurisdictions by suit on the judgment or in any other manner provided by law. In the event that an action or proceeding is initiated in one of the courts referenced above and is pending, the parties agree, for the convenience of the parties and subject to any limitations on subject matter jurisdiction of the court, to initiate any counterclaims or related actions in the same proceeding (as opposed to a separate proceeding in any of the other courts specified above).</w:t>
        <w:br/>
        <w:t>b) EACH PARTY HERETO, FOR ITSELF AND ON BEHALF OF ITS AFFILIATES, HEREBY WAIVES ITS RIGHT TO TRIAL BY JURY IN ANY ACTION, LAWSUIT OR PROCEEDING, WHETHER IN CONTRACT OR IN TORT, RELATING TO ANY DISPUTE ARISING UNDER OR IN CONNECTION WITH THIS AGREEMENT OR ANY TRANSACTION DESCRIBED IN THIS AGREEMENT OR TO ANY DISPUTE BETWEEN THE PARTIES (INCLUDING DISPUTES WHICH ALSO INVOLVE OTHER PERSONS), INCLUDING, AS APPLICABLE, CLAIMS ARISING FROM FEDERAL SECURITIES LAWS.</w:t>
        <w:br/>
        <w:t>Notwithstanding §§14.13(a) and 14.13(b), the parties hereto will not be deemed to have waived the Company’s compliance with the federal securities laws and the rules and regulations thereunder.</w:t>
        <w:br/>
        <w:t xml:space="preserve">  14.14 Confidentiality.</w:t>
        <w:br/>
        <w:t>a) Except as may be required by law or valid subpoena or other lawful process, the failure to comply with which would subject the respective Shareholder to damages or judicial or administrative censure or contempt (or as may be required in connection with an examination or audit of a Shareholder by any governmental agencies having regulatory jurisdiction over a Shareholder), each Shareholder shall maintain in strict confidence, and shall not disclose to any Person (other than the Board, the Manager, or another Shareholder, or its or their respective advisors, each of whom shall be bound by this §14.14), any and all material, nonpublic information concerning the operations, business, or affairs of the FUND, the Company, any Affiliate of the foregoing Persons or any Shareholders (“Confidential Information”). Each Shareholder that is subject by law to requirements of public access and disclosure and/or regulatory review shall nonetheless endeavor by all legally permissive means reasonably available to it (other than the obligation to engage in legal proceedings) to maintain the confidentiality of all Confidential Information. If any Shareholder is compelled by law, regulation, subpoena, legal process, or other demand to which such Shareholder believes it is legally obligated to comply, to disclose any Confidential Information, such Shareholder shall use its best efforts to give prompt notice of such fact to the Company, so that the Company or affected Shareholder may, if it desires, seek a protective order or other governmental or judicial relief to prevent disclosure of such information.</w:t>
        <w:br/>
        <w:t>Any obligation of a Shareholder pursuant to this §14.14 may be waived by the Board in its sole discretion.</w:t>
        <w:br/>
        <w:t xml:space="preserve">        39  </w:t>
        <w:br/>
        <w:t xml:space="preserve">    LIMITED LIABILITY COMPANY OPERATING AGREEMENT</w:t>
        <w:br/>
        <w:t>REI CAPITAL GROWTH LLC</w:t>
        <w:br/>
        <w:t>a Delaware Limited Liability Company</w:t>
        <w:br/>
        <w:t xml:space="preserve">  SHAREHOLDER SIGNATURE PAGE</w:t>
        <w:br/>
        <w:t xml:space="preserve">   The undersigned hereby executes, enters into, and agrees to be bound by the Limited Liability Company Operating Agreement of REI Capital Growth, LLC, dated September XX, 2020.</w:t>
        <w:br/>
        <w:t xml:space="preserve">  SHAREHOLDERS:</w:t>
        <w:br/>
        <w:t>All Shareholders now and hereafter admitted as members of the Company pursuant to powers of attorney now and hereafter executed in favor of and delivered to the Manager</w:t>
        <w:br/>
        <w:t xml:space="preserve">  Company or Entity (if applicable - printed): ____________________________________________ _________________________</w:t>
        <w:br/>
        <w:t>Signature                             Date</w:t>
        <w:br/>
        <w:t xml:space="preserve">  By (name of signatory - printed): ___________________________________________________</w:t>
        <w:br/>
        <w:t xml:space="preserve">  Title (if applicable – printed)___________________________________________________</w:t>
        <w:br/>
        <w:t xml:space="preserve">        REI CAPITAL MANAGEMENT, LLC, as attorney-in-fact:</w:t>
        <w:br/>
        <w:t xml:space="preserve">    /s/ Xxxx X. Xxxxx   September 1, 2020  </w:t>
        <w:br/>
        <w:t xml:space="preserve">Signature   Date  </w:t>
        <w:br/>
        <w:t>By:     Xxxx X. Xxxxx</w:t>
        <w:br/>
        <w:t>Title:  Managing Member</w:t>
        <w:br/>
        <w:t xml:space="preserve">        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