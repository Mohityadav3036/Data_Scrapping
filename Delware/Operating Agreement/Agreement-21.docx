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SECOND AMENDED AND RESTATED</w:t>
        <w:br/>
        <w:t xml:space="preserve">  OPERATING AGREEMENT</w:t>
        <w:br/>
        <w:t xml:space="preserve">  OF</w:t>
        <w:br/>
        <w:t xml:space="preserve">  FUNDRISE DEVELOPMENT EREIT, LLC</w:t>
        <w:br/>
        <w:t xml:space="preserve">  Dated as of August 3, 2021</w:t>
        <w:br/>
        <w:t xml:space="preserve">        Table of Contents</w:t>
        <w:br/>
        <w:t xml:space="preserve">  Article I DEFINITIONS   3</w:t>
        <w:br/>
        <w:t>Article II ORGANIZATION   7</w:t>
        <w:br/>
        <w:t>Article III MEMBERS AND SHARES   9</w:t>
        <w:br/>
        <w:t>Article IV DISTRIBUTIONS AND REDEMPTIONS   13</w:t>
        <w:br/>
        <w:t>Article V MANAGEMENT AND OPERATION OF BUSINESS   15</w:t>
        <w:br/>
        <w:t>Article VI BOOKS, RECORDS, ACCOUNTING AND REPORTS   25</w:t>
        <w:br/>
        <w:t>Article VII TAX MATTERS   26</w:t>
        <w:br/>
        <w:t>Article VIII DISSOLUTION, TERMINATION AND LIQUIDATION   26</w:t>
        <w:br/>
        <w:t>Article IX AMENDMENT OF AGREEMENT   28</w:t>
        <w:br/>
        <w:t>Article X MERGER, CONSOLIDATION OR CONVERSION   30</w:t>
        <w:br/>
        <w:t>Article XI MEMBERS’ VOTING POWERS AND MEETING   32</w:t>
        <w:br/>
        <w:t>Article XII GENERAL PROVISIONS   33</w:t>
        <w:br/>
        <w:t>Article XIII RESTRICTIONS ON TRANSFER AND OWNERSHIP OF SHARES   36</w:t>
        <w:br/>
        <w:t xml:space="preserve">        This SECOND AMENDED AND RESTATED OPERATING AGREEMENT OF FUNDRISE DEVELOPMENT eREIT, LLC is dated as of August 3, 2021. Capitalized terms used herein without definition shall have the respective meanings ascribed thereto in Section 1.1 or Section 13.1.</w:t>
        <w:br/>
        <w:t xml:space="preserve">  WHEREAS, the Company was originally formed as Fundrise Growth eREIT 2019, LLC under the Delaware Act pursuant to that certain Certificate of Formation filed with the Secretary of State of the State of Delaware on February 1, 2019, as amended by that certain Certificate of Amendment filed with the Secretary of State of the State of Delaware on August 3, 2021 (the “Certificate of Formation”), and that certain Limited Liability Company Operating Agreement of Fundrise Growth eREIT 2019, LLC, dated as of February 1, 2019, as amended by that certain Xxxxxxx and Restated Operating Agreement, dated as of May 30, 2019 (the “Original Operating Agreement”);</w:t>
        <w:br/>
        <w:t xml:space="preserve">  WHEREAS, the Manager has authorized and approved an amendment and restatement of the Original Operating Agreement on the terms set forth herein.</w:t>
        <w:br/>
        <w:t xml:space="preserve">  NOW THEREFORE, the Original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Development eREIT,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3</w:t>
        <w:br/>
        <w:t xml:space="preserve">    “Commission” means the United States Securities and Exchange Commission.</w:t>
        <w:br/>
        <w:t xml:space="preserve">  “Common Shares” means any Shares of the Company that are not Preferred Shares.</w:t>
        <w:br/>
        <w:t xml:space="preserve">  “Company” means Fundrise Development eREIT, LLC, a Delaware limited liability company, and any successors thereto.</w:t>
        <w:br/>
        <w:t xml:space="preserve">  “Conflict of Interest” means:</w:t>
        <w:br/>
        <w:t xml:space="preserve">  (i)            any matter that the Manager believes may involve a conflict of interest that is not otherwise addressed by the Company’s conflicts of interest policy; or</w:t>
        <w:br/>
        <w:t xml:space="preserve">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4.9.</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w:t>
        <w:br/>
        <w:t xml:space="preserve">  (a)            any Person who is or was an officer of the Company, if any;</w:t>
        <w:br/>
        <w:t xml:space="preserve">  (b)            the Manager, together with its officers, directors, members and managers;</w:t>
        <w:br/>
        <w:t xml:space="preserve">  (c)            the Sponsor, together with its officers, directors, shareholders and Affiliates;</w:t>
        <w:br/>
        <w:t xml:space="preserve">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w:t>
        <w:br/>
        <w:t xml:space="preserve">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4</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2019.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w:t>
        <w:br/>
        <w:t xml:space="preserve">  (i)            $10.00 per share; or</w:t>
        <w:br/>
        <w:t xml:space="preserve">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File No. 024-10843) filed by the Company with the Commission on March 11, 2019, and the offering circular filed pursuant to Rule 253(g)(2) of the Securities Act on May 30, 2019,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5</w:t>
        <w:br/>
        <w:t xml:space="preserve">    “Plan Governing Law” means any of:</w:t>
        <w:br/>
        <w:t>(a)            Title I of ERISA;</w:t>
        <w:br/>
        <w:t xml:space="preserve">  (b)            Code Section 4975; or</w:t>
        <w:br/>
        <w:t xml:space="preserve">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w:t>
        <w:br/>
        <w:t xml:space="preserve">  (i) the right to share profits or losses or items thereof;</w:t>
        <w:br/>
        <w:t xml:space="preserve">  (ii) the right to share in distributions; or</w:t>
        <w:br/>
        <w:t xml:space="preserve">  (iii) rights upon termination or liquidation of the Company (including in connection with the dissolution or liquidation of the Company).</w:t>
        <w:br/>
        <w:t xml:space="preserve">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w:t>
        <w:br/>
        <w:t xml:space="preserve">  (a)            the identity of the Record Holders entitled to notice of, or to vote at, any meeting of Members or entitled to exercise rights in respect of any lawful action of Members; or</w:t>
        <w:br/>
        <w:t xml:space="preserve">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6</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“Substitute Member” means a Person who is admitted as a Member of the Company as a result of a transfer of Shares to such Person.</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w:t>
        <w:br/>
        <w:t xml:space="preserve">  (a)            any pronoun used in this Agreement shall include the corresponding masculine, feminine or neuter forms, and the singular form of nouns, pronouns and verbs shall include the plural and vice versa;</w:t>
        <w:br/>
        <w:t xml:space="preserve">  (b)            references to Articles and Sections refer to Articles and Sections of this Agreement; and</w:t>
        <w:br/>
        <w:t xml:space="preserve">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Development eREIT,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7</w:t>
        <w:br/>
        <w:t xml:space="preserve">    Section 2.4.      Purposes. The purposes of the Company shall be to:</w:t>
        <w:br/>
        <w:t xml:space="preserve">  (a)            promote, conduct or engage in, directly or indirectly, any business, purpose or activity that lawfully may be conducted by a limited liability company organized pursuant to the Delaware Act;</w:t>
        <w:br/>
        <w:t xml:space="preserve">  (b)            acquire, hold and dispose of interests in any corporation, partnership, joint venture, limited liability company, trust or other entity and, in connection therewith, to exercise all of the rights and powers conferred upon the Company with respect to its interests therein; and</w:t>
        <w:br/>
        <w:t xml:space="preserve">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w:t>
        <w:br/>
        <w:t xml:space="preserve">  8</w:t>
        <w:br/>
        <w:t xml:space="preserve">    (i)            make, evidence, give, confirm or ratify any vote, consent, approval, agreement or other action that is made or given by the Members hereunder or is consistent with the terms of this Agreement; or</w:t>
        <w:br/>
        <w:t>(ii)            effectuate the terms or intent of this Agreement;</w:t>
        <w:br/>
        <w:t xml:space="preserve">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9</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w:t>
        <w:br/>
        <w:t xml:space="preserve">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 xml:space="preserve">  (ii)            no Member holding any class or series, if any, of any Shares of the Company shall have priority over any other Member holding the same class or series of Shares either as to the return of Capital Contributions or as to distributions;</w:t>
        <w:br/>
        <w:t xml:space="preserve">  (iii)            no interest shall be paid by the Company on Capital Contributions; and</w:t>
        <w:br/>
        <w:t xml:space="preserve">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purchased an aggregate of 9,500 Common Shares of the Company at $10.00 per share in a private placement.</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 xml:space="preserve">  (i)            makes proof by affidavit, in form and substance satisfactory to the Company, that a previously issued Certificate has been lost, destroyed or stolen;</w:t>
        <w:br/>
        <w:t xml:space="preserve">  (ii)            requests the issuance of a new Certificate before the Company has notice that the Certificate has been acquired by a purchaser for value in good faith and without notice of an adverse claim;</w:t>
        <w:br/>
        <w:t xml:space="preserve">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11</w:t>
        <w:br/>
        <w:t xml:space="preserve">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12</w:t>
        <w:br/>
        <w:t xml:space="preserve">      (iv)            grants powers of attorney to the Manager and any Liquidator of the Company, as specified herein; and</w:t>
        <w:br/>
        <w:t>(v)            makes the consents and waivers contained in this Agreement. The transfer of any Shares and the admission of any new Member shall not constitute an amendment to this Agreement;</w:t>
        <w:br/>
        <w:t xml:space="preserve">  (e)            Notwithstanding the foregoing, so long as:</w:t>
        <w:br/>
        <w:t xml:space="preserve">  (i)            Fundrise Advisors, LLC, or one of its Affiliates, remains the Manager of the Company; and</w:t>
        <w:br/>
        <w:t xml:space="preserve">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13</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 xml:space="preserve">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14</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the Original Operating Agreement, the Manager entered into that certain Fee Waiver Support Agreement that provides that, subject to the terms and conditions contained therein and for a period until December 31, 2019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15</w:t>
        <w:br/>
        <w:t xml:space="preserve">    (a)            Investment Advisory, Origination and Acquisition Services. The Manager shall:</w:t>
        <w:br/>
        <w:t>(i)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16</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w:t>
        <w:br/>
        <w:t xml:space="preserve">  (1)            making an election be treated as a REIT or to revoke such status; and</w:t>
        <w:br/>
        <w:t xml:space="preserve">  (2)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17</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18</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19</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20</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w:t>
        <w:br/>
        <w:t xml:space="preserve">  21</w:t>
        <w:br/>
        <w:t xml:space="preserve">    (i)            the duties and obligations owed to the Company by the Manager and its officers and directors shall be the same as the duties and obligations owed to a corporation organized under DGCL by its officers and directors, respectively; and</w:t>
        <w:br/>
        <w:t>(ii)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22</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December 31, 2019,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w:t>
        <w:br/>
        <w:t xml:space="preserve">  (c)            Acquisition / Origination Fees. Co-investors, joint-venture, borrower or property-holding entity will pay up to 2.0%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which is not expected to be the Company’s primary strategy, the borrower will pay up to 2.0% of the amount funded by the Company, the Sponsor or Affiliates of the Sponsor to acquire or originate such commercial real estate loans.</w:t>
        <w:br/>
        <w:t xml:space="preserve">  (d)            Disposition Fees. The Company will reimburse the Manager for actual expenses incurred on the Company’s behalf in connection with the liquidation of equity investments in real estate, and the Company will pay up to 1.5% of the gross proceeds from such sale if the Manager is acting as the real estate developer or is engaged by the developer to sell the project. Whether to liquidate an equity investment in real estate is in the sole discretion of the Manager.</w:t>
        <w:br/>
        <w:t xml:space="preserve">  (e)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Manager may, in its sole discretion, waive the development management fee, in whole or in part. The Manager will forfeit any portion of the development management fee that is waived.</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23</w:t>
        <w:br/>
        <w:t xml:space="preserve">    (b)            Operating Expenses. All third party charges and out-of-pocket costs and expenses incurred by the Manager or its Affiliate that are related to the operations of the Company, including, without limitation, those related to:</w:t>
        <w:br/>
        <w:t xml:space="preserve">  (i)             forming and operating Subsidiaries;</w:t>
        <w:br/>
        <w:t xml:space="preserve">  (ii)            the investigation of investment opportunities, whether or not consummated, and whether incurred before or after the formation of the Company;</w:t>
        <w:br/>
        <w:t xml:space="preserve">  (iii)            the acquisition, ownership, management, financing, hedging of interest rates on financings, or sale of investments;</w:t>
        <w:br/>
        <w:t xml:space="preserve">  (iv)            meetings with or reporting to Members;</w:t>
        <w:br/>
        <w:t xml:space="preserve">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w:t>
        <w:br/>
        <w:t xml:space="preserve">  (vi)            the Company’s indemnification of the Indemnified Parties pursuant to this Agreement;</w:t>
        <w:br/>
        <w:t xml:space="preserve">  (vii)           litigation;</w:t>
        <w:br/>
        <w:t xml:space="preserve">  (viii)          borrowings of the Company;</w:t>
        <w:br/>
        <w:t xml:space="preserve">  (ix)            liquidating the Company;</w:t>
        <w:br/>
        <w:t xml:space="preserve">  (x)             any taxes, fees or other governmental charges levied against the Company and all expenses incurred in connection with any tax audit, investigation, settlement or review of the Company;</w:t>
        <w:br/>
        <w:t xml:space="preserve">  (xi)            travel costs associated with investigating and evaluating investment opportunities (whether or not consummated) or making, monitoring, managing or disposing of investments; and</w:t>
        <w:br/>
        <w:t xml:space="preserve">  (xii)           the costs of any third parties retained to provide services to Company.</w:t>
        <w:br/>
        <w:t xml:space="preserve">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w:t>
        <w:br/>
        <w:t xml:space="preserve">  (iii)            ordinary and usual office overhead expenses of the Manager or any of its Affiliates (including rent, etc.);</w:t>
        <w:br/>
        <w:t xml:space="preserve">  (iv)            salaries or other compensation of the employees of the Manager or any of its Affiliate; or</w:t>
        <w:br/>
        <w:t xml:space="preserve">  (v)             expenses of the Manager’s or any of its Affiliate’s registration as an investment adviser or other compliance with the U.S. Investment Advisers Act of 1940, as amended, or any corresponding state law.</w:t>
        <w:br/>
        <w:t xml:space="preserve">  24</w:t>
        <w:br/>
        <w:t xml:space="preserve">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Section 5.12.      Semi-Annual Determination of Net Asset Value. At the end of each semi-annual period, or such other period as determined by the Manager in its sole discretion, but no less frequently than annually, beginning December 31, 2019, the Sponsor’s internal accountants and asset management team will calculate the Company’s NAV per share using a process that reflects</w:t>
        <w:br/>
        <w:t xml:space="preserve">  (1)            estimated values of each of commercial real estate assets and investments, as determined by such asset management team, including related liabilities, based upon</w:t>
        <w:br/>
        <w:t xml:space="preserve">  (a)            market capitalization rates, comparable sales information, interest rates, net operating income;</w:t>
        <w:br/>
        <w:t xml:space="preserve">  (b)            with respect to debt, default rates, discount rates and loss severity rates;</w:t>
        <w:br/>
        <w:t xml:space="preserve">  (c)            for properties that have development or value add plans, progress along such development or value add plan; and</w:t>
        <w:br/>
        <w:t xml:space="preserve">  (d)            in certain instances reports of the underlying real estate provided by an independent valuation expert;</w:t>
        <w:br/>
        <w:t xml:space="preserve">  (2)            the price of liquid assets for which third party market quotes are available;</w:t>
        <w:br/>
        <w:t xml:space="preserve">  (3)            accruals of periodic distributions; and</w:t>
        <w:br/>
        <w:t xml:space="preserve">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25</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w:t>
        <w:br/>
        <w:t xml:space="preserve">  26</w:t>
        <w:br/>
        <w:t xml:space="preserve">    In the case of a dissolution of the Company:</w:t>
        <w:br/>
        <w:t>(i)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 xml:space="preserve">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27</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  (i)            affects the Members disproportionately; or</w:t>
        <w:br/>
        <w:t xml:space="preserve">  (ii)            materially and adversely affects the rights of the Members.</w:t>
        <w:br/>
        <w:t xml:space="preserve">  If the Manager desires to amend any provision of this Agreement in a manner that would require the vote or consent of Members, then it shall first adopt a resolution setting forth the amendment proposed, declaring its advisability, and then:</w:t>
        <w:br/>
        <w:t xml:space="preserve">  (a)            call a special meeting of the Members entitled to vote in respect thereof for the consideration of such amendment; or</w:t>
        <w:br/>
        <w:t xml:space="preserve">  (b)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any alteration or amendment to this Section 9.2 or Section 5.2 that:</w:t>
        <w:br/>
        <w:t xml:space="preserve">  (i)            affects the Members disproportionately; or</w:t>
        <w:br/>
        <w:t xml:space="preserve">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28</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 xml:space="preserve">  (iv)            to be necessary or appropriate in connection with action taken by the Manager pursuant to Section 3.8; or</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29</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w:t>
        <w:br/>
        <w:t xml:space="preserve">  (i)             enlarge the obligations of any Member without its consent, unless such shall be deemed to have occurred as a result of an amendment approved pursuant to Section 9.3(c);</w:t>
        <w:br/>
        <w:t xml:space="preserve">  (ii)            change Section 8.1(a);</w:t>
        <w:br/>
        <w:t xml:space="preserve">  (iii)           change the term of the Company; or,</w:t>
        <w:br/>
        <w:t xml:space="preserve">  (iv)          except as set forth in Section 8.1(a), give any Person the right to dissolve the Company.</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30</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31</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32</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33</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w:t>
        <w:br/>
        <w:t xml:space="preserve">  (i)            irrevocably submits to the non-exclusive jurisdiction and venue of any Delaware state court or U.S. federal court sitting in Wilmington, Delaware in any action arising out of this Agreement; and</w:t>
        <w:br/>
        <w:t xml:space="preserve">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Washington D.C.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Fundrise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34</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35</w:t>
        <w:br/>
        <w:t xml:space="preserve">    (h)            This Arbitration Provision shall survive:</w:t>
        <w:br/>
        <w:t xml:space="preserve">  (i)             suspension, termination, revocation, closure, or amendments to this Agreement and the relationship of the parties;</w:t>
        <w:br/>
        <w:t>(ii)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36</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w:t>
        <w:br/>
        <w:t xml:space="preserve">  (i)            a public offering registered under the Securities Act; or</w:t>
        <w:br/>
        <w:t xml:space="preserve">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 xml:space="preserve">  37</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w:t>
        <w:br/>
        <w:t xml:space="preserve">  (ii)</w:t>
        <w:br/>
        <w:t xml:space="preserve">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 xml:space="preserve">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(A)            would result in the Company owning (actually or Constructively) an interest in a tenant that is described in Section 856(d)(2)(B) of the Code; or</w:t>
        <w:br/>
        <w:t xml:space="preserve">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38</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39</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40</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Second Amended and Restated Operating Agreement of Fundrise Development eREIT,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41</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(i)            to rescind as void any vote cast by a Prohibited Owner prior to the discovery by the Company that the Shares have been transferred to the Trustee; and</w:t>
        <w:br/>
        <w:t xml:space="preserve">  (ii)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 xml:space="preserve">  42</w:t>
        <w:br/>
        <w:t xml:space="preserve">    (1)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(2)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(i)            such Shares shall be deemed to have been sold on behalf of the Trust; and</w:t>
        <w:br/>
        <w:t xml:space="preserve">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[Remainder of page intentionally left blank]</w:t>
        <w:br/>
        <w:t xml:space="preserve">  43</w:t>
        <w:br/>
        <w:t xml:space="preserve">     IN WITNESS WHEREOF, this Agreement has been executed as of the date first written above.</w:t>
        <w:br/>
        <w:t xml:space="preserve">    MANAGER:</w:t>
        <w:br/>
        <w:t xml:space="preserve">      FUNDRISE ADVISORS, LLC</w:t>
        <w:br/>
        <w:t xml:space="preserve">        By: /s/ Xxxxxxxx X. Xxxxxx</w:t>
        <w:br/>
        <w:t xml:space="preserve">    Name: Xxxxxxxx X. Xxxxxx</w:t>
        <w:br/>
        <w:t xml:space="preserve">    Title: Chief Executive Officer</w:t>
        <w:br/>
        <w:t xml:space="preserve">        INITIAL MEMBER:</w:t>
        <w:br/>
        <w:t xml:space="preserve">      RISE COMPANIES CORP.</w:t>
        <w:br/>
        <w:t xml:space="preserve">        By: /s/ Xxxxxxxx X. Xxxxxx</w:t>
        <w:br/>
        <w:t xml:space="preserve">    Name: Xxxxxxxx X. Xxxxxx</w:t>
        <w:br/>
        <w:t xml:space="preserve">    Title: Chief Executive Officer</w:t>
        <w:br/>
        <w:t xml:space="preserve">  [Signature Page to Second Amended and Restated Operating Agreement of Fundrise Development eREIT,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