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AMENDED AND RESTATED OPERATING AGREEMENT OF</w:t>
        <w:br/>
        <w:t xml:space="preserve">  StartEngine Real Estate REIT 1 LLC</w:t>
        <w:br/>
        <w:t xml:space="preserve">  Dated as of February 19, 2021</w:t>
        <w:br/>
        <w:t xml:space="preserve">        TABLE OF CONTENTS</w:t>
        <w:br/>
        <w:t xml:space="preserve">  Page</w:t>
        <w:br/>
        <w:t xml:space="preserve">  ARTICLE I . DEFINITIONS 1</w:t>
        <w:br/>
        <w:t>Section 1.1.       Definitions. 1</w:t>
        <w:br/>
        <w:t>Section 1.2.       Construction. 8</w:t>
        <w:br/>
        <w:t>ARTICLE II . ORGANIZATION 9</w:t>
        <w:br/>
        <w:t>Section 2.1.       Formation. 9</w:t>
        <w:br/>
        <w:t>Section 2.2.       Name. 9</w:t>
        <w:br/>
        <w:t>Section 2.3.       Registered Office; Registered Agent; Principal Office; Other Offices. 9</w:t>
        <w:br/>
        <w:t>Section 2.4.       Purposes. 9</w:t>
        <w:br/>
        <w:t>Section 2.5.       Qualification in Other Jurisdictions. 9</w:t>
        <w:br/>
        <w:t>Section 2.6.       Powers. 10</w:t>
        <w:br/>
        <w:t>Section 2.7.       Power of Attorney. 10</w:t>
        <w:br/>
        <w:t>Section 2.8.       Term. 11</w:t>
        <w:br/>
        <w:t>Section 2.9.       Certificate of Formation. 11</w:t>
        <w:br/>
        <w:t>Section 2.10.     Board. 12</w:t>
        <w:br/>
        <w:t>Section 2.11.     Qualification as a REIT; Tax Matters. 14</w:t>
        <w:br/>
        <w:t>ARTICLE III . MEMBERS AND SHARES 14</w:t>
        <w:br/>
        <w:t>Section 3.1.       Members. 14</w:t>
        <w:br/>
        <w:t>Section 3.2.       Authorization to Issue Shares. 15</w:t>
        <w:br/>
        <w:t>Section 3.3.       Certificates. 16</w:t>
        <w:br/>
        <w:t>Section 3.4.       Record Holders. 17</w:t>
        <w:br/>
        <w:t>Section 3.5.       Registration and Transfer of Shares. 17</w:t>
        <w:br/>
        <w:t>Section 3.6.       Splits and Combinations. 19</w:t>
        <w:br/>
        <w:t>Section 3.7.       ERISA. 19</w:t>
        <w:br/>
        <w:t>Section 3.8.       Withdrawing Initial Members. 19</w:t>
        <w:br/>
        <w:t>Section 3.9.       Agreements. 19</w:t>
        <w:br/>
        <w:t>ARTICLE IV . DISTRIBUTIONS and redemption 20</w:t>
        <w:br/>
        <w:t>Section 4.1.       Distributions to Record Holders. 20</w:t>
        <w:br/>
        <w:t>Section 4.2.       Distributions in Kind. 20</w:t>
        <w:br/>
        <w:t>Section 4.3.       Valuations of In-Kind Distributions. 20</w:t>
        <w:br/>
        <w:t>Section 4.4.       Redemption in Connection with ERISA. 21</w:t>
        <w:br/>
        <w:t xml:space="preserve">  (i)</w:t>
        <w:br/>
        <w:t xml:space="preserve">    Page</w:t>
        <w:br/>
        <w:t xml:space="preserve">  Section 4.5.       Payment of Taxes. 21</w:t>
        <w:br/>
        <w:t>Section 4.6.       Absence of Certain Other Rights. 21</w:t>
        <w:br/>
        <w:t>Section 4.7.       Redemption in Connection with Tax Document Delivery 21</w:t>
        <w:br/>
        <w:t>ARTICLE V . MANAGEMENT AND OPERATION OF THE COMPANY 22</w:t>
        <w:br/>
        <w:t>Section 5.1.       Management of the Company. 22</w:t>
        <w:br/>
        <w:t>Section 5.2.       Powers. 22</w:t>
        <w:br/>
        <w:t>Section 5.3.       General Delegation. 23</w:t>
        <w:br/>
        <w:t>Section 5.4.       Specific Delegation to the Managers. 23</w:t>
        <w:br/>
        <w:t>Section 5.5.       Term and Removal of the Managers. 26</w:t>
        <w:br/>
        <w:t>Section 5.6.       Determinations by the Managers. 27</w:t>
        <w:br/>
        <w:t>Section 5.7.       Exculpation, Indemnification, Advances and Insurance. 27</w:t>
        <w:br/>
        <w:t>Section 5.8.       Standards of Conduct and Modification of Duties of the Managers. 30</w:t>
        <w:br/>
        <w:t>Section 5.9.       Outside Activities. 31</w:t>
        <w:br/>
        <w:t>Section 5.10.     Reliance by Third Parties. 31</w:t>
        <w:br/>
        <w:t>Section 5.11.     Certain Conflicts of Interest. 32</w:t>
        <w:br/>
        <w:t>Section 5.12.     Determination of Net Asset Value. 32</w:t>
        <w:br/>
        <w:t>ARTICLE VI . RECORDS, ACCOUNTING, REPORTS 32</w:t>
        <w:br/>
        <w:t>Section 6.1.       Records and Accounting. 32</w:t>
        <w:br/>
        <w:t>Section 6.2.       Fiscal Year. 33</w:t>
        <w:br/>
        <w:t>Section 6.3.       Reports. 33</w:t>
        <w:br/>
        <w:t>ARTICLE VII . DISSOLUTION, TERMINATION AND LIQUIDATION 33</w:t>
        <w:br/>
        <w:t>Section 7.1.       Dissolution and Termination. 33</w:t>
        <w:br/>
        <w:t>Section 7.2.       Liquidator. 34</w:t>
        <w:br/>
        <w:t>Section 7.3.       Liquidation of the Company. 34</w:t>
        <w:br/>
        <w:t>Section 7.4.       Cancellation of Certificate of Formation. 35</w:t>
        <w:br/>
        <w:t>ARTICLE VIII . AMENDMENTs 35</w:t>
        <w:br/>
        <w:t>Section 8.1.       General. 35</w:t>
        <w:br/>
        <w:t>Section 8.2.       Super-Majority Amendments. 35</w:t>
        <w:br/>
        <w:t>Section 8.3.       Amendments to be Adopted Solely by the Manager. 35</w:t>
        <w:br/>
        <w:t>Section 8.4.       Certain Amendment Requirements. 37</w:t>
        <w:br/>
        <w:t>ARTICLE IX . MERGER, CONSOLIDATION OR CONVERSION 38</w:t>
        <w:br/>
        <w:t>Section 9.1.       Authority. 38</w:t>
        <w:br/>
        <w:t xml:space="preserve">  (ii)</w:t>
        <w:br/>
        <w:t xml:space="preserve">    Page</w:t>
        <w:br/>
        <w:t xml:space="preserve">  Section 9.2.       Procedure for Merger, Consolidation or Conversion. 38</w:t>
        <w:br/>
        <w:t>Section 9.3.       No Dissenters’ Rights of Appraisal. 39</w:t>
        <w:br/>
        <w:t>Section 9.4.       Certificate of Merger or Conversion. 39</w:t>
        <w:br/>
        <w:t>Section 9.5.       Effect of Merger. 39</w:t>
        <w:br/>
        <w:t>Section 9.6.       Roll-Up Transaction or Public Listing. 40</w:t>
        <w:br/>
        <w:t>ARTICLE X . MEMBERS’ VOTING POWERS AND MEETING 40</w:t>
        <w:br/>
        <w:t>Section 10.1.     Voting. 40</w:t>
        <w:br/>
        <w:t>Section 10.2.     Voting Powers. 40</w:t>
        <w:br/>
        <w:t>Section 10.3.     Meetings. 41</w:t>
        <w:br/>
        <w:t>Section 10.4.     Record Dates. 41</w:t>
        <w:br/>
        <w:t>Section 10.5.     Quorum and Required Vote. 41</w:t>
        <w:br/>
        <w:t>Section 10.6.     Action by Written Consent. 41</w:t>
        <w:br/>
        <w:t>Section 10.7.     Classes and Series. 42</w:t>
        <w:br/>
        <w:t>ARTICLE XI . GENERAL PROVISIONS 42</w:t>
        <w:br/>
        <w:t>Section 11.1.     Addresses and Notices. 42</w:t>
        <w:br/>
        <w:t>Section 11.2.     Further Action. 43</w:t>
        <w:br/>
        <w:t>Section 11.3.     Binding Effect. 43</w:t>
        <w:br/>
        <w:t>Section 11.4.     Integration. 43</w:t>
        <w:br/>
        <w:t>Section 11.5.     Creditors. 43</w:t>
        <w:br/>
        <w:t>Section 11.6.     Waiver. 43</w:t>
        <w:br/>
        <w:t>Section 11.7.     Counterparts. 43</w:t>
        <w:br/>
        <w:t>Section 11.8.     Applicable Law. 43</w:t>
        <w:br/>
        <w:t>Section 11.9.     Invalidity of Provisions. 44</w:t>
        <w:br/>
        <w:t>Section 11.10.   Consent of Members. 44</w:t>
        <w:br/>
        <w:t>Section 11.11.   Facsimile and Electronic Signatures. 44</w:t>
        <w:br/>
        <w:t>Section 11.12.   Assignment. 44</w:t>
        <w:br/>
        <w:t>ARTICLE XII . RESTRICTIONS ON TRANSFER AND OWNERSHIP OF SHARES 44</w:t>
        <w:br/>
        <w:t>Section 12.1.     Ownership Limitations. 44</w:t>
        <w:br/>
        <w:t>Section 12.2.     Remedies for Breach. 46</w:t>
        <w:br/>
        <w:t>Section 12.3.     Notice of Restricted Transfer. 46</w:t>
        <w:br/>
        <w:t>Section 12.4.     Owners Required To Provide Information. 46</w:t>
        <w:br/>
        <w:t>Section 12.5.     Remedies Not Limited. 47</w:t>
        <w:br/>
        <w:t xml:space="preserve">  (iii)</w:t>
        <w:br/>
        <w:t xml:space="preserve">    Page</w:t>
        <w:br/>
        <w:t xml:space="preserve">  Section 12.6.     Ambiguity. 47</w:t>
        <w:br/>
        <w:t>Section 12.7.     Exceptions. 47</w:t>
        <w:br/>
        <w:t>Section 12.8.     Increase or Decrease in Ownership Limits. 48</w:t>
        <w:br/>
        <w:t>Section 12.9.     Legend. 49</w:t>
        <w:br/>
        <w:t>Section 12.10.   Transfer of Shares in Trust. 50</w:t>
        <w:br/>
        <w:t>Section 12.11.   Enforcement. 52</w:t>
        <w:br/>
        <w:t>Section 12.12.   Non-Waiver. 52</w:t>
        <w:br/>
        <w:t>Section 12.13.   Severability. 52</w:t>
        <w:br/>
        <w:t xml:space="preserve">  (iv)</w:t>
        <w:br/>
        <w:t xml:space="preserve">    AMENDED AND RESTATED OPERATING AGREEMENT OF</w:t>
        <w:br/>
        <w:t>STARTENGINE REAL ESTATE REIT 1 LLC</w:t>
        <w:br/>
        <w:t xml:space="preserve">  THIS AMENDED AND RESTATED OPERATING AGREEMENT (the “Operating Agreement”) is made and entered into effective February 19, 2021, by and among Real Estate Income Investors LLC, a California limited liability company (the “Investment Manager” and, until the Initial Date, an Initial Member of the Company, the “AII Initial Member”), StartEngine Assets LLC, a Delaware limited liability company (the “Administrative Manager” and, until the Initial Date, an Initial Member of the Company, the “SE Initial Member”) and such other Members who become party hereto pursuant to the terms of this Agreement (collectively referred to in this agreement as the “Members”). This Operating Agreement supersedes and replaces the original operating agreement of the Company dated August 18, 2020.</w:t>
        <w:br/>
        <w:t xml:space="preserve">  Capitalized terms used herein without definition shall have the respective meanings ascribed thereto in Section 1.1.</w:t>
        <w:br/>
        <w:t xml:space="preserve">  ARTICLE I. DEFINITIONS</w:t>
        <w:br/>
        <w:t xml:space="preserve">  Section 1.1.          Definitions.</w:t>
        <w:br/>
        <w:t xml:space="preserve">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“Administrative Manager” has the meaning set forth in the preamble hereto.</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“Aggregate Ownership Limit” shall mean not more than 9.8 percent (in value or in number of shares, whichever is more restrictive) of the aggregate of the outstanding Shares, or such other percentage determined by the Administrative Manager in accordance with Section 12.8.</w:t>
        <w:br/>
        <w:t xml:space="preserve">  “Agreement” means this Operating Agreement of StartEngine Real Estate REIT 1 LLC, as it may be amended, modified, supplemented or restated from time to time.</w:t>
        <w:br/>
        <w:t xml:space="preserve">  “AII Initial Member” has the meaning set forth in the preamble hereto.</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“Board” means a board of managers constituted in accordance with Section 2.10 and “Board Member” means a member of the Board appointed as provided in such Section.</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Administrative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Administrative Manager, if any,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“Charitable Beneficiary” shall initially mean the American Red Cross until such time as the Company designates one or more other beneficiaries of the Trust as determined pursuant to Section 12.11(e); provided that each such organization must be described in Section 501(c)(3) of the Code and contributions to each such organization must be eligible for deduction under each of Sections 170(b)(1)(A), 2055 and 2522 of the Code.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 Ownership Limit” shall mean not more than 9.8 percent (in value or in number of shares, whichever is more restrictive) of the aggregate of the outstanding Common Shares, or such other percentage determined by the Administrative Manager in accordance with Section 12.8.</w:t>
        <w:br/>
        <w:t xml:space="preserve">  -2-</w:t>
        <w:br/>
        <w:t xml:space="preserve">    “Common Shares” means any Shares of the Company that are not Preferred Shares.</w:t>
        <w:br/>
        <w:t xml:space="preserve">  “Company” means StartEngine Real Estate REIT 1 LLC, a Delaware limited liability company, and any successors thereto.</w:t>
        <w:br/>
        <w:t xml:space="preserve">  “Conflict of Interest” means (i) any matter that a Manager believes may involve a conflict of interest that is not otherwise addressed by the Company’s conflicts of interest policy, or (ii) any transaction that is deemed to be a Principal Transaction.</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“Delaware Act” means the Delaware Limited Liability Company Act, 6 Del. C. Section 18-101, et seq., as amended, supplemented or restated from time to time, and any successor to such statute.</w:t>
        <w:br/>
        <w:t xml:space="preserve">  “ERISA” means the Employee Retirement Income Security Act of 1974, as amended from time to time, and any successor thereto.</w:t>
        <w:br/>
        <w:t xml:space="preserve">  “Excepted Holder” shall mean a Person for whom an Excepted Holder Limit is created by this Agreement or by the Administrative Manager pursuant to Section 12.7. </w:t>
        <w:br/>
        <w:t xml:space="preserve">  “Excepted Holder Limit” shall mean, provided that the affected Excepted Holder agrees to comply with any requirements established by the Administrative Manager pursuant to Section 12.7 and subject to adjustment pursuant to Section 12.7, the percentage limit established by the Administrative Manager pursuant to Section 12.7. </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5.7.</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 Board Member or officer of the Company, if any, (b) each Manager, together with its officers, directors, members and managers, (c) any Person who is or was serving at the request of the Company or any Manager as an officer, director, member, manager, partner, fiduciary or trustee of another Person (including any Subsidiary); provided, that a Person shall not be an Indemnified Person by reason of providing, on a fee-for-services basis, trustee, fiduciary or custodial services, and (d) any Person the Board designates as an “Indemnified Person” for purposes of this Agreement.</w:t>
        <w:br/>
        <w:t xml:space="preserve">  -3-</w:t>
        <w:br/>
        <w:t xml:space="preserve">    “Independent Representative” means an independent representative appointed by the Board to review and approve certain transactions involving a Conflict of Interest in order to protect the interests of the Company and the Members.</w:t>
        <w:br/>
        <w:t xml:space="preserve">  “Initial Date” shall mean the date of the closing of the Initial Offering of the Company.</w:t>
        <w:br/>
        <w:t xml:space="preserve">  “Initial Member” means each of the AII Initial Member and the SE Initial Member and “Initial Members” means both the AII Initial Member and the SE Initial Member.</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“Investment Advisers Act” means the Investment Advisers Act of 1940, as amended, supplemented or restated from time to time and any successor to such statute, and the rules and regulations promulgated thereunder.</w:t>
        <w:br/>
        <w:t xml:space="preserve">  “Investment Company Act” means the Investment Company Act of 1940, as amended, supplemented or restated from time to time and any successor to such statute, and the rules and regulations promulgated thereunder.</w:t>
        <w:br/>
        <w:t xml:space="preserve">  “Investment Manager” has the meaning set forth in the preamble hereto.</w:t>
        <w:br/>
        <w:t xml:space="preserve">  “Liquidator” means one or more Persons selected by the Board to perform the functions described in Section 7.2 as liquidating trustee of the Company, as applicable, within the meaning of the Delaware Act.</w:t>
        <w:br/>
        <w:t xml:space="preserve">  “Manager” means each of the Investment Manager, the Administrative Manager and any replacement manager appointed in accordance with the terms hereof, and “Managers” means all of such Managers.</w:t>
        <w:br/>
        <w:t xml:space="preserve">  “Market Price” means, with respect to the Common Shares on a particular date, $10.00 per Common Share until the NAV Date. Thereafter, the Market Price will be calculated as of the end of each annual period, beginning with the NAV Date, or such other period as determined by the Administrative Manager in its sole discretion, but no less frequently than annually, and will be adjusted as of January 1st of each year, or the first day of such other fiscal period as applicable (or as soon as commercially reasonable and announced by the Company thereafter), to the Company’s NAV at the end of the prior period divided by the number of Common Shares outstanding as of the end of the prior period, after giving effect to any share purchases, redemptions, contributions or distributions made through the end of the prior period and disclosed by the Company in either a pricing supplement filed by the Company with the Commission or on the Company’s website (NAV per share).</w:t>
        <w:br/>
        <w:t xml:space="preserve">  -4-</w:t>
        <w:br/>
        <w:t xml:space="preserve">    “Member” means each member of the Company, including, unless the context otherwise requires, the Initial Members until the Initial Date, each Substitute Member and each Additional Member.</w:t>
        <w:br/>
        <w:t xml:space="preserve">  “Merger Agreement” has the meaning assigned to such term in Section 9.1.</w:t>
        <w:br/>
        <w:t xml:space="preserve">  “NAV” has the meaning assigned to such term in Section 5.12.</w:t>
        <w:br/>
        <w:t xml:space="preserve">  “NAV Date” has the meaning assigned to such term in Section 5.12.</w:t>
        <w:br/>
        <w:t xml:space="preserve">  “Non-Transfer Event” shall mean any event or other changes in circumstances other than a purported Transfer, including, without limitation, any change in the value of any Shares. </w:t>
        <w:br/>
        <w:t xml:space="preserve">  “Offering” has the meaning assigned to such term in Section 5.4(a).</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most recent offering statement on Form 1-A to be filed by the Company with the Commission and the most recent offering circular to be filed pursuant to Rule 253(g) of the Securities Act pursuant to which the Company is qualified for sale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“One Hundred Shareholders Date” means the first day on which Shares are beneficially owned by 100 or more Persons within the meaning of Section 856(a)(5) of the Code. </w:t>
        <w:br/>
        <w:t xml:space="preserve">  “OPCO” means StartEngine Real Estate Management 1 LLC, a Delaware limited liability company.</w:t>
        <w:br/>
        <w:t xml:space="preserve">  “OPCO Operating Agreement” means the Operating Agreement of StartEngine Real Estate Management 1 LLC, dated as of the date hereof, among the company and the other members named therein, as it may be amended from time to time.</w:t>
        <w:br/>
        <w:t xml:space="preserve">  “Opinion of Counsel” means a written opinion of counsel (who may be regular counsel to the Company or any of its Affiliates) acceptable to the Administrative Manager.</w:t>
        <w:br/>
        <w:t xml:space="preserve">  “Ownership Limit” means the Aggregate Share Ownership Limit and the Common Share Ownership Limit.</w:t>
        <w:br/>
        <w:t xml:space="preserve">  -5-</w:t>
        <w:br/>
        <w:t xml:space="preserve">      “Person” means any individual, corporation, firm, partnership, joint venture, limited liability company, estate, trust, business association, organization, Governmental Entity or other entity; provided, however, that solely for the purposes of Article XII, “Person” shall mean,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“Plan Member” means each Member any of the assets of which are subject to any Plan Governing Law.</w:t>
        <w:br/>
        <w:t xml:space="preserve">  “Plan of Conversion” has the meaning assigned to such term in Section 9.1.</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“Principal Transaction” means any transaction between any Manager or any of their respective Affiliates, on the one hand, and the Company or one of its Subsidiaries, on the other hand.</w:t>
        <w:br/>
        <w:t xml:space="preserve">  “Prohibited Owner” shall mean with respect to any purported Transfer or Non-Transfer Event, any Person who, but for the provisions of Section 12.1, would Beneficially Own or Constructively Own Shares and, if appropriate in the context, shall also mean any Person who would have been the Record Holder of the Shares that the Prohibited Owner would have so owned.</w:t>
        <w:br/>
        <w:t xml:space="preserve">  “Record Date” means the date established by the Administrative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-6-</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“REIT” has the meaning assigned to such term in Section 2.1.</w:t>
        <w:br/>
        <w:t xml:space="preserve">  “Reserves” means the funds set aside and held by the Company or any subsidiary in amounts determined by the Administrative Manager, to cover the payment of all current or future expenses, liabilities and obligations of the Company or any of its subsidiaries (whether for expense items, capital expenditures, improvements, retirement of indebtedness, operations, or otherwise, and including any fees payable by the Company under this Agreement) and contingencies, known or unknown, liquidated or unliquidated, including liabilities that may be incurred in litigation and Expenses and Liabilities pursuant to the indemnification provisions of this Agreement.</w:t>
        <w:br/>
        <w:t xml:space="preserve">  “Restriction Termination Date” means the first day after the Initial Date on which the Board determines in accordance with Section 2.11(a) that it is no longer in the best interests of the Company to continue to qualify as a REIT or that compliance with any of the restriction and limitations on Beneficial Ownership, Constructive Ownership and Transfers of Shares set forth in this Article XII is no longer required in order for the Company to qualify as a REIT.</w:t>
        <w:br/>
        <w:t xml:space="preserve">  “Roll-Up Transaction” has the meaning assigned to such term in Section 9.6(a).</w:t>
        <w:br/>
        <w:t xml:space="preserve">  “Securities Act” means the Securities Act of 1933, as amended, supplemented or restated from time to time and any successor to such statute, and the rules and regulations promulgated thereunder.</w:t>
        <w:br/>
        <w:t xml:space="preserve">  “SE Initial Member” has the meaning set forth in the preamble hereto.</w:t>
        <w:br/>
        <w:t xml:space="preserve">  “Share” means a share of the Company issued by the Company in an Offering that evidences a Member’s rights, powers and duties with respect to the Company pursuant to this Agreement and the Delaware Act. Shares may be Common Shares or Preferred Shares, and may be issued in different classes or series. For avoidance of doubt, no Shares will be issued to the Initial Members in their capacities as Initial Members.</w:t>
        <w:br/>
        <w:t xml:space="preserve">  “Share Designation” has the meaning assigned to such term in Section 3.2(a).</w:t>
        <w:br/>
        <w:t xml:space="preserve">  “StartEngine Platform” means the online investment platform located at xxx.xxxxxxxxxxx.xxx, which is owned and operated by Startengine Crowdfunding Inc., an affiliate of the Administrative Manager.</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-7-</w:t>
        <w:br/>
        <w:t xml:space="preserve">    “Substitute Member” means a Person who is admitted as a Member of the Company as a result of a transfer of Shares to such Person.</w:t>
        <w:br/>
        <w:t xml:space="preserve">  “Surviving Business Entity” has the meaning assigned to such term in Section 9.2(a)(ii).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The terms “Transferee,” “Transferor,” “Transferring,” “Transferred” shall have the correlative meanings; provided, however, that, solely for purposes of Article XII,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and the terms “Transferring” and “Transferred” shall have the correlative meanings.</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“Trust” shall mean any trust provided for in Section 12.10(a).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“U.S. GAAP” means United States generally accepted accounting principles consistently applied.</w:t>
        <w:br/>
        <w:t xml:space="preserve">  Section 1.2.          Construction.</w:t>
        <w:br/>
        <w:t xml:space="preserve">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-8-</w:t>
        <w:br/>
        <w:t xml:space="preserve">    ARTICLE II. ORGANIZATION</w:t>
        <w:br/>
        <w:t>Section 2.1.          Formation.</w:t>
        <w:br/>
        <w:t xml:space="preserve">  Effective June 24, 2020, the Managers and Members formed a limited liability company under the name StartEngine Real Estate REIT 1 LLC on the terms and conditions in this Operating Agreement and pursuant to Chapter 18 of the Delaware Act. The Company is intended to qualify as a “real estate investment trust” (a “REIT”) under Section 856, et seq., of the Code.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w:t>
        <w:br/>
        <w:t xml:space="preserve">  The name of the Company shall be StartEngine Real Estate REIT 1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Administrative Manager. The Administrative Manager may change the name of the Company at any time and from time to time and shall notify the Investment Manager and Members of such change in the next regular communication to the Members.</w:t>
        <w:br/>
        <w:t xml:space="preserve">  Section 2.3.          Registered Office; Registered Agent; Principal Office; Other Offices.</w:t>
        <w:br/>
        <w:t xml:space="preserve">  Unless and until changed by the Administrative Manager, the address of the registered office of the Company in the State of Delaware is 0000 Xxxxxx Xxxxxx, County of Xxx Xxxxxx, Xxxxxxxxxx, Xxxxxxxx 00000 and the name of the registered agent at that address is The Corporation Trust Company. The principal office of the Company shall be located at 0000 Xxxxxxx Xxx., 0xx Xxxxx (Xxxxx Xxxxxxxx), Xxxx Xxxxxxxxx, Xxxxxxxxxx 00000, or such other place as the Administrative Manager may from time to time designate by notice to the Investment Manager and Members. The Company may maintain offices at such other place or places within or outside the State of Delaware as the Manager determines to be necessary or appropriate.</w:t>
        <w:br/>
        <w:t xml:space="preserve">  Section 2.4.          Purposes.</w:t>
        <w:br/>
        <w:t xml:space="preserve">  The Company is organized for the purpose of (i) acquiring, owning, holding, operating, managing, financing, refinancing, encumbering, selling, exchanging or otherwise dealing with and disposing of limited liability company interests in OPCO, (ii) conducting its business in a manner that will enable it to qualify and maintain qualification as a REIT under Section 856, et seq., of the Code, as provided in Section 2.11, and (iii) engaging in any and all other activities necessary, appropriate, advisable or incidental to and in connection with any of the foregoing.</w:t>
        <w:br/>
        <w:t xml:space="preserve">  -9-</w:t>
        <w:br/>
        <w:t xml:space="preserve">    Section 2.5.          Qualification in Other Jurisdictions.</w:t>
        <w:br/>
        <w:t xml:space="preserve">  The Administrative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w:t>
        <w:br/>
        <w:t xml:space="preserve">  The Company shall be empowered to do any and all acts and things necessary and appropriate for the furtherance and accomplishment of the purposes described in Section 2.4.</w:t>
        <w:br/>
        <w:t xml:space="preserve">  Section 2.7.          Power of Attorney.</w:t>
        <w:br/>
        <w:t xml:space="preserve">  Each Member hereby constitutes and appoints the Administrative Manager and, if a Liquidator shall have been selected pursuant to Section 7.2, the Liquidator (and any successor to the Liquidator by merger, transfer, assignment, election or otherwise) and each of their authorized officers and attorneys-in-fact, as the case may be, with full power of substitution, as his or her true and lawful agent and attorney-in-fact, with full power and authority in his or her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Administrative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Administrative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Administrative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9.6 or Article III, Article IV or Article V;</w:t>
        <w:br/>
        <w:t xml:space="preserve">  (v)                all certificates, documents and other instruments relating to the determination of the rights, preferences and privileges of any class of Shares issued pursuant to Section 3.2; and</w:t>
        <w:br/>
        <w:t xml:space="preserve">  -10-</w:t>
        <w:br/>
        <w:t xml:space="preserve">    (vi)              all certificates, documents and other instruments (including agreements and a certificate of merger) relating to a merger, consolidation or conversion of the Company pursuant to Article IX.</w:t>
        <w:br/>
        <w:t xml:space="preserve">  (vii)              execute, swear to, acknowledge, deliver, file and record all ballots, consents, approvals, waivers, certificates, documents and other instruments that the Administrative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8.2 or any other provision of this Agreement that establishes a percentage of the Members or of the Members of any class or series, if any, required to take any action, the Administrative Manager (or the Liquidator) may exercise the power of attorney made in this Section 2.7(b) only after the necessary vote, consent, approval, agreement or other action of the Members or of the Members of such class or series, as applicable. Nothing contained in this Section 2.7 shall be construed as authorizing the Administrative Manager (or the Liquidator) to amend, change or modify this Agreement except in accordance with Article VIII or as may be otherwise expressly provided for in this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Administrative Manager (or the Liquidator) acting in good faith pursuant to such power of attorney; and each such Member, to the maximum extent permitted by law, hereby waives any and all defenses that may be available to contest, negate or disaffirm the action of the Administrative Manager (or the Liquidator) taken in good faith under such power of attorney in accordance with this Section 2.7. Each Member shall execute and deliver to the Administrative Manager (or the Liquidator) within 15 days after receipt of the request therefor, such further designation, powers of attorney and other instruments as the Administrative Manager (or the Liquidator) determines to be necessary or appropriate to effectuate this Agreement and the purposes of the Company.</w:t>
        <w:br/>
        <w:t xml:space="preserve">  Section 2.8.          Term.</w:t>
        <w:br/>
        <w:t xml:space="preserve">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 The existence of the Company as a separate legal entity shall continue until the cancellation of the Certificate of Formation as provided in the Delaware Act.</w:t>
        <w:br/>
        <w:t xml:space="preserve">  -11-</w:t>
        <w:br/>
        <w:t xml:space="preserve">    Section 2.9.          Certificate of Formation.</w:t>
        <w:br/>
        <w:t xml:space="preserve">  The Certificate of Formation has been filed with the Secretary of State of the State of Delaware as required by the Delaware Act, such filing being hereby confirmed, ratified and approved in all respects. The Administrative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Administrative Manager determines such action to be necessary or appropriate, the Administrative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Section 2.10.       Board.</w:t>
        <w:br/>
        <w:t xml:space="preserve">  (a)          The Initial Board. The Board shall be comprised initially of two individuals, one of which is appointed by the Investment Manager, initially Xxxxxxx Xxxxxxx, and one of which is appointed by the Administrative Manager, initially Xxxxxxx Xxxxxx. Each initial Board Member shall hold office until his or her successor is appointed or until his or her earlier resignation or removal in accordance with this Section. The initial Board shall have all of the powers and authorities accorded to the Board under the terms of this Agreement, including pursuant to Section 5.2 hereof.</w:t>
        <w:br/>
        <w:t xml:space="preserve">  (b)          Duties of Board Members. To the fullest extent permitted by law, the Board Members shall not be liable to the Company or to any Member or Manager for breach of fiduciary duty, provided however that this Section 2.10(b) shall not eliminate or limit the liability of the Board Member for acts or omissions constituting fraud, intentional misconduct or gross negligence.</w:t>
        <w:br/>
        <w:t xml:space="preserve">  (c)          Number, Tenure and Qualifications. Subject to Section 2.10(a), the composition of the Board shall consist, at all times of at least two Board Members. The number of Board Members may be changed exclusively pursuant to a resolution adopted by the Board, but shall consist of an equal number of Board Members. Board Members need not be residents of the State of Delaware or Members.</w:t>
        <w:br/>
        <w:t xml:space="preserve">  (d)          Appointment of Board Members. Each Manager shall be entitled to appoint one half of the number of Board Members comprising the Board. Any Board Member may be removed from office, with or without cause, by the Manager appointing such Board Member to the Board or may resigned at any time upon notice of such resignation to the Company and the Managers; and, in each case, a new Board Member will be appointed by the Manager who appointed such removed or resigning Board Member to fill the vacancy.</w:t>
        <w:br/>
        <w:t xml:space="preserve">  -12-</w:t>
        <w:br/>
        <w:t xml:space="preserve">    (e)          Meetings. The Board shall meet no less than annually. Meetings shall be held at such time and place as determined by either Manager or the Board. Notice of any meeting of the Board shall be mailed to each Board Member at his or her business or residence not later than three days before the day on which such meeting is to be held or shall be sent to either of such places by telegraph, express courier service (including, without limitation, Federal Express) or facsimile (directed to the facsimile number to which the Board Member has consented to receive notice) or other electronic transmission (including, but not limited to, an e-mail address at which the Board Member has consented to receive notice), or be communicated to each Board Member personally or by telephone, not later than one day before such day of meeting. A meeting may be held at any time without notice if all the Board Member are present or if those not present waive notice of the meeting, either before or after such meeting. Unless otherwise determined by the Board, the Administrative Manager shall act as Secretary at all regular meetings of the Board.</w:t>
        <w:br/>
        <w:t xml:space="preserve">  (f)           Action Without Meeting. Any action required or permitted to be taken at any meeting by the Board may be taken without a meeting if a consent thereto is signed by all Board Members, provided that such consent thereto in writing or by electronic transmission is provided by all of the Board Members and the writing or writings or electronic transmission or transmissions are filed with the minutes of proceedings of the Board; provided, however, that such electronic transmission or transmissions must either set forth or be submitted with information from which it can be determined that the electronic transmission or transmissions were authorized by each Board Member. Such filing shall be in paper form if the minutes are maintained in paper form and shall be in electronic form if the minutes are maintained in electronic form.</w:t>
        <w:br/>
        <w:t xml:space="preserve">  (g)          Conference Telephone Meetings. Board Members may participate in a meeting of the Board by means of conference telephone or other communications equipment by means of which all persons participating in the meeting can hear each other, and such participation in a meeting shall constitute presence in person at such meeting.</w:t>
        <w:br/>
        <w:t xml:space="preserve">  (h)          Quorum. At all meetings of the Board, a majority of the then total number of Board Members shall constitute a quorum for the transaction of business. The act of a majority of the Board Members present at any meeting at which there is a quorum shall be the act of the Board. If a quorum shall not be present at any meeting of the Board, a majority of the Board Members present thereat may adjourn the meeting without further notice other than announcement at the meeting. The Board Members present at a duly organized meeting at which a quorum is present may continue to transact business until adjournment, notwithstanding the withdrawal of enough Board Members to leave less than a quorum.</w:t>
        <w:br/>
        <w:t xml:space="preserve">  (i)           Officers. Each Board Member shall be an officer of the Company. The Board may appoint such other Officers and agents as the Board may from time to time deem necessary or advisable, which Officers and agents shall hold their offices for such terms and shall exercise such powers and perform such duties as shall be determined from time to time by the Board. Any Officer other than a Board Member may be removed at any time, with or without cause, by the Board. The Board Members, when acting as Officers consistent with this Agreement, and any other Officers, to the extent of their powers vested in them by the Board not inconsistent with this Agreement, are agents of the Company for the purpose of the Company’s business, and the actions of any Officer taken in accordance with such powers shall bind the Company.</w:t>
        <w:br/>
        <w:t xml:space="preserve">  -13-</w:t>
        <w:br/>
        <w:t xml:space="preserve">    Section 2.11.       Qualification as a REIT; Tax Matters.</w:t>
        <w:br/>
        <w:t xml:space="preserve">  (a)          The Company shall take such actions as may be required by law in order for the Company to qualify for treatment as a REIT under Section 856, et seq., of the Code. From the date that the Company is qualified as a REIT until the date on which the Board determines that it is no longer in the best interest of the Company to qualify as a REIT (the “Restriction Termination Date”), the Administrative Manager shall use commercially reasonable efforts to conduct the affairs of the Company in such a manner as to continue to maintain the Company’s qualification as a REIT under Section 856, et seq., of the Code and may, in its sole discretion, without any action by the Members, amend this Agreement or take such other action from time to time as it determines is necessary or desirable in order to maintain the Company’s qualification as a REIT; provided, however, if the Board determines that it is no longer in the best interests of the Company to continue to be qualified as a REIT, the Board may authorize the Administrative Manager to revoke or otherwise terminate the Company’s REIT election pursuant to Section 856(g) of the Code. Notwithstanding the foregoing or anything else contained in this Agreement, neither the Administrative Manager, the Investment Manager nor any officer, employee or agent of either Manager shall be liable for failure to maintain the Company’s qualification as a REIT.</w:t>
        <w:br/>
        <w:t xml:space="preserve">  (b)          It is intended that the Company will elect to be treated as a corporation and as a REIT, with such elections taking effect on the Initial Date and continuing until the Restriction Termination Date of the Company.</w:t>
        <w:br/>
        <w:t xml:space="preserve">  ARTICLE III.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and Article IV hereof. A Person may become a Record Holder without the consent or approval of any of the Members. Other than the Initial Members, a Person may not become a Member without acquiring a Share.</w:t>
        <w:br/>
        <w:t xml:space="preserve">  (b)          The name and mailing address of each Member shall be listed on the books and records of the Company maintained for such purpose by the Company (or the Transfer Agent, if any). The Administrative Manager shall update the books and records of the Company from time to time as necessary to reflect accurately the information therein (or shall cause the Transfer Agent to do so, as applicable).</w:t>
        <w:br/>
        <w:t xml:space="preserve">  -14-</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Members may not be expelled from or removed as Members of the Company.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neither Manager is a Member of the Company by virtue of its position as “Manager” of the Company. Neither Managers will be entitled to vote generally on matters submitted to the Members, and neither will have any distribution,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Board shall determine, all without the approval of any Members, notwithstanding any provision of Section 8.1 or Section 8.2.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Board and reflected in a written action or actions approved by the Board (each, a “Share Designation”). Except to the extent expressly provided in this Agreement (including any Share Designation), no Shares shall entitle any Member to any preemptive, preferential or similar rights with respect to the issuance of Shares.</w:t>
        <w:br/>
        <w:t xml:space="preserve">  -15-</w:t>
        <w:br/>
        <w:t xml:space="preserve">      (b)               A Share Designation (or any resolution of the Board amending any Share Designation) shall be effective when a duly executed original of the same is delivered to the Administrative Manager for inclusion among the permanent records of the Company, and shall be annexed to, and constitute part of, this Agreement. Unless otherwise provided in the applicable Share Designation, the Board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Administrative Manager may, with the approval of the Board, but without the consent or approval of any Members, amend this Agreement and make any filings under the Delaware Act or otherwise to the extent the Administrative Manager determines that such amendments are necessary or desirable to effectuate any issuance of Shares pursuant to this Article III, including, without limitation, an amendment of Section 3.2(c).</w:t>
        <w:br/>
        <w:t xml:space="preserve">  (e)               As of the date of this Agreement, no Shares have been issued.</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Administrative Manager. No Certificate representing Shares shall be valid for any purpose until it has been countersigned by the Transfer Agent, if any. Any or all of the signatures required on the Certificate may be by facsimile or other electronic communication. If the Administrative Manager or Transfer Agent who shall have signed or whose facsimile or other electronic signature shall have been placed upon any such Certificate shall have ceased to be the Administrative Manager or Transfer Agent before such Certificate is issued by the Company, such Certificate may nevertheless be issued by the Company with the same effect as if such Person were the Administrative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-16- </w:t>
        <w:br/>
        <w:t xml:space="preserve">    (b)               If any mutilated Certificate is surrendered to the Transfer Agent, if any, or to the Company, the Administrative Manager on behalf of the Company shall execute, and the Transfer Agent, if any, shall countersign and deliver in exchange therefor, a new Certificate evidencing the same number and class or series of Shares as the Certificate so surrendered. The Administrative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w:t>
        <w:br/>
        <w:t xml:space="preserve">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w:t>
        <w:br/>
        <w:t xml:space="preserve">  Subject to the restrictions on transfer and ownership limitations contained below and in Article 12 hereof:</w:t>
        <w:br/>
        <w:t xml:space="preserve">  -17- </w:t>
        <w:br/>
        <w:t xml:space="preserve">    (a)                The Company shall keep or cause to be kept on behalf of the Company a register that will provide for the registration and Transfer of Shares. Unless otherwise provided in any Share Designation, a Transfer Agent may, in the discretion of the Administrative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Administrative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11.1.</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Administrative Manager, in its sole discretion, determines is sufficient to evidence the Transfer of such Shares.</w:t>
        <w:br/>
        <w:t xml:space="preserve">  (d)               By acceptance of the Transfer of any Share in accordance with the terms of this Agreement,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be bound by the terms of this Agreement, (iii) shall become the Record Holder of the Shares so Transferred, (iv) grants powers of attorney to the Managers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StartEngine Assets LLC or one of its Affiliates, remains the Administrative Manager of the Company, and (ii) access to the StartEngine Platform and the ability to open accounts thereon is reasonably available to potential Transferees, no Transfer of Shares shall be valid unless the Transferee has established an account on the StartEngine Platform.</w:t>
        <w:br/>
        <w:t xml:space="preserve">  -18- </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by the Board, the Administrative Manager shall select a Record Date as of which the distribution, subdivision or combination shall be effective and shall send notice thereof at least 20 days prior to such Record Date to each Record Holder as of a date not less than 10 days prior to the date of such notice. The Administrative Manager also may cause a firm of independent public accountants selected by it to calculate the number of Shares to be held by each Record Holder after giving effect to such distribution, subdivision or combination. The Administrative Manager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if any, the surrender of any Certificate held by such Record Holder immediately prior to such Record Date.</w:t>
        <w:br/>
        <w:t xml:space="preserve">  Section 3.7.               ERISA.</w:t>
        <w:br/>
        <w:t xml:space="preserve">  The Administrative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any Manager Affiliates, to the extent so required).</w:t>
        <w:br/>
        <w:t xml:space="preserve">  Section 3.8.               Withdrawing Initial Members.</w:t>
        <w:br/>
        <w:t xml:space="preserve">  Upon the Initial Closing, the Initial Members shall be automatically withdrawn as Members of the Company. At such time the Initial Members shall have no further right, interest or obligation of any kind whatsoever as Members of the Company.</w:t>
        <w:br/>
        <w:t xml:space="preserve">  Section 3.9.               Agreements.</w:t>
        <w:br/>
        <w:t xml:space="preserve">  The rights of all Members and the terms of all Shares are subject to the provisions of this Agreement (including any Share Designation).</w:t>
        <w:br/>
        <w:t xml:space="preserve">  -19- </w:t>
        <w:br/>
        <w:t xml:space="preserve">    ARTICLE IV. DISTRIBUTIONS AND REDEMPTION</w:t>
        <w:br/>
        <w:t xml:space="preserve">  Section 4.1.               Distributions to Record Holders.</w:t>
        <w:br/>
        <w:t xml:space="preserve">  (a)                Subject to the applicable provisions of the Delaware Act and except as otherwise provided herein, the Administrative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12, distributions shall be paid to the holders of Common Shares on an equal per-Share basis as of the Record Date selected by the Administrative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any provision to the contrary contained in this Agreement, the Company shall not be required to make a distribution to any holder of Common Shares on account of its interest in the Company if such distribution would violate the Delaware Act or other applicable law.</w:t>
        <w:br/>
        <w:t xml:space="preserve">  (c)               Notwithstanding Section 4.2(a), in the event of the termination and liquidation of the Company, all distributions shall be made in accordance with, and subject to the terms and conditions of, Section 7.3(a).</w:t>
        <w:br/>
        <w:t xml:space="preserve">  (d)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w:t>
        <w:br/>
        <w:t xml:space="preserve">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Section 4.3.               Valuations of In-Kind Distributions.</w:t>
        <w:br/>
        <w:t xml:space="preserve">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Administrative Manager in good faith.</w:t>
        <w:br/>
        <w:t xml:space="preserve">  -20- </w:t>
        <w:br/>
        <w:t xml:space="preserve">    Section 4.4.               Redemption in Connection with ERISA.</w:t>
        <w:br/>
        <w:t xml:space="preserve">  Notwithstanding any provision contained herein to the contrary, upon demand by the Administrative Manager, the Company shall redeem any or all of the Shares held by any Plan Member if either the Plan Member or the Administrative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Administrative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Administrative Manager shall cause any such redemption to be made among all Plan Members with respect to which the basis for redemption is applicable in a manner determined by the Administrative Manager in its sole discretion. The redemption price for any Shares redeemed pursuant to this Section 4.4 will be the Market Price per Share on the date of such redemption.</w:t>
        <w:br/>
        <w:t xml:space="preserve">  Section 4.5.               Payment of Taxes.</w:t>
        <w:br/>
        <w:t xml:space="preserve">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4.6.               Absence of Certain Other Rights.</w:t>
        <w:br/>
        <w:t xml:space="preserve">  Other than pursuant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4.7.               Redemption in Connection with Tax Document Delivery</w:t>
        <w:br/>
        <w:t xml:space="preserve">  The Company intends to communicate with Members and provide certain documents required by the Internal Revenue Service (“Tax Documents”) in connection with Shares electronically or in another form determined by the Administrative Manager in its sole discretion. Notwithstanding any provision contained herein to the contrary, should a Member elect not to receive these Tax Documents in such manner or withdraw its consent in to receive the Tax Documents in such manner, the Administrative Manager in its sole discretion may demand that the Company redeem all of the Shares affected by this election and/or withdrawal by such Member. Such redemption shall be effective ninety (90) days after the Administrative Manager’s demand, unless the Administrative Manager shall have selected an earlier effective date. The redemption price for any Shares redeemed pursuant to this Section 4.7 will be the lesser of Market Price per Share on the date of such redemption or the Capital Contribution attributed to such Shares less any distributions paid on such Shares.</w:t>
        <w:br/>
        <w:t xml:space="preserve">  -21- </w:t>
        <w:br/>
        <w:t xml:space="preserve">    ARTICLE V. MANAGEMENT AND OPERATION OF THE COMPANY</w:t>
        <w:br/>
        <w:t xml:space="preserve">  Section 5.1.               Management of the Company.</w:t>
        <w:br/>
        <w:t xml:space="preserve">  Subject to the provisions of Section 2.4 and unless otherwise stated herein, the business and affairs of the Company shall be managed by or under the direction of the Board.</w:t>
        <w:br/>
        <w:t xml:space="preserve">  Section 5.2.               Powers.</w:t>
        <w:br/>
        <w:t xml:space="preserve">  Subject to the terms and conditions of this Agreement, the Board has the power and authority, on behalf of the Company, to take any action of any kind not inconsistent with the provisions of this Agreement and to do anything and everything it deems necessary or appropriate to carry on the business and purposes of the Company, including, without limitation:</w:t>
        <w:br/>
        <w:t xml:space="preserve">  (a)                to manage and direct the business affairs of the Company, to do any and all acts on behalf of the Company and to exercise all rights of the Company in respect of the Company’s interest in any other Person, corporation, partnership, limited liability company or other entity, including, without limitation, the voting of securities, exercise of redemption rights, participation in arrangements with creditors, the institution, defense and settlement or compromise of suits and administrative proceedings and other like or similar matters;</w:t>
        <w:br/>
        <w:t xml:space="preserve">  (b)               to acquire, own, lease, sublease, manage, hold, deal in, control or dispose of any interests or rights in real or personal property;</w:t>
        <w:br/>
        <w:t xml:space="preserve">  (c)                to hire employees, consultants, attorneys, accountants, appraisers and other advisers for the Company;</w:t>
        <w:br/>
        <w:t xml:space="preserve">  (d)               to open, trade and otherwise conduct accounts with brokers and dealers;</w:t>
        <w:br/>
        <w:t xml:space="preserve">  (e)                to open, maintain and close bank accounts and draw checks or other orders for the payment of funds;</w:t>
        <w:br/>
        <w:t xml:space="preserve">  (f)                to borrow money or obtain credit from banks, lending institutions or any other Person;</w:t>
        <w:br/>
        <w:t xml:space="preserve">  (g)               to assume obligations, incur liabilities, lend money or otherwise use the credit of the Company;</w:t>
        <w:br/>
        <w:t xml:space="preserve">  -22- </w:t>
        <w:br/>
        <w:t xml:space="preserve">    (h)               to direct the formulation of investment policies and strategies for, and perform all other acts on behalf of, the Company and any entities for which the Company acts as general partner, adviser, manager, managing member, or in other similar capacities;</w:t>
        <w:br/>
        <w:t xml:space="preserve">  (i)                 to organize one or more corporations or other entities to hold record title, as nominee for the Company, to securities, funds or other assets of the Company; and</w:t>
        <w:br/>
        <w:t xml:space="preserve">  (j)                 to enter into any contracts it deems necessary or advisable to facilitate the business of the Company.</w:t>
        <w:br/>
        <w:t xml:space="preserve">  Section 5.3.               General Delegation.</w:t>
        <w:br/>
        <w:t xml:space="preserve">  (a)                The Board may delegate to a Manager all or any of the rights and powers of the Board under Section 5.2 as it deems advisable and may instruct a Manager to take any action to effectuate the exercise of the Board’s rights and powers. Each Manager shall have the power to further delegate any or all of the rights and powers delegated to it by the Board or otherwise provided to it under this Agreement to such officers, employees, Affiliates, agents and representatives of such Manager or the Company as it may deem appropriate, including, but not limited to, the power to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services authorized to be performed by such Manager hereunder.</w:t>
        <w:br/>
        <w:t xml:space="preserve">  (b)               Each Manager shall constitute a “manager”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w:t>
        <w:br/>
        <w:t xml:space="preserve">  Section 5.4.               Specific Delegation to the Managers.</w:t>
        <w:br/>
        <w:t xml:space="preserve">  The Managers shall, either directly or by engaging its officers, Affiliates, agents or third parties, perform the following duties, in addition to any other responsibilities otherwise specified in this Agreement. The Managers shall receive fees for their respective services hereunder, and shall be entitled to reimbursement of expenses, as provided in the OPCO Operating Agreement.</w:t>
        <w:br/>
        <w:t xml:space="preserve">  (a)                Offering Services. The Administrative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-23- </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 including engagement of escrow agents and similar service providers</w:t>
        <w:br/>
        <w:t xml:space="preserve">    (iv) the creation and implementation of various technology and electronic communications related to an Offering; and</w:t>
        <w:br/>
        <w:t xml:space="preserve">    (v) all other services related to an Offering.</w:t>
        <w:br/>
        <w:t xml:space="preserve">  (b)               Accounting and Other Administrative Services delegated to the Administrative Manager. The Administrative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compliance services and risk management services and coordinate with appropriate third parties, including independent accountants and other consultants;</w:t>
        <w:br/>
        <w:t xml:space="preserve">    (vii) supervise the performance of such ministerial and administrative functions as may be necessary in connection with the daily operations of the Company;</w:t>
        <w:br/>
        <w:t xml:space="preserve">    (viii) provide the Company with all necessary cash management services;</w:t>
        <w:br/>
        <w:t xml:space="preserve">    (ix) manage and coordinate with the Transfer Agent (if any) the process of making distributions and payments to Members;</w:t>
        <w:br/>
        <w:t xml:space="preserve">  -24- </w:t>
        <w:br/>
        <w:t xml:space="preserve">    (x) evaluate and obtain adequate insurance coverage based upon risk management determinations;</w:t>
        <w:br/>
        <w:t xml:space="preserve">    (xi) provide timely updates to the Board related to the overall regulatory environment affecting the Company other than the tax regulatory environment, as well as managing compliance with such regulatory matters;</w:t>
        <w:br/>
        <w:t xml:space="preserve">    (xii) assist with any Commission examination of the Company or any Manager relating to the operation or management of the Company;</w:t>
        <w:br/>
        <w:t xml:space="preserve">    (xiii) evaluate the policies and procedures of the Company and make any recommendations to the Board with respect to changes in such policies or procedures; and</w:t>
        <w:br/>
        <w:t xml:space="preserve">    (xiv) oversee all reporting, record keeping, internal controls and similar matters in a manner to allow the Company to comply with applicable law.</w:t>
        <w:br/>
        <w:t xml:space="preserve">  (c)                Shareholder Services. The Administrative Manager shall:</w:t>
        <w:br/>
        <w:t xml:space="preserve">  (i) Recommend to the Board the Company’s distribution policy and, subject to approval by the Board, authorize distributions from time to time;</w:t>
        <w:br/>
        <w:t xml:space="preserve">    (ii) manage communications with Members, including answering phone calls, preparing and sending written and electronic reports and other communications; and</w:t>
        <w:br/>
        <w:t xml:space="preserve">    (iii) establish technology infrastructure to assist in providing Member support and services.</w:t>
        <w:br/>
        <w:t xml:space="preserve">  (d)               Investment, Accounting and Other Administrative Services delegated to the Investment Manager. The Investment Manager shall:</w:t>
        <w:br/>
        <w:t xml:space="preserve">  (i) approve and oversee the Company’s overall investment strategy, which will consist of elements such as investment selection criteria, diversification strategies and asset disposition strategies;</w:t>
        <w:br/>
        <w:t xml:space="preserve">      (ii) adopt and periodically review the Company’s investment guidelines;</w:t>
        <w:br/>
        <w:t xml:space="preserve">      (iii) monitor applicable markets and obtain reports (which may be prepared by the Investment Manager or its Affiliates) where appropriate, concerning the value of the investments of the Company;</w:t>
        <w:br/>
        <w:t xml:space="preserve">      (iv) oversee tax services and coordinate with appropriate third parties, including independent accountants and other consultants;</w:t>
        <w:br/>
        <w:t xml:space="preserve">      (v) assist with any Commission examination of the Company or any Manager relating to the operation or management of the Company;</w:t>
        <w:br/>
        <w:t xml:space="preserve">      (vi) make, change, and revoke such tax elections on behalf of the Company as the Board deems appropriate; and</w:t>
        <w:br/>
        <w:t xml:space="preserve">      (vii) provide timely updates related to the tax regulatory environment affecting the Company, as well as managing compliance with such regulatory matters.</w:t>
        <w:br/>
        <w:t xml:space="preserve">  -25- </w:t>
        <w:br/>
        <w:t xml:space="preserve">      Section 5.5.               Term and Removal of the Managers.</w:t>
        <w:br/>
        <w:t xml:space="preserve">  (a)                Each Manager will serve as manager for an indefinite term, but each Manager may be removed by the Company, or may choose to withdraw as manager, under certain circumstances. In the event of the removal or withdrawal of any Manager, such Manager will cooperate with the Company and take all reasonable steps to assist in making an orderly transition of the management function.</w:t>
        <w:br/>
        <w:t xml:space="preserve">  (b)               Each Manager may assign its rights under this Agreement in its entirety or delegate certain of its duties under this Agreement to any of its Affiliates, with the consent of the other Manager but without the approval of the Members so long as such Manager remains liable for any such Affiliate’s performance, and if such assignment or delegation does not require the Company’s approval under the Investment Advisers Act or the Investment Company Act. Each Manager may withdraw as the Company’s manager if the Company becomes required to register as an investment company under the Investment Company Act, with such withdrawal deemed to occur immediately before such event. The Administrative Manager may withdraw as the Company’s Administrative Manager if it becomes required to register as an investment adviser under the Investment Advisers Act, with such withdrawal deemed to occur immediately before such event. The Manager other than the withdrawing or removed Manager shall determine whether any succeeding manager possesses sufficient qualifications to perform the management function.</w:t>
        <w:br/>
        <w:t xml:space="preserve">  (c)                The Members shall have the power to remove any Manager with 30 days prior written notice for “cause” upon the affirmative vote or consent of the holders of two-thirds (2/3) of the then issued and outstanding Common Shares. If the Administrative Manager is removed for “cause” pursuant to this Section 5.5(c), the Investment Manager shall have the power to elect a replacement Manager, and if the Investment Manager is removed for “cause” pursuant to this Section 5.5(c), the Administrative Manager shall have the power to elect a replacement Manager, in each case with the affirmative vote or consent of the holders of a majority of the then issued and outstanding Common Shares. For purposes of this Section 5.5(c),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-26- </w:t>
        <w:br/>
        <w:t xml:space="preserve">    (iv) the dissolution of the Manager.</w:t>
        <w:br/>
        <w:t xml:space="preserve">  (d)               Unsatisfactory financial performance of the Company does not constitute “cause” under this Agreement.</w:t>
        <w:br/>
        <w:t xml:space="preserve">  Section 5.6.               Determinations by the Managers.</w:t>
        <w:br/>
        <w:t xml:space="preserve">  Except as may otherwise be required by law or this Agreement, the determination as to any matters related to the business or operations of the Company made in good faith by, or pursuant to the direction of, the Board or a Manager consistent with this Agreement, shall be final and conclusive and shall be binding upon the Company and every holder of Shares.</w:t>
        <w:br/>
        <w:t xml:space="preserve">  Section 5.7.               Exculpation, Indemnification, Advances and Insurance.</w:t>
        <w:br/>
        <w:t xml:space="preserve">  (a)                Subject to other applicable provisions of this Agreement,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manager, member,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Board Member, director, manager or officer of the Company or any Subsidiary of the Company or the Manager, or an officer, director, manager, member, partner, Partnership Representative,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Administrative Manager (and its officers) are hereby authorized and empowered, on behalf of the Company, to enter into one or more indemnity agreements consistent with the provisions of this Section 5.7 in favor of any Indemnified Person having or potentially having liability for any such indebtedness. It is the intention of this Section 5.7(a) that the Company indemnify each Indemnified Person to the fullest extent permitted by law.</w:t>
        <w:br/>
        <w:t xml:space="preserve">  -27- </w:t>
        <w:br/>
        <w:t xml:space="preserve">    (b)               The provisions of this Agreement, to the extent they restrict the duties and liabilities of an Indemnified Person otherwise existing at law or in equity, including Section 5.8, are agreed by each Member to modify such duties and liabilities of the Indemnified Person to the extent permitted by law.</w:t>
        <w:br/>
        <w:t xml:space="preserve">  (c)               Any indemnification under this Section 5.7 (unless ordered by a court) shall be made by the Company regardless of whether the Board determines in the specific case that indemnification of the Indemnified Person is not proper in the circumstances because such person has not met the applicable standard of conduct set forth in Section 2.10 or Section 5.7(a), provided, however, that Company shall not be obligated to make any payment to an Indemnified Person if such indemnity payments are finally determined by a court of competent jurisdiction in a final judgment, not subject to appeal, to be unlawful or that the Indemnified Person has not met the applicable standards of conduct set forth in Section 2.10 or Section 5.7(a). In such case, such Indemnified Person shall, within 30 days, repay any amounts received pursuant to Section 5.7(a) and shall thereafter, not be entitled to indemnification pursuant thereto.</w:t>
        <w:br/>
        <w:t xml:space="preserve">  (d)               The Company may apply to the Court of Chancery of the State of Delaware or any other court of competent jurisdiction in the State of Delaware for a determination by such court that indemnification of the Indemnified Person is not proper in the circumstances because such Indemnified Person has not met the applicable standards of conduct set forth in Section 5.7(a) or Section 2.10. Notice of any application pursuant to this Section 5.7(d) shall be given to the Indemnified Person promptly upon the filing of such application. If successful, in whole or in part, the Company shall also be entitled to be paid the expense of prosecuting such application.</w:t>
        <w:br/>
        <w:t xml:space="preserve">  (e)               To the fullest extent permitted by law, expenses including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5.7.</w:t>
        <w:br/>
        <w:t xml:space="preserve">  (f)                The indemnification and advancement of expenses provided by or granted pursuant to this Section 5.7 shall not be deemed exclusive of any other rights to which those seeking indemnification or advancement of expenses may be entitled under this Agreement, or any other agreement, determination of the Board,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5.7(a) shall be made to the fullest extent permitted by law. The provisions of this Section 5.7 shall not be deemed to preclude the indemnification of any person who is not specified in Section 5.7(a) but whom the Company has the power or obligation to indemnify under the provisions of the Delaware Act.</w:t>
        <w:br/>
        <w:t xml:space="preserve">  -28- </w:t>
        <w:br/>
        <w:t xml:space="preserve">    (g)               The Company may, but shall not be obligated to, purchase and maintain insurance on behalf of any Person entitled to indemnification under this Section 5.7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5.7.</w:t>
        <w:br/>
        <w:t xml:space="preserve">  (h)               The indemnification and advancement of expenses provided by, or granted pursuant to, this Section 5.7 shall, unless otherwise provided when authorized or ratified, shall inure to the benefit of the heirs, executors and administrators of any person entitled to indemnification under this Section 5.7.</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5.7 to Indemnified Persons.</w:t>
        <w:br/>
        <w:t xml:space="preserve">  (j)                 If this Section 5.7 or any portion of this Section 5.7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5.7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5.7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5.7, to the maximum extent permitted by law.</w:t>
        <w:br/>
        <w:t xml:space="preserve">  -29- </w:t>
        <w:br/>
        <w:t xml:space="preserve">    (n)               The directors, managers and officers of the Managers shall, in the performance of his or her duties, be fully protected in relying in good faith upon the records of the Company and on such information, opinions, reports or statements presented to the Company by any of the officers or employees of the Company or any Manager or by any other Person as to matters the director, manager or officer of a Manager reasonably believes are within such other Person’s professional or expert competence.</w:t>
        <w:br/>
        <w:t xml:space="preserve">  (o)               Any amendment, modification or repeal of this Section 5.7 or any provision hereof shall be prospective only and shall not in any way affect the limitations on the liability of or other rights of any Indemnified Person under this Section 5.7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5.8.               Standards of Conduct and Modification of Duties of the Managers.</w:t>
        <w:br/>
        <w:t xml:space="preserve">  (a)                The Managers shall have the right to exercise any of the powers granted to each of them by this Agreement and perform any of the duties imposed upon them hereunder either directly or by or through its duly authorized officers, and no Manager shall be responsible for the misconduct or negligence on the part of any such officer duly appointed or duly authorized by such Manager in good faith.</w:t>
        <w:br/>
        <w:t xml:space="preserve">  (b)               The Managers shall cooperate with one another and devote such time to the Company as may be reasonably required to conduct its business and affairs in the best interests of the Company and all its Members.</w:t>
        <w:br/>
        <w:t xml:space="preserve">  (c)                Notwithstanding anything to the contrary herein or under any applicable law, including, without limitation, Section 18-1101(c) of the Delaware Act, each Manager, in exercising its rights hereunder in its capacity as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neither Manager shall have any duty (including any fiduciary duty) to the Company, the Members or any other Person, including any fiduciary duty associated with self-dealing or corporate opportunities, all of which are hereby expressly waived; provided that this Section 5.8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5.8 or elsewhere in this Agreement shall constitute a waiver by any Member of any of its legal rights under applicable U.S. federal securities laws or any other laws whose applicability is not permitted to be contractually waived.</w:t>
        <w:br/>
        <w:t xml:space="preserve">  -30- </w:t>
        <w:br/>
        <w:t xml:space="preserve">    Section 5.9.               Outside Activities.</w:t>
        <w:br/>
        <w:t xml:space="preserve">  It shall be deemed not to be a breach of any duty (including any fiduciary duty) or any other obligation of any type whatsoever of any Board Member, either Manager or its respective directors, managers and officers or Affiliates or its directors, managers and officers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such Board Member, Manager or such director, manager, officer or Affiliate does not engage in such business or activity as a result of or using confidential information provided by or on behalf of the Company to such Manager or such director, manager, officer or Affiliate. None of the Board Members, the Managers nor their respective directors, managers and officers shall have any obligation hereunder or as a result of any duty expressed or implied by law to present business opportunities to the Company that may become available to Board Members, the Managers, Affiliates of the Manager or their respective directors, managers and officers.</w:t>
        <w:br/>
        <w:t xml:space="preserve">  Section 5.10.             Reliance by Third Parties.</w:t>
        <w:br/>
        <w:t xml:space="preserve">  Notwithstanding anything to the contrary in this Agreement, any Person dealing with the Company shall be entitled to assume that a Manager and any officer authorized by such Manager or the Board to act on behalf of and in the name of the Company has full power and authority to encumber, sell or otherwise use in any manner any and all assets of the Company and to enter into any authorized contracts on behalf of the Company, and such Person shall be entitled to deal with such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any Manager or any officer in connection with any such dealing. In no event shall any Person dealing with a Manager or any of its officers or representatives be obligated to ascertain that the terms of this Agreement have been complied with or to inquire into the necessity or expedience of any act or action of such Manager or any officer or its representatives. Each and every certificate, document or other instrument executed on behalf of the Company by a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-31- </w:t>
        <w:br/>
        <w:t xml:space="preserve">    Section 5.11.             Certain Conflicts of Interest.</w:t>
        <w:br/>
        <w:t xml:space="preserve">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either Manager or its respective Affiliates without a determination by the Independent Representative that such transaction is fair and reasonable to the Company and at a price to the Company that is not materially greater than the cost of the asset to such Manager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5.12.             Determination of Net Asset Value.</w:t>
        <w:br/>
        <w:t xml:space="preserve">  (a)                At the end of each annual period, or such other period as determined by the Administrative Manager in its sole discretion, but no less frequently than annually, beginning December 31, 2022 (the “NAV Date”), the Administrative Manager shall calculate the Company’s net asset value (“NAV”) using a process that reflects, among other matters, (1) the estimated value of the Company’s investment in OPCO and all of its direct and indirectly held assets, as determined by the Investment Manager’s asset management team, including related liabilities, based upon (a) market capitalization rates, comparable sales information, interest rates, net operating income, (b) with respect to debt, if any, default rates, discount rates and loss severity rates, and (c) in certain instances reports of the underlying real estate provided by an independent valuation expert, (2) the price of liquid assets for which third party market quotes are available, (3) accruals of the Company’s periodic distributions and (4) estimated accruals of the Company’s operating revenues and expenses, including any Reserves.</w:t>
        <w:br/>
        <w:t xml:space="preserve">  (b)               The Investment Manager may, in its discretion, retain an independent valuation expert to provide annual valuations of the real estate assets and investments, including related liabilities, to be set forth in individual appraisal reports of the underlying real estate, and to update such reports if the Investment Manager, in its discretion, determines that a material event has occurred the may materially affect the value of the Company’s real estate assets and investments, including related liabilities.</w:t>
        <w:br/>
        <w:t xml:space="preserve">  -32- </w:t>
        <w:br/>
        <w:t xml:space="preserve">    ARTICLE VI. RECORDS, ACCOUNTING, REPORTS</w:t>
        <w:br/>
        <w:t xml:space="preserve">  Section 6.1.               Records and Accounting.</w:t>
        <w:br/>
        <w:t xml:space="preserve">  The Administrative Manager shall keep or cause to be kept at the principal offices of the Administrative Manager, with electronic copies available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w:t>
        <w:br/>
        <w:t xml:space="preserve">  The fiscal year of the Company for tax and financial reporting purposes shall be a calendar year ending December 31.</w:t>
        <w:br/>
        <w:t xml:space="preserve">  Section 6.3.               Reports.</w:t>
        <w:br/>
        <w:t xml:space="preserve">  The Investment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 DISSOLUTION, TERMINATION AND LIQUIDATION</w:t>
        <w:br/>
        <w:t xml:space="preserve">  Section 7.1.               Dissolution and Termination.</w:t>
        <w:br/>
        <w:t xml:space="preserve">  The Company shall not be dissolved by the admission of Substitute Members or Additional Members. The Company shall dissolve, and its affairs shall be wound up, upon:</w:t>
        <w:br/>
        <w:t xml:space="preserve">  (a)               an election to dissolve the Company by the Board (or, if either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-33- </w:t>
        <w:br/>
        <w:t xml:space="preserve">    Section 7.2.               Liquidator.</w:t>
        <w:br/>
        <w:t xml:space="preserve">  (a)               Upon dissolution of the Company, the Board shall select one or more Persons to act as Liquidator, which may be a Manager.</w:t>
        <w:br/>
        <w:t xml:space="preserve">  (b)               In the case of a dissolution of the Company, (i) the Liquidator (if other than a Manager) shall be entitled to receive such compensation for its services as may be separately approved by the affirmative vote of the holders of not less than a majority of the Common Shares then outstanding entitled to vote on such liquidation; (ii) the Liquidator (if other than a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 the Liquidator approved in the manner provided herein shall have and may exercise, without further authorization or consent of any of the parties hereto, all of the powers conferred upon the Board and the Managers and their respective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w:t>
        <w:br/>
        <w:t xml:space="preserve">  (c)                In the case of a termination of the Company, other than in connection with a dissolution of the Company, the Administrative Manager shall act as Liquidator.</w:t>
        <w:br/>
        <w:t xml:space="preserve">  Section 7.3.               Liquidation of the Company.</w:t>
        <w:br/>
        <w:t xml:space="preserve">  (a)                In connection with the liquidation of the Company, the Liquidator shall proceed to wind up the affairs of the Company, unless the business of the Company is continued pursuant to written agreement of the majority of the holders of Common Shares. The Liquidator shall sell or otherwise liquidate all of the Company’s assets as promptly as practicable and shall apply the proceeds of such sale and the remaining Company assets in the following order of priority:</w:t>
        <w:br/>
        <w:t xml:space="preserve">  (i) Payment of creditors in satisfaction of liabilities of the Company, other than liabilities for dividends to holders of Shares;</w:t>
        <w:br/>
        <w:t xml:space="preserve">    (ii) To establish any Reserves that the Liquidator deems reasonably necessary for contingent or unforeseen obligations of the Company, such Reserves to be held until the expiration of such period as the Liquidator deem advisable;</w:t>
        <w:br/>
        <w:t xml:space="preserve">  -34- </w:t>
        <w:br/>
        <w:t xml:space="preserve">    (iii) Subject to the terms of any Share Designation or to the preferential rights, if any, of holders of any other class of Shares, thereafter to the holders of Common Shares on an equal per-Share basis.</w:t>
        <w:br/>
        <w:t xml:space="preserve">  Section 7.4.               Cancellation of Certificate of Formation.</w:t>
        <w:br/>
        <w:t xml:space="preserve">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ARTICLE VIII. AMENDMENTS</w:t>
        <w:br/>
        <w:t xml:space="preserve">  Section 8.1.               General.</w:t>
        <w:br/>
        <w:t xml:space="preserve">  Except as provided in Section 8.2, Section 8.4, or in any Share Designation, if any, this Agreement may be amended from time to time by the Board in its sole discretion; provided, however, that such amendment shall also require the affirmative vote or consent of the Managers and the holders of a majority of the then issued and outstanding Common Shares if such amendment (i) affects the Members disproportionately or (ii) materially and adversely affects the rights of the Members. If the Board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10.6. Amendments to this Agreement may be proposed only by or with the consent of the Managers. Such special meeting shall be called and held upon notice in accordance with Article X of this Agreement. The notice shall set forth such amendment in full or a brief summary of the changes to be effected thereby, as the Administrative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8.2.               Super-Majority Amendments.</w:t>
        <w:br/>
        <w:t xml:space="preserve">  Notwithstanding Section 8.1, any alteration or amendment to this Section 8.2 or Section 5.2 will require the affirmative vote or consent of the Managers and the holders of outstanding Common Shares of the Company representing at least two-thirds of the total votes that may be cast by all such outstanding Common Shares, voting together as a single class.</w:t>
        <w:br/>
        <w:t xml:space="preserve">  -35- </w:t>
        <w:br/>
        <w:t xml:space="preserve">      Section 8.3.               Amendments to be Adopted Solely by the Manager.</w:t>
        <w:br/>
        <w:t xml:space="preserve">  Without in any way limiting Section 8.1, the Board,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Board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Board:</w:t>
        <w:br/>
        <w:t xml:space="preserve">  (i) does not adversely affect the Members (including adversely affecting the holders of any particular class or series of Shares as compared to other holders of other classes or series of Shares, if any classes or series are established) in any material respect,</w:t>
        <w:br/>
        <w:t xml:space="preserve">    (ii)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(iii) to be necessary, desirable or appropriate to facilitate the trading of the Shares or comply with any rule, regulation, guideline or requirement of any National Securities Exchange on which Shares may be listed for trading, compliance with any of which the Board deems to be in the best interests of the Company and the Members,</w:t>
        <w:br/>
        <w:t xml:space="preserve">    (iv) to be necessary or appropriate in connection with action taken by the Manager pursuant to Section 3.7, or</w:t>
        <w:br/>
        <w:t xml:space="preserve">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Board determines to be necessary or appropriate as a result of a change in the fiscal year or taxable year of the Company;</w:t>
        <w:br/>
        <w:t xml:space="preserve">  -36- </w:t>
        <w:br/>
        <w:t xml:space="preserve">    (f)                 an amendment that the Board determines, based on the advice of counsel, to be necessary or appropriate to prevent the Company, the Managers or their respective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Board determines to be necessary or appropriate in connection with the issuance of any additional Common Shares, the authorization, establishment, creation or issuance of any class or series of Shares and the admission of Additional Members;</w:t>
        <w:br/>
        <w:t xml:space="preserve">  (h)               an amendment that the Board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Article IX;</w:t>
        <w:br/>
        <w:t xml:space="preserve">  (j)                 a merger, conversion or conveyance pursuant to Article IX;</w:t>
        <w:br/>
        <w:t xml:space="preserve">  (k)                a Roll-Up Transaction or Public Listing pursuant to Section 9.6 (unless Member approval is required in such situation by law or regulations); and</w:t>
        <w:br/>
        <w:t xml:space="preserve">  (l)                 any other amendments substantially similar to the foregoing or any other amendment expressly permitted in this Agreement.</w:t>
        <w:br/>
        <w:t xml:space="preserve">  Section 8.4.               Certain Amendment Requirements.</w:t>
        <w:br/>
        <w:t xml:space="preserve">  (a)                Notwithstanding the provisions of Section 8.1 and Section 8.3,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8.1 and Section 8.3, but subject to Section 8.2, no amendment to this Agreement may (i) enlarge the obligations of any Member without its consent, unless such shall be deemed to have occurred as a result of an amendment approved pursuant to Section 8..3(c), (ii) change Section 7.1, (iii) change the term of the Company or, (iv) except as set forth in Section 7.1, give any Person the right to dissolve the Company.</w:t>
        <w:br/>
        <w:t xml:space="preserve">  -37- </w:t>
        <w:br/>
        <w:t xml:space="preserve">    ARTICLE IX. MERGER, CONSOLIDATION OR CONVERSION</w:t>
        <w:br/>
        <w:t xml:space="preserve">  Section 9.1.               Authority.</w:t>
        <w:br/>
        <w:t xml:space="preserve">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IX.</w:t>
        <w:br/>
        <w:t xml:space="preserve">  Section 9.2.               Procedure for Merger, Consolidation or Conversion.</w:t>
        <w:br/>
        <w:t xml:space="preserve">  A merger, consolidation or conversion of the Company pursuant to this Article IX requires the prior approval of the Board.</w:t>
        <w:br/>
        <w:t xml:space="preserve">  (a)                If the Board shall determine to consent to the merger or consolidation, the Board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9.4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-38- </w:t>
        <w:br/>
        <w:t xml:space="preserve">    (vii) such other provisions with respect to the proposed merger or consolidation that the Board determines to be necessary or appropriate.</w:t>
        <w:br/>
        <w:t xml:space="preserve">  (b)               If the Board shall determine to consent to the conversion, the Board may approve and adopt a Plan of Conversion containing such terms and conditions that the Board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Board, unless required by applicable laws or regulations.</w:t>
        <w:br/>
        <w:t xml:space="preserve">  Section 9.3.               No Dissenters’ Rights of Appraisal.</w:t>
        <w:br/>
        <w:t xml:space="preserve">  Members are not entitled to dissenters’ rights of appraisal in the event of a merger, consolidation or conversion pursuant to this Article IX, a sale of all or substantially all of the assets of all the Company or the Company’s Subsidiaries, or any other similar transaction or event.</w:t>
        <w:br/>
        <w:t xml:space="preserve">  Section 9.4.               Certificate of Merger or Conversion.</w:t>
        <w:br/>
        <w:t xml:space="preserve">  Upon the required approval by the Board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9.5.               Effect of Merger.</w:t>
        <w:br/>
        <w:t xml:space="preserve">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-39- </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9.6.               Roll-Up Transaction or Public Listing.</w:t>
        <w:br/>
        <w:t xml:space="preserve">  The Board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a Manager or its Affiliates (a “Roll-Up Transaction”); or</w:t>
        <w:br/>
        <w:t xml:space="preserve">  (b)               list the Company’s Shares (or securities issued in connection with any Roll-Up Transaction vehicle) on a national securities exchange.</w:t>
        <w:br/>
        <w:t>In connection with a Roll-Up Transaction, Members may receive from the Roll-Up Transaction vehicle cash, stock, securities or other interests or assets of such vehicle, on such terms as the Board deems fair and reasonable; provided, however, that the Board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 MEMBERS’ VOTING POWERS AND MEETING</w:t>
        <w:br/>
        <w:t xml:space="preserve">  Section 10.1.            Voting.</w:t>
        <w:br/>
        <w:t xml:space="preserve">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Administrative Manager, in its sole discretion, determines shall require the approval of the holders of the outstanding Common Shares.</w:t>
        <w:br/>
        <w:t xml:space="preserve">  Section 10.2.            Voting Powers.</w:t>
        <w:br/>
        <w:t xml:space="preserve">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-40- </w:t>
        <w:br/>
        <w:t xml:space="preserve">    Section 10.3.            Meetings.</w:t>
        <w:br/>
        <w:t xml:space="preserve">  No annual or regular meeting of Members is required. Special meetings of Members may be called by the Administrative Manager from time to time for the purpose of taking action upon any matter requiring the vote or authority of the Members as herein provided or upon any other matter deemed by the Administrative Manager to be necessary or desirable. Written notice of any meeting of Members shall be given or caused to be given by the Administrative Manager in any form and at any time before the meeting as the Administrative Manager deems appropriate. Any Member may prospectively or retroactively waive the receipt of notice of a meeting.</w:t>
        <w:br/>
        <w:t xml:space="preserve">  Section 10.4.            Record Dates.</w:t>
        <w:br/>
        <w:t xml:space="preserve">  For the purpose of determining the Members who are entitled to vote or act at any meeting or any adjournment thereof, or who are entitled to participate in any distribution, or for the purpose of any other action, the Administrative Manager may from time to time close the transfer books for such period, not exceeding thirty (30) days (except at or in connection with the dissolution of the Company), as the Administrative Manager may determine; or without closing the transfer books the Administrative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10.5.            Quorum and Required Vote.</w:t>
        <w:br/>
        <w:t xml:space="preserv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-41- </w:t>
        <w:br/>
        <w:t xml:space="preserve">    Section 10.6.            Action by Written Consent.</w:t>
        <w:br/>
        <w:t xml:space="preserve">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10.7.            Classes and Series.</w:t>
        <w:br/>
        <w:t xml:space="preserve">  The references in this Article X to meetings, quorum, voting and actions by written consent (and any related matters) of Members shall be understood to apply separately to individual classes or series of Members where the context requires.</w:t>
        <w:br/>
        <w:t xml:space="preserve">  ARTICLE XI. GENERAL PROVISIONS</w:t>
        <w:br/>
        <w:t xml:space="preserve">  Section 11.1.            Addresses and Notices.</w:t>
        <w:br/>
        <w:t xml:space="preserve">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11.1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or her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Administrative Manager at the principal office of the Company designated pursuant to Section 2.3 or at the Company’s principal email address for Member communications, xxxxxxx@xxxxxxxxxxx.xxx. The Administrative Manager and its officers may rely and shall be protected in relying on any notice or other document from a Member or other Person if believed by it to be genuine.</w:t>
        <w:br/>
        <w:t xml:space="preserve">  -42- </w:t>
        <w:br/>
        <w:t xml:space="preserve">    Section 11.2.             Further Action.</w:t>
        <w:br/>
        <w:t xml:space="preserve">  The parties shall execute and deliver all documents, provide all information and take or refrain from taking action as may be necessary or appropriate to achieve the purposes of this Agreement.</w:t>
        <w:br/>
        <w:t xml:space="preserve">  Section 11.3.             Binding Effect.</w:t>
        <w:br/>
        <w:t xml:space="preserve">  This Agreement shall be binding upon and inure to the benefit of the parties hereto and their heirs, executors, administrators, successors, legal representatives and permitted assigns.</w:t>
        <w:br/>
        <w:t xml:space="preserve">  Section 11.4.             Integration.</w:t>
        <w:br/>
        <w:t xml:space="preserve">  This Agreement constitutes the entire agreement among the parties hereto pertaining to the subject matter hereof and supersedes all prior agreements and understandings pertaining thereto.</w:t>
        <w:br/>
        <w:t xml:space="preserve">  Section 11.5.             Creditors.</w:t>
        <w:br/>
        <w:t xml:space="preserve">  None of the provisions of this Agreement shall be for the benefit of, or shall be enforceable by, any creditor of the Company.</w:t>
        <w:br/>
        <w:t xml:space="preserve">  Section 11.6.             Waiver.</w:t>
        <w:br/>
        <w:t xml:space="preserve">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11.7.             Counterparts.</w:t>
        <w:br/>
        <w:t xml:space="preserve">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Administrative Manager.</w:t>
        <w:br/>
        <w:t xml:space="preserve">  Section 11.8.             Applicable Law.</w:t>
        <w:br/>
        <w:t xml:space="preserve">  This Agreement shall be construed in accordance with and governed by the laws of the State of Delaware without regard to principles of conflict of laws. Each Member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-43- </w:t>
        <w:br/>
        <w:t xml:space="preserve">    Section 11.9.             Invalidity of Provisions.</w:t>
        <w:br/>
        <w:t xml:space="preserve">  If any provision of this Agreement is or becomes invalid, illegal or unenforceable in any respect, the validity, legality and enforceability of the remaining provisions contained herein shall not be affected thereby.</w:t>
        <w:br/>
        <w:t xml:space="preserve">  Section 11.10.          Consent of Members.</w:t>
        <w:br/>
        <w:t xml:space="preserve">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11.11.          Facsimile and Electronic Signatures.</w:t>
        <w:br/>
        <w:t xml:space="preserve">  The use of facsimile or other electronic signatures affixed in the name and on behalf of the Transfer Agent, if any, on certificates or other documents (if uncertificated) representing Shares is expressly permitted by this Agreement.</w:t>
        <w:br/>
        <w:t xml:space="preserve">  Section 11.12.          Assignment.</w:t>
        <w:br/>
        <w:t xml:space="preserve">  This Agreement may not be assigned within the meaning of the Investment Advisers Act of 1940, as amended, by either the Company or either Manager without the prior written consent of such other parties. The Company acknowledges and agrees that transactions that do not result in a change of actual control or management of a Manager shall not be considered an assignment pursuant to Rule 202(a)(1)-1 under the Investment Advisers Act of 1940, as amended, and/or relevant state law.</w:t>
        <w:br/>
        <w:t xml:space="preserve">  ARTICLE XII. RESTRICTIONS ON TRANSFER AND OWNERSHIP OF SHARES</w:t>
        <w:br/>
        <w:t xml:space="preserve">  Section 12.1.            Ownership Limitations.</w:t>
        <w:br/>
        <w:t xml:space="preserve">  As of the Initial Date, the provisions of this Article XII shall be applicable as if the Company was a REIT, even if the Company has not elected to qualify as a REIT, and shall remain in full force and effect until the Restriction Termination Date: </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-44- </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unless otherwise allowed under Section 12.7(e)),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12.1(a)(i) or (ii):</w:t>
        <w:br/>
        <w:t xml:space="preserve">  (i) then that number of Shares the Beneficial Ownership or Constructive Ownership of which otherwise would cause such Person to violate Section 12.1(a)(i) or (ii) (rounded up to the nearest whole share) shall be automatically transferred to a Trust for the benefit of a Charitable Beneficiary, as described in Section 12.10,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Section would not be effective for any reason to prevent the violation of Section 12.1(a)(i) or (ii), then the Transfer of that number of Shares that otherwise would cause any Person to violate Section 12.1(a)(i) or (ii) shall be void ab initio, and the intended transferee shall acquire no rights in such Shares.</w:t>
        <w:br/>
        <w:t xml:space="preserve">  -45- </w:t>
        <w:br/>
        <w:t xml:space="preserve">      Section 12.2.     Remedies for Breach.</w:t>
        <w:br/>
        <w:t xml:space="preserve">  If the Administrative Manager shall at any time determine in good faith that a Transfer or Non-Transfer Event has taken place that results in a violation of Section 12.1 or that a Person intends to acquire or has attempted to acquire Beneficial Ownership or Constructive Ownership of any Shares in violation of Section 12.1 (whether or not such violation is intended), the Administrative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12.1 (or Non-Transfer Event that results in a violation of Section 12.1) shall automatically result in the transfer to the Trust described above, and, where applicable, such Transfer (or Non-Transfer Event) shall be void ab initio as provided above irrespective of any action (or non-action) by the Administrative Manager. Nothing herein shall limit the ability of the Administrative Manager to grant a waiver as may be permitted under Section 12.7.</w:t>
        <w:br/>
        <w:t xml:space="preserve">  Section 12.3.      Notice of Restricted Transfer.</w:t>
        <w:br/>
        <w:t xml:space="preserve">  Any Person who acquires or attempts or intends to acquire Beneficial Ownership or Constructive Ownership of Shares that will or may violate Section 12.1(a) or any Person who would have owned Shares that resulted in a transfer to the Trust pursuant to the provisions of Section 12.1(b)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 </w:t>
        <w:br/>
        <w:t xml:space="preserve">  Section 12.4.      Owners Required To Provide Information.</w:t>
        <w:br/>
        <w:t xml:space="preserve">  From the Initial Date and prior to the Restriction Termination Date: </w:t>
        <w:br/>
        <w:t xml:space="preserve">  (a)                every owner of five percent or more (or such lower percentage as required by the Code or the U.S. Treasury Department regulations promulgated thereunder) of the outstanding Shares,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-46-</w:t>
        <w:br/>
        <w:t xml:space="preserve">    Section 12.5.      Remedies Not Limited.</w:t>
        <w:br/>
        <w:t xml:space="preserve">  Subject to Section 2.11, nothing contained in this Article XII shall limit the authority of the Administrative Manager to take such other action as it deems necessary or advisable to protect the Company and the interests of the Members in preserving the Company’s qualification as a REIT.</w:t>
        <w:br/>
        <w:t xml:space="preserve">  Section 12.6.      Ambiguity.</w:t>
        <w:br/>
        <w:t xml:space="preserve">  In the case of an ambiguity in the application of any of the provisions of this Article XII, the Administrative Manager shall have the power to determine the application of the provisions of this Article XII with respect to any situation based on the facts known to it. In the event Article XII requires an action by the Administrative Manager and this Agreement fails to provide specific guidance with respect to such action, the Administrative Manager shall have the power to determine the action to be taken so long as such action is not contrary to the provisions of this Article XII. Absent a decision to the contrary by the Administrative Manager (which the Administrative Manager may make in its sole and absolute discretion), if a Person would have (but for the remedies set forth in Section 12.2) acquired or retained Beneficial Ownership or Constructive Ownership of Shares in violation of Section 12.1,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12.7.      Exceptions.</w:t>
        <w:br/>
        <w:t xml:space="preserve">  (a)          Subject to Section 12.1(a)(ii), the Administrative Manager, in its sole discretion, may exempt (prospectively or retroactively) a Person from the Aggregate Ownership Limit and/or the Common Share Ownership Limit, as the case may be, and may establish or increase an Excepted Holder Limit for such Person if the Administrative Manager determines, based on such representations and undertakings as it may require, that: </w:t>
        <w:br/>
        <w:t xml:space="preserve">  (i)                  subject to Section 12.7(e), such exemption will not cause the Beneficial Ownership or Constructive Ownership of Shares of the Company of any individual (as defined in Section 542(a)(2) of the Code as modified by Section 856(h)(3) of the Code) to violate Section 12.1(a)(ii); and </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Administrative Manager, rent from such tenant would not adversely affect the Company’s ability to qualify as a REIT shall not be treated as a tenant of the Company).</w:t>
        <w:br/>
        <w:t xml:space="preserve">  -47-</w:t>
        <w:br/>
        <w:t xml:space="preserve">     (b)          Prior to granting any exception pursuant to Section 12.7(a), the Administrative Manager may require a ruling from the Internal Revenue Service, or an Opinion of Counsel, in either case in form and substance satisfactory to the Administrative Manager in its sole discretion, as it may deem necessary or advisable in order to determine or ensure the Company’s qualification as a REIT. Notwithstanding the receipt of any ruling or opinion, the Administrative Manager may impose such conditions or restrictions as it deems appropriate in connection with granting such exception or waiver or creating any Excepted Holder Limit.</w:t>
        <w:br/>
        <w:t xml:space="preserve">  (c)          Subject to Section 12.1(a)(ii),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 </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12.1(a)(ii)(2), the Administrative Manager, in its sole discretion, may exempt an Excepted Holder from the limitations in Section 12.1(a)(ii)(1) and Section 12.1(a)(i)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-48-</w:t>
        <w:br/>
        <w:t xml:space="preserve">    Section 12.8.      Increase or Decrease in Ownership Limits.</w:t>
        <w:br/>
        <w:t xml:space="preserve">  (a)          Subject to Section 12.1(a)(ii), the Administrative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12.8(a),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12.9.      Legend.</w:t>
        <w:br/>
        <w:t xml:space="preserve">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Operating Agreement of StartEngine Real Estate REIT 1 LLC,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-49-</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Administrative Manager in its sole discretion if the Administrative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Administrative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 </w:t>
        <w:br/>
        <w:t xml:space="preserve">  Section 12.10. Transfer of Shares in Trust.</w:t>
        <w:br/>
        <w:t xml:space="preserve">  (a)          Ownership in Trust. Upon any purported Transfer or other event described in Section 12.1(b)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12.1 (b). The Trustee shall be appointed by the Company and shall be a Person unaffiliated with the Company and any Prohibited Owner. Each Charitable Beneficiary shall be designated by the Company as provided in Section 12.10(f).</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-50-</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12.1(a). Upon such sale, the interest of the Charitable Beneficiary in the Shares sold shall terminate and the Trustee shall distribute the net proceeds of the sale to the Prohibited Owner and to the Charitable Beneficiary as provided in this Section 12.10(d).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12.10(c).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12.10(d),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12.10(c) and may pay the amount of such reduction to the Trustee for the benefit of the Charitable Beneficiary. The Company shall have the right to accept such offer until the Trustee has sold the Shares held in the Trust pursuant to Section 12.10(d). Upon such a sale to the Company, the interest of the Charitable Beneficiary in the Shares sold shall terminate and the Trustee shall distribute the net proceeds of the sale to the Prohibited Owner.</w:t>
        <w:br/>
        <w:t xml:space="preserve">  -51-</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12.1(a) in the hands of such Charitable Beneficiary. Neither the failure of the Company to make such designation nor the failure of the Company to appoint the Trustee before its automatic transfer provided for in Section 12.1(b)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 shall be binding on each Charitable Beneficiary.</w:t>
        <w:br/>
        <w:t xml:space="preserve">  Section 12.11. Enforcement.</w:t>
        <w:br/>
        <w:t xml:space="preserve">  The Company is authorized specifically to seek equitable relief, including injunctive relief, to enforce the provisions of this Article XII.</w:t>
        <w:br/>
        <w:t xml:space="preserve">  Section 12.12. Non-Waiver.</w:t>
        <w:br/>
        <w:t xml:space="preserve">  No delay or failure on the part of the Company or the Administrative Manager in exercising any right hereunder shall operate as a waiver of any right of the Company or the Administrative Manager, as the case may be, except to the extent specifically waived in writing. </w:t>
        <w:br/>
        <w:t xml:space="preserve">  Section 12.13. Severability.</w:t>
        <w:br/>
        <w:t xml:space="preserve">  If any provision of this Article XII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-52-</w:t>
        <w:br/>
        <w:t xml:space="preserve">    IN WITNESS WHEREOF, this Agreement has been executed as of the date first written above.</w:t>
        <w:br/>
        <w:t xml:space="preserve">    INVESTMENT MANAGER AND AII INITIAL MEMBER:</w:t>
        <w:br/>
        <w:t xml:space="preserve">      REAL ESTATE INCOME INVESTORS LLC,</w:t>
        <w:br/>
        <w:t xml:space="preserve">      By: /s/ Xxxxxxx Xxxxxxx</w:t>
        <w:br/>
        <w:t xml:space="preserve">  Name: Xxxxxxx Xxxxxxx</w:t>
        <w:br/>
        <w:t xml:space="preserve">  Title:</w:t>
        <w:br/>
        <w:t xml:space="preserve">    ADMINISTRATIVE MANAGER AND SE INITIAL MEMBER:</w:t>
        <w:br/>
        <w:t xml:space="preserve">      STARTENGINE ASSETS LLC,</w:t>
        <w:br/>
        <w:t xml:space="preserve">      By: /s/ Xxxxxxx Xxxxxx</w:t>
        <w:br/>
        <w:t xml:space="preserve">  Name: Xxxxxxx Xxxxxx</w:t>
        <w:br/>
        <w:t xml:space="preserve">  Title: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