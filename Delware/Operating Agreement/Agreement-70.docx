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OPERATING AGREEMENT OF</w:t>
        <w:br/>
        <w:t>GB8 Residential LLC</w:t>
        <w:br/>
        <w:t>Dated as of April 12, 2023</w:t>
        <w:br/>
        <w:t xml:space="preserve">  TABLE OF CONTENTS</w:t>
        <w:br/>
        <w:t xml:space="preserve">  ARTICLE I DEFINITIONS 4</w:t>
        <w:br/>
        <w:t xml:space="preserve">  Section 1.1. Definitions 4</w:t>
        <w:br/>
        <w:t xml:space="preserve">  Section 1.2. Construction 8</w:t>
        <w:br/>
        <w:t>ARTICLE II ORGANIZATION 8</w:t>
        <w:br/>
        <w:t xml:space="preserve">  Section 2.1. Formation 8</w:t>
        <w:br/>
        <w:t xml:space="preserve">  Section 2.2. Name 8</w:t>
        <w:br/>
        <w:t xml:space="preserve">  Section 2.3. Registered Office; Registered Agent; Principal Office; Other Offices 8</w:t>
        <w:br/>
        <w:t xml:space="preserve">  Section 2.4. Purposes 8</w:t>
        <w:br/>
        <w:t xml:space="preserve">  Section 2.5. Qualification in Other Jurisdictions 8</w:t>
        <w:br/>
        <w:t xml:space="preserve">  Section 2.6. Powers 9</w:t>
        <w:br/>
        <w:t xml:space="preserve">  Section 2.7. Power of Attorney 9</w:t>
        <w:br/>
        <w:t xml:space="preserve">  Section 2.8. Term 10</w:t>
        <w:br/>
        <w:t xml:space="preserve">  Section 2.9. Certificate of Formation 10</w:t>
        <w:br/>
        <w:t>ARTICLE III MEMBERS AND SHARES 10</w:t>
        <w:br/>
        <w:t xml:space="preserve">  Section 3.1. Members 10</w:t>
        <w:br/>
        <w:t xml:space="preserve">  Section 3.2. Authorization to Issue Shares 11</w:t>
        <w:br/>
        <w:t xml:space="preserve">  Section 3.3. Certificates 12</w:t>
        <w:br/>
        <w:t xml:space="preserve">  Section 3.4. Record Holders 13</w:t>
        <w:br/>
        <w:t xml:space="preserve">  Section 3.5. Registration and Transfer of Shares 13</w:t>
        <w:br/>
        <w:t xml:space="preserve">  Section 3.6. Splits and Combinations 13</w:t>
        <w:br/>
        <w:t xml:space="preserve">  Section 3.7. ERISA 14</w:t>
        <w:br/>
        <w:t xml:space="preserve">  Section 3.8. Agreements 14</w:t>
        <w:br/>
        <w:t>ARTICLE IV DISTRIBUTIONS AND REDEMPTIONS 14</w:t>
        <w:br/>
        <w:t xml:space="preserve">  Section 4.1. Distributions to Record Holders 14</w:t>
        <w:br/>
        <w:t xml:space="preserve">  Section 4.2. Redemption in Connection with ERISA 14</w:t>
        <w:br/>
        <w:t xml:space="preserve">  Section 4.3. Personal Conduct Repurchase Right 15</w:t>
        <w:br/>
        <w:t xml:space="preserve">  Section 4.4. Redemption Plan 15</w:t>
        <w:br/>
        <w:t xml:space="preserve">  Section 4.5. Payment of Taxes 15</w:t>
        <w:br/>
        <w:t xml:space="preserve">  Section 4.6. Absence of Certain Other Rights 15</w:t>
        <w:br/>
        <w:t>ARTICLE V MANAGEMENT AND OPERATION OF BUSINESS 15</w:t>
        <w:br/>
        <w:t xml:space="preserve">  Section 5.1. Power and Authority of the Manager 15</w:t>
        <w:br/>
        <w:t xml:space="preserve">  Section 5.2. Term and Removal of the Manager 18</w:t>
        <w:br/>
        <w:t xml:space="preserve">    1  </w:t>
        <w:br/>
        <w:t xml:space="preserve">      Section 5.3. Determinations by the Manager 19</w:t>
        <w:br/>
        <w:t xml:space="preserve">  Section 5.4. Exculpation, Indemnification, Advances and Insurance 19</w:t>
        <w:br/>
        <w:t xml:space="preserve">  Section 5.5. Duties of the Manager and its Officers and Directors 22</w:t>
        <w:br/>
        <w:t xml:space="preserve">  Section 5.6. Standards of Conduct; Outside Activities 22</w:t>
        <w:br/>
        <w:t xml:space="preserve">  Section 5.7. Reliance by Third Parties 22</w:t>
        <w:br/>
        <w:t xml:space="preserve">  Section 5.8 Certain Conflicts of Interest 23</w:t>
        <w:br/>
        <w:t xml:space="preserve">  Section 5.9. Fees Payable to the Manager or its Affiliates 23</w:t>
        <w:br/>
        <w:t xml:space="preserve">  Section 5.10. Reimbursement of Expenses 23</w:t>
        <w:br/>
        <w:t xml:space="preserve">  Section 5.11. Appointment of the Property Manager 24</w:t>
        <w:br/>
        <w:t>ARTICLE VI BOOKS, RECORDS, ACCOUNTING AND REPORTS 25</w:t>
        <w:br/>
        <w:t xml:space="preserve">  Section 6.1. Records and Accounting 25</w:t>
        <w:br/>
        <w:t xml:space="preserve">  Section 6.2. Fiscal Year 25</w:t>
        <w:br/>
        <w:t xml:space="preserve">  Section 6.3. Reports 25</w:t>
        <w:br/>
        <w:t>ARTICLE VII TAX MATTERS 25</w:t>
        <w:br/>
        <w:t xml:space="preserve">  Section 7.1. Tax Matters 25</w:t>
        <w:br/>
        <w:t xml:space="preserve">  Section 7.2 Qualifying and Maintaining Qualification as a REIT 25</w:t>
        <w:br/>
        <w:t>ARTICLE VIII DISSOLUTION, TERMINATION AND LIQUIDATION 26</w:t>
        <w:br/>
        <w:t xml:space="preserve">  Section 8.1. Dissolution and Termination 26</w:t>
        <w:br/>
        <w:t xml:space="preserve">  Section 8.2. Liquidator 26</w:t>
        <w:br/>
        <w:t xml:space="preserve">  Section 8.3. Liquidation of the Company 26</w:t>
        <w:br/>
        <w:t xml:space="preserve">  Section 8.4. Cancellation of Certificate of Formation 27</w:t>
        <w:br/>
        <w:t xml:space="preserve">  Section 8.5. Return of Contributions 27</w:t>
        <w:br/>
        <w:t xml:space="preserve">  Section 8.6. Waiver of Partition 27</w:t>
        <w:br/>
        <w:t>ARTICLE IX AMENDMENT OF AGREEMENT 27</w:t>
        <w:br/>
        <w:t xml:space="preserve">  Section 9.1. General 27</w:t>
        <w:br/>
        <w:t xml:space="preserve">  Section 9.2. Super-Majority Amendments 27</w:t>
        <w:br/>
        <w:t xml:space="preserve">  Section 9.3. Amendments to be Adopted Solely by the Manager 28</w:t>
        <w:br/>
        <w:t xml:space="preserve">  Section 9.4. Certain Amendment Requirements 29</w:t>
        <w:br/>
        <w:t>ARTICLE X MERGER, CONSOLIDATION OR CONVERSION 29</w:t>
        <w:br/>
        <w:t xml:space="preserve">  Section 10.1. Authority 29</w:t>
        <w:br/>
        <w:t xml:space="preserve">  Section 10.2. Procedure for Merger, Consolidation or Conversion 29</w:t>
        <w:br/>
        <w:t xml:space="preserve">  Section 10.3. No Dissenters’ Rights of Appraisal 30</w:t>
        <w:br/>
        <w:t xml:space="preserve">  Section 10.4. Certificate of Merger or Conversion 30</w:t>
        <w:br/>
        <w:t xml:space="preserve">  Section 10.5. Effect of Merger 30</w:t>
        <w:br/>
        <w:t xml:space="preserve">  Section 10.6. Roll-Up Transaction or Public Listing 31</w:t>
        <w:br/>
        <w:t>ARTICLE XI MEMBERS’ VOTING POWERS AND MEETING 31</w:t>
        <w:br/>
        <w:t xml:space="preserve">  Section 11.1. Voting 31</w:t>
        <w:br/>
        <w:t xml:space="preserve">    2  </w:t>
        <w:br/>
        <w:t xml:space="preserve">      Section 11.2. Voting Powers 31</w:t>
        <w:br/>
        <w:t xml:space="preserve">  Section 11.3. Meetings 31</w:t>
        <w:br/>
        <w:t xml:space="preserve">  Section 11.4. Record Dates 31</w:t>
        <w:br/>
        <w:t xml:space="preserve">  Section 11.5. Quorum and Required Vote 32</w:t>
        <w:br/>
        <w:t xml:space="preserve">  Section 11.6. Action by Written Consent 32</w:t>
        <w:br/>
        <w:t xml:space="preserve">  Section 11.7. Classes and Series 32</w:t>
        <w:br/>
        <w:t>ARTICLE XII GENERAL PROVISIONS 32</w:t>
        <w:br/>
        <w:t xml:space="preserve">  Section 12.1. Addresses and Notices 32</w:t>
        <w:br/>
        <w:t xml:space="preserve">  Section 12.2. Further Action 32</w:t>
        <w:br/>
        <w:t xml:space="preserve">  Section 12.3. Binding Effect 33</w:t>
        <w:br/>
        <w:t xml:space="preserve">  Section 12.4. Integration 33</w:t>
        <w:br/>
        <w:t xml:space="preserve">  Section 12.5. Creditors 33</w:t>
        <w:br/>
        <w:t xml:space="preserve">  Section 12.6. Waiver 33</w:t>
        <w:br/>
        <w:t xml:space="preserve">  Section 12.7. Counterparts 33</w:t>
        <w:br/>
        <w:t xml:space="preserve">  Section 12.8. Applicable Law 33</w:t>
        <w:br/>
        <w:t xml:space="preserve">  Section 12.9. Invalidity of Provisions 33</w:t>
        <w:br/>
        <w:t xml:space="preserve">  Section 12.10. Consent of Members 33</w:t>
        <w:br/>
        <w:t xml:space="preserve">  Section 12.11. Facsimile and Electronic Signatures 33</w:t>
        <w:br/>
        <w:t>ARTICLE XIII RESTRICTIONS ON TRANSFER AND OWNERSHIP OF SHARES 33</w:t>
        <w:br/>
        <w:t xml:space="preserve">  Section 13.1. Definitions 33</w:t>
        <w:br/>
        <w:t xml:space="preserve">  Section 13.2. Ownership Limitations 35</w:t>
        <w:br/>
        <w:t xml:space="preserve">  Section 13.3. Remedies for Breach 36</w:t>
        <w:br/>
        <w:t xml:space="preserve">  Section 13.4. Notice of Restricted Transfer 36</w:t>
        <w:br/>
        <w:t xml:space="preserve">  Section 13.5. Owners Required To Provide Information 36</w:t>
        <w:br/>
        <w:t xml:space="preserve">  Section 13.6. Remedies Not Limited 37</w:t>
        <w:br/>
        <w:t xml:space="preserve">  Section 13.7. Ambiguity 37</w:t>
        <w:br/>
        <w:t xml:space="preserve">  Section 13.8. Exceptions 37</w:t>
        <w:br/>
        <w:t xml:space="preserve">  Section 13.9. Increase or Decrease in Aggregate Ownership Limit 38</w:t>
        <w:br/>
        <w:t xml:space="preserve">  Section 13.11. Transfer of Shares in Trust 39</w:t>
        <w:br/>
        <w:t xml:space="preserve">  Section 13.12. Enforcement 40</w:t>
        <w:br/>
        <w:t xml:space="preserve">  Section 13.13. Non-Waiver 40</w:t>
        <w:br/>
        <w:t xml:space="preserve">  Section 13.14. Severability 40</w:t>
        <w:br/>
        <w:t xml:space="preserve">  EXHIBIT A – Form of Property Management Agreement  </w:t>
        <w:br/>
        <w:t xml:space="preserve">    3  </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Operating Agreement of GB8 Residential LLC, adopted by the Manager on April 12, 2023, as it may be amended, modified, supplemented or restated from time to time.</w:t>
        <w:br/>
        <w:t xml:space="preserve">  “Business Day” means Monday through Friday of each week, except that a legal holiday recognized as such by the government of the United States of America or the State of Delaware shall not be regarded as a Business Day.</w:t>
        <w:br/>
        <w:t xml:space="preserve">  “Capital Contribution” means with respect to any Member, (i) for a Member who acquired his, her, or its Shares directly from the Company, the amount paid for such Shares; and (ii) for a Member who acquired his, her, or its Shares from another person, the amount paid by the person who initially purchased such Shares from the Company.</w:t>
        <w:br/>
        <w:t xml:space="preserve">  “Capital Transaction” means any transaction not in the ordinary course of business which results in the receipt by the Company of cash or other consideration other than Capital Contributions or other contributions to capital, including, without limitation, proceeds of sales or exchanges or other dispositions of Properties not in the ordinary course of business, financings and refinancings, condemnations, recoveries of damage awards, and insurance proceeds.</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further amended, supplemented or restated from time to time.</w:t>
        <w:br/>
        <w:t xml:space="preserve">  “Class” means any Class of Shares created by a Share Designation.</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designated as “Common Shares” and are not Preferred Shares.</w:t>
        <w:br/>
        <w:t xml:space="preserve">  “Company” means GB8 Residential LLC, a Delaware limited liability company, and any successors thereto.</w:t>
        <w:br/>
        <w:t xml:space="preserve">  “Conflict of Interest” means (i) any matter that the Manager believes may involve a conflict of interest that is not otherwise addressed by any conflicts of interest policy established by the Company, or (ii) any transaction that is deemed to be a Principal Transaction.</w:t>
        <w:br/>
        <w:t xml:space="preserve">    4  </w:t>
        <w:br/>
        <w:t xml:space="preserve">    “Corporate Transparency Act” means the Corporate Transparency Act of 2019 as amended from time to time.</w:t>
        <w:br/>
        <w:t xml:space="preserve">  “Delaware Act” means the Delaware Limited Liability Company Act, 6 Del. C. Section 18-101,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if any, (b) the Manager, together with its officers, directors, shareholders, Affiliates and delegates of the Manager, (c) the Sponsor, together with its officers, directors, shareholders and Affiliates, (d) the Property Manager, together with its officers, directors, members, Affiliates and delegates of the Property Manager, (e)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 xml:space="preserve">  “Investment Committee” means a committee of the Company comprised of Persons appointed by the Manager, which may include officers, directors, employees or other Persons affiliated with the Manager, to review and approve certain transactions involving a Conflict of Interest in order to protect the interests of the Company and the Members.</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Pacific Oak Residential, Inc., a Delaware corporation.</w:t>
        <w:br/>
        <w:t xml:space="preserve">  “Member” means each Person admitted as a member of the Company, each Substitute Member and each Additional Member.</w:t>
        <w:br/>
        <w:t xml:space="preserve">  “Merger Agreement” has the meaning assigned to such term in Section 10.1.</w:t>
        <w:br/>
        <w:t xml:space="preserve">  “Net Capital Proceeds” means the proceeds from any Capital Transaction minus (i) the expenses the Company incurs with respect to the Capital Transaction, (ii) any repayments of debt made in connection with the Capital Transaction, (iii) brokerage commissions, and (iv) other costs customarily taken into account in calculating net proceeds, and after establishing such reserves against future needs as the Manager shall determine, including any amount the Manager elects to reinvest in Property or other assets.</w:t>
        <w:br/>
        <w:t xml:space="preserve">  “Net Original Purchase Price” means the price per Share as set forth in the Share Designation with respect to such Shares, less any distributions of Net Capital Proceeds with respect to the relevant Shares.</w:t>
        <w:br/>
        <w:t xml:space="preserve">    5  </w:t>
        <w:br/>
        <w:t xml:space="preserve">    “Offering” has the meaning assigned to such term in Section 5.1(b).</w:t>
        <w:br/>
        <w:t xml:space="preserve">  “Offering Document” means, with respect to any class or series of Shares, the prospectus, offering circular, offering memorandum, private placement memorandum or other offering document related to the Initial Offering, including an Offering Statement.</w:t>
        <w:br/>
        <w:t xml:space="preserve">  “Offering Statement” means the offering statement on Form 1-A first filed by the Company with the Commission after the date of the Company’s formation, and the offering circular filed pursuant to Rule 253(g)(2) of the Securities Act related thereto, pursuant to which the Company qualifies for sale a maximum of $75,000,000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Cash Flow” means the cash flow from the operations of the Company other than Capital Contributions, proceeds from borrowings and Net Capital Proceeds taking into account all revenue and all expense (including but not limited to debt service, the fees and charges payable to the Manager and its affiliates, including the Acquisition Fees and Exit Fees set forth in Section 5.9 and the Property Management Fees), and after establishing such reserves against future needs as the Manager shall determine.</w:t>
        <w:br/>
        <w:t xml:space="preserve">  “Opinion of Counsel” means a written opinion of counsel (who may be regular counsel to the Company or any of its Affiliates) acceptable to the Manager.</w:t>
        <w:br/>
        <w:t xml:space="preserve">  “Original Purchase Price” means the price per Share as set forth in the Share Designation with respect to such Shares.</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has been designated in a Share Designation as “Preferred Shares” and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“Principal Transaction” means any transaction between the Sponsor, the Manager or any of their respective Affiliates (other than the Company) or Subsidiaries, on the one hand, and the Company or one of its Subsidiaries, on the other hand.</w:t>
        <w:br/>
        <w:t xml:space="preserve">    6  </w:t>
        <w:br/>
        <w:t xml:space="preserve">    “Property” means a property owned by the Company.</w:t>
        <w:br/>
        <w:t xml:space="preserve">  “Property Management Agreement” means, as the context requires, any agreement entered into between a Series and the Property Manager, which may be in the form set forth in Exhibit A hereto, pursuant to which such Property Manager is appointed as manager of one or more Properties, with such terms and provisions as determined by the Manager in its sole discretion, and as amended from time to time in the sole discretion of the Manager.</w:t>
        <w:br/>
        <w:t xml:space="preserve">  “Property Management Fee” means the fees set forth in the relevant Property Management Agreement.</w:t>
        <w:br/>
        <w:t xml:space="preserve">  “Property Manager” means DMH Realty, LLC or such other property manager appointed in accordance with Section 5.10, in each case including its permitted successors or assigns.</w:t>
        <w:br/>
        <w:t xml:space="preserve">  “Record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4.4.</w:t>
        <w:br/>
        <w:t xml:space="preserve">  “REIT” means a real estate investment trust within the meaning of Sections 856 through 860 of the Code.</w:t>
        <w:br/>
        <w:t xml:space="preserve">  “REIT Date” means the date on which the Company is qualified as a REIT.</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limited liability company interests in the Company issued by the Company that evidences a Member’s rights, powers and duties with respect to the Company pursuant to this Agreement and the Delaware Act. Shares may be designated as Common Shares or Preferred Shares, and may be issued in different classes or series.</w:t>
        <w:br/>
        <w:t xml:space="preserve">  “Share Designation” has the meaning assigned to such term in Section 3.2(a).</w:t>
        <w:br/>
        <w:t xml:space="preserve">  “Sponsor” means Pacific Oak Residential, Inc.,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w:t>
        <w:br/>
        <w:t xml:space="preserve">  “Surviving Business Entity” has the meaning assigned to such term in Section 10.2(a)(ii).</w:t>
        <w:br/>
        <w:t xml:space="preserve">  “Tax Matters Representative” has the meaning provided in Section 7.1.</w:t>
        <w:br/>
        <w:t xml:space="preserve">    7  </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w:t>
        <w:br/>
        <w:t xml:space="preserve">  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“GB8 Residential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 Xxxxxx Xxxx, Xxxxx 00-0, Xxxxx, XX 00000, and the name of its registered agent at such address is Registered Agent Solutions, Inc.. The principal office of the Company shall be located at 00000 Xxxxxx Xxxx Xx X, Xxxxxxxxxxxx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Section 2.4. Purposes. The purposes of the Company shall be to (a) promote, conduct or engage in, directly or indirectly, any business, purpose or activity that lawfully may be conducted by a limited liability company formed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8  </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9  </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neither the Members nor the Manager shall be obligated personally for any such debt, obligation or liability of the Company solely by reason of being a member or manager of the Company.</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4.4,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10  </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the Offering Statement shall equal the Original Purchase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and all Share Designations, no Shares shall entitle any Member to any preemptive, preferential or similar rights with respect to the issuance of Shares. In the event of a conflict between the terms and conditions of this Agreement and a Share Designation, the terms and conditions of the Share Designation with respect to such Series shall prevail.</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11  </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3.2(b).</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 The Manager, in its sole discretion, may determine that some or all of any or all classes of Shares shall be uncertificated. Any such determination shall not apply to Shares represented by a Certificate until such Certificate is surrendered to the Company.</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12  </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Shares and transfers of such Shares as herein provided. Upon surrender of a Certificate for registration of transfer of any Shares evidenced by a Certificate, the Manager shall execute and deliver, and in the case of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for each Class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13  </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t xml:space="preserve">  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4.2.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4.2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4.2 will be the Net Original Purchase Price per Share.</w:t>
        <w:br/>
        <w:t xml:space="preserve">    14  </w:t>
        <w:br/>
        <w:t xml:space="preserve">    Section 4.3.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4.3, the Company shall, within fifteen (15) Business Days of the Manager’s election, send written notice to the applicable Member stating that the Company is exercising its right to repurchase such Shares pursuant to Section 4.3 of this Agreement.</w:t>
        <w:br/>
        <w:t xml:space="preserve">  (c) In connection with any repurchase by the Company of Shares pursuant to this Section 4.3, the purchase price paid to the applicable Member shall be equal to the Net Original Purchase Price per Share. Any purchase price paid pursuant to this Section 4.3 shall be delivered to the applicable Member within fifteen (15) Business Days after the notice specified in Section 4.3(b) above is delivered to such Member. Any Shares repurchased pursuant to this Section 4.3 will cease to accrue distributions or have voting rights and will not be treated as Outstanding, and the applicable Member will cease to be a member of the Company, as of the date that the purchase price is delivered to the applicable Member.</w:t>
        <w:br/>
        <w:t xml:space="preserve">  Section 4.4.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If applicable,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4.5. Payment of Taxes. If any Person exchanging a certificate representing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4.6. Absence of Certain Other Rights. Other than pursuant to Section 4.4 or to the terms of any Share Designation, holders of Shares shall have no conversion, exchange, sinking fund, redemption or appraisal rights, no pre-emptive rights to subscribe for any securities of the Company and no preferential rights to distributions.</w:t>
        <w:br/>
        <w:t xml:space="preserve">  ARTICLE V</w:t>
        <w:br/>
        <w:t xml:space="preserve">  MANAGEMENT AND OPERATION OF BUSINESS</w:t>
        <w:br/>
        <w:t xml:space="preserve">  Section 5.1. Power and Authority of the Manager. Except as otherwise expressly provided in this Agreement, the Manager shall be vested with the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w:t>
        <w:br/>
        <w:t xml:space="preserve">    15  </w:t>
        <w:br/>
        <w:t xml:space="preserve">    In addition to the powers that now or hereafter can be granted to managers under the Delaware Act and to all other powers granted under any other provision of this Agreement, the Manager shall, either directly or by engaging its officers, Affiliates, agents or third parties, perform the following duties:</w:t>
        <w:br/>
        <w:t xml:space="preserve">  (a) Investment Management Services. The Manager shall:</w:t>
        <w:br/>
        <w:t xml:space="preserve">  (i) develop, design, oversee, implement, and periodically review the Company’s investment strategy and guidelines;</w:t>
        <w:br/>
        <w:t xml:space="preserve">  (ii) serve as the Company’s investment and financial manager;</w:t>
        <w:br/>
        <w:t xml:space="preserve">  (iii) evaluate, structure, negotiate and approve investments in Properties and other assets, including overseeing and conducting due diligence processes related to prospective investments;</w:t>
        <w:br/>
        <w:t xml:space="preserve">  (iv) approve and oversee the Company’s debt financing strategies, including identifying and evaluating potential financing and refinancing sources, monitoring and overseeing the service of the Company’s financing facilities and managing the relationships between the Company and its lenders;</w:t>
        <w:br/>
        <w:t xml:space="preserve">  (v) approve joint ventures, limited partnerships and other such relationships with third parties;</w:t>
        <w:br/>
        <w:t xml:space="preserve">  (vi) evaluate, structure, negotiate and approve potential asset dispositions, sales, or liquidity transactions;</w:t>
        <w:br/>
        <w:t xml:space="preserve">  (vii) seek out and review market research and economic and statistical data in connection with the Company’s investments and investment objectives and policies; and</w:t>
        <w:br/>
        <w:t xml:space="preserve">  (viii) evaluate, negotiate and approve investments and other transactions.</w:t>
        <w:br/>
        <w:t xml:space="preserve">  (b) Offering Services. The Manager shall manage and supervise one or more offerings of Shares in the Company, including for each offering (i) selecting the appropriate type of offering; (ii) designating the class of Shares to be acquired by investors in the offering; (iii) preparing, with the assistance of counsel, the appropriate offering documents and other materials, including but not limited to disclosure materials and subscription agreements; (iv) preparing marketing materials related to the offering; (v) selecting one or more distribution channels for the offering; (vi) reviewing subscriptions from prospective investors; (vii) complying with the laws that apply to the offering, including securities laws; (viii) selecting escrow agents, transfer agents, and other third parties; and (ix) performing all other services required to conduct and complete an offering.</w:t>
        <w:br/>
        <w:t xml:space="preserve">  (c) Asset Management Services. The Manager shall, in coordination with any Property Manager:</w:t>
        <w:br/>
        <w:t xml:space="preserve">  (i) appoint a Property Manager in accordance with the terms of this Agreement;</w:t>
        <w:br/>
        <w:t xml:space="preserve">  (ii)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transfer agents, agents for collection, insurers, insurance agents, developers, construction companies and any and all Persons acting in any other capacity deemed by the Manager necessary or desirable for the conduct of the business of the Company;</w:t>
        <w:br/>
        <w:t xml:space="preserve">    16  </w:t>
        <w:br/>
        <w:t xml:space="preserve">    (iii) monitor the value of the investments of the Company;</w:t>
        <w:br/>
        <w:t xml:space="preserve">  (iv) monitor and evaluate the performance of the investments of the Company;</w:t>
        <w:br/>
        <w:t xml:space="preserve">  (v) formulate and oversee the implementation of strategies for the administration, promotion, management, operation, maintenance, improvement, financing and refinancing, marketing, leasing and disposition of investments on an overall portfolio basis; and</w:t>
        <w:br/>
        <w:t xml:space="preserve">  (vi) coordinate and manage relationships between the Company and any joint venture partners.</w:t>
        <w:br/>
        <w:t xml:space="preserve">  (d) Accounting and Other Administrative Services. The Manager shall:</w:t>
        <w:br/>
        <w:t xml:space="preserve">  (i) manage, perform and/or supervise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maintain one or more bank accounts in the name of the Company or any subsidiary of the Company, collect and deposit into any such account or accounts, and disburse funds from any such account or accounts in a manner consistent with this Agreement, including, without limitation, the payment of fees to the Manager and the Property Manager.</w:t>
        <w:br/>
        <w:t xml:space="preserve">  (vii) oversee tax and compliance services and risk management services and coordinate with appropriate third parties, including independent accountants and other consultants, on related tax matters;</w:t>
        <w:br/>
        <w:t xml:space="preserve">  (viii) make, change, and revoke such tax elections on behalf of the Company as the Manager deems appropriate, including, without limitation, (i) making an election to be classified as an association taxable as a corporation for U.S. federal income tax purposes, and (ii) making an election to be treated as a REIT or to revoke such status;</w:t>
        <w:br/>
        <w:t xml:space="preserve">  (ix) supervise the performance of such ministerial and administrative functions as may be necessary in connection with the daily operations of the Company;</w:t>
        <w:br/>
        <w:t xml:space="preserve">  (x) provide the Company with all necessary cash management services, whether effected through the Manager or a third party that is not an Affiliate of the Company;</w:t>
        <w:br/>
        <w:t xml:space="preserve">  (xi) maintain appropriate technology systems for the Company’s operations;</w:t>
        <w:br/>
        <w:t xml:space="preserve">  (xii) manage and coordinate with the Transfer Agent (if any) the process of making distributions and payments to Members;</w:t>
        <w:br/>
        <w:t xml:space="preserve">  (xiii) evaluate and obtain insurance coverage based upon risk management determinations;</w:t>
        <w:br/>
        <w:t xml:space="preserve">    17  </w:t>
        <w:br/>
        <w:t xml:space="preserve">    (xiv) provide timely updates related to the overall regulatory environment affecting the Company, as well as managing compliance with regulatory matters;</w:t>
        <w:br/>
        <w:t xml:space="preserve">  (xv) evaluate the corporate governance structure of the Company and appropriate policies and procedures related thereto; and</w:t>
        <w:br/>
        <w:t xml:space="preserve">  (xvi)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manage any redemptions of the Shares pursuant to the terms of the Agreement;</w:t>
        <w:br/>
        <w:t xml:space="preserve">  (iii) manage and coordinate with the Transfer Agent (if any) the process of making distributions and payments to Members</w:t>
        <w:br/>
        <w:t xml:space="preserve">  (iv) provide investor relations services to the Company, including managing communications with Members, e.g. answering phone calls, preparing and sending written and electronic reports, updates and other information to Members, and conducting other Member communications; and</w:t>
        <w:br/>
        <w:t xml:space="preserve">  (v) maintain or oversee technology infrastructure to assist in providing Member support and services.</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this Agreement or applicable law.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(c) Subject to any Share Designation, the Members shall have the power to remove the Manager for “cause” upon the affirmative vote or consent of the holders of two-thirds (2/3) of the then issued and Outstanding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thirty (30) days after written notice thereof (or forty-five (45) days after written notice of such breach if the Manager, under certain circumstances, has taken steps to cure such breach within thirty (30) days of the written notice);</w:t>
        <w:br/>
        <w:t xml:space="preserve">    18  </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thirty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Operating Cash Flow, Net Capital Proceeds, the amount, net assets,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Property or other assets by the Company; the determination of any competing interests among the Company and its Affiliates; or any other matter relating to the business and affairs of the Company or required or permitted by applicable law, this Agreement or otherwise to be determined by the Manager.</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Beneficial Owner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other than such acts or omissions that have been determined in a final, non-appealable decision of a court of competent jurisdiction to constitute fraud or willful misconduct.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officer or agent of the Company or any Subsidiary of the Company, the Manager or the Property Manager, or an officer, director, member, partner, tax matters partner, fiduciary or trustee of another Person or any employee benefit plan at the request of the Company; provided that this indemnification shall not cover Expenses and Liabilities that arise out of the acts or omissions of any Indemnified Person that have been determined in a final, non-appealable decision of a court, arbitrator or other tribunal of competent jurisdiction to have resulted primarily from such Indemnified Person’s fraud or willful misconduct.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19  </w:t>
        <w:br/>
        <w:t xml:space="preserve">    (b) The provisions of this Agreement, to the extent they restrict the duties and liabilities of an Indemnified Person otherwise existing at law or in equity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either (i) not permitted by applicable law; or (b) not proper in the circumstances because such person has not met the applicable standard of conduct set forth in Section 5.4(a). Such determination shall be made in good faith by the Manager.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20  </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21  </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To the extent permitted by law, the Manager and its officers and directors shall only have the fiduciary duties and obligations provided for in this Agreement and all other duties and obligations are waived.</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Outside Activities.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Furthermore,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 and Manager and its Affiliates may allocate business opportunities to other funds managed or affiliated with Manager or its officers and directors.</w:t>
        <w:br/>
        <w:t xml:space="preserve">  Section 5.7.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22  </w:t>
        <w:br/>
        <w:t xml:space="preserve">    Section 5.8 Certain Conflicts of Interest. The Manager shall submit any Conflicts of Interest to the Investment Committee. The Investment Committee shall obtain reports, opinions or other information from independent third-parties that, in its discretion, it deems necessary or desirable, to assess the fairness to the Company of any transaction or action constituting a Conflict of Interest and the Investment Committee be fully protected in relying in good faith upon the records of the Company and on such information, opinions, reports presented to the Investment Committee as to matters the Investment Committee reasonably believes are within such other Person’s professional or expert competence. The resolution of any Conflict of Interest approved by the Investment Committee shall be conclusively deemed to be fair and reasonable to the Company and the Members and not a breach of any duty hereunder at law, in equity or otherwise.</w:t>
        <w:br/>
        <w:t xml:space="preserve">  Notwithstanding the above, the Manager may elect to have other transactions which may involve Conflicts of Interest subjected to review and approval by the Independent Representative.</w:t>
        <w:br/>
        <w:t xml:space="preserve">  Section 5.9. Fees Payable to the Manager or its Affiliates. The Manager or its Affiliates shall be entitled to receive the fees set forth in this Section 5.9 and any fees as may be specified in a Share Designation.  The Manager or its Affiliates, in their sole discretion may defer or waive any fee payable to it under this Agreement or any Share Designation. All or any portion of any deferred fees will be deferred without interest and paid when the Manager determines.</w:t>
        <w:br/>
        <w:t xml:space="preserve">  (a) Acquisition Fees. Acquisition fee payable by the Company to the Manager or its Affiliates equal to 1.00% of the purchase price to acquire real estate related assets.</w:t>
        <w:br/>
        <w:t xml:space="preserve">  (b) Exit Fee. A fee payable to the Manager or its Affiliates by the Company equal to 1.00% of the gross proceeds from the sale of an asset held by the Company.</w:t>
        <w:br/>
        <w:t xml:space="preserve">  Section 5.10. Reimbursement of Expenses. The Company shall pay or reimburse the Manager and its Affiliates (unless such reimbursement is waived by the Manager in its sole discretion) for the following:</w:t>
        <w:br/>
        <w:t xml:space="preserve">  (a)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placement agent fees or commissions, travel, legal, accounting, filing, marketing and advertising and all other expenses incurred in connection with the offer and sale of interests in the Company.</w:t>
        <w:br/>
        <w:t xml:space="preserve">  (b) Operating Expenses. All third party charges and out-of-pocket costs and expenses incurred by the Manager or its Affiliate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including, without limitation, license fees, fees associated with SEC reporting requirements, and Delaware taxes and filing fees, (xi) travel costs associated with investigating and evaluating investment opportunities (whether or not consummated) or making, monitoring, managing or disposing of investments, and (xii) the costs of any third parties retained to provide services to Company, including without limitation, administration fees and the fees for services of any Independent Representative.</w:t>
        <w:br/>
        <w:t xml:space="preserve">    23  </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Affiliates, or (iii) expenses of the Manager’s or any of its Affiliate’s registration as an investment adviser or other compliance with the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w:t>
        <w:br/>
        <w:t xml:space="preserve">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(c) Timing of Reimbursement Payments. Costs and expenses, including Formation Expenses and Operating Expenses, incurred by the Manager on behalf of the Company or its subsidiaries shall be reimbursed in cash monthly to the Manager within five (5) Business Days of receipt by the Company from the Manager of a statement of such costs and expenses. In the event that the Company does not has sufficient funds to reimburse the Manager in a timely manner in accordance with the preceding sentence, the Manager, in its sole discretion, may impose a reasonable rate of interest (a rate no less than the Applicable Federal Rate (as defined in the Code)) on any such overdue costs and expenses from the day following the last of the five (5) Business Days referred to above until such amounts have been paid in full.</w:t>
        <w:br/>
        <w:t xml:space="preserve">  Section 5.11. Appointment of the Property Manager. The Manager exercises ultimate authority over the assets of the Company, including any Property. Pursuant to Section 5.1, the Manager has the right to delegate its responsibilities under this Agreement in respect of the management of the Properties. The Manager has agreed on behalf of the Company to appoint a Property Manager to manage the Company’s Properties on a discretionary basis, and to exercise, to the exclusion of the Manager (but under the supervision and authority of the Manager), all the powers, rights and discretions conferred on the Manager in respect of the Properties of the Company and the Manager on behalf of the Company will enter into a Property Management Agreement pursuant to which the Property Manager is formally appointed to manage the Properties. The consideration payable to the Property Manager for managing the Properties will be the Property Management Fee.</w:t>
        <w:br/>
        <w:t xml:space="preserve">    24  </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 Each Member shall only be entitled to obtain from the Company such Company information that is reasonably related to such Member’s interest as a member of the Company; provided, that the Manager shall be entitled to keep confidential from any Member, for a period of time as deemed reasonable by the Manager, any information that the Manager believes to be in the nature of trade secrets or other information the disclosure of which the Manager believes is not in the best interest of the Company or could damage the Company or its business or information which the Company is required by law or by agreement with a third party to keep confidential. Any costs and expenses incurred by the Company in providing any information to a Member pursuant to this Section 6.1 shall be paid to the Company by such requesting Member.</w:t>
        <w:br/>
        <w:t xml:space="preserve">  Section 6.2. Fiscal Year. The fiscal year of the Company for tax and financial reporting purposes shall be a calendar year ending December 31.</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ARTICLE VII</w:t>
        <w:br/>
        <w:t xml:space="preserve">  TAX MATTERS</w:t>
        <w:br/>
        <w:t xml:space="preserve">  Section 7.1. Tax Matters. It is intended that the Company will elect to be treated as a corporation. The Manager shall cause the Company to make an election on IRS Form 8832 to be treated as an association taxable as a corporation under Subchapter C of the Code and not as a partnership under Subchapter K of the Code. The Manager shall be the “tax matters representative” of the Company pursuant to Section 6223(a) of the Code (the “Tax Matters Representative”). The Tax Matters Representative shall have the power to file tax returns for the Company, and to manage and control on behalf of the Company any administrative proceeding with the Internal Revenue Service relating to the determination of any item of the Company’s income, gain, loss, deduction, or credit for Federal income tax purposes. In addition, the Tax Matters Representative shall be authorized and required to represent the Company (at the expense of the Company) in connection with all examinations of the affairs of the Company by any federal, state or local tax authorities, including any resulting administrative and judicial proceedings, and to expend funds of the Company and Series for professional services and costs associated therewith. The Tax Matters Representative shall provide all Members with notices of all such proceedings and other information as required by law. The Tax Matters Representative shall keep the Members timely informed of his or her activities under this Section. The Tax Matters Representative may prepare and file protests or other appropriate responses to such audits. The Tax Matters Representative shall select counsel to represent the Company in connection with any audit conducted by the Internal Revenue Service or by any state or local authority. All costs incurred in connection with the foregoing activities, including legal and accounting costs, shall be borne by the Company. Each Member agrees to cooperate with the Tax Matters Representative and to do or refrain from doing any or all things reasonably required by the Tax Matters Representative in connection with the conduct of all such proceedings.</w:t>
        <w:br/>
        <w:t xml:space="preserve">  Section 7.2 Qualifying and Maintaining Qualification as a REIT. If the manager determines to cause the Company to elect to qualify as a REIT and until the Restriction Termination Date (as defined in Article XIII),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w:t>
        <w:br/>
        <w:t xml:space="preserve">    25  </w:t>
        <w:br/>
        <w:t xml:space="preserve">    ARTICLE VIII</w:t>
        <w:br/>
        <w:t xml:space="preserve">  DISSOLUTION, TERMINATION AND LIQUIDATION</w:t>
        <w:br/>
        <w:t xml:space="preserve">  Section 8.1. Dissolution and Termination. The Company shall not be dissolved by the admission of Substitute Members or Additional Members. The Company shall dissolve, and its affairs shall be wound up, upon:</w:t>
        <w:br/>
        <w:t xml:space="preserve">  (a) an election to dissolve the Company by the Manager (or, if the Manager has been removed for “cause” pursuant to Section 5.2, an election to dissolve the Company by an affirmative vote of the holders of not less than a majority of the Shares then Outstanding entitled to vote thereon);</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(d)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w:t>
        <w:br/>
        <w:t xml:space="preserve">  In the case of a dissolution of the Company, (i) the Liquidator (if other than the Manager) shall be entitled to receive such compensation for its services as may be separately approved by the affirmative vote of the holders of not less than a majority of the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26  </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Shares of the Company on an equal per-Share and per-Class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t xml:space="preserve">  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Shares if such amendment (i) affects the Members disproportionately or (ii) materially and adversely affects the rights of the Members. If the Manager desires to amend any provision of this Agreement in a manner that would require the vote or written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 Amendments to this Agreement may be proposed only by or with the written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 in-interest of the Shares of the Company then Outstanding, voting together as a single class, unless a greater percentage is required under this Agreement or by Delaware law.</w:t>
        <w:br/>
        <w:t xml:space="preserve">  Section 9.2. Super-Majority Amendments. Notwithstanding Section 9.1, any alteration or amendment to this Section 9.2 or Section 5.2, will require the affirmative vote or written consent of the Manager and the holders of Outstanding Shares of the Company representing at least two-thirds of the total votes that may be cast by all such Outstanding Shares, voting together as a single class.</w:t>
        <w:br/>
        <w:t xml:space="preserve">    27  </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to maintain the tax status of the company or, if applicable, to ensure that the Company qualifies as a REIT for U.S. federal income tax purposes;</w:t>
        <w:br/>
        <w:t xml:space="preserve">  (d)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3.6, or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28  </w:t>
        <w:br/>
        <w:t xml:space="preserve">    (i) an amendment effected, necessitated or contemplated by a Merger Agreement approved in accordance with Section 10.2;</w:t>
        <w:br/>
        <w:t xml:space="preserve">  (j) a merger, conversion or conveyance pursuant to Section 10.2;</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 (i) enlarge the obligations of any Member without its consent, unless such shall be deemed to have occurred as a result of an amendment approved pursuant to Section 9.3(c), (ii) change Section 8.1(a), (iii) change the term of the Company or, (iv) except as set forth in Section 8.1(a), give any Person the right to dissolve the Company.</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solely the prior written approval of the Manager, and notwithstanding any other provision of this Agreement, no consent, vote or approval of any Member shall be required for any such merger, consolidation or conversion.</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29  </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written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30  </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 MEMBERS’ VOTING POWERS AND MEETING</w:t>
        <w:br/>
        <w:t xml:space="preserve">  Section 11.1. Voting. Each Class of Shares shall entitle the Record Holders thereof to one vote per Share on any and all matters submitted to the consent or approval of Members of such Class generally. Except as otherwise provided in this Agreement or as otherwise required by law, the affirmative vote of the holders of not less than a majority of the Shares then Outstanding for the Class shall be required for all such other matters as the Manager, in its sole discretion, determines shall require the approval of the holders of the Outstanding Shares of a Class of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31  </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or by electronic consents. Such written or transmitted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Xxxxxxxxx@XX0Xxxxxxxxxxx.xxx. The Manager and its officers may rely and shall be protected in relying on any notice or other document from a Member or other Person if believed by it to be genuine.</w:t>
        <w:br/>
        <w:t xml:space="preserve">  Section 12.2. Further Action. The parties shall execute and deliver all documents, provide all information and take or refrain from taking action as may be necessary or appropriate to achieve the purposes of this Agreement. In particular, each Member agrees to provide any information that the Manager deems necessary or desirable to obtain in order to comply with the Corporate Transparency Act, if the Company is required to or determines to make a filing under the Corporate Transparency Act.</w:t>
        <w:br/>
        <w:t xml:space="preserve">    32  </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Section 12.8.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33  </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“Class Ownership Limit” shall mean not more than 9.8 percent (in value or in number of shares, whichever is more restrictive) of the aggregate of the Outstanding Shares of any class,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Xxxxxx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Class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REIT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34  </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(1) No Person, other than an Excepted Holder, shall Beneficially Own or Constructively Own Shares in excess of the Aggregate Ownership Limit , (2) no Person, other than an Excepted Holder, shall Beneficially Own or Constructively Own Shares of any class in excess of the Class Ownership Limit and (3)  no Excepted Holder shall Beneficially Own or Constructively Own Shares in excess of the Excepted Holder Limit for such Excepted Holder.</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to the fullest extent permitted by law, be void ab initio, and the intended transferee shall acquire no rights in such Shares.</w:t>
        <w:br/>
        <w:t xml:space="preserve">    35  </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to the fullest extent permitted by law, be void ab initio, and the intended transferee shall acquire no rights in such Shares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 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(5%) or more (or such lower percentage as required by the Code or the U.S. Treasury Department regulations promulgated thereunder) of the Outstanding Shares, upon request following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36  </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13.2(a)(ii), the Manager, in its sole discretion, may exempt (prospectively or retroactively) a Person from the Aggregate Ownership Limit and/or the Class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Class Ownership Limit or both such Ownership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37  </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Aggregate Ownership Limit.</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Ownership Limits.</w:t>
        <w:br/>
        <w:t xml:space="preserve">  (a) Subject to Section 13.2(a)(ii), the Manager may from time to time increase or decrease the Class Ownership Limit and the Aggregate Ownership Limit; provided, however, that any decreased Class Ownership Limit and/or Aggregate Ownership Limit will not be effective for any Person whose percentage ownership in any class of Shares is in excess of such decreased Class Ownership Limit and/or Aggregate Ownership Limit until such time as such Person’s percentage of such Shares or Shares equals or falls below the decreased Class Ownership Limit and/or Aggregate Ownership Limit, but any further acquisition of Shares in excess of such percentage ownership of such class of Shares or all Outstanding Shares will be in violation of the Common Share Ownership Limit or the Aggregate Ownership Limit, respectively; and provided further, that any increased or decreased Class Ownership Limit and/or Aggregate Ownership Limit would not allow five or fewer Persons to Beneficially Own more than 49.9% in value of the Outstanding Shares.</w:t>
        <w:br/>
        <w:t xml:space="preserve">  (b) Prior to increasing or decreasing the Aggregate Ownership Limit or the Class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Section 13.10. Legend. Each certificate for Shares,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Subject to certain further restrictions and except as expressly provided in the Operating Agreement of GB8 Residential LLC, as may be amended from time to time (the “Operating Agreement”), (i) no Person may Beneficially Own or Constructively Own Shares of any Class in excess of 9.8 percent (in value or number of shares, whichever is more restrictive) of the Outstanding Shares of such class,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if applicable, otherwise cause the Company to fail to qualify as a real estate investment trust (“REIT”) under the Internal Revenue Code of 1986, as amended (the “Code”); and (iv) any Transfer of Shares that, if effective, would result in the Shares being beneficially owned by less than 100 Persons (as determined under the principles of Section 856(a)(5) of the Code) shall, to the fullest extent permitted by law, be void ab initio, and the intended transferee shall acquire no rights in such Shares.</w:t>
        <w:br/>
        <w:t xml:space="preserve">    38  </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to the fullest extent permitted by law,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39  </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Net Original Purchase Price of such Shares and (2) the price per Share received by the Trustee (net of any commissions and other expenses of sale) from the sale or other disposition of the Shares held in the Trust. The Trustee may reduce the amount payable to the Prohibited Owner by the amount of distributions that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and (ii) the Net Original Purchase Price. The Company may reduce the amount payable to the Trustee by the amount of distributions that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40  </w:t>
        <w:br/>
        <w:t xml:space="preserve">    IN WITNESS WHEREOF, this Agreement has been executed as of the date first written above.</w:t>
        <w:br/>
        <w:t xml:space="preserve"> </w:t>
        <w:br/>
        <w:t>MANAGER:</w:t>
        <w:br/>
        <w:t xml:space="preserve">  Pacific Oak Residential, Inc.</w:t>
        <w:br/>
        <w:t xml:space="preserve">  By: /s/ Xxxxxxx Xxxxx  </w:t>
        <w:br/>
        <w:t xml:space="preserve">Name: Xxxxxxx Xxxxx  </w:t>
        <w:br/>
        <w:t xml:space="preserve">Title: President and CEO  </w:t>
        <w:br/>
        <w:t xml:space="preserve">    41  </w:t>
        <w:br/>
        <w:t xml:space="preserve">    EXHIBIT A</w:t>
        <w:br/>
        <w:t xml:space="preserve">  FORM OF</w:t>
        <w:br/>
        <w:t>PROPERTY MANAGEMENT AGREEMENT</w:t>
        <w:br/>
        <w:t xml:space="preserve">  This PROPERTY MANAGEMENT AGREEMENT (this “Agreement”), effective as of ______________, is made and entered into by and among GB8 Residential LLC, a Delaware limited liability company (together with any of its subsidiaries, “GB8”), and DMH Realty, LLC, a Florida limited liability company (“Property Manager”).</w:t>
        <w:br/>
        <w:t xml:space="preserve">  RECITALS</w:t>
        <w:br/>
        <w:t xml:space="preserve">  WHEREAS, GB8 owns or otherwise has the right to collect rents from, and contract for managerial services for, the single-family rental properties identified and described in Schedule A attached hereto, as adjusted by any properties acquired by GB8 in accordance with this Agreement, minus any properties sold by GB8 from time to time in accordance with this Agreement (collectively, the “Properties” and each, a “Property”);</w:t>
        <w:br/>
        <w:t xml:space="preserve">  WHEREAS, the parties desire to enter into this Agreement, pursuant to which Property Manager will undertake certain management, acquisition, disposition and oversight functions with respect to the Properties as provided herein, subject to the limitations set forth herein;</w:t>
        <w:br/>
        <w:t xml:space="preserve">  AGREEMENT</w:t>
        <w:br/>
        <w:t xml:space="preserve">  NOW, THEREFORE, in consideration of the foregoing and the mutual covenants and agreements contained herein, the parties hereto, intending to be legally bound, hereby agree as follows:</w:t>
        <w:br/>
        <w:t xml:space="preserve">  ARTICLE I</w:t>
        <w:br/>
        <w:t>APPOINTMENT OF PROPERTY MANAGER</w:t>
        <w:br/>
        <w:t xml:space="preserve">  Section 1.01     Appointment of Property Manager. GB8 hereby appoints Property Manager the sole and exclusive manager for the Properties upon the terms and conditions set forth herein. Property Manager xxxxxx accepts such appointment on the terms and conditions set forth herein and shall furnish the services of its organization for the management of the Properties.</w:t>
        <w:br/>
        <w:t xml:space="preserve">  Section 1.02     Independent Contractor Status. Property Manager is xxxxxx engaged to manage the Properties as an independent contractor.</w:t>
        <w:br/>
        <w:t xml:space="preserve">  ARTICLE II</w:t>
        <w:br/>
        <w:t>TERM OF AGREEMENT</w:t>
        <w:br/>
        <w:t xml:space="preserve">  Section 2.01     Term of Agreement. The Original Agreement commenced upon GB8’s acquisition or control of the Properties. This Agreement shall commence on _________________ (the “Effective Date”) and shall continue until the last day of the calendar month following the three-year anniversary of the Effective Date (the “Term”). Upon expiration of the Term, this Agreement will automatically renew for additional one-year periods until terminated as provided in Article VIII.</w:t>
        <w:br/>
        <w:t xml:space="preserve">    42  </w:t>
        <w:br/>
        <w:t xml:space="preserve">    ARTICLE III</w:t>
        <w:br/>
        <w:t>PROPERTY MANAGER’S DUTIES AND RESPONSIBILITIES</w:t>
        <w:br/>
        <w:t xml:space="preserve">  Section 3.01     General Scope. Property Manager shall devote such efforts as are consistent with the Standard of Care (as defined below) in managing, coordinating and supervising the ordinary and usual business and affairs pertaining to the identification, acquisition, operation, maintenance, leasing, licensing, rehabilitation, construction, disposition and management of the Properties. Property Manager shall have such responsibilities, and shall perform and take, or cause to be performed or taken, all such services and actions customarily taken by managing agents of property of similar nature, location, and character to that of the Properties consistent with the duties set forth in this Article III. Unless otherwise specifically provided in this Agreement or the written directives of GB8, all services and actions that Property Manager is required or permitted to perform or take, or cause to be performed or taken, in connection with the management of the Properties shall be performed or taken, as the case may be, on behalf of GB8 and at GB8’s sole cost, expense, and risk. Property Manager’s authority is limited to performing the services set forth herein. Except as provided herein, Property Manager shall have no authority (a) to execute any contract or agreement for or on behalf of GB8, (b) to provide additional services or modify existing services to tenants, or (c) to assume or create any obligation or liability or to make any representation, covenant, agreement or warranty for or on behalf of GB8.</w:t>
        <w:br/>
        <w:t xml:space="preserve">  Section 3.02     Standard of Care. Property Manager shall perform its duties and obligations hereunder in a commercially reasonable manner, consistent with the degree of care, skill, prudence, diligence and good faith that a property manager would use in managing other properties or performing similar services in the same geographic location (the “Standard of Care”). Without limiting the generality of the foregoing, Property Manager shall employ such efforts as are consistent with the Standard of Care to comply with all applicable requirements of federal, state and local laws, ordinances, rules, regulations and orders governing the leasing, promotion, management, use, operation, repair and maintenance of the Properties and the terms of any leases, mortgages or other agreements to which Properties are subject (collectively, the “Requirements” or individually a “Requirement”). Property Manager shall have in its employ at all times a sufficient number of capable employees to properly, adequately, safely and economically perform the duties hereunder..</w:t>
        <w:br/>
        <w:t xml:space="preserve">  Section 3.03     Marketing Authorization. Property Manager is authorized to establish rental rates and implement marketing strategies in accordance therewith. Property Manager shall supervise the preparation of all advertising layouts, brochures, and campaigns. Advertising and promotional materials shall be prepared in accordance with Property Manager’s budget and full compliance with federal, state, and municipal fair housing laws, and Property Manager shall not use GB8’s name (or any Affiliate of GB8) without GB8’s express written approval.</w:t>
        <w:br/>
        <w:t xml:space="preserve">  Section 3.04     Acquisition and Disposition. Property Manager shall provide management, supervisory, administrative and logistical services and support GB8. For purposes of clarification, Properties acquired, directly or indirectly, by GB8 will be deemed Properties under this Agreement, and Properties sold by GB8 shall no longer be deemed Properties under this Agreement, in either case regardless of whether this Agreement or any exhibit or schedule is formally amended to reflect the new or former Properties.</w:t>
        <w:br/>
        <w:t xml:space="preserve">  Section 3.05     Leasing. Property Manager shall exercise such efforts as are consistent with the Standard of Care to obtain and keep residents and will cooperate with any broker in any reasonable manner likely to aid in filling any vacancy. Property Manager is authorized, consistent with the Standard of Care and Guiding Documents, to negotiate, prepare, and execute all leases on GB8’s approved lease form, including all renewals and extensions of leases and to cancel and modify existing leases, provided such actions are taken in accordance with all Requirements.</w:t>
        <w:br/>
        <w:t xml:space="preserve">    43  </w:t>
        <w:br/>
        <w:t xml:space="preserve">    Section 3.06     Security Deposits. Property Manager is authorized to establish accounts on behalf of GB8 for holding security deposits, if any, in accordance with all Requirements, and shall collect and refund security deposits in accordance with the terms of each resident’s lease and as may be required by applicable law. If required by statute, Property Manager will deposit security deposits into a separate interest-bearing account and pay residents the interest earned on such deposit; otherwise, Property Manager will deposit security deposits into the Operating Account (as defined below). When Property Manager reasonably deems appropriate, Property Manager may offset resident charges with forfeited security deposit amounts and disburse any surplus security deposits from the Operating Account.</w:t>
        <w:br/>
        <w:t xml:space="preserve">  Section 3.07     Collection of Rents and Enforcement of Leases. Property Manager shall exercise such efforts as are consistent with the Standard of Care to promptly collect all rents and other charges for services provided in connection with the use of the Properties. All monies collected shall be promptly deposited into the Operating Account unless otherwise directed by GB8. When necessary and permissible by applicable Requirements, Property Manager is authorized to institute the following actions: (a) terminate tenancies; (b) sign and serve such notices as are deemed reasonably necessary or expedient by Property Manager; (c) institute and prosecute actions and evict residents; (d) recover rents and other sums due by legal proceedings; and (e) settle, compromise, and release such actions or suits, or reinstitute such tenancies. Attorney’s fees, filing fees, court costs, and other reasonable and necessary expenses incurred in connection with such actions and not recovered from residents shall be paid out of the Operating Account.</w:t>
        <w:br/>
        <w:t xml:space="preserve">  Section 3.08     Operating Expenditures.</w:t>
        <w:br/>
        <w:t xml:space="preserve">  (a)            GB8 shall be responsible for all Operating Expenditures and may pay all such amounts from its own resources or may authorize payment by or to the Property Manager out of available funds in the Operating Account. The term “Operating Expenditures” shall mean the aggregate of all actual, reasonable expenses incurred by Property Manager in accordance with this Agreement in connection with or arising from the identification, acquisition, financing, ownership, operation, management, repair, disposition, replacement, maintenance, and use or occupancy of the Properties including, without limitation, expenditures for: (i) license and permit fees, landowner association fees and assessments, and all other charges of any kind and nature by any governmental or public authority; (ii) management fees and any other reasonable expenses incurred by Property Manager consistent with the Guiding Documents; (iii) advertising and marketing expenses, and leasing fees and commissions; (iv) legal, accounting, engineering, and other professional and consulting fees and disbursements; (v) accounts payable to independent contractors providing labor, material, services and equipment to the Properties; (vi) premiums for insurance paid with respect to the Properties or the operations thereof; (vii) resident improvements and replacement and segregated reserves therefor; (viii) maintenance and repair of the Properties and all property and equipment used in connection with the operation thereof; (ix) renovation, improvement and development of the Properties and all property and equipment used in connection with the operation thereof; (x) refunds or security or other deposits to resident and contracting parties; (xi) funds reserved for contingent or contested liabilities, real estate taxes, insurance premiums, or other amounts not payable on a monthly basis; (xii) service contracts and public utility charges and assessments; (xiii) personnel administration charges and pre-employment screening and testing costs; (xiv) cost of third party revenue management programs; and (xv) costs of credit reGB8s, bank charges, and like matters. Operating Expenditures may include (A) payroll, benefits and overhead expenses approved by GB8, and (B) other costs and expenses of Property Manager’s or its Affiliates’ personnel engaged in any Additional Services. Notwithstanding the foregoing, the Property Manager shall be responsible for paying, and shall not be reimbursed for, its general administrative overhead costs and expenses, including without limitation the costs and expenses of renting its offices, employing its general administrative staff, purchasing or renting its office equipment and supplies, and maintaining phone and internet connections.</w:t>
        <w:br/>
        <w:t xml:space="preserve">    44  </w:t>
        <w:br/>
        <w:t xml:space="preserve">    (b)            For purposes of clarification, Property Manager may perform (or cause its Affiliates to perform) certain services (including without limitation services related to leasing, onboarding, fit-up, inspecting, renovation, improvement, development, construction, maintenance, repair, cleaning, painting or decorating any of the Properties) that could be contracted or subcontracted out to third parties hereunder, and, for performing such services, Property Manager (or its Affiliates) shall be entitled to reimbursement for the costs and expenses incurred performing such services (in addition to the Leasing Fees, Property Management Fee, and Shared Fees contemplated under Article VI) at rates commensurate with rates that would be payable to unrelated third parties if Property Manager engaged such unrelated third parties to perform such services (collectively, the “Additional Services”).</w:t>
        <w:br/>
        <w:t xml:space="preserve">  (c)            Property Manager is authorized to incur expenses in connection with the operation and management of the Properties. Property Manager shall employ such efforts as are consistent with the Standard of Care to insure that the actual costs of maintaining and operating the Properties shall not be excessive in relation to comparable properties. In cases of emergency, Property Manager may make expenditures if such expenditures are necessary in the reasonable judgment of Property Manager to effectively protect the Properties or to prevent personal injury and is not in excess of $20,000 with respect to any individual Property or $250,000 collectively among all Properties during any calendar year. Property Manager will promptly notify GB8 of any such emergency.</w:t>
        <w:br/>
        <w:t xml:space="preserve">  Section 3.09     Capital Expenditures. Any capital expenditure (excluding expenditures related to acquisition activities and rehabilitation of newly acquired Properties) over $20,000 per Property shall be awarded on the basis of competitive bidding, solicited in the following manner: (a) a minimum of two (2) written bids shall be obtained for each purchase where possible and practical to obtain such bids; (b) each bid will be solicited in a form so that uniformity will exist in the bid quotes; (c) Property Manager shall provide Advisor with all bid responses accompanied by Property Manager’s recommendations as to the most acceptable bid; and (d) Advisor shall be free to accept or reject any and all bids, provided that if Advisor fails to do so within three (3) Business Days, Property Manager shall provide written notice to Advisor that a failure to respond within one (1) Business Day shall constitute a deemed approval, and if Advisor fails to do so within such one (1) Business Day, such failure shall be deemed acceptance. GB8 shall be responsible for capital expenditures and may pay such amounts from its own resources or may authorize payment by Property Manager out of available funds in the Operating Account.</w:t>
        <w:br/>
        <w:t xml:space="preserve">  Section 3.10     Public Utility and Service Contracts. To the extent applicable, Property Manager shall negotiate and execute, in its capacity as GB8’s agent, contracts for water, electricity, gas, vermin or pest extermination, and any other services which are necessary to properly maintain the Properties. All required utility deposits will be the responsibility of GB8 and each contract shall: (a) be in the name of, and expense of, GB8; and (b) include a provision for cancellation thereof by GB8 or Property Manager.</w:t>
        <w:br/>
        <w:t xml:space="preserve">  Section 3.11     Reserved.</w:t>
        <w:br/>
        <w:t xml:space="preserve">  Section 3.12     Compliance with Regulations. Property Manager shall employ such efforts as are consistent with the Standard of Care to cause the Properties to be in compliance with all Requirements. Property Manager shall promptly give notice of receipt of any oral or written notice of the existence of a material violation of any material Requirement or as otherwise required by the Standard of Care (a “Violation”), and Property Manager shall promptly cure at GB8’s expense any such Violation applicable to any Property, other than a Violation that is required to be cured by the respective tenants under the leases in effect at the Property. Expenses incurred in curing any Violation applicable to any Property may be paid from the Operating Account to the extent such expenses have been budgeted for, and provided such expenses do not exceed $2,500 in any one instance. If (1) such expenses have not been so budgeted, (2) more than $2,500 is required to remedy a Violation, or (3) a Violation is one for which GB8 may be subject to penalty, Property Manager shall immediately notify GB8 of such Violation and advise GB8 regarding a course of action for curing such Violation.</w:t>
        <w:br/>
        <w:t xml:space="preserve">    45  </w:t>
        <w:br/>
        <w:t xml:space="preserve">    Section 3.13     Environmental Risk Management. GB8 acknowledges and understands that Property Manager, except with respect to the obligations set forth in Section 3.04, is not responsible for (1) evaluating the presence or absence of hazardous or toxic substances, mold, waste, materials, electromagnetic field, radon or radioactive materials upon, within, above, or beneath the Properties; (2) maintaining or evaluating compliance with environmental, hazardous or solid materials or waste laws, rules and regulations except for any operating and maintenance plan applicable to the Properties or in connection with Property Manager’s construction management duties; or (3) conducting or ensuring clean-up or remediation of existing or identified hazardous material spills or contamination unless the parties otherwise agree in writing or as expressly provided herein.</w:t>
        <w:br/>
        <w:t xml:space="preserve">  (a)            Accordingly, Property Manager’s obligations to GB8 with respect to the presence of Hazardous Materials and/or with the compliance and enforcement of Hazardous Materials Laws shall be subject to, conditioned upon, and limited by the following:</w:t>
        <w:br/>
        <w:t xml:space="preserve">  (i)            GB8 may from time to time, at GB8’s sole discretion and expense, obtain from an independent environmental consultant retained by GB8, an environmental assessment report on the Properties (or any of them) and may have such assessment report periodically updated.</w:t>
        <w:br/>
        <w:t xml:space="preserve">  (ii)            Except as provided by Section 3.13(a)(iii), Section 3.04, or as otherwise expressly agreed in writing by the parties, Property Manager shall not be obligated to make an independent determination as to the presence or absence of Hazardous Materials, or whether the Properties are in violation or compliance with any Hazardous Materials Laws. Property Manager may seek, on GB8’s behalf and at GB8’s expense, to enforce a resident’s compliance with any Hazardous Materials Laws in accordance with an environmental consultant’s recommendations contained in any environmental assessment report. Property Manager shall not have any obligation to determine whether or not GB8, any residents, the Properties, or any portion thereof is in compliance with Hazardous Materials Laws; provided, Property Manager shall promptly notify GB8 of any violations or potential violations of Hazardous Materials Laws observed on the Properties.</w:t>
        <w:br/>
        <w:t xml:space="preserve">  (iii)            Property Manager shall be responsible for any Hazardous Materials which it uses or introduces to the Properties, including storage, containment, removal, or remediation as required by applicable law. To the extent Hazardous Materials (such as cleaning supplies or fuel) are required by Property Manager in the discharge of its duties under this Agreement, Property Manager shall only use and store quantities of such Hazardous Materials as are permitted under applicable law, and shall store, use and dispose of such Hazardous Materials in accordance with applicable laws. In connection with the foregoing, Property Manager hereby agrees to and shall indemnify, protect, defend, save, and hold harmless GB8, its principals and employees, and their respective successors and assigns from any claim, cause of action, liability, loss, demand, damages (including damages associated with any environmental law), fine, penalty, injury, cost, or expense (including attorney’s fees and expenses) arising out of or relating in any way to Property Manager’s violation of this Section 3.13(a)(iii).</w:t>
        <w:br/>
        <w:t xml:space="preserve">  (iv)            Property Manager shall not be responsible for the abatement, clean-up or remediation of any spill of or contamination from any Hazardous Materials upon, beneath, or within all, or any portion, of the Properties (other than Hazardous Materials introduced, used or stored by Property Manager in violation of Section 3.13(a)(iii)), and the entire responsibility for such clean-up, abatement, or remediation shall lie with GB8 and GB8’s environmental consultation. However, Property Manager shall cooperate with GB8 in coordinating and supervising any abatement, clean-up, monitoring or remedial action on a Property site. GB8 agrees that, with respect to any abatement, clean-up, or remedial action, GB8 shall employ a qualified and licensed environmental clean-up company to undertake such clean-up and remediation, and GB8’s environmental consultant shall oversee the entire abatement, clean-up and remediation process and the obtaining of any required governmental approvals. If the clean-up or remediation is the responsibility of any resident of the Properties and/or GB8’s environmental consultant, Property Manager shall, on GB8’s behalf, require the resident to utilize qualified and licensed environmental clean-up companies and ensure that the clean-up and remediation is conducted to GB8’s satisfaction and in accordance with all Hazardous Materials Laws, governmental laws and approvals of which Property Manager is aware.</w:t>
        <w:br/>
        <w:t xml:space="preserve">    46  </w:t>
        <w:br/>
        <w:t xml:space="preserve">    (v)            In connection with the foregoing, GB8 hereby agrees to and shall indemnify, protect, defend, save, and hold harmless Property Manager, its principals and employees, and their respective successors and assigns from any claim, cause of action, liability, loss, demand, damages (including damages associated with any environmental law), fine, penalty, injury, cost or expense (including attorney’s fees and expenses) arising out of or relating in any way to (1) the actions, or failure to act, by Property Manager in following GB8’s and GB8’s environmental consultant’s directions, (2) GB8’s failure or refusal to employ an environmental consultant with respect to the Properties, (3) the acts, omissions, or negligence of GB8, GB8’s environmental consultant, or the failure of such environmental consultant, to fulfill its obligations with respect to the Properties, (4) any violation of Hazardous Materials Laws applicable to the Properties, (5) the designation of Property Manager as an “operator” or the Properties as a “regulated facility” under Hazardous Materials Laws, or otherwise liable as a party under any Hazardous Materials Laws, or as a party in any claim for contribution, cost recovery or indemnity against Property Manager, or its insurer arising out of the foregoing, and (6) any condition or circumstance arising initially prior to the date of this Agreement (regardless of whether such condition or circumstance continues). The foregoing indemnity shall not apply to any claim, cause of action, liability, loss, demand, damages (including damages associated with any environmental law), fine, penalty, injury, cost, or expense (including attorney’s fees and expenses) resulting from an indemnified party’s sole or gross negligence or willful misconduct.</w:t>
        <w:br/>
        <w:t xml:space="preserve">  (b)            The indemnities herein shall be immediately vested and shall survive the expiration or termination of this Agreement.</w:t>
        <w:br/>
        <w:t xml:space="preserve">  Section 3.14     Disclaimer of Certain Liabilities. Property Manager assumes no liability for any acts or omissions of GB8. Property Manager assumes no liability for any failure of, or default by, any tenant in the payment of any rent or other charges due GB8 or in the performance of any obligations owed by any tenant to GB8 pursuant to any lease or otherwise.</w:t>
        <w:br/>
        <w:t xml:space="preserve">  Section 3.15     No Requirement to Advance Funds. In no event shall Property Manager advance any monies on behalf of GB8, lend its credit to the Properties, or incur any liability in Property Manager’s own name.</w:t>
        <w:br/>
        <w:t xml:space="preserve">  Section 3.16     Representations. Property Manager represents and warrants to GB8 as follows:</w:t>
        <w:br/>
        <w:t xml:space="preserve">  (a)            Property Manager (i) is a limited liability company duly formed, validly existing and in good standing under the laws of the State of Florida, (ii) has qualified or will qualify to do business as a foreign corporation and will remain so qualified, and is and will remain in good standing, in each jurisdiction where the character of its property or the nature of its activities makes such qualification necessary and in which failure to so qualify would have a material adverse effect upon Property Manager or its ability to perform its obligations hereunder, (iii) has and will have full limited liability company power to own its property, carry on its business as presently conducted, and to enter into and perform it obligations under this Agreement and (iv) has and will have all licenses or other governmental approvals necessary to perform it obligations hereunder.</w:t>
        <w:br/>
        <w:t xml:space="preserve">    47  </w:t>
        <w:br/>
        <w:t xml:space="preserve">    (b)            The execution and delivery by Property Manager of this Agreement has been duly authorized by all necessary limited liability company action on the part of Property Manager.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Property Manager or its property or the certificate of formation of Property Manager, or any of the provisions of any indenture, mortgage, contract or other instrument to which Property Manager is a party or by which it is bound or result in the creation or imposition of any lien, charge or encumbrance upon any of its property pursuant to the terms of any such indenture, mortgage, contract or other instrument.</w:t>
        <w:br/>
        <w:t xml:space="preserve">  (c)            The execution and delivery by Property Manager of this Agreement does not require the consent or approval of, the giving of notice to, the registration or filing with, or the taking of any other action in respect of any state, federal or other governmental authority or agency.</w:t>
        <w:br/>
        <w:t xml:space="preserve">  (d)            This Agreement has been duly executed and delivered by Property Manager and, assuming due authorization, execution and delivery by GB8, constitutes a valid and binding obligation of Property Manager enforceable against it in accordance with its terms (subject to applicable bankruptcy and insolvency laws and other similar laws affecting the enforcement of the rights of creditors generally and general principles of equity).</w:t>
        <w:br/>
        <w:t xml:space="preserve">  (e)            There are no actions, suits, or proceedings pending, or, to the knowledge of Property Manager, threatened or likely to be asserted against or affecting Property Manager before or by any court, administrative agency, arbitrator, or governmental body (i) with respect to any of the transactions contemplated by this Agreement or (ii) with respect to any other matter which in the judgment of Property Manager will be determined adversely to Property Manager or if determined adversely to Property Manager, will materially and adversely affect it or its business, assets, operations or condition, financial or otherwise, or adversely affect Property Manager’s ability to perform its obligations under this Agreement. Property Manager is not in default with respect to any order of any court, administrative agency, arbitrator or governmental body so as to materially and adversely affect the transactions contemplated by the above mentioned documents.</w:t>
        <w:br/>
        <w:t xml:space="preserve">  (f)            No consents, approvals, waivers or notifications of members, creditors, lessors or other nongovernmental persons are required to be obtained by Property Manager in connection with the execution and delivery of this Agreement and the consummation of all the transactions herein contemplated.</w:t>
        <w:br/>
        <w:t xml:space="preserve">  (g)            Neither Property Manager nor any person or entity owning a beneficial interest equal to or greater than twenty percent (20%) in Property Manager is a “Prohibited Person,” which term is defined as: (i) a person or entity that is listed in the Annex to, or is otherwise subject to the provisions of, Executive Order No. 13224 on Terrorist Financing, effective September 24, 2001 (the “Executive Order”); (ii) a person or entity owned or controlled by, or acting for or on behalf of, any person or entity that is listed in the Annex to, or is otherwise subject to the provisions of, the Executive Order; (iii) a person or entity with whom Property Manager is prohibited from dealing or otherwise engaging in any transaction by any terrorism or anti-money laundering Law, including the Executive Order and the Uniting and Strengthening America by Providing Appropriate Tools Required to Intercept and Obstruct Terrorism Act of 2001 (Public Law 107-56, the “Patriot Act”); (iv) a person or entity who commits, threatens or conspires to commit or supports “terrorism” as defined in the Executive Order; or (v) a person or entity that is named as a “specially designated national and blocked person” on the most current list published by the U.S. Treasury Department Office of Foreign Asset Control at its official website, xxxxx://xxx.xxxxxxxx.xxx/xxxx/xxxxxxxxx/xxxxxxx.xxx, or any replacement website or other replacement official publication of such list.</w:t>
        <w:br/>
        <w:t xml:space="preserve">    48  </w:t>
        <w:br/>
        <w:t xml:space="preserve">    (h)            As of the Effective Date, Property Manager has no actual knowledge of any illegal activities relating to controlled substances on any Property.</w:t>
        <w:br/>
        <w:t xml:space="preserve">  (i)            As of the Effective Date, to Property Manager’s actual knowledge, (i) each Property is being used exclusively as a residential rental property and (ii) no illegal activity is taking place at any Property.</w:t>
        <w:br/>
        <w:t xml:space="preserve">  Section 3.17     Advisor. Notwithstanding anything to the contrary herein, the duties and responsibilities of Property Manager set forth herein are subject in all respects to the authority of Pacific Oak Residential, Inc., the Manager of GB8.</w:t>
        <w:br/>
        <w:t xml:space="preserve">  Section 3.18     Additional Covenants. Property Manager shall exercise such efforts as are consistent with the Standard of Care to comply with the terms and conditions of any additional requirements of Lender(s) (as defined below) to the Properties and agrees not to knowingly or intentionally take any action in material contravention thereof.</w:t>
        <w:br/>
        <w:t xml:space="preserve">  ARTICLE IV</w:t>
        <w:br/>
        <w:t>BANKING AND FINANCIAL RECORDS</w:t>
        <w:br/>
        <w:t xml:space="preserve">  Section 4.01     Account Agency Agreement &amp; Bank Accounts. Concurrent with the commencement of this Agreement, GB8 and Property Manager shall enter into a joint account agreement (the “Account Agency Agreement”) at GB8’s platform bank or other bank acceptable to GB8 (the “Operating Account”). GB8 shall retain the ability to change the platform banks at its discretion with reasonable notice to Property Manager. It is understood that the bank account contemplated and authorized by the Account Agency Agreement shall be a non-interest bearing checking account.</w:t>
        <w:br/>
        <w:t xml:space="preserve">  Section 4.02     Financial Recordkeeping. Financial records include, but are not limited to, general ledgers for each account, journal entries, all supporting documentation and calculations used to create journal entries, trial balances, financial statements, bank statements, bank reconciliations, tax reports, accounts payable and receivable records, rent rolls, tenant information, portfolio analysis routinely created or created at the request of GB8, ad hoc reports requested by GB8 from time to time and any other financial records and reports listed on Schedule B. At GB8’s cost, Property Manager shall maintain, at Property Manager’s premises and electronically in a centralized location designated and accessible by GB8, and maintain in a manner customary and consistent with generally accepted accounting principles, financial records based on GB8’s fiscal year-end. Property Manager shall not delete, destroy, relocate or otherwise make any financial record inaccessible to GB8 without GB8’s prior written consent. Property Manager shall use GB8’s chart of accounts. GB8 shall bear the expense of maintaining financial records electronically and the expense of storing historical financial records that are more than 36 months old.</w:t>
        <w:br/>
        <w:t xml:space="preserve">  Section 4.03     Internal Controls Environment. Property Manager shall continuously maintain an internal control environment that is customary and consistent with the size and complexity of GB8’s business. At GB8’s expense, GB8 may hire consultants and other advisors to further develop and refine Property Manager’s internal controls. Property Manager agrees, at GB8’s expense, to implement all reasonable suggestions GB8 makes to modify internal controls and agrees to periodic testing and remediation of any identified deficiencies. Property Manager also agrees to assist in an audit of the internal controls if requested by GB8, to be completed at GB8’s expense and in accordance with Section 4.05 herein.</w:t>
        <w:br/>
        <w:t xml:space="preserve">  Section 4.04     Required Financial Reports. Property Manager shall furnish as listed on Schedule B monthly reports of collections, disbursements, and other accounting matters, on a schedule agreed to by GB8 and any Lender(s). To support the monthly financial reports, Property Manager shall maintain at Property Manager’s premises copies of the following: (a) bank statements, bank deposit slips, and cancelled checks; (b) comprehensive bank reconciliations; (c) detailed cash receipt records; (d) summaries of adjusting journal entries, and (e) supporting documentation for payroll, payroll taxes, and employee benefits.</w:t>
        <w:br/>
        <w:t xml:space="preserve">    49  </w:t>
        <w:br/>
        <w:t xml:space="preserve">    Section 4.05     GB8’s Right to Audit and Test. Property Manager, in the conduct of its responsibilities and obligations to GB8 hereunder, shall maintain complete, accurate, and separate books and records for the Properties, the entries to which shall be supported by sufficient documentation to ascertain that said entries are properly and accurately recorded with regard to each Property. Such books and records shall be maintained in accordance with GB8’s financial information requirements and shall at all times be the property of GB8. Property Manager shall maintain such books and records for a period of not less than 12 months after the date of expiration or earlier termination of this Agreement, except that upon any termination of this Agreement by GB8, Property Manager shall immediately deliver to GB8 all such books and records. GB8 reserves the right to conduct an examination of the books and records maintained by Property Manager for GB8 or that relate to the calculation of the fees, expenses, or other compensation paid or payable pursuant to this Agreement, and to perform any and all audit tests (whether conducted by the external auditors or GB8’s internal audit team) relating to Property Manager’s activities, either at the Properties, or at the office of Property Manager; provided such examination and tests are related to those activities performed by Property Manager for GB8 or the calculation of the fees, expenses, or other compensation paid or payable pursuant to this Agreement. GB8 may also conduct periodic testing of Property Manager’s internal controls. GB8 shall give Property Manager not less than forty-eight (48) hours written notice of any such audit, examination or testing. Any and all such audits conducted either by GB8’s employees or appointees will be at the sole expense of GB8.</w:t>
        <w:br/>
        <w:t xml:space="preserve">  Section 4.06     Disbursement of Deposits. If requested by GB8, Property Manager shall remit to GB8 with the monthly financial report all unexpended operating funds, except for a reserve of contingencies, as provided in Section 5.01 below, which shall remain in the Operating Account.</w:t>
        <w:br/>
        <w:t xml:space="preserve">  ARTICLE V</w:t>
        <w:br/>
        <w:t>GB8’S DUTIES AND RESPONSIBILITIES</w:t>
        <w:br/>
        <w:t xml:space="preserve">  Section 5.01     Initial Deposits and Contingency Reserves. Upon the request of the Property Manager, to the extent not previously deposited, GB8 shall deposit into the Operating Account the following amounts: (a) the sum of $50,000 to be deposited in the Operating Account as an initial deposit representing the estimated disbursements for Operating Expenditures to be made in the first month following the commencement of this Agreement. Furthermore, GB8 authorizes Property Manager to maintain a contingency reserve of $250 per Property at all times in the Operating Account to enable Property Manager to pay obligations of GB8 under this Agreement as they become due in accordance with this Agreement.</w:t>
        <w:br/>
        <w:t xml:space="preserve">  Section 5.02     Insufficient Operating Funds. If a cash flow deficit can be anticipated in the next budgeted month of operations, GB8 agrees to, prior to the commencement of the next budgeted month, remit to Property Manager sufficient funds to cover the anticipated deficiency and fully fund the Operating Expenditures and approved contingency reserves. In the event that funds in the Operating Account become insufficient to cover all Operating Expenditures and approved contingency reserves, GB8 agrees to, within three (3) days of notice, remit to Property Manager sufficient funds to cover the deficiency and replenish the contingency reserves. Notwithstanding any provision hereof to the contrary, Property Manager’s performance under this Agreement shall be excused and shall in no event be in default in the event there are insufficient funds in the Operating Account to perform its services described hereunder unless due to the gross negligence or willful misconduct of Property Manager.</w:t>
        <w:br/>
        <w:t xml:space="preserve">    50  </w:t>
        <w:br/>
        <w:t xml:space="preserve">    Section 5.03     Property Manager’s Compensation. GB8 agrees to pay Property Manager, as compensation for services rendered in managing and leasing the Properties in accordance with the terms of this Agreement, the compensation as specified in Article VI below. Property Manager’s compensation may be paid to itself by Property Manager, on behalf of GB8 when due hereunder from the Operating Account.</w:t>
        <w:br/>
        <w:t xml:space="preserve">  Section 5.04     Property Manager’s Costs to be Reimbursed. GB8 agrees to reimburse Property Manager for all direct costs incurred in managing and leasing the Properties in accordance with the terms of this Agreement. Property Manager’s reimbursement may be paid to itself by Property Manager, on behalf of GB8, from the Operating Account as incurred by Property Manager.</w:t>
        <w:br/>
        <w:t xml:space="preserve">  Section 5.05     Representations. As of the Effective Date, GB8 represents and warrants to Property Manager as follows:</w:t>
        <w:br/>
        <w:t xml:space="preserve">  (a)            GB8 is a corporation duly formed, validly existing and in good standing under the laws of the State of Delaware, (ii) has qualified or will qualify to do business as a foreign corporation and will remain so qualified, and is and will remain in good standing, in each jurisdiction where the character of its Properties or the nature of its activities makes such qualification necessary and in which failure to so qualify would have a material adverse effect upon GB8 or its ability to perform its obligations hereunder, (iii) has and will have full corporate power to own the Properties, carry on its business as presently conducted, and to enter into and perform it obligations under this Agreement and (iv) has and will have all licenses or other governmental approvals necessary to perform it obligations hereunder.</w:t>
        <w:br/>
        <w:t xml:space="preserve">  (b)            The execution and delivery by GB8 of this Agreement has been duly authorized by all necessary corporate action on the part of GB8.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GB8 or its Properties or the certificate of formation of GB8, or any of the provisions of any indenture, mortgage, contract or other instrument to which GB8 is a party or by which it is bound or result in the creation or imposition of any lien, charge or encumbrance upon any of the Properties pursuant to the terms of any such indenture, mortgage, contract or other instrument. The execution and delivery by GB8 of this Agreement does not require the consent or approval of, the giving of notice to, the registration or filing with, or the taking of any other action in respect of any state, federal or other governmental authority or agency.</w:t>
        <w:br/>
        <w:t xml:space="preserve">  (c)            This Agreement has been duly executed and delivered by GB8 and, assuming due authorization, execution and delivery by Property Manager, constitutes a valid and binding obligation of GB8 enforceable against it in accordance with its terms (subject to applicable bankruptcy and insolvency laws and other similar laws affecting the enforcement of the rights of creditors generally and general principles of equity).</w:t>
        <w:br/>
        <w:t xml:space="preserve">  (d)            There are no actions, suits, or proceedings pending, or, to the knowledge of GB8, threatened or likely to be asserted against or affecting GB8 before or by any court, administrative agency, arbitrator, or governmental body (i) with respect to any of the transactions contemplated by this Agreement or (ii) with respect to any other matter which in the judgment of GB8 will be determined adversely to GB8 or if determined adversely to GB8, will materially and adversely affect it or its business, assets, operations or condition, financial or otherwise, or adversely affect GB8’s ability to perform its obligations under this Agreement. GB8 is not in default with respect to any order of any court, administrative agency, arbitrator or governmental body so as to materially and adversely affect the transactions contemplated by the above mentioned documents.</w:t>
        <w:br/>
        <w:t xml:space="preserve">    51  </w:t>
        <w:br/>
        <w:t xml:space="preserve">    (e)            No consents, approvals, waivers or notifications of members, creditors, lessors or other nongovernmental persons are required to be obtained by GB8 in connection with the execution and delivery of this Agreement and the consummation of all the transactions herein contemplated.</w:t>
        <w:br/>
        <w:t xml:space="preserve">  (f)            GB8 is not (and no person or entity owning a beneficial interest equal to or greater than twenty percent (20%) in GB8 shall be) subject to sanctions of the United States government or in violation of any any federal, state, municipal or local laws, statutes, codes, ordinances, orders, decrees, rules or regulations (“Laws”) relating to terrorism or money laundering, including, without limitation, the Executive Order and the Patriot Act. Neither GB8 nor any person or entity owning a beneficial interest equal to or greater than twenty percent (20%) in GB8 is a Prohibited Person.</w:t>
        <w:br/>
        <w:t xml:space="preserve">  ARTICLE VI</w:t>
        <w:br/>
        <w:t>COMPENSATION OF PROPERTY MANAGER</w:t>
        <w:br/>
        <w:t xml:space="preserve">  Section 6.01     Leasing Fees. GB8 shall pay to Property Manager on a monthly basis in arrears, the following fees in connection with ongoing lease activity: (a) for all newly placed tenants, one month’s rent applicable to the initial rent period, and (b) for all renewal tenants, $200.</w:t>
        <w:br/>
        <w:t xml:space="preserve">  Section 6.02     Property Management Fee. GB8 shall pay to Property Manager, on a monthly basis in arrears, fees for services provided by Property Manager to manage each Property (the “Property Management Fee”) equal to the following:</w:t>
        <w:br/>
        <w:t xml:space="preserve">  (a)            8% of all Collected Rental Revenues</w:t>
        <w:br/>
        <w:t xml:space="preserve">  Section 6.03     Shared Fees. GB8 shall pay to Property Manager on a monthly basis in arrears, the following portion of additional fees actually collected from any Properties: (a) from application fees collected, 100% to Property Manager, (b) from insufficient funds fees collected, 50% to Property Manager; (c) from any late fees collected, 50% to Property Manager, and (d) from any other fees, 50% to Property Manager. For the avoidance of doubt, GB8 shall retain 100% of the following fees: (x) any move-in fees, and (y) any pet fees.</w:t>
        <w:br/>
        <w:t xml:space="preserve">  Section 6.04     Definitions. “Collected Rental Revenues” shall mean the amount of rental revenue actually collected for each Property per the terms of the lease pertaining to each Property (including lease breakage fees) or pursuant to any early termination buyouts, but excluding other income items, fees or revenue collected by Property Manager, including but not limited to: application fees, insufficient funds fees, late fees, move-in fees, pet fees, and security deposits (except to the extent applied to rent per the terms of the lease pertaining to any Property).</w:t>
        <w:br/>
        <w:t xml:space="preserve">  Section 6.05     Additional Services; No Other Compensation. The Leasing Fees, Property Management Fee, and Shared Fees are in addition to the reimbursements otherwise due to Property Manager under this Agreement, including for the Additional Services as described in Section 3.09. Property Manager expressly agrees that Property Manager shall not be entitled to receive any other compensation or other payments from GB8 for services provided in respect of the Property (including, without limitation, for construction management, legal, tenant coordination, design, engineering, consulting or any other services performed by Property Manager or its Affiliates) unless expressly provided for in this Agreement or pursuant to a separate written agreement between GB8 and Property Manager.</w:t>
        <w:br/>
        <w:t xml:space="preserve">  Section 6.06     Reserved.</w:t>
        <w:br/>
        <w:t xml:space="preserve">    52  </w:t>
        <w:br/>
        <w:t xml:space="preserve">    ARTICLE VII</w:t>
        <w:br/>
        <w:t>INSURANCE AND INDEMNIFICATION</w:t>
        <w:br/>
        <w:t xml:space="preserve">  Section 7.01     Property and Liability Insurance. Property Manager shall, at GB8’s sole cost and expense, promptly obtain and keep in force at all times adequate insurance against physical damage (e.g., fire with extended coverage endorsement) and against liability for loss, damage, or injury to property or persons which might arise out of the occupancy, management, operation, or maintenance of the Properties and in accordance with the policies of GB8 and/or Lender(s).</w:t>
        <w:br/>
        <w:t xml:space="preserve">  Section 7.02     Workers’ Compensation Insurance. Property Manager shall maintain workers’ compensation insurance covering all employees of Property Manager employed in, on, or about the Properties so as to provide statutory benefits required by state and federal laws.</w:t>
        <w:br/>
        <w:t xml:space="preserve">  Section 7.03     Fidelity Bond. Property Manager will maintain, at Property Manager’s expense, a comprehensive fidelity bond covering all employees of Property Manager who handle or are responsible for the safekeeping of any monies of GB8, and shall provide evidence of such policies to GB8.</w:t>
        <w:br/>
        <w:t xml:space="preserve">  Section 7.04     Indemnification. GB8 shall indemnify, defend, and hold harmless Property Manager and its agents and employees from and against all claims, liabilities, losses, damages, and/or expenses arising out of (i) Property Manager’s performance under this Agreement, or (ii) facts, occurrences, or matters first arising prior to the date of this Agreement. GB8, at its own cost and expense, shall defend any action or proceeding against Property Manager arising therefrom. Notwithstanding the foregoing, GB8 shall not be required to indemnify Property Manager against damages or expenses suffered as a result of the gross negligence, willful misconduct, or fraud on the part of Property Manager, its agents or employees. Property Manager shall indemnify, defend and hold harmless GB8 and its agents from and against all claims, liabilities, losses, damages and/or expenses arising out of the gross negligence, willful misconduct, or fraud on the part of Property Manager, its agents, or employees, and shall at its own cost and expense defend any action or proceeding against GB8 arising therefrom.</w:t>
        <w:br/>
        <w:t xml:space="preserve">  ARTICLE VIII</w:t>
        <w:br/>
        <w:t>TERMINATION</w:t>
        <w:br/>
        <w:t xml:space="preserve">  Section 8.01     Termination. Notwithstanding the provisions of Article II above, this Agreement may also be terminated as follows:</w:t>
        <w:br/>
        <w:t xml:space="preserve">  (a)            Automatically, in the event of a sale of all or substantially all of GB8’s equity interests or Properties, a merger, or a share exchange, in a transaction that provides GB8’s stockholders with any combination of cash and/or securities of a publicly traded company in exchange for their common shares; or if Pacific Oak Residential, Inc. (or its permitted successors or assigns) resigns or is removed as Manager of GB8 Residential LLC;</w:t>
        <w:br/>
        <w:t xml:space="preserve">  (b)            by Property Manager, in the event GB8 defaults in the performance of any of its obligations under this Agreement and fails to cure such default within fifteen (15) days after its receipt from Property Manager of a notice of default (specifying in reasonable detail the nature of the default complained of); provided, however, with respect to any non-monetary default that cannot be cured within fifteen (15) days, GB8 shall have such additional period as shall be reasonable, provided that GB8 has commenced to cure such default within such fifteen (15) day period, has proceeded to prosecute such cure with due diligence, and such cure is completed within sixty (60) days after GB8’s receipt of the notice of default; or</w:t>
        <w:br/>
        <w:t xml:space="preserve">    53  </w:t>
        <w:br/>
        <w:t xml:space="preserve">    (c)            by GB8, in the event Property Manager defaults in the performance of any of its obligations under this Agreement and fails to cure such default within fifteen (15) days after its receipt from GB8 of a notice of default (specifying in reasonable detail the nature of the default complained of); provided, however, that if such default cannot be cured within fifteen (15) days, then such additional period as shall be reasonable, provided that Property Manager has commenced to cure such default within such fifteen (15) day period, has proceeded to prosecute such cure with due diligence and such cure is completed within sixty (60) days after Property Manager’s receipt of the notice of default; or</w:t>
        <w:br/>
        <w:t xml:space="preserve">  (d)            by either GB8 or Property Manager, if a Bankruptcy Event occurs with respect to the other party, or if any involuntary bankruptcy petition shall be filed against the other party and is not dismissed within sixty (60) days of the date of such filing, or in the event the other party shall make an assignment for the benefit of creditors, or take advantage of any insolvency statute or similar law, in any such event, termination to become effective upon written notice to the other party.</w:t>
        <w:br/>
        <w:t xml:space="preserve">  Any amounts accruing to Property Manager prior to such termination shall be due and payable upon termination of this Agreement; provided, however, that in the event this Agreement is terminated pursuant to Section 8.01(c), no further fees or expenses shall be payable to Property Manager thereafter, other than reimbursement of expenses properly documented and supported by invoices or receipts.</w:t>
        <w:br/>
        <w:t xml:space="preserve">  Section 8.02     Termination Fee. If GB8 terminates this Agreement pursuant to Section 8.01(a) before the end of the Term or any subsequent term year, then GB8 shall be obligated to pay Property Manager an amount equal to two times the sum of the annual Property Management Fee for the trailing 12-month period. Any amounts accruing to Property Manager prior to such termination shall be due and payable upon termination of this Agreement. To the extent funds are available, such sums shall be payable from the Operating Account. Any amount due in excess of the funds available from the Operating Account shall be paid by GB8 to Property Manager upon demand. For the avoidance of doubt, Leasing Fees, Shared Fees, and fees attributable to Additional Services are not considered in the calculation of the Termination Fee.</w:t>
        <w:br/>
        <w:t xml:space="preserve">  Section 8.03     GB8 Responsible for Payments. GB8 will be responsible for the direct handling and payment of invoices received after notice of termination. Upon notice of termination, Property Manager will submit to GB8 written notice of all obligations payable with respect to the Properties through the termination date.</w:t>
        <w:br/>
        <w:t xml:space="preserve">  Section 8.04     Final Accounting. Within sixty (60) days after termination, Property Manager shall deliver to GB8: (a) a final accounting, reflecting the balance of income and expenses on the Properties as of the date of termination; (b) all records, contracts, leases, receipts, deposits, unpaid bills, and other papers or documents which pertain to the Properties; and (c) all remaining funds held by Property Manager with respect to the Properties. In consideration of performing the services contemplated under the preceding sentence during such post-termination period, provided this Agreement is not terminated pursuant to Section 8.01(c), GB8 shall pay Property Manager an accounting fee equal to $75,000 per month.</w:t>
        <w:br/>
        <w:t xml:space="preserve">  Section 8.05     Property Manager’s Retention of Copies. Property Manager shall be entitled to retain copies of all documents referred to in Section 8.04.</w:t>
        <w:br/>
        <w:t xml:space="preserve">  Section 8.06     Survival of Obligations. All obligations of the parties hereunder, as to which performance is contemplated to occur after termination, shall survive termination of this Agreement. Without limiting the generality of the foregoing, all representations and warranties of the parties contained herein and all provisions of this Agreement that require GB8 to have insured or to defend, reimburse, or indemnify Property Manager shall survive the termination of this Agreement; and if Property Manager is or becomes involved in any proceeding or litigation by reason of having been GB8’s agent, such provisions shall apply as if this Agreement were still in effect.</w:t>
        <w:br/>
        <w:t xml:space="preserve">    54  </w:t>
        <w:br/>
        <w:t xml:space="preserve">    ARTICLE IX</w:t>
        <w:br/>
        <w:t>RESERVED</w:t>
        <w:br/>
        <w:t xml:space="preserve">  ARTICLE X</w:t>
        <w:br/>
        <w:t>PROPERTY MANAGER RESTRUCTURING</w:t>
        <w:br/>
        <w:t xml:space="preserve">  Section 10.01     Subcontracting. Property Manager is authorized to subcontract or delegate any of its responsibilities hereunder to any of its Affiliates provided that such Affiliate executes a joinder to this Agreement, in form and substance satisfactory to GB8.</w:t>
        <w:br/>
        <w:t xml:space="preserve">  ARTICLE XI</w:t>
        <w:br/>
        <w:t>MISCELLANEOUS</w:t>
        <w:br/>
        <w:t xml:space="preserve">  Section 11.01     Notices. All notices or other communications required or permitted by this Agreement shall be in writing and shall be deemed to have been duly received (i) if given by electronic mail transmitted delivery receipt requested, upon receipt of a delivery receipt, (ii) if given by certified or registered mail, return receipt requested, postage prepaid, three (3) Business Days after being deposited in the U.S. mails and (iii) if given by courier or other means, when received or personally delivered, and, in any such case, addressed as follows:</w:t>
        <w:br/>
        <w:t xml:space="preserve">  If to GB8:</w:t>
        <w:br/>
        <w:t xml:space="preserve">  GB8 Residential LLC</w:t>
        <w:br/>
        <w:t>13900 Xxxxxx Xxxx Xx. X., Xxxxx X000</w:t>
        <w:br/>
        <w:t>Xxcksonville, FL 32224</w:t>
        <w:br/>
        <w:t>Attention: Xxxxxxx Xxxxx</w:t>
        <w:br/>
        <w:t>Email: xxxxxx@xxx-xxx.xxx</w:t>
        <w:br/>
        <w:t xml:space="preserve">  If to Property Manager:</w:t>
        <w:br/>
        <w:t xml:space="preserve">  DMH Realty LLC</w:t>
        <w:br/>
        <w:t>13900 Xxxxxx Xxxx Xx X., Xxxxx X000</w:t>
        <w:br/>
        <w:t>Xxcksonville, FL 32224</w:t>
        <w:br/>
        <w:t>Attention: Xxxx Xxxx and Xxx Xxxxxxx</w:t>
        <w:br/>
        <w:t>Email: xxxxx@xxx-xxx.xxx and xxxxxxxx@xxx-xxx.xxx</w:t>
        <w:br/>
        <w:t xml:space="preserve">  or to such other addresses as may be specified by any such person to the other person pursuant to notice given by such person in accordance with the provisions of this Section 11.01.</w:t>
        <w:br/>
        <w:t xml:space="preserve">  Section 11.02     Governing Law; Waiver of Jury Trial. THE PROVISIONS OF THIS AGREEMENT SHALL BE CONSTRUED AND INTERPRETED IN ACCORDANCE WITH THE LAWS OF THE STATE OF FLORIDA AS AT THE TIME IN EFFECT, WITHOUT REGARD TO THE PRINCIPLES OF CONFLICTS OF LAWS THEREOF. THE PARTIES TO THIS AGREEMENT HEREBY SUBMIT TO THE NON-EXCLUSIVE JURISDICTION OF THE COURTS OF FLORIDA, INCLUDING ANY APPELLATE COURTS THEREOF. THE PARTIES ACKNOWLEDGE AND AGREE THAT ANY CONTROVERSY WHICH MAY ARISE UNDER THIS AGREEMENT IS LIKELY TO INVOLVE COMPLICATED AND DIFFICULT ISSUES, AND, THEREFORE, EACH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 xml:space="preserve">    55  </w:t>
        <w:br/>
        <w:t xml:space="preserve">    Section 11.03     Entire Agreement. This Agreement sets forth the final, entire agreement among the parties hereto with respect to the subject matter hereof and supersedes any and all prior commitments, agreements, representations, and understandings, whether written or oral, relating to the subject matter hereof.</w:t>
        <w:br/>
        <w:t xml:space="preserve">  Section 11.04     Amendment; Modification. This Agreement shall not be amended, supplemented, modified, terminated, or discharged, in whole or in part, except by an instrument in writing signed by the parties hereto, or their respective successors or assignees.</w:t>
        <w:br/>
        <w:t xml:space="preserve">  Section 11.05     Severability. The provisions of this Agreement are independent of and severable from each other, and no provision shall be affected or rendered invalid or unenforceable by virtue of the fact that for any reason any other or others of them may be invalid or unenforceable in whole or in part.</w:t>
        <w:br/>
        <w:t xml:space="preserve">  Section 11.06     Construction. This Agreement shall be construed as if jointly drafted by GB8 Residential LLC and Property Manager. Headings for sections, subsections, and other parts of this Agreement are for convenience of reference only and shall not constitute a part of this Agreement for any other purpose or be given any substantive effect.</w:t>
        <w:br/>
        <w:t xml:space="preserve">  Section 11.07     Counterparts. This Agreement and any amendments, waivers, consents, or supplements may be executed in any number of counterparts and by different parties hereto in separate counterparts, each of which when so executed and delivered shall be deemed an original, but all of which counterparts together shall constitute but one and the same instrument. Delivery of an executed counterpart of a signature page to this Agreement by facsimile, scanned pages or electronic signature shall be effective as delivery of a manually executed counterpart to this Agreement</w:t>
        <w:br/>
        <w:t xml:space="preserve">  Section 11.08     Transferability; Successors and Assigns. This Agreement is not transferable by Property Manager. The rights of GB8 hereunder are transferable to any of its respective Affiliates upon no less than ten (10) days’ prior written notice to Property Manager. This Agreement shall be binding upon and inure to the benefit of the parties hereto and their respective successors and assigns.</w:t>
        <w:br/>
        <w:t xml:space="preserve">  Section 11.09     Confidentiality. No party to this Agreement will disclose the terms of this Agreement to any third party without the consent of the other parties hereto, except as required by securities or other applicable laws. Notwithstanding the above provisions, each party may disclose the terms of this Agreement (i) in connection with the requirements of a public or private offering or securities filing, (ii) to accountants, banks, and financing sources (both debt and equity) and their advisors, (iii) in connection with the enforcement of this Agreement or rights under this Agreement, or (iv) in connection with a merger or acquisition (whether by an equity or asset transfer), or the like.</w:t>
        <w:br/>
        <w:t xml:space="preserve">  [Signature page follows]</w:t>
        <w:br/>
        <w:t xml:space="preserve">    56  </w:t>
        <w:br/>
        <w:t xml:space="preserve">    IN WITNESS WHEREOF, the parties have executed and delivered this PROPERTY MANAGEMENT AGREEMENT effective as of the date first written above.</w:t>
        <w:br/>
        <w:t xml:space="preserve">    GB8 Residential LLC</w:t>
        <w:br/>
        <w:t xml:space="preserve">        By: Pacific Oak Residential, Inc.</w:t>
        <w:br/>
        <w:t xml:space="preserve">                By:                          </w:t>
        <w:br/>
        <w:t xml:space="preserve">    Name: Xxxxxxx X. Xxxxx</w:t>
        <w:br/>
        <w:t xml:space="preserve">    Title: Chief Executive Officer</w:t>
        <w:br/>
        <w:t xml:space="preserve">              DMH Realty, LLC</w:t>
        <w:br/>
        <w:t xml:space="preserve">              By:             </w:t>
        <w:br/>
        <w:t xml:space="preserve">  Name: Xxxxxxx X. Xxxxx</w:t>
        <w:br/>
        <w:t xml:space="preserve">  Title: Manager</w:t>
        <w:br/>
        <w:t xml:space="preserve">  [Signature Page to Amended and Restated Management Agreement]</w:t>
        <w:br/>
        <w:t xml:space="preserve">        Schedule A</w:t>
        <w:br/>
        <w:t xml:space="preserve">  The Properties</w:t>
        <w:br/>
        <w:t xml:space="preserve">    A-1  </w:t>
        <w:br/>
        <w:t xml:space="preserve">    Schedule B</w:t>
        <w:br/>
        <w:t xml:space="preserve">  Financial Record and Reports</w:t>
        <w:br/>
        <w:t xml:space="preserve">  (to be provided monthly unless otherwise noted)</w:t>
        <w:br/>
        <w:t xml:space="preserve">  1. Profit and Loss Statement (actual versus budgeted)</w:t>
        <w:br/>
        <w:t xml:space="preserve">  2. Rent Roll with Security Deposit</w:t>
        <w:br/>
        <w:t xml:space="preserve">  3. Leasing status reports</w:t>
        <w:br/>
        <w:t xml:space="preserve">  4. Statement of Cash Flows</w:t>
        <w:br/>
        <w:t xml:space="preserve">  5. Monthly General Ledger detail</w:t>
        <w:br/>
        <w:t xml:space="preserve">  6. Capital Expenditure Reports</w:t>
        <w:br/>
        <w:t xml:space="preserve">  7. Aged Receivable Report</w:t>
        <w:br/>
        <w:t xml:space="preserve">  8. Management Fee Calculation</w:t>
        <w:br/>
        <w:t xml:space="preserve">  9. Casualty reports (quarterly) detailing all damages and potential insurance claims</w:t>
        <w:br/>
        <w:t xml:space="preserve">  10. Liability reports (quarterly) detailing all current and potential legal claims from tenants, vendors, and third parties related to the Properties</w:t>
        <w:br/>
        <w:t xml:space="preserve">  11. Real estate tax analysis (quarterly)</w:t>
        <w:br/>
        <w:t xml:space="preserve">    B-1  </w:t>
        <w:br/>
        <w:t xml:space="preserve">    Schedule C</w:t>
        <w:br/>
        <w:t xml:space="preserve">  Defined Terms</w:t>
        <w:br/>
        <w:t xml:space="preserve">  Capitalized terms used in this Agreement but not otherwise defined herein have the following definitions:</w:t>
        <w:br/>
        <w:t xml:space="preserve">  “Affiliate” shall mean, with respect to any Person, (i) any Person directly or indirectly owning, controlling or holding, with the power to vote, 10% or more of the outstanding voting securities of such other Person; (ii) any Person 10% or more of whose outstanding voting securities are directly or indirectly owned, controlled or held, with the power to vote, by such other Person; (iii) any Person directly or indirectly controlling, controlled by or under common control with such other Person; (iv) any executive officer, director, trustee or general partner of such other Person; and (v) any legal entity for which such Person acts as an executive officer, director, trustee or general partner.</w:t>
        <w:br/>
        <w:t xml:space="preserve">  “Bankruptcy Code” means the United States Bankruptcy Code, 11 U.S.C. Section 101 et seq., as amended from time to time.</w:t>
        <w:br/>
        <w:t xml:space="preserve">  “Bankruptcy Event” with respect to any Person, means the occurrence of any of the following:</w:t>
        <w:br/>
        <w:t xml:space="preserve">  (a) Such Person voluntarily files for bankruptcy protection under the Bankruptcy Code.</w:t>
        <w:br/>
        <w:t xml:space="preserve">  (b) Such Person voluntarily becomes subject to any reorganization, receivership, insolvency proceeding, or other similar proceeding pursuant to any other federal or state law affecting debtor and creditor rights.</w:t>
        <w:br/>
        <w:t xml:space="preserve">  (c) Any Property becomes an asset in a voluntary bankruptcy or becomes subject to any voluntary reorganization, receivership, insolvency proceeding, or other similar voluntary proceeding pursuant to any other federal or state law affecting debtor and creditor rights.</w:t>
        <w:br/>
        <w:t xml:space="preserve">  (d) An order of relief is entered against such Person pursuant to the Bankruptcy Code or other federal or state law affecting debtor and creditor rights in any involuntary bankruptcy proceeding initiated or joined in by a Related Party. If such Person, any general partner of such person if such Person is a general partnership, or any Related Party has solicited creditors to initiate or participate in such a proceeding, regardless of whether any of the creditors solicited actually initiates or participates in the proceeding, then such proceeding will be considered as having been initiated by a Related Party.</w:t>
        <w:br/>
        <w:t xml:space="preserve">  (e) An involuntary bankruptcy or other involuntary insolvency proceeding is commenced against such Person (by a party other than GB8) but only if such Person has failed to use commercially reasonable efforts to dismiss such proceeding or has consented to such proceeding. “Commercially reasonable efforts” will not require any direct or indirect interest holders in such Person to contribute or cause the contribution of additional capital to such Person.</w:t>
        <w:br/>
        <w:t xml:space="preserve">  (f) If such Person is a general partnership, any of the following occur:</w:t>
        <w:br/>
        <w:t xml:space="preserve">  (i) Any general partner of such Person voluntarily files for bankruptcy protection under the Bankruptcy Code.</w:t>
        <w:br/>
        <w:t xml:space="preserve">        (ii) Any general partner of such Person voluntarily becomes subject to any reorganization, receivership, insolvency proceeding, or other similar proceeding pursuant to any other federal or state law affecting debtor and creditor rights.</w:t>
        <w:br/>
        <w:t xml:space="preserve">  (iii) An order of relief is entered against any general partner of such Person pursuant to the Bankruptcy Code or other federal or state law affecting debtor and creditor rights in any involuntary bankruptcy proceeding initiated or joined in by a Related Party.</w:t>
        <w:br/>
        <w:t xml:space="preserve">  (iv) An involuntary bankruptcy or other involuntary insolvency proceeding is commenced against any general partner of such Person (by a party other than GB8) but only if such Person or such general partner of such Person has failed to use commercially reasonable efforts to dismiss such proceeding or has consented to such proceeding. “Commercially reasonable efforts” will not require any direct or indirect interest holders in such Person or such general partner of such Person to contribute or cause the contribution of additional capital to such Person.</w:t>
        <w:br/>
        <w:t xml:space="preserve">  “Business Day” means any day other than a Saturday, a Sunday, or any other day on which GB8 or the national banking associations are not open for business.</w:t>
        <w:br/>
        <w:t xml:space="preserve">  “Governmental Authority” means any board, commission, department, agency or body of any municipal, county, state or federal governmental unit, or any subdivision of any of them, which has or acquires jurisdiction over any Property, or the use, operation or improvement of any Property, or over Property Manager.</w:t>
        <w:br/>
        <w:t xml:space="preserve">  “Hazardous Materials” means petroleum and petroleum products and compounds containing them, including gasoline, diesel fuel and oil; explosives; flammable materials; radioactive materials; polychlorinated biphenyls (PCBs) and compounds containing them; lead and lead-based paint; asbestos or asbestos containing materials in any form that is or could become friable; underground or above-ground storage tanks, whether empty or containing any substance; any substance the presence of which on any Property is prohibited by any Governmental Authority; any substance that requires special handling and any other material or substance now or in the future that (i) is defined as a “hazardous substance,” “hazardous material,” “hazardous waste,” “toxic substance,” “toxic pollutant,” “contaminant,” or “pollutant” by or within the meaning of any Hazardous Materials Law, or (ii) is regulated in any way by or within the meaning of any Hazardous Materials Law.</w:t>
        <w:br/>
        <w:t xml:space="preserve">  “Hazardous Materials Law” and “Hazardous Materials Laws” means any and all federal, state and local laws, ordinances, regulations and standards, rules, policies and other governmental requirements, administrative rulings and court judgments and decrees in effect now or in the future, including all amendments, that relate to Hazardous Materials or the protection of human health or the environment and apply to Property Manager or to any Property. Hazardous Materials Laws include the Comprehensive Environmental Response, Compensation and Liability Act, 42 U.S.C. Section 9601, et seq., the Resource Conservation and Recovery Act of 1976, 42 U.S.C. Section 6901, et seq., the Toxic Substance Control Act, 15 U.S.C. Section 2601, et seq., the Clean Water Act, 33 U.S.C. Section 1251, et seq., and the Hazardous Materials Transportation Act, 49 U.S.C. Section 5101 et seq., and their state analogs.</w:t>
        <w:br/>
        <w:t xml:space="preserve">  “Lender” means any lender providing a loan to GB8 which is secured by a mortgage or deed of trust on any Property.</w:t>
        <w:br/>
        <w:t xml:space="preserve">        “Person” means an individual, corporation, partnership, estate, trust (including a trust qualified under Section 401(a) or 501(c) (17) of the Internal Revenue Code of 1986, as amended from time to time (the “Code”)), a portion of a trust permanently set aside for or to be used exclusively for the purposes described in Section 642(c) of the Code, association, private foundation within the meaning of Section 509(a) of the Code, joint stock company or other entity, or any government or any agency or political subdivision thereof, and also includes a group as that term is used for purposes of Section 13(d)(3) of the Securities Exchange Act of 1934, as amended.</w:t>
        <w:br/>
        <w:t xml:space="preserve">  “Related Party” means all the following:</w:t>
        <w:br/>
        <w:t xml:space="preserve">  (a) Property Manager.</w:t>
        <w:br/>
        <w:t xml:space="preserve">  (b) Any general partner of Property Manager if Property Manager is a general partnership.</w:t>
        <w:br/>
        <w:t xml:space="preserve">  (c) Any Person that holds, directly or indirectly, any ownership interest (including any shareholder, member or partner) in Property Manager, any general partner of Property Manager if Property Manager is a general partnership, or any Person that has a right to manage Property Manager or any general partner of Property Manager if Property Manager is a general partnership.</w:t>
        <w:br/>
        <w:t xml:space="preserve">  (d) Any creditor of Property Manager that is related by blood, marriage or adoption to Property Manager.</w:t>
        <w:br/>
        <w:t xml:space="preserve">  (e) Any creditor of Property Manager or any general partner of Property Manager if Property Manager is a general partnership that is related to any partner, shareholder or member of, or any other Person holding an interest in, Property Manager or any general partner of Property Manager, if Property Manager is a general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