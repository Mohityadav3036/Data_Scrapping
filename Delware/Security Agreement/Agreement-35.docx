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99(a)(l)(D)</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2023 COMMON STOCK PURCHASE WARRANT</w:t>
        <w:br/>
        <w:t xml:space="preserve">  SIDECHANNEL, INC.</w:t>
        <w:br/>
        <w:t xml:space="preserve">  Warrant Shares: [NUMBER OF WARRANTS] Initial Exercise Date: December 15, 2023</w:t>
        <w:br/>
        <w:t xml:space="preserve">  THIS COMMON STOCK PURCHASE WARRANT (the “Warrant”) certifies that, for value received, [HOLDER NAME] or its assigns (the “Holder”) is entitled, upon the terms and subject to the limitations on exercise and the conditions hereinafter set forth, at any time on or after the date hereof (the “Initial Exercise Date”) and on or prior to 5:00 p.m. (New York City time) on December 14, 2028 (the “Termination Date”) but not thereafter, to subscribe for and purchase from SideChannel, Inc., a Delaware corporation (the “Company”), up to [NUMBER OF SHARES] shares (the “Warrant Shares”) of common stock of the Company (the “Common Stock”). The purchase price of one share of Common Stock under this Warrant shall be equal to the Exercise Price as defined in Section 1(b) hereto. Warrants issued hereunder are issued as replacement of warrants previously issued by the Company pursuant to that certain Securities Purchase Agreement, dated March 31, 2021.</w:t>
        <w:br/>
        <w:t xml:space="preserve">  Section 1. Exercise.</w:t>
        <w:br/>
        <w:t xml:space="preserve">  a) Exercise of Warrant. Exercise of the purchase rights represented by this Warrant may be made, in whole or in part, at any time or times on or after the Initial Exercise Date and on or before the Termination Date by delivery to the Company of a duly executed facsimile copy or PDF copy submitted by e-mail (or e-mail attachment) of the Notice of Exercise in the form annexed hereto (the “Notice of Exercise”). Within the earlier of (i) two (2) Trading Days, as hereinafter defined, and (ii) the number of Trading Days comprising the standard settlement period established by the United States Securities and Exchange Commission from time to time following the date of exercise as aforesaid, the Holder shall deliver the aggregate Exercise Price for the shares specified in the applicable Notice of Exercise by wire transfer or cashier’s check drawn on a United States bank unless the Cashless Exercise procedure specified in Section 1(c) below is specified in the applicable Notice of Exercise.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on which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within one (1) Business Day of receipt of such notice. For the purposes of this Warrant, the term “Trading Day”, shall mean a day on which the principal Trading Market, as defined herein, is open for trading.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1</w:t>
        <w:br/>
        <w:t xml:space="preserve">    b) Exercise Price. The exercise price per share of Common Stock under this Warrant shall be equal to: $0.18 per share (the “Exercise Price”).</w:t>
        <w:br/>
        <w:t xml:space="preserve">  c) Cashless Exercise. Notwithstanding anything contained herein to the contrary, if at the time of exercise hereof the Registration Statement, as defined herein, (or another registration statement) is not effective (or the prospectus contained therein is not available for use) for the issuance of all of the Warrant Shares, then the Holder may, in its sole discretion, exercise this Warrant, in whole or in part, at such time by means of a “Cashless Exercise” in which the Holder shall be entitled to receive a number of Warrant Shares equal to the quotient obtained by dividing [(A-B) multiplied by (X)] by (A), where:</w:t>
        <w:br/>
        <w:t xml:space="preserve">    (A) = as applicable: (i) the VWAP on the Trading Day immediately preceding the date of the applicable Notice of Exercise if such Notice of Exercise is (1) both executed and delivered pursuant to Section 1(a) hereof on a day that is not a Trading Day or (2) both executed and delivered pursuant to Section 1(a) hereof on a Trading Day prior to the opening of “Regular Trading Hours” (as defined in Rule 600(b)(68) of Regulation NMS promulgated under the federal securities laws) on such Trading Day, (ii) at the option of the Holder, either (y) the VWAP on the Trading Day immediately preceding the date of the applicable Notice of Exercise or (z) the Bid Price of the Common Stock on the principal Trading Market as reported by Bloomberg L.P.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1(a) hereof or (iii) the VWAP on the date of the applicable Notice of Exercise if the date of such Notice of Exercise is a Trading Day and such Notice of Exercise is both executed and delivered pursuant to Section 1(a) hereof after the close of Regular Trading Hours on such Trading Day;</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of 1933, as amended (the “Securities Act”), the Warrant Shares shall take on the characteristics of the Warrants being exercised, and the holding period of the Warrant Shares being issued may be tacked on to the holding period of this Warrant. The Company agrees not to take any position contrary to this Section 1(c). For the purposes of this Warrant the term “Registration Statement” shall mean that certain Registration Statement filed by the Company as an Issuer pursuant to Rule 404(a) of the Securities Act, filed April 30, 2021, or any other registration statement filed by the Company pursuant to the Securities Act. For the purposes of this Warrant the term “Trading Market” means any of the following markets or exchanges on which the Common Stock is listed or quoted for trading on the date in question: the NYSE American, the Nasdaq Capital Market, the Nasdaq Global Market, the Nasdaq Global Select Market, the New York Stock Exchange, or OTC:SDCH (or any successors to any of the foregoing).</w:t>
        <w:br/>
        <w:t xml:space="preserve">  “Bid Price” means, for any date, the price determined by the first of the following clauses that applies: (a) if the Common Stock is then listed or quoted on a Trading Market, the bid price of the Common Stock for the time in question (or the nearest preceding date) on the Trading Market on which the Common Stock is then listed or quoted as reported by Bloomberg L.P. (based on a Trading Day from 9:30 a.m. (New York City time) to 4:02 p.m. (New York City time)), (b) if OTC:SDCH is not a Trading Market, the volume weighted average price of the Common Stock for such date (or the nearest preceding date) on OTC:SDCH as applicable, (c) if the Common Stock is not then listed or quoted for trading on OTC:SDCH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2</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OTC:SDCH is not a Trading Market, the volume weighted average price of the Common Stock for such date (or the nearest preceding date) on OTC:SDCH as applicable, (c) if the Common Stock is not then listed or quoted for trading on OTC:SDCH and if prices for the Common Stock are then reported in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d) Mechanics of Exercise.</w:t>
        <w:br/>
        <w:t xml:space="preserve">  i. Delivery of Warrant Shares Upon Exercise. Subject to the restrictions and events listed in Section 3, hereto, the Company shall cause the Warrant Shares purchased hereunder to be transmitted by Computershare Trust Company, N.A., the current transfer agent of the Company, with a mailing address of 000 Xxxxxx Xxxxxx, Xxxxxx, Xxxxxxxxxxxxx 00000 and any successor transfer agent of the Company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the Warrant Shares are eligible for resale by the Holder without volume or manner-of-sale limitations pursuant to Rule 144 of the Securities Act (assuming Cashless Exercise of the Warrants), and otherwise by physical delivery of a certificate, registered in the Company’s share register in the name of the Holder or its designee, for the number of Warrant Shares to which the Holder is entitled pursuant to such exercise to the address specified by the Holder in the Notice of Exercise by the date that is the earliest of (i) two (2) Trading Days after the delivery to the Company of the Notice of Exercise and (ii) one (1) Trading Day after delivery of the aggregate Exercise Price to the Company (such date, the “Warrant Share Delivery Date”). Upon delivery of the Notice of Exercise, the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two (2) Trading Days following delivery of the Notice of Exercise.</w:t>
        <w:br/>
        <w:t xml:space="preserve">  3</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iii.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iv. Charges, Taxes and Expenses. Issuance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w:t>
        <w:br/>
        <w:t xml:space="preserve">  4</w:t>
        <w:br/>
        <w:t xml:space="preserve">    v. Closing of Books. The Company will not close its stockholder books or records in any manner which prevents the timely exercise of this Warrant, pursuant to the terms hereof.</w:t>
        <w:br/>
        <w:t xml:space="preserve">  e) Automatic Conversion. So long as the Holder has right to exercise warrants hereunder for Warrant Shares pursuant to this Warrant, if the Common Stock of the Company trades, at a Bid Price of at least thirty-six cents ($0.36) per share for a period of at least thirty (30) consecutive Trading Days on the Trading Market, such warrants Shares shall automatically, and without any further action by Company or Holder, convert into the requisite number of shares of Common Stock of the Company equal to: (i) the number of shares of Common Stock issuable based on the number of warrants that Holder is then entitled to exercise under this Warrant, on the date of such conversion, multiplied by (ii) the Bid Price of Common Stock as of the closing of the Trading Day when automatic conversion is required under this Section 1(e).</w:t>
        <w:br/>
        <w:t xml:space="preserve">  f) Xxxxxx’s Exercise Limitations. The Company shall not effect any exercise of this Warrant, and a Holder shall not have the right to exercise any portion of this Warrant, pursuant to Section 1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1(f),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12(d) of the Exchange Act and the Holder is solely responsible for any schedules required to be filed in accordance therewith. To the extent that the limitation contained in this Section 1(f)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12(d) of the Exchange Act and the rules and regulations promulgated thereunder. For purposes of this Section 1(f),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a Holder, the Company shall within one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For the purposes of this Warrant, the term “Affiliate” means any Person that, directly or indirectly through one or more intermediaries, controls or is controlled by or is under common control with a Person, as such terms are used in and construed under Rule 405 under the Securities Act. The “Beneficial Ownership Limitation” shall be 4.99% of the number of shares of the Common Stock outstanding immediately after giving effect to the issuance of shares of Common Stock issuable upon exercise of this Warrant. The limitations contained in this paragraph shall apply to a successor holder of this Warrant.</w:t>
        <w:br/>
        <w:t xml:space="preserve">  5</w:t>
        <w:br/>
        <w:t xml:space="preserve">    g) Exercise Limitations Upon Issuance of Company Securities. The Holder and any Attribution Parties, irrevocably agree with the Company that, for a period of ninety (90) days following the closing date of any offering of the Company’s equity securities or derivative securities that may be issued by the Company from time to time, the Holder and Attribution Parties will not offer, sell, contract to sell, hypothecate, pledge or otherwise dispose of (or enter into any transaction which is designed to, or might reasonably be expected to, result in the disposition (whether by actual disposition or effective economic disposition due to cash settlement or otherwise) by the Holder and any Attribution Parties), directly or indirectly, or establish or increase a put equivalent position or liquidate or decrease a call equivalent position within the meaning of Section 16 of the Securities Exchange Act of 1934, as amended (the “Exchange Act”), with respect to any shares of Common Stock or securities convertible, exchangeable or exercisable into, shares of Common Stock beneficially owned, held or hereafter acquired by the Holder. Beneficial ownership shall be calculated in accordance with Section 13(d) of the Exchange Act. In furtherance of the foregoing, the Company and any duly appointed transfer agent for the registration or transfer of the Restricted Securities are hereby authorized to decline to make any transfer of securities if such transfer would constitute a violation or breach of this Section 1(g).</w:t>
        <w:br/>
        <w:t xml:space="preserve">  Section 2. Certain Events.</w:t>
        <w:br/>
        <w:t xml:space="preserve">  a)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Calculations. All calculations under this Section 2 shall be made to the nearest cent or the nearest 1/100th of a share, as the case may be. For purposes of this Section 2, the number of shares of Common Stock deemed to be issued and outstanding as of a given date shall be the sum of the number of shares of Common Stock (excluding treasury shares, if any) issued and outstanding.</w:t>
        <w:br/>
        <w:t xml:space="preserve">  c) Notice to Holder.</w:t>
        <w:br/>
        <w:t xml:space="preserve">  i. Adjustment to Exercise Price. Whenever the Exercise Price is adjusted pursuant to any provision of this Section 2, the Company shall promptly deliver to the Holder by facsimile or email a notice setting forth the Exercise Price after such adjustment and any resulting adjustment to the number of Warrant Shares and setting forth a brief statement of the facts requiring such adjustment.</w:t>
        <w:br/>
        <w:t xml:space="preserve">  6</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(and all of its Subsidiaries, taken as a whole)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delivered by facsimile or email to the Holder at its last facsimile number or email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To the extent that any notice provided in this Warrant constitutes, or contains, material, non-public information regarding the Company or any of the Subsidiaries,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d) Voluntary Adjustment By Company. Subject to the rules and regulations of the Trading Market, the Company may at any time during the term of this Warrant, subject to the prior written consent of the Holder, reduce the then current Exercise Price to any amount and for any period of time deemed appropriate by the board of directors of the Company.</w:t>
        <w:br/>
        <w:t xml:space="preserve">  7</w:t>
        <w:br/>
        <w:t xml:space="preserve">    Section 3. Transfer of Warrant.</w:t>
        <w:br/>
        <w:t xml:space="preserve">  a) Transferability. Subject to compliance with any applicable securities laws and the conditions set forth in Section 3(d) hereof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on which the Holder delivers an assignment form to the Company assigning this Warrant in full. The Warrant, if properly assigned in accordance herewith, may be exercised by a new holder for the purchase of Warrant Shares without having a new Warrant issued.</w:t>
        <w:br/>
        <w:t xml:space="preserve">  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3(a),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d) Transfer Restrictions. Any transfer of this Warrant must be in compliance pursuant to (i) the Securities Act and under applicable state securities or blue-sky laws and (ii) eligible for resale without volume or manner-of-sale restrictions or current public information requirements pursuant to Rule 144.</w:t>
        <w:br/>
        <w:t xml:space="preserve">  8</w:t>
        <w:br/>
        <w:t xml:space="preserve">    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 xml:space="preserve">  Section 4. Miscellaneous.</w:t>
        <w:br/>
        <w:t xml:space="preserve">  a) No Rights as Stockholder Until Exercise; No Settlement in Cash. This Warrant does not entitle the Holder to any voting rights, dividends or other rights as a stockholder of the Company prior to the exercise hereof as set forth in Section 1(d)(i), except as expressly set forth in Section 2. Without limiting any rights of a Holder to receive Warrant Shares on a Cashless Exercise pursuant to Section 1(c) herein, in no event shall the Company be required to net cash settle an exercise of this Warrant.</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w:t>
        <w:br/>
        <w:t xml:space="preserve">  The Company covenants that, during the period the Warrant is outstanding, it will reserve from its authorized and unissued Common Stock a sufficient number of shares to provide for the issuance of the Warrant Shares upon the exercise of any purchase rights under this Warrant.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9</w:t>
        <w:br/>
        <w:t xml:space="preserv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All questions concerning the construction, validity, enforcement and interpretation of this Warrant shall be determined in accordance with the provisions of the law of the State of Delaware.</w:t>
        <w:br/>
        <w:t xml:space="preserve">  f) Restrictions. The Holder acknowledges that the Warrant Shares acquired upon the exercise of this Warrant, if not registered, and the Holder does not utilize Cashless Exercise,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10</w:t>
        <w:br/>
        <w:t xml:space="preserve">    h) Notices. Any notice, request or other document required or permitted to be given or delivered to the Holder by the Company shall be delivered via (a) facsimile at the facsimile number or email attachment at the email address as set forth on below on a day that is not a Trading Day or later than 5:30 p.m. (New York City time) on any Trading Day, (b) the second (2nd) Trading Day following the date of mailing, if sent by U.S. nationally recognized overnight courier service, or (c) upon actual receipt by the party to whom such notice is required to be given.</w:t>
        <w:br/>
        <w:t xml:space="preserve">  if to the Company:</w:t>
        <w:br/>
        <w:t xml:space="preserve">  SideChannel, Inc.</w:t>
        <w:br/>
        <w:t>000 Xxxx Xxxxxx, Xxxxx 000</w:t>
        <w:br/>
        <w:t>Worcester, MA 01608</w:t>
        <w:br/>
        <w:t>Attention: Chief Financial Officer</w:t>
        <w:br/>
        <w:t>E-mail: xxxxxxxxxx@xxxxxxxxxxx.xxx</w:t>
        <w:br/>
        <w:t xml:space="preserve">  with a copy (which shall not constitute notice) to:</w:t>
        <w:br/>
        <w:t xml:space="preserve">  Xxxxxxx X.X., PLLC</w:t>
        <w:br/>
        <w:t>0000 Xxxx Xxxxx Xxxxx Xxxx., Xxxxx 000</w:t>
        <w:br/>
        <w:t>West Palm Beach, FL 33401</w:t>
        <w:br/>
        <w:t>Attention: Xxxxx Xxxxx</w:t>
        <w:br/>
        <w:t>E-mail: xxxxxx@xxxxxxxxxxx.xxx</w:t>
        <w:br/>
        <w:t xml:space="preserve">  if to Holder:</w:t>
        <w:br/>
        <w:t xml:space="preserve">  [HOLDER NAME]</w:t>
        <w:br/>
        <w:t>[XXXXXX ADDRESS]</w:t>
        <w:br/>
        <w:t>Attention:</w:t>
        <w:br/>
        <w:t>E-mail:</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j)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k) Amendment. This Warrant may not be modified or amended or the provisions hereof waived without the written consent of the Company and the Holder of this Warrant.</w:t>
        <w:br/>
        <w:t xml:space="preserve">  l)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m) Headings. The headings used in this Warrant are for the convenience of reference only and shall not, for any purpose, be deemed a part of this Warrant.</w:t>
        <w:br/>
        <w:t xml:space="preserve">  ********************</w:t>
        <w:br/>
        <w:t xml:space="preserve">  (Signature Page Follows)</w:t>
        <w:br/>
        <w:t xml:space="preserve">  11</w:t>
        <w:br/>
        <w:t xml:space="preserve">    IN WITNESS WHEREOF, the Company has caused this Warrant to be executed by its officer thereunto duly authorized as of the date first above indicated.</w:t>
        <w:br/>
        <w:t xml:space="preserve">    SIDECHANNEL, INC.</w:t>
        <w:br/>
        <w:t xml:space="preserve">        By:  </w:t>
        <w:br/>
        <w:t xml:space="preserve">  Name: Xxxx Xxxx</w:t>
        <w:br/>
        <w:t xml:space="preserve">  Title: Chief Financial Officer</w:t>
        <w:br/>
        <w:t xml:space="preserve">  12</w:t>
        <w:br/>
        <w:t xml:space="preserve">    NOTICE OF EXERCISE</w:t>
        <w:br/>
        <w:t xml:space="preserve">  TO: SIDECHANNEL, INC.</w:t>
        <w:br/>
        <w:t xml:space="preserve">  (1) The undersigned hereby elects to purchase ________ Warrant Shares of the Company pursuant to the terms of the attached Warrant (only if exercised in full), and tenders herewith payment of the exercise price in full, together with all applicable transfer taxes, if any.</w:t>
        <w:br/>
        <w:t xml:space="preserve">  (2) Payment shall take the form of (check applicable box):</w:t>
        <w:br/>
        <w:t xml:space="preserve">  ☐ in lawful money of the United States; or</w:t>
        <w:br/>
        <w:t xml:space="preserve">  ☐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 xml:space="preserve">  (3) Please issue said Warrant Shares in the name of the undersigned or in such other name as is specified below:</w:t>
        <w:br/>
        <w:t xml:space="preserve">  _______________________________</w:t>
        <w:br/>
        <w:t xml:space="preserve">  The Warrant Shares shall be delivered to the following DWAC Account Number:</w:t>
        <w:br/>
        <w:t xml:space="preserve">  _______________________________</w:t>
        <w:br/>
        <w:t xml:space="preserve">  _______________________________</w:t>
        <w:br/>
        <w:t xml:space="preserve">  _______________________________</w:t>
        <w:br/>
        <w:t xml:space="preserve">  (4) Accredited Investor. The undersigned is an “Accredited Investor” as defined in Regulation D promulgated under the Securities Act of 1933, as amended.</w:t>
        <w:br/>
        <w:t xml:space="preserve">  [SIGNATURE OF HOLDER]</w:t>
        <w:br/>
        <w:t xml:space="preserve">  Name of Investing Entity: ________________________________________________________________________</w:t>
        <w:br/>
        <w:t>Signature of Authorized Signatory of Investing Entity: _________________________________________________</w:t>
        <w:br/>
        <w:t>Name of Authorized Signatory: ___________________________________________________________________</w:t>
        <w:br/>
        <w:t>Title of Authorized Signatory: ____________________________________________________________________</w:t>
        <w:br/>
        <w:t>Date: ________________________________________________________________________________________</w:t>
        <w:br/>
        <w:t xml:space="preserve">            EXHIBIT B</w:t>
        <w:br/>
        <w:t xml:space="preserve">  ASSIGNMENT FORM</w:t>
        <w:br/>
        <w:t xml:space="preserve">  (To assign the foregoing Warrant, execute this form and supply required information. Do not use this form to purchase shares.)</w:t>
        <w:br/>
        <w:t xml:space="preserve">  FOR VALUE RECEIVED, the foregoing Warrant and all rights evidenced thereby are hereby assigned to</w:t>
        <w:br/>
        <w:t xml:space="preserve">  Name:</w:t>
        <w:br/>
        <w:t xml:space="preserve">  (Please Print)</w:t>
        <w:br/>
        <w:t xml:space="preserve">    Address:</w:t>
        <w:br/>
        <w:t xml:space="preserve">  (Please Print)</w:t>
        <w:br/>
        <w:t xml:space="preserve">    Phone Number:  </w:t>
        <w:br/>
        <w:t xml:space="preserve">    Email Address:  </w:t>
        <w:br/>
        <w:t xml:space="preserve">            Dated: _______________ __, ______  </w:t>
        <w:br/>
        <w:t xml:space="preserve">    Holder’s Signature:  </w:t>
        <w:br/>
        <w:t xml:space="preserve">    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