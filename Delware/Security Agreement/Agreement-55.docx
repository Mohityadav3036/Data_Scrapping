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COMMON STOCK PURCHASE WARRANT</w:t>
        <w:br/>
        <w:t>ALPINE 4 HOLDINGS, INC.</w:t>
        <w:br/>
        <w:t>Warrant Shares: 3,579</w:t>
        <w:br/>
        <w:t>Date of Issuance: June 29, 2023 (“Issuance Date”)</w:t>
        <w:br/>
        <w:t>This COMMON STOCK PURCHASE WARRANT (the “Warrant”) certifies that, for value received (in connection with the services provided by Xxxxxx (as defined below) in accordance with the fee agreement by and between the Company (as defined below) and Holder dated on or around June 15, 2023 (the “Fee Agreement”)), X.X. Xxxxxx &amp; Co., Inc., a New York corporation (including any permitted and registered assigns, the “Holder”), is entitled, upon the terms and subject to the limitations on exercise and the conditions hereinafter set forth, at any time on or after the date of issuance hereof, to purchase from ALPINE 4 HOLDINGS, INC., a Delaware corporation (the “Company”), 3,579 shares of Common Stock (the “Warrant Shares”) (whereby such number may be adjusted from time to time pursuant to the terms and conditions of this Warrant) at the Exercise Price per share then in effect. This Warrant is issued by the Company as of the date hereof in connection with the Fee Agreement as a result of the consummation of the transactions contemplated by that certain securities purchase agreement dated June 29, 2023, by and among the Company and Mast Hill Fund, L.P., a Delaware limited partnership (the “Investor”) (the “Purchase Agreement”), and the Company’s issuance of that certain senior promissory note in the original principal amount of $1,670,000 to the Investor (the “Note”).</w:t>
        <w:br/>
        <w:t>Capitalized terms used in this Warrant shall have the meanings set forth in the Purchase Agreement unless otherwise defined in the body of this Warrant or in Section 16 below. For purposes of this Warrant, the term “Exercise Price” shall mean $4.20, subject to adjustment as provided herein (including but not limited to cashless exercise), and the term “Exercise Period” shall mean the period commencing on the Issuance Date and ending on 5:00 p.m. eastern standard time on the five-year anniversary thereof. This Warrant will terminate automatically and immediately upon the expiration of the Exercise Period.</w:t>
        <w:br/>
        <w:t>1.EXERCISE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w:t>
        <w:br/>
        <w:t>1</w:t>
        <w:br/>
        <w:br/>
        <w:t>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(such failure shall be referred to herein as a “Warrant Event of Default”), then the Holder will have the right to rescind such exercise in Holder’s sole discretion in addition to all other rights and remedies at law, under this Warrant, or otherwise, and such failure shall also be deemed a material breach of the Fee Agreement.</w:t>
        <w:br/>
        <w:t>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2</w:t>
        <w:br/>
        <w:br/>
        <w:t>X = Y (A-B)</w:t>
        <w:br/>
        <w:t>A</w:t>
        <w:br/>
        <w:t>Where X = the number of Shares to be issued to Holder.</w:t>
        <w:br/>
        <w:t>Y = the number of Warrant Shares that the Holder elects to purchase under this Warrant (at the date of such calculation).</w:t>
        <w:br/>
        <w:t>A = the Market Price (at the date of such calculation).</w:t>
        <w:br/>
        <w:t>B = Exercise Price (as adjusted to the date of such calculation).</w:t>
        <w:br/>
        <w:t>(b)No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w:t>
        <w:br/>
        <w:t>3</w:t>
        <w:br/>
        <w:br/>
        <w:t>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4</w:t>
        <w:br/>
        <w:br/>
        <w:t>2.ADJUSTMENTS. The Exercise Price and number of Warrant Shares issuable upon exercise of this Warrant are subject to adjustment from time to time as set forth in this Section 2.</w:t>
        <w:br/>
        <w:t>(a)Stock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and the Floor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(b)Adjustment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upon a Triggering Event (as defined in this Warrant), the Exercise Price then in effect shall be reduced to an amount equal to the New Issuance Price (for the avoidance of doubt, if a Triggering Event occurs, the Holder shall be entitled to the rights hereunder for each Dilutive Issuance that occurred on or after the Issuance Date (including but not limited to each Dilutive Issuance that occurred prior to the Triggering Event), provided, however, that in no event shall the Exercise Price adjust to a price lower than the Floor Price as a result of this Section 2(b) of this Warrant. For all purposes of the foregoing (including, without limitation, determining the adjusted Exercise Price and the New Issuance Price under this Section 2(b)), the following shall be applicable:</w:t>
        <w:br/>
        <w:t>(i)Issuance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w:t>
        <w:br/>
        <w:t>5</w:t>
        <w:br/>
        <w:br/>
        <w:t>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(ii)Issuance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6</w:t>
        <w:br/>
        <w:br/>
        <w:t>(iii)Change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(iv)Calculation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w:t>
        <w:br/>
        <w:t>7</w:t>
        <w:br/>
        <w:br/>
        <w:t>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(v)Record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(c)Xxxxxx’s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provided, however, that in no event shall the Exercise Price adjust to a price lower than the Floor Price as a result of this Section 2(c) of this Warrant. The Holder’s election to rely on a Variable Price for a particular exercise of this Warrant shall not obligate the Holder to rely on a Variable Price for any future exercises of this Warrant.</w:t>
        <w:br/>
        <w:t>(d)[Intentionally Omitted].</w:t>
        <w:br/>
        <w:t>8</w:t>
        <w:br/>
        <w:br/>
        <w:t>(e)Other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(f)Calculations.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(g)Voluntary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(h)Number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(i)Notice. In addition to all other notice(s) required under this Section 2, the Company shall also notify the Holder in writing, no later than the third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w:t>
        <w:br/>
        <w:t>9</w:t>
        <w:br/>
        <w:br/>
        <w:t>Exercise Notice, the Holder is entitled to receive the adjustments to the number of Warrant Shares and Exercise Price at all times on and after the date of such adjustment event.</w:t>
        <w:br/>
        <w:t>3.RIGHTS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4.PURCHASE RIGHTS; FUNDAMENTAL TRANSACTIONS.</w:t>
        <w:br/>
        <w:t>(a)Purchase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w:t>
        <w:br/>
        <w:t>10</w:t>
        <w:br/>
        <w:br/>
        <w:t>or on any subsequent Purchase Right held similarly in abeyance) to the same extent as if there had been no such limitation).</w:t>
        <w:br/>
        <w:t>(b)Fundamental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of the Exercise Period,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w:t>
        <w:br/>
        <w:t>11</w:t>
        <w:br/>
        <w:br/>
        <w:t>made pursuant to the preceding sentence shall be in a form and substance reasonably satisfactory to the Holder.</w:t>
        <w:br/>
        <w:t>(c)Black Scholes Value.</w:t>
        <w:br/>
        <w:t>(i)Change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w:t>
        <w:br/>
        <w:t>12</w:t>
        <w:br/>
        <w:br/>
        <w:t>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(ii)Warrant Event of Default Redemption. Notwithstanding the foregoing and the provisions of Section 4(b) above, at the request of the Holder delivered at any time after the occurrence of a Warrant Event of Default, the Company or the Successor Entity (as the case may be) shall purchase this Warrant from the Holder on the date of such request by paying to the Holder cash in an amount equal to the Event of Default Black Scholes Value.</w:t>
        <w:br/>
        <w:t>(d)Application.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5.NON-CIRCUMVENTION.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one and a half (1.5) times the number of shares of Common Stock into which the Warrants are then exercisable into to provide for the exercise of the rights represented by this Warrant (without regard to any limitations on exercise).</w:t>
        <w:br/>
        <w:t>6.WARRANT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13</w:t>
        <w:br/>
        <w:br/>
        <w:t>7.REISSUANCE.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8.TRANSFER.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9.NOTICES.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10.DISCLOSURE.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14</w:t>
        <w:br/>
        <w:br/>
        <w:t>11.ABSENCE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12.AMENDMENT AND WAIVER. The terms of this Warrant may be amended or waived (either generally or in a particular instance and either retroactively or prospectively) only with the signed written consent of the Company and the Holder.</w:t>
        <w:br/>
        <w:t>13.GOVERNING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w:t>
        <w:br/>
        <w:t>15</w:t>
        <w:br/>
        <w:br/>
        <w:t>affect the validity or enforceability of the remainder of this Warrant in that jurisdiction or the validity or enforceability of any provision of this Warrant in any other jurisdiction.</w:t>
        <w:br/>
        <w:t>14.ACCEPTANCE.    Receipt of this Warrant by the Holder shall constitute acceptance of and agreement to all of the terms and conditions contained herein.</w:t>
        <w:br/>
        <w:t>15.DISPUTE RESOLUTION.</w:t>
        <w:br/>
        <w:t>(a)Submission to Dispute Resolution.</w:t>
        <w:br/>
        <w:t>(i)In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Trading Days after the occurrence of the circumstances giving rise to such dispute or (B) if by the Holder, at any time after the Holder learned of the circumstances giving rise to such dispute. If the Holder and the Company are unable to agree upon such determination or calculation within two (2) Trading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(ii)The Holder and the Company shall each deliver to such Independent Third Party (A) a copy of the initial dispute submission so delivered in accordance with the first sentence of this Section 15(a)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(iii)The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w:t>
        <w:br/>
        <w:t>16</w:t>
        <w:br/>
        <w:br/>
        <w:t>Company, and such Independent Third Party’s resolution of such dispute shall be final and binding upon all parties absent manifest error.</w:t>
        <w:br/>
        <w:t>(b)Miscellaneous.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16.CERTAIN DEFINITIONS. For purposes of this Warrant, the following terms shall have the following meanings:</w:t>
        <w:br/>
        <w:t>(a)“Affiliate”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(b)“Black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w:t>
        <w:br/>
        <w:t>17</w:t>
        <w:br/>
        <w:br/>
        <w:t>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(c)“Black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(d)“Bloomberg” means Bloomberg, L.P.</w:t>
        <w:br/>
        <w:t>(e)“Business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(f)“Change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w:t>
        <w:br/>
        <w:t>18</w:t>
        <w:br/>
        <w:br/>
        <w:t>least 51% of the voting power of the surviving entity (or entities with the authority or voting power to elect the members of the board of directors (or their equivalent if other than a corporation) of such entity or entities) after such acquisition.</w:t>
        <w:br/>
        <w:t>(g)“Closing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(h)“Common Stock” means the Company’s Class A common stock, par value $0.0001, and any other class of securities into which such securities may hereafter be reclassified or changed.</w:t>
        <w:br/>
        <w:t>(i)“Common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(j)“Convertible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(k)“Eligible Market” means The New York Stock Exchange, the NYSE American, the Nasdaq Global Select Market, the Nasdaq Global Market, Nasdaq Capital Market, or equivalent exchange.</w:t>
        <w:br/>
        <w:t>(l)[Intentionally Omitted].</w:t>
        <w:br/>
        <w:t>(m)“Event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Warrant Event of Default through the date that the Note is extinguished in the entirety or, if earlier, the Trading Day of the Holder’s request pursuant to Section 4(c)(ii), (ii) a strike price equal to the Exercise Price in effect on the date of</w:t>
        <w:br/>
        <w:t>19</w:t>
        <w:br/>
        <w:br/>
        <w:t>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Warrant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Warrant Event of Default and (y) the date of the public announcement of such Warrant Event of Default.</w:t>
        <w:br/>
        <w:t>(n)“Options” means any rights, warrants or options to subscribe for or purchase shares of Common Stock or Convertible Securities.</w:t>
        <w:br/>
        <w:t>(o)“Floor Price” means the greater of (i) $2.00 (subject to appropriate adjustments for any stock dividend, stock split, stock combination, recapitalization or other similar transaction) or (ii) the Closing Bid Price of the Common Stock on the date of any Event of Default (as defined in the Note) under the Note.</w:t>
        <w:br/>
        <w:t>(p)“Fundamental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w:t>
        <w:br/>
        <w:t>20</w:t>
        <w:br/>
        <w:br/>
        <w:t>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(q)“Parent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(r)“Person” and “Persons” means an individual, a limited liability company, a partnership, a joint venture, a corporation, a trust, an unincorporated organization, any other entity and any governmental entity or any department or agency thereof.</w:t>
        <w:br/>
        <w:t>(s)“Principal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(t)“Market Price” means the highest traded price of the Common Stock during the thirty Trading Days prior to the date of the respective Exercise Notice.</w:t>
        <w:br/>
        <w:t>(u)“Successor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(v)“Trading Day” means any day on which the Common Stock is listed or quoted on its Principal Market, provided, however, that if the Common Stock is not then listed or quoted on any Principal Market, then any calendar day.</w:t>
        <w:br/>
        <w:t>(w)“Triggering Event” means the occurrence of the earlier of (i) the Company’s failure to pay any Amortization Payment (as defined in the Note) or (ii) an Event of Default (as defined in the Note) under Section 3.1, 3.7, 3.8, 3.10, or 3.18 of the Note.</w:t>
        <w:br/>
        <w:t>(x)“VWAP”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w:t>
        <w:br/>
        <w:t>21</w:t>
        <w:br/>
        <w:br/>
        <w:t>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  *  *  *  *  *</w:t>
        <w:br/>
        <w:t>22</w:t>
        <w:br/>
        <w:br/>
        <w:t>IN WITNESS WHEREOF, the Company has caused this Warrant to be duly executed as of the Issuance Date set forth above.</w:t>
        <w:br/>
        <w:t>ALPINE 4 HOLDINGS, INC.</w:t>
        <w:br/>
        <w:t>/s/ Xxxx Xxxxxx</w:t>
        <w:br/>
        <w:t>Name: Xxxx Xxxxxx</w:t>
        <w:br/>
        <w:t>Title: Chief Executive Officer</w:t>
        <w:br/>
        <w:br/>
        <w:br/>
        <w:t>EXHIBIT A</w:t>
        <w:br/>
        <w:t>EXERCISE NOTICE</w:t>
        <w:br/>
        <w:t>(To be executed by the registered holder to exercise this Common Stock Purchase Warrant)</w:t>
        <w:br/>
        <w:t>THE UNDERSIGNED holder hereby exercises the right to purchase     of the shares of Common Stock (“Warrant Shares”) of ALPINE 4 HOLDINGS, INC., a Delaware corporation (the “Company”), evidenced by the attached copy of the Common Stock Purchase Warrant (the “Warrant”). Capitalized terms used herein and not otherwise defined shall have the respective meanings set forth in the Warrant.</w:t>
        <w:br/>
        <w:t>1.Form of Exercise Price. The Holder intends that payment of the Exercise Price shall be made as (check one):</w:t>
        <w:br/>
        <w:t>☐a cash exercise with respect to_______________Warrant Shares; or</w:t>
        <w:br/>
        <w:t>☐by cashless exercise pursuant to the Warrant.</w:t>
        <w:br/>
        <w:t>2.Payment of Exercise Price. If cash exercise is selected above, the holder shall pay the applicable Aggregate Exercise Price in the sum of $_______________to the Company in accordance with the terms of the Warrant.</w:t>
        <w:br/>
        <w:t>3.Delivery of Warrant Shares. The Company shall deliver to the holder_______________Warrant Shares in accordance with the terms of the Warrant.</w:t>
        <w:br/>
        <w:t>Date:</w:t>
        <w:br/>
        <w:t>(Print Name of Registered Holder)</w:t>
        <w:br/>
        <w:t>By:</w:t>
        <w:br/>
        <w:t>Name:</w:t>
        <w:br/>
        <w:t>Title:</w:t>
        <w:br/>
        <w:br/>
        <w:br/>
        <w:t>EXHIBIT B</w:t>
        <w:br/>
        <w:t>ASSIGNMENT OF WARRANT</w:t>
        <w:br/>
        <w:t>(To be signed only upon authorized transfer of the Warrant)</w:t>
        <w:br/>
        <w:t>FOR VALUE RECEIVED, the undersigned hereby sells, assigns, and transfers unto ____________________ the right to purchase_______________shares of common stock of ALPINE 4 HOLDINGS, INC., to which the within Common Stock Purchase Warrant relates and appoints_____, as attorney-in-fact, to transfer said right on the books of ALPINE 4 HOLDINGS, INC. with full power of substitution and re-substitution in the premises. By accepting such transfer, the transferee has agreed to be bound in all respects by the terms and conditions of the within Warrant.</w:t>
        <w:br/>
        <w:t>Dated:</w:t>
        <w:br/>
        <w:t>(Signature)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