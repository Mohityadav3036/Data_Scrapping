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https://www.securekloud.com/investor/material-agreement/2023-2024/Security-Agreement.pdf</w:t>
        <w:br/>
        <w:t>See similar contracts (10)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