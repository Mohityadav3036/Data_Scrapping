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 xml:space="preserve">  Warrant Shares: 43,750</w:t>
        <w:br/>
        <w:t>Date of Issuance: October 9, 2023 (“Issuance Date”)</w:t>
        <w:br/>
        <w:t xml:space="preserve">  This COMMON STOCK PURCHASE WARRANT (the “Warrant”) certifies that, for value received (in connection with the issuance of the senior secured promissory note in the principal amount of $350,000.00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43,750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October 9, 2023, by and among the Company and the Holder (the “Purchase Agreement”). For the avoidance of doubt, this Warrant is referred to in the Purchase Agreement as the “Second Warrant”. This Warrant is subject to cancellation pursuant to the terms of the Note.</w:t>
        <w:br/>
        <w:t xml:space="preserve">  Capitalized terms used in this Warrant shall have the meanings set forth in the Purchase Agreement unless otherwise defined in the body of this Warrant or in Section 17 below. For purposes of this Warrant, the term “Exercise Price” shall mean $1.80, subject to adjustment as provided herein (including but not limited to cashless exercise), and the term “Exercise Period” shall mean the period commencing on the Trigger Date (as defined in this Warrant) and ending on 5:00 p.m. eastern standard time on the date that is four (4) years after the Trigger Date.</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4(q)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(e)  Returnable Warrant. This Warrant shall, without any further action by either party hereto, be cancelled and extinguished in its entirety if the Note is fully extinguished (by repayment in cash and/or conversion into Common Stock) on or prior to October 9, 2024.</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4</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10</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11</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12</w:t>
        <w:br/>
        <w:t xml:space="preserve">    13.  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15 of this Warrant, any action brought by the Company concerning the transactions contemplated by this Warrant or any other agreement, certificate, instrument or document contemplated hereby shall be brought only in a state or federal court located in the State of Delaware. Any action brought by the Holder concerning the transactions contemplated by this Warrant or any other agreement, certificate, instrument or document contemplated hereby shall be brought only in either (a) a state or federal court located in the State of Delaware, or (b) a state or federal court located in the Commonwealth of Massachusetts.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 the validity or enforceability of the remainder of this Warrant in that jurisdiction or the validity or enforceability of any provision of this Warrant in any other jurisdiction.</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13</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14</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15</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16</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“Trigger Date” means October 4, 2024.</w:t>
        <w:br/>
        <w:t xml:space="preserve">  (w)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By: /s/ Xxxxx Xxx</w:t>
        <w:br/>
        <w:t xml:space="preserve">  Name:  Xxxxx 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__________________of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__________________Warrant Shares; or</w:t>
        <w:br/>
        <w:t>☐ by cashless exercise pursuant to the Warrant.</w:t>
        <w:br/>
        <w:t xml:space="preserve">  2. Payment of Exercise Price. If cash exercise is selected above, the holder shall pay the applicable Aggregate Exercise Price in the sum of $ __________________to the Company in accordance with the terms of the Warrant.</w:t>
        <w:br/>
        <w:t xml:space="preserve">  3. Delivery of Warrant Shares. The Company shall deliver to the holder __________________Warrant Shares in accordance with the terms of the Warrant.</w:t>
        <w:br/>
        <w:t xml:space="preserve">  Date: __________________  </w:t>
        <w:br/>
        <w:t xml:space="preserve">      (Print Name of Registered Holder)</w:t>
        <w:br/>
        <w:t xml:space="preserve">      By:  </w:t>
        <w:br/>
        <w:t xml:space="preserve">  Name:  </w:t>
        <w:br/>
        <w:t xml:space="preserve">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__________________the right to purchase __________________shares of common stock of AVALON GLOBOCARE CORP., to which the within Common Stock Purchase Warrant relates and appoints_______,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__________________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