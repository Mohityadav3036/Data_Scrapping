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HEMPACCO CO., INC.</w:t>
        <w:br/>
        <w:t xml:space="preserve">  Warrant Shares: 335,591</w:t>
        <w:br/>
        <w:t>Date of Issuance: January 8, 2024 (“Issuance Date”)</w:t>
        <w:br/>
        <w:t xml:space="preserve">  This COMMON STOCK PURCHASE WARRANT (the “Warrant”) certifies that, for value received (in connection with the issuance of the promissory note in the principal amount of $774,444.44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HEMPACCO CO., INC., a Nevada corporation (the “Company”), 335,591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January 8, 2024, by and among the Company and the Holder (the “Purchase Agreement”).</w:t>
        <w:br/>
        <w:t xml:space="preserve">  Capitalized terms used in this Warrant shall have the meanings set forth in the Purchase Agreement unless otherwise defined in the body of this Warrant or in Section 16 below. For purposes of this Warrant, the term “Exercise Price” shall mean $1.50, subject to adjustment as provided herein (including but not limited to cashless exercise),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 xml:space="preserve">    1</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(as defined in the Purchase Agreement)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 xml:space="preserve">  If the Market Price of one share of Common Stock is greater than the Exercise Price, then, unless there is an effective non-stale registration statement of the Company which contains a prospectus that complies with Section 5(b) and Section 10 of the Securities Act of 1933 at the time of exercise and covers the Holder’s immediate resale of all of the Warrant Shares at prevailing market prices (and not fixed prices) without any limitation,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 xml:space="preserve">  A</w:t>
        <w:br/>
        <w:t xml:space="preserve">    Where X =</w:t>
        <w:br/>
        <w:t xml:space="preserve">  the number of Shares to be issued to Holder.</w:t>
        <w:br/>
        <w:t xml:space="preserve">          Y =</w:t>
        <w:br/>
        <w:t xml:space="preserve">  the number of Warrant Shares that the Holder elects to purchase under this Warrant (at the date of such calculation).</w:t>
        <w:br/>
        <w:t xml:space="preserve">          A =</w:t>
        <w:br/>
        <w:t xml:space="preserve">  the Market Price (at the date of such calculation).</w:t>
        <w:br/>
        <w:t xml:space="preserve">          B =</w:t>
        <w:br/>
        <w:t xml:space="preserve">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the event that the Company is prohibited from issuing any shares of Common Stock pursuant to this Warrant due to the Company’s failure to obtain the Shareholder Approval (as defined in the Purchase Agreement)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3</w:t>
        <w:br/>
        <w:t xml:space="preserve">    2. ADJUSTMENTS. The Exercise Price and number of Warrant Shares issuable upon exercise of this Warrant are subject to adjustment from time to time as set forth in this Section 2.</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such Dilutive Issuance, the Exercise Price then in effect shall be reduced to an amount equal to the New Issuance Price. For all purposes of the foregoing (including, without limitation, determining the adjusted Exercise Price and the New Issuance Price under this Section 2(b)), the following shall be applicable:</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4</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5</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date the Company enters into such agreement or issues any such Variable Price Securities,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sixteenth(16th) Trading Day immediately following such Stock Combination Event, the Exercise Price then in effect on such sixteenth(16th)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6</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3. RIGHTS UPON DISTRIBUTION OF ASSETS. In addition to any adjustments pursuant to Section 2 above or Section 4(a) below,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options, evidence of indebtedness or any other assets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and the other Attribution Parties exceeding the Beneficial Ownership Limitation, then the Holder shall not be entitled to participate in such Distribution to the extent of the Beneficial Ownership Limitation (and shall not be entitled to beneficial ownership of such shares of Common Stock as a result of such Distribution (and beneficial ownership) to the extent of any such excess) and the portion of such Distribution shall be held in abeyance for the benefit of the Holder until such time or times, if ever, as its right thereto would not result in the Holder and the other Attribution Parties exceeding the Beneficial Ownership Limitation, at which time or times the Holder shall be granted such Distribution (and any Distributions declared or made on such initial Distribution or on any subsequent Distribution held similarly in abeyance) to the same extent as if there had been no such limitation).</w:t>
        <w:br/>
        <w:t xml:space="preserve">    7</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8</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second (2nd)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9</w:t>
        <w:br/>
        <w:t xml:space="preserve">    (ii) Event of Default Redemption. Notwithstanding the foregoing and the provisions of Section 4(b) above, at the request of the Holder delivered at any time after the occurrence of an Event of Default (as defined in the Note) under the Note, the Company or the Successor Entity (as the case may be) shall purchase this Warrant from the Holder on the date of such request by paying to the Holder cash in an amount equal to the Event of Default Black Scholes Value.</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four (4) times the number of shares of Common Stock into which the Warrants are then exercisable into to provide for the exercise of the rights represented by this Warrant (without regard to any limitations on exercise).</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10</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11</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13. GOVERNING LAW AND VENUE. This Warrant shall be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Except as otherwise required by Section 15 of this Warrant, any action brought by the Company concerning the transactions contemplated by this Warrant or any other agreement, certificate, instrument or document contemplated hereby shall be brought only in a state or federal court located in the State of Delaware. Any action brought by the Holder concerning the transactions contemplated by this Warrant or any other agreement, certificate, instrument or document contemplated hereby shall be brought only in either (a) a state or federal court located in the State of Delaware, or (b) a state or federal court located in the Commonwealth of Massachusetts. Notwithstanding anything in the foregoing to the contrary, nothing herein (i) shall limit, or shall be deemed or construed to limit, the ability of the Holder to realize on any collateral or any other security, or to enforce a judgment or other court ruling in favor of the Holder, including through a legal action in any court of competent jurisdiction, or (ii) shall limit, or shall be deemed or construed to limit, any provision of Section 15 of this Warrant. The Company hereby irrevocably waives, and agrees not to assert in any suit, action or proceeding, any objection to jurisdiction and venue of any action instituted hereunder, any claim that it is not personally subject to the jurisdiction of any such court, and any claim that such suit, action or proceeding is brought in an inconvenient forum or that the venue of such suit, action or proceeding is improper (including but not limited to based upon forum non conveniens). THE COMPANY HEREBY IRREVOCABLY WAIVES ANY RIGHT IT MAY HAVE, AND AGREES NOT TO REQUEST, A JURY TRIAL FOR THE ADJUDICATION OF ANY DISPUTE HEREUNDER OR IN CONNECTION WITH OR ARISING OUT OF THIS WARRANT OR ANY TRANSACTIONS CONTEMPLATED HEREBY. The Company irrevocably waives personal service of process and consents to process being served in any suit, action or proceeding in connection with this Warrant or any other agreement, certificate, instrument or document contemplated hereby or thereby by mailing a copy thereof via registered or certified mail or overnight delivery (with evidence of delivery) to Company at the address in effect for notices to it under this Warrant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Warrant or any other agreement, certificate, instrument or document contemplated hereby or thereby shall be entitled to recover from the other party its reasonable attorney’s fees and costs. If any provision of this Warrant shall be invalid or unenforceable in any jurisdiction, such invalidity or unenforceability shall not affect the validity or enforceability of the remainder of this Warrant in that jurisdiction or the validity or enforceability of any provision of this Warrant in any other jurisdiction.</w:t>
        <w:br/>
        <w:t xml:space="preserve">  14. ACCEPTANCE. Receipt of this Warrant by the Holder shall constitute acceptance of and agreement to all of the terms and conditions contained herein.</w:t>
        <w:br/>
        <w:t xml:space="preserve">  15. DISPUTE RESOLUTION.</w:t>
        <w:br/>
        <w:t xml:space="preserve">  (a) Submission to Dispute Resolution.</w:t>
        <w:br/>
        <w:t xml:space="preserve">  (i)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two (2) Business Days after the occurrence of the circumstances giving rise to such dispute or (B) if by the Holder, at any time after the Holder learned of the circumstances giving rise to such dispute. If the Holder and the Company are unable to resolve such dispute relating to such Exercise Price, such Closing Sale Price, such Closing Bid Price, such Black Scholes Consideration Value, Event of Default Black Scholes Value, Black Scholes Value or such fair market value or such arithmetic calculation of the number of Warrant Shares (as the case may be) within two (2) Business Days following such initial notice by the Company or the Holder (as the case may be) of such dispute to the Company or the Holder (as the case may be), then the Holder may, at its sole option, submit the dispute to an independent, reputable investment bank or independent, outside accountant selected by the Holder (the “Independent Third Party”), and the Company shall pay all expenses of such Independent Third Party.</w:t>
        <w:br/>
        <w:t xml:space="preserve">    12</w:t>
        <w:br/>
        <w:t xml:space="preserve">    (ii) The Holder and the Company shall each deliver to such Independent Third Party (A) a copy of the initial dispute submission so delivered in accordance with the first sentence of Section 15(a)(i) and (B) written documentation supporting its position with respect to such dispute, in each case, no later than 5:00 p.m. (New York time) by second (2nd) Business Day immediately following the date on which the Holder selected such Independent Third Party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Independent Third Party with respect to such dispute and such Independent Third Party shall resolve such dispute based solely on the Required Dispute Documentation that was delivered to such Independent Third Party prior to the Dispute Submission Deadline). Unless otherwise agreed to in writing by both the Company and the Holder or otherwise requested by such Independent Third Party, neither the Company nor the Holder shall be entitled to deliver or submit any written documentation or other support to such Independent Third Party in connection with such dispute, other than the Required Dispute Documentation.</w:t>
        <w:br/>
        <w:t xml:space="preserve">  (iii) The Company and the Holder shall cause such Independent Third Party to determine the resolution of such dispute and notify the Company and the Holder of such resolution no later than five (5) Business Days immediately following the Dispute Submission Deadline. The fees and expenses of such Independent Third Party shall be borne solely by the Company, and such Independent Third Party’s resolution of such dispute shall be final and binding upon all parties absent manifest error.</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Independent Third Party’s resolution of the applicable dispute, such Independent Third Party shall be entitled (and is hereby expressly authorized) to make all findings, determinations and the like that such Independent Third Party determines are required to be made by such Independent Third Party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Independent Third Party shall apply such findings, determinations and the like to the terms of this Warrant and any other applicable Transaction Documents, (iv) the Holder (and only the Holder), in its sole discretion, shall have the right to submit any dispute described in this Section 15 to any other jurisdiction provided for in Section 13 of this Warrant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 xml:space="preserve">    13</w:t>
        <w:br/>
        <w:t xml:space="preserve">    16.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 xml:space="preserve">  (c)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(d) “Bloomberg” means Bloomberg, L.P.</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14</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(h) “Common Stock” means the Company’s common stock, par value $0.001,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Nasdaq Capital Market, or equivalent national securities exchange.</w:t>
        <w:br/>
        <w:t xml:space="preserve">    15</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that the Note is extinguished in the entirety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(n) “Options” means any rights, warrants or options to subscribe for or purchase shares of Common Stock or Convertible Securities.</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16</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17</w:t>
        <w:br/>
        <w:t xml:space="preserve">    IN WITNESS WHEREOF, the Company has caused this Warrant to be duly executed as of the Issuance Date set forth above.</w:t>
        <w:br/>
        <w:t xml:space="preserve">    HEMPACCO CO., INC.</w:t>
        <w:br/>
        <w:t xml:space="preserve">        /s/ Xxxxxx Xxxxxxxx</w:t>
        <w:br/>
        <w:t xml:space="preserve">    Name: Xxxxxx Xxxxxxxx</w:t>
        <w:br/>
        <w:t xml:space="preserve">      Title: Chief Executive Officer</w:t>
        <w:br/>
        <w:t xml:space="preserve">      18</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of the shares of Common Stock (“Warrant Shares”) of HEMPACCO CO., INC., a Nevada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Warrant Shares; or</w:t>
        <w:br/>
        <w:t>☐ by cashless exercise pursuant to the Warrant.</w:t>
        <w:br/>
        <w:t xml:space="preserve">  2. Payment of Exercise Price. If cash exercise is selected above, the holder shall pay the applicable Aggregate Exercise Price in the sum of $to the Company in accordance with the terms of the Warrant.</w:t>
        <w:br/>
        <w:t xml:space="preserve">  3. Delivery of Warrant Shares. The Company shall deliver to the holder Warrant Shares in accordance with the terms of the Warrant.</w:t>
        <w:br/>
        <w:t xml:space="preserve">  Date:</w:t>
        <w:br/>
        <w:t xml:space="preserve">                          (Print Name of Registered Holder)</w:t>
        <w:br/>
        <w:t xml:space="preserve">                    By:</w:t>
        <w:br/>
        <w:t xml:space="preserve">          Name:</w:t>
        <w:br/>
        <w:t xml:space="preserve">          Title:</w:t>
        <w:br/>
        <w:t xml:space="preserve">        19</w:t>
        <w:br/>
        <w:t xml:space="preserve">    EXHIBIT B</w:t>
        <w:br/>
        <w:t xml:space="preserve">  ASSIGNMENT OF WARRANT</w:t>
        <w:br/>
        <w:t xml:space="preserve">  (To be signed only upon authorized transfer of the Warrant)</w:t>
        <w:br/>
        <w:t xml:space="preserve">  FOR VALUE RECEIVED, the undersigned hereby sells, assigns, and transfers unto                                       the right to purchase shares of common stock of HEMPACCO CO., INC., to which the within Common Stock Purchase Warrant relates and appoints, as attorney-in-fact, to transfer said right on the books of HEMPACCO CO., INC. with full power of substitution and re-substitution in the premises. By accepting such transfer, the transferee has agreed to be bound in all respects by the terms and conditions of the within Warrant.</w:t>
        <w:br/>
        <w:t xml:space="preserve">  Dated: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