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KONA GOLD BEVERAGE, INC.</w:t>
        <w:br/>
        <w:t xml:space="preserve">  Warrant Shares: 43,600,000</w:t>
        <w:br/>
        <w:t>Date of Issuance: April 25, 2023 (“Issuance Date”)</w:t>
        <w:br/>
        <w:t xml:space="preserve">  This COMMON STOCK PURCHASE WARRANT (the “Warrant”) certifies that, for value received (in connection with the issuance of the senior secured promissory note in the principal amount of $230,000.00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KONA GOLD BEVERAGE, INC., a Delaware corporation (the “Company”), 43,600,000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April 25,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$0.004, subject to adjustment as provided herein (including but not limited to cashless exercise), and the term “Exercise Period” shall mean the period commencing on the Issuance Date (as defined in this Warrant) and ending on 5:00 p.m. eastern daylight saving time on the date that is five (5) years after the Issuance Date.</w:t>
        <w:br/>
        <w:t xml:space="preserve">  1</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Securities Exchange Act of 1934, as amended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Exercise Price then in effect shall be reduced (and in no event increased) to equal the Weighted Average Price (as defined below); provided, however, that, if the Base Share Price is equal to or less than $0.003 (as appropriately adjusted for any stock dividend, stock split, stock combination or other similar transaction), then the Exercise Price shall be reduced at the option of the Holder and only reduced to equal the Base Share Price. “Weighted Average Price” shall equal the quotient obtained by dividing:</w:t>
        <w:br/>
        <w:t xml:space="preserve">  4</w:t>
        <w:br/>
        <w:t xml:space="preserve">    (X) the sum of (A) the product obtained by multiplying the number of shares of Common Stock issued and outstanding immediately prior to such issuance or sale (or deemed issuance or sale) by the Exercise Price then in effect plus (B) the aggregate consideration, if any, received by the Company upon such issuance or sale (or deemed issuance or sale); by</w:t>
        <w:br/>
        <w:t xml:space="preserve">  (Y) the sum of (A) the number of shares of Common Stock outstanding immediately prior to such issuance or sale (or deemed issuance or sale) plus (B) the aggregate number of shares of Common Stock issued or sold (or deemed issued or sold) by the Company in such issuance or sale (or deemed issuance or sale).</w:t>
        <w:br/>
        <w:t xml:space="preserv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number of Warrant Shares or Base Share Price in the Exercise Notice, the Holder is entitled to the Base Share Price upon the occurrence of any Dilutive Issuance.</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5</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6</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[Intentionally Omitted].</w:t>
        <w:br/>
        <w:t xml:space="preserve">  7</w:t>
        <w:br/>
        <w:t xml:space="preserve">    (b)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(c) “Common Stock” means the Company’s common stock, par value $0.00001,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“Person” and “Persons” means an individual, a limited liability company, a partnership, a joint venture, a corporation, a trust, an unincorporated organization, any other entity and any governmental entity or any department or agency thereof.</w:t>
        <w:br/>
        <w:t xml:space="preserve">  (f) “Principal Market” means the principal securities exchange or trading market where such Common Stock is listed or quoted, including but not limited to any tier of the OTC Markets Group Inc., any tier of the NASDAQ Stock Market (including NASDAQ Capital Market), or the NYSE American, or any successor to such markets.</w:t>
        <w:br/>
        <w:t xml:space="preserve">  (g) “Market Price” means the highest traded price of the Common Stock during the thirty (30) Trading Days prior to the date of the respective Exercise Notice, provided, however, that if the date of the respective Exercise Notice is on or after the earlier of (i) the date that is three (3) calendar days after the consummation of the Uplist Offering (as defined in this Warrant) or (ii) July 25, 2023, then “Market Price” means the highest traded price of the Common Stock during the seventy-five (75) Trading Days prior to the date of the respective Exercise Notice.</w:t>
        <w:br/>
        <w:t xml:space="preserve">  (h) “Trading Day” means any day on which the Common Stock is listed or quoted on its Principal Market, provided, however, that, if the Common Stock is not then listed or quoted on any Principal Market, then any calendar day.</w:t>
        <w:br/>
        <w:t xml:space="preserve">  (i) “Uplist Offering” shall mean an offering of Common Stock (or units consisting of Common Stock and warrants to purchase Common Stock) that will result in the immediate listing for trading of the Common Stock on the NYSE American, the Nasdaq Capital Market, the Nasdaq Global Market, the Nasdaq Global Select Market, the New York Stock Exchange, or any other national securities exchange (or any successors to any of the foregoing).</w:t>
        <w:br/>
        <w:t xml:space="preserve">  * * * * * * *</w:t>
        <w:br/>
        <w:t xml:space="preserve">  8</w:t>
        <w:br/>
        <w:t xml:space="preserve">    IN WITNESS WHEREOF, the Company has caused this Warrant to be duly executed as of the Issuance Date set forth above.</w:t>
        <w:br/>
        <w:t xml:space="preserve">    KONA GOLD BEVERAGE, INC.</w:t>
        <w:br/>
        <w:t xml:space="preserve">      Name: Xxxxxx Xxxxx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purchase_________________of the shares of Common Stock (“Warrant Shares”) of KONA GOLD BEVERAGE,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to_________________Warrant Shares; or</w:t>
        <w:br/>
        <w:t>☐ by cashless exercise pursuant to the Warrant.</w:t>
        <w:br/>
        <w:t xml:space="preserve">  2. Payment of Exercise Price. If cash exercise is selected above, the holder_________________shall pay the applicable Aggregate Exercise Price in the sum of $ to the Company in accordance with the terms of the Warrant.</w:t>
        <w:br/>
        <w:t xml:space="preserve">  3. Delivery of Warrant Shares. The Company shall deliver to the holder_________________Warrant Shares in accordance with the terms of the Warrant.</w:t>
        <w:br/>
        <w:t xml:space="preserve">  Date: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unto_________________the right to purchase_________________shares of common stock of KONA GOLD BEVERAGE, INC., to which the within Common Stock Purchase Warrant relates and appoints_____, as attorney-in-fact, to transfer said right on the books of KONA GOLD BEVERAGE,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