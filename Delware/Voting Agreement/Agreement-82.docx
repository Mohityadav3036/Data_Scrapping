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5</w:t>
        <w:br/>
        <w:t xml:space="preserve">    6D BYTES INC.</w:t>
        <w:br/>
        <w:t xml:space="preserve">  AMENDED AND RESTATED VOTING AGREEMENT</w:t>
        <w:br/>
        <w:t xml:space="preserve">  THIS AMENDED AND RESTATED VOTING AGREEMENT (this “Agreement”), is made and entered into as of [•], 2019, by and among 6d bytes inc., a Delaware corporation (the “Company”), each holder of the Series Seed 1 Preferred Stock, $0.0001 par value per share, of the Company (“Series Seed 1 Preferred Stock”), Series Seed 2 Preferred Stock, $0.0001 par value per share, of the Company (“Series Seed 2 Preferred Stock” and, together with the Series Seed 1 Preferred Stock, the “Series Seed Preferred Stock), Series A Preferred Stock, $0.0001 par value per share, of the Company (“Series A Preferred Stock”), and Series A-1 Preferred Stock, $0.0001 par value per share, of the Company (“Series A-1 Preferred Stock,” referred to herein collectively with the Series Seed Preferred Stock and the Series A Preferred Stock, together with any other series of preferred stock of the Company issued from time to time, as the “Preferred Stock”) listed on Schedule A (together with any subsequent investors, or transferees, who become parties hereto as “Investors” pursuant to Subsections 7.1(a) or 7.2 below, the “Investors”), and those certain stockholders of the Company listed on Schedule B (together with any subsequent stockholders, or any transferees, who become parties hereto as “Key Holders” pursuant to Subsections 7.1(b) or 7.2 below, the “Key Holders,” and together collectively with the Investors, the “Stockholders”).</w:t>
        <w:br/>
        <w:t xml:space="preserve">  RECITALS</w:t>
        <w:br/>
        <w:t xml:space="preserve">  A. Certain of the Investors (the “Existing Investors”) and the Key Holders are parties to that certain Voting Agreement dated May 24, 2019 by and among the Company and the parties thereto (the “Prior Agreement”). The Company, the Key Holders and the Existing Investors party to the Prior Agreement desire to amend and restate the Prior Agreement as set forth herein.</w:t>
        <w:br/>
        <w:t xml:space="preserve">  B. The Amended and Restated Certificate of Incorporation of the Company (the “Restated Certificate”) provides that (a) the holders of record of the shares of the Series Seed Preferred Stock, voting together as a single class as-converted, shall be entitled to elect one director of the Company (the “Series Seed Director”); (b) the holders of record of the shares of the Series A Preferred Stock, voting together as a single class as-converted, shall be entitled to elect one director of the Company (the “Series Preferred Director”); (c) the holders of record of the shares of common stock, $0.0001 par value per share, of the Company (“Common Stock”), exclusively and as a separate class, shall be entitled to elect two directors of the Company (each, a “Common Director”); and (d) the holders of record of the shares of Common Stock and the Preferred Stock, voting together as a single class on an as-converted basis, shall be entitled to elect the balance of the total number of directors of the Company.</w:t>
        <w:br/>
        <w:t xml:space="preserve">  C. The parties also desire to enter into this Agreement to set forth their agreements and understandings with respect to how shares of the capital stock of the Company held by them will be voted on, or tendered in connection with, an acquisition of the Company.</w:t>
        <w:br/>
        <w:t xml:space="preserve">  The parties hereby agree as follows:</w:t>
        <w:br/>
        <w:t xml:space="preserve">  1. Voting Provisions Regarding the Board</w:t>
        <w:br/>
        <w:t xml:space="preserve">  1.1 Shares. For purposes of this Agreement, the term “Shares” shall mean and include any securities of the Company that the holders of which are entitled to vote for members of the Board, including without limitation, all shares of Common Stock and Preferred Stock, by whatever name called, now owned or subsequently acquired by a Stockholder, however acquired, whether through stock splits, stock dividends, reclassifications, recapitalizations, similar events or otherwise.</w:t>
        <w:br/>
        <w:t xml:space="preserve">        1.2 Board Composition. Each Stockholder agrees to vote, or cause to be voted, all Shares owned by such Stockholder, or over which such Stockholder has voting control, from time to time and at all times, in whatever manner as shall be necessary to ensure that:</w:t>
        <w:br/>
        <w:t xml:space="preserve">  (a) For so long as 1,500,000 shares of the Company’s Series Seed 1 Preferred Stock and Series Seed 2 Preferred Stock remain outstanding, in the aggregate, which number is subject to appropriate adjustment for any stock splits, stock dividends, combinations, recapitalizations and the like, at each annual or special meeting of stockholders at which an election of the Series Seed Director is held or pursuant to any written consent of the stockholders to elect as the Series Seed Director, one person designated from time to time by the holders of a majority of the Series Seed Preferred Stock, which individual shall initially be Xxxx Xxxxxxxx;</w:t>
        <w:br/>
        <w:t xml:space="preserve">  (b) At each annual or special meeting of stockholders at which an election of the Series A Director is held or pursuant to any written consent of the stockholders to elect as the Series A Director, one person designated from time to time by HCI 6D LLC , for so long as Hone Venture Fund II, L.P., HCI 6D LLC and HCI 6D Individuals LLC (collectively, “Hone Capital”) in the aggregate continues to own beneficially at least 2,500,000 shares of Series A Preferred Stock or Series A-1 Preferred Stock in the aggregate (which number is subject to appropriate adjustment for any stock splits, stock dividends, combinations, recapitalizations and the like), which individual shall initially be Xxxxxxxx Xx, or (ii) in the event that the conditions set forth in Subsection 1.2(b)(i) are not satisfied, one person designated from time to time by the holders of a majority of the Series A Preferred Stock, voting together as a single class as-converted;</w:t>
        <w:br/>
        <w:t xml:space="preserve">  (c) At each annual or special meeting of stockholders at which an election of a Common Director (other than the CEO Director, as defined below) is held or pursuant to any written consent of the stockholders to elect a Common Director (other than the CEO Director), one person designated from time to time by a majority of the then outstanding shares of Common Stock held by Key Holders who are then providing services to the Company as officers, employees or consultants, which individual shall initially be Xxxxxxxxxxxxx Xxxxxx;</w:t>
        <w:br/>
        <w:t xml:space="preserve">  (d) The Company’s Chief Executive Officer, who shall initially be Xxxxx Xxxx (the “CEO Director”), provided that if for any reason the CEO Director shall cease to serve as the Chief Executive Officer of the Company, each of the Stockholders shall promptly vote their respective Shares (i) to remove the former Chief Executive Officer of the Company from the Board if such person has not resigned as a member of the Board; and (ii) to elect such person’s replacement as Chief Executive Officer of the Company as the new CEO Director; and</w:t>
        <w:br/>
        <w:t xml:space="preserve">  (e) One individual not otherwise an Affiliate of the Company or of any Investor who is mutually acceptable to the Series Seed Director, Series Preferred Director and CEO Director; and</w:t>
        <w:br/>
        <w:t xml:space="preserve">  To the extent that any of clauses (a) through (e) above shall not be applicable, any member of the Board who would otherwise have been designated in accordance with the terms thereof shall instead be voted upon by all the stockholders of the Company entitled to vote thereon in accordance with, and pursuant to, the Restated Certificate.</w:t>
        <w:br/>
        <w:t xml:space="preserve">  For purposes of this Agreement, an individual, firm, corporation, partnership, association, limited liability company, trust or any other entity (collectively, a “Person”) shall be deemed an “Affiliate” of another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or more general partners, managing members or investment advisers of, or shares the same management company or investment adviser with, such Person.</w:t>
        <w:br/>
        <w:t xml:space="preserve">    2</w:t>
        <w:br/>
        <w:t xml:space="preserve">    1.3 Failure to Designate a Board Member. In the absence of any designation from the Persons or groups with the right to designate a director as specified above, the director previously designated by them and then serving shall be reelected if still eligible and willing to serve as provided herein and otherwise, such Board seat shall remain vacant.</w:t>
        <w:br/>
        <w:t xml:space="preserve">  1.4 Removal of Board Members. Each Stockholder also agrees to vote, or cause to be voted, all Shares owned by such Stockholder, or over which such Stockholder has voting control, from time to time and at all times, in whatever manner as shall be necessary to ensure that:</w:t>
        <w:br/>
        <w:t xml:space="preserve">  (a) no director elected pursuant to Subsections 1.2 or 1.3 of this Agreement may be removed from office other than for cause unless (i) such removal is directed or approved by the affirmative vote of the Person(s) entitled under Subsection 1.2 to designate that director; or (ii) the Person(s) originally entitled to designate or approve such director or occupy such Board seat pursuant to Subsection 1.2 is no longer so entitled to designate or approve such director or occupy such Board seat;</w:t>
        <w:br/>
        <w:t xml:space="preserve">  (b) any vacancies created by the resignation, removal or death of a director elected pursuant to Subsections 1.2 or 1.3 shall be filled pursuant to the provisions of this Section1; and</w:t>
        <w:br/>
        <w:t xml:space="preserve">  (c) upon the request of any party entitled to designate a director as provided in Subsection 1.2 to remove such director, such director shall be removed.</w:t>
        <w:br/>
        <w:t xml:space="preserve">  All Stockholders agree to execute any written consents required to perform the obligations of this Section 1, and the Company agrees at the request of any Person or group entitled to designate directors to call a special meeting of stockholders for the purpose of electing directors. So long as the stockholders of the Company are entitled to cumulative voting, if less than the entire Board is to be removed, no director may be removed without cause if the votes cast against his or her removal would be sufficient to elect such director if then cumulatively voted at an election of the entire Board.</w:t>
        <w:br/>
        <w:t xml:space="preserve">  1.5 No Liability for Election of Recommended Directors.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br/>
        <w:t xml:space="preserve">  1.6 No “Bad Actor” Designees. Each Person with the right to designate or participate in the designation of a director as specified above hereby represents and warrants to the Company that, to such Person’s knowledge, none of the “bad actor” Disqualifying Events described in Rule 506(d)(1)(i)-(viii) under the Securities Act of 1933, as amended (the “Securities Act”) is applicable to such Person’s initial designee named above except, if applicable, for a Disqualification Event as to which Rule 506(d)(2)(ii) or (iii) or (d)(3) is applicable. Each Person with the right to designate or participate in the designation of a director as specified above hereby covenants and agrees (A) not to designate or participate in the designation of any director designee who, to such Person’s knowledge, is a Disqualified Designee and (B)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w:t>
        <w:br/>
        <w:t xml:space="preserve">    3</w:t>
        <w:br/>
        <w:t xml:space="preserve">    2. Vote to Increase Authorized Common Stock.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br/>
        <w:t xml:space="preserve">  3. Drag-Along Right</w:t>
        <w:br/>
        <w:t xml:space="preserve">  3.1 Definitions. A “Sale of the Company” shall mean either: (a) a transaction or series of related transactions in which a Person, or a group of related Persons, acquires from stockholders of the Company shares representing more than 50% of the outstanding voting power of the Company (a “Stock Sale”); or (b) a transaction that qualifies as a “Deemed Liquidation Event” as defined in the Restated Certificate.</w:t>
        <w:br/>
        <w:t xml:space="preserve">  3.2 Actions to be Taken. In the event that (i) the holders of majority of the outstanding shares of Preferred Stock, including a majority of the outstanding shares of Series A Preferred Stock (the “Selling Investors”); and (ii) the holders of a majority of the then outstanding shares of Common Stock (other than those issued or issuable upon conversion of the shares of Preferred Stock) held by Key Holders who are then providing services to the Company as officers, employees or consultants voting as a separate class (collectively, (i)-(ii) are the “Electing Holders”) approve a Sale of the Company in writing, specifying that this Section 3 shall apply to such transaction, then, subject to satisfaction of each of the conditions set forth in Subsection 3.3 below, each Stockholder and the Company hereby agree:</w:t>
        <w:br/>
        <w:t xml:space="preserve">  (a) if such transaction requires stockholder approval, with respect to all Shares that such Stockholder owns or over which such Stockholder otherwise exercises voting power, to vote (in person, by proxy or by action by written consent, as applicable) all Shares in favor of, and adopt, such Sale of the Company (together with any related amendment or restatement to the Restated Certificate required to implement such Sale of the Company) and to vote in opposition to any and all other proposals that could reasonably be expected to delay or impair the ability of the Company to consummate such Sale of the Company;</w:t>
        <w:br/>
        <w:t xml:space="preserve">  (b) if such transaction is a Stock Sale, to sell the same proportion of shares of capital stock of the Company beneficially held by such Stockholder as is being sold by the Selling Investors to the Person to whom the Selling Investors propose to sell their Shares, and, except as permitted in Subsection 3.3 below, on the same terms and conditions as the other stockholders of the Company;</w:t>
        <w:br/>
        <w:t xml:space="preserve">  (c) to execute and deliver all related documentation and take such other action in support of the Sale of the Company as shall reasonably be requested by the Company or the Selling Investors in order to carry out the terms and provision of this Section 3, including, without limitation, executing and delivering instruments of conveyance and transfer, and any purchase agreement, merger agreement, any associated indemnity agreement, or escrow agreement, any associated voting, support, or joinder agreement, consent, waiver, governmental filing, share certificates duly endorsed for transfer (free and clear of impermissible liens, claims and encumbrances), and any similar or related documents;</w:t>
        <w:br/>
        <w:t xml:space="preserve">  (d) 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acquirer in connection with the Sale of the Company;</w:t>
        <w:br/>
        <w:t xml:space="preserve">  (e) to refrain from (i) exercising any dissenters’ rights or rights of appraisal under applicable law at any time with respect to such Sale of the Company, or (ii); asserting any claim or commencing any suit (x) challenging the Sale of the Company or this Agreement, or (y) alleging a breach of any fiduciary duty of the Selling Investors or any affiliate or associate thereof (including, without limitation, aiding and abetting breach of fiduciary duty) in connection with the evaluation, negotiation or entry into the Sale of the Company, or the consummation of the transactions contemplated thereby;</w:t>
        <w:br/>
        <w:t xml:space="preserve">    4</w:t>
        <w:br/>
        <w:t xml:space="preserve">    (f) if the consideration to be paid in exchange for the Shares pursuant to this Section 3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 promulgated under the Securities Act, the Company may cause to be paid to any such Stockholder in lieu thereof, against surrender of the Shares which would have otherwise been sold by such Stockholder, an amount in cash equal to the fair value (as determined in good faith by the Board) of the securities which such Stockholder would otherwise receive as of the date of the issuance of such securities in exchange for the Shares; and</w:t>
        <w:br/>
        <w:t xml:space="preserve">  (g) in the event that the Selling Investors, in connection with such Sale of the Company, appoint a stockholder representative (the “Stockholder Representative”)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within the scope of the Stockholder Representative’s authority, in connection with its service as the Stockholder Representative, absent fraud, bad faith, gross negligence or willful misconduct.</w:t>
        <w:br/>
        <w:t xml:space="preserve">  3.3 Conditions. Notwithstanding anything to the contrary set forth herein, a Stockholder will not be required to comply with Subsection 3.2 above in connection with any proposed Sale of the Company (the “Proposed Sale”), unless:</w:t>
        <w:br/>
        <w:t xml:space="preserve">  (a) 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and encumbrances, (ii) the obligations of the Stockholder in connection with the transaction have been duly authorized, if applicable, (iii) the documents to be entered into by the Stockholder have been duly executed by the Stockholder and delivered to the acquirer and are enforceable (subject to customary limitations) against the Stockholder in accordance with their respective terms; and (iv) neither the execution and delivery of documents to be entered into by the Stockholder in connection with the transaction, nor the performance of the Stockholder’s obligations thereunder, will cause a breach or violation of the terms of any agreement to which the Stockholder is a party, or any law or judgment, order or decree of any court or governmental agency that applies to the Stockholder;</w:t>
        <w:br/>
        <w:t xml:space="preserve">  (b) the Stockholder is not liable for the breach of any representation, warranty or covenant made by any other Person in connection with the Proposed Sale, other than the Company (except to the extent that funds may be paid out of an escrow established to cover breach of representations, warranties and covenants of the Company as well as breach by any stockholder of any of identical representations, warranties and covenants provided by all stockholders);</w:t>
        <w:br/>
        <w:t xml:space="preserve">    5</w:t>
        <w:br/>
        <w:t xml:space="preserve">    (c) liability shall be limited to such Stockholder’s applicable share (determined based on the respective proceeds payable to each Stockholder in connection with such Proposed Sale in accordance with the provisions of the Restated Certificate) of a negotiated aggregate indemnification amount that applies equally to all Stockholders but that in no event exceeds the amount of consideration otherwise payable to such Stockholder in connection with such Proposed Sale, except with respect to claims related to fraud by such Stockholder, the liability for which need not be limited as to such Stockholder;</w:t>
        <w:br/>
        <w:t xml:space="preserve">  (d) subject to Subsection 3.2(f)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provided,however, that nothing in this Subsection 3.3(d) shall entitle any holder to receive any form of consideration that such holder would be ineligible to receive as a result of such holder’s failure to satisfy any condition, requirement or limitation that is generally applicable to the Company’s stockholders.</w:t>
        <w:br/>
        <w:t xml:space="preserve">  3.4 Restrictions on Sales of Control of the Company. No Stockholder shall be a party to any Stock Sale unless (a) all holders of Preferred Stock are allowed to participate in such transaction(s) and (b) the consideration received pursuant to such transaction is allocated among the parties thereto in the manner specified in the Company’s Certificate of Incorporation in effect immediately prior to the Stock Sale (as if such transaction(s) were a Deemed Liquidation Event), unless the holders of at least the requisite percentage required to waive treatment of the transaction(s) as a Deemed Liquidation Event pursuant to the terms of the Restated Certificate, elect to allocate the consideration differently by written notice given to the Company at least 10 days prior to the effective date of any such transaction or series of related transactions.</w:t>
        <w:br/>
        <w:t xml:space="preserve">  4. Remedies.</w:t>
        <w:br/>
        <w:t xml:space="preserve">  4.1 Covenants of the Company. The Company agrees to use its best efforts, within the requirements of applicable law, to ensure that the rights granted under this Agreement are effective and that the parties enjoy the benefits of this Agreement. Such actions include, without limitation, the use of the Company’s best efforts to cause the nomination and election of the directors as provided in this Agreement.</w:t>
        <w:br/>
        <w:t xml:space="preserve">  4.2 Irrevocable Proxy and Power of Attorney. Each party to this Agreement hereby constitutes and appoints as the proxies of the party and hereby grants a power of attorney to the Chief Executive Officer of the Company, the designee of the Selling Holders, and a designee of the Selling Investors, and each of them, with full power of substitution, with respect to the matters set forth herein, including, without limitation, votes to increase authorized shares pursuant to Section 2 hereof and votes regarding any Sale of the Company pursuant to Section 3 hereof, and hereby authorizes each of them to represent and vote, if and only if the party (i) fails to vote, or (ii) attempts to vote (whether by proxy, in person or by written consent), in a manner which is inconsistent with the terms of this Agreement, all of such party’s Shares in favor of the election of persons as members of the Board determined pursuant to and in accordance with the terms and provisions of this Agreement or the increase of authorized shares or approval of any Sale of the Company pursuant to and in accordance with the terms and provisions of Sections 2 and 3, respectively, of this Agreement or to take any action reasonably necessary to effect Sections 2 and 3, respectively, of this Agreement. The power of attorney granted hereunder shall authorize the Chief Executive Officer of the Company and the designee of the Selling Holders to execute and deliver the documentation referred to in Section 3.2(c) on behalf of any party failing to do so within five business days of a request by the Company. Each of the proxy and power of attorney granted pursuant to this Section 4.2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Section 6 hereof. Each party hereto hereby revokes any and all previous proxies or powers of attorney with respect to the Shares and shall not hereafter, unless and until this Agreement terminates or expires pursuant to Section 6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br/>
        <w:t xml:space="preserve">    6</w:t>
        <w:br/>
        <w:t xml:space="preserve">    4.3 Specific Enforcement.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br/>
        <w:t xml:space="preserve">  4.4 Remedies Cumulative. All remedies, either under this Agreement or by law or otherwise afforded to any party, shall be cumulative and not alternative.</w:t>
        <w:br/>
        <w:t xml:space="preserve">  5. “Bad Actor” Matters.</w:t>
        <w:br/>
        <w:t xml:space="preserve">  5.1 Definitions. For purposes of this Agreement:</w:t>
        <w:br/>
        <w:t xml:space="preserve">  (a) “Company Covered Person” means, with respect to the Company as an “issuer” for purposes of Rule 506 promulgated under the Securities Act, any Person listed in the first paragraph of Rule 506(d)(1).</w:t>
        <w:br/>
        <w:t xml:space="preserve">  (b) “Disqualified Designee” means any director designee to whom any Disqualification Event is applicable, except for a Disqualification Event as to which Rule 506(d)(2)(ii) or (iii) or (d)(3) is applicable.</w:t>
        <w:br/>
        <w:t xml:space="preserve">  (c) “Disqualification Event” means a “bad actor” disqualifying event described in Rule 506(d)(1)(i)-(viii) promulgated under the Securities Act.</w:t>
        <w:br/>
        <w:t xml:space="preserve">  (d) “Rule 506(d) Related Party” means, with respect to any Person, any other Person that is a beneficial owner of such first Person’s securities for purposes of Rule 506(d) under the Securities Act.</w:t>
        <w:br/>
        <w:t xml:space="preserve">  5.2 Representations.</w:t>
        <w:br/>
        <w:t xml:space="preserve">  (a) Each Person with the right to designate or participate in the designation of a director pursuant to this Agreement hereby represents that (i) such Person has exercised reasonable care to determine whether any Disqualification Event is applicable to such Person, any director designee designated by such Person pursuant to this Agreement or any of such Person’s Rule 506(d) Related Parties, except, if applicable, for a Disqualification Event as to which Rule 506(d)(2)(ii) or (iii) or (d)(3) is applicable and (ii) no Disqualification Event is applicable to such Person, any Board member designated by such Person pursuant to this Agreement or any of such Person’s Rule 506(d) Related Parties, except, if applicable, for a Disqualification Event as to which Rule 506(d)(2)(ii) or (iii) or (d)(3) is applicable. Notwithstanding anything to the contrary in this Agreement, each Investor makes no representation regarding any Person that may be deemed to be a beneficial owner of the Company’s voting equity securities held by such Investor solely by virtue of that Person being or becoming a party to (x) this Agreement, as may be subsequently amended, or (y) any other contract or written agreement to which the Company and such Investor are parties regarding (1) the voting power, which includes the power to vote or to direct the voting of, such security; and/or (2) the investment power, which includes the power to dispose, or to direct the disposition of, such security.</w:t>
        <w:br/>
        <w:t xml:space="preserve">    7</w:t>
        <w:br/>
        <w:t xml:space="preserve">    (b) The Company hereby represents and warrants to the Investors that no Disqualification Event is applicable to the Company or, to the Company’s knowledge, any Company Covered Person, except for a Disqualification Event as to which Rule 506(d)(2)(ii–iv) or (d)(3) is applicable.</w:t>
        <w:br/>
        <w:t xml:space="preserve">  5.3 Covenants. Each Person with the right to designate or participate in the designation of a director pursuant to this Agreement covenants and agrees (i) not to designate or participate in the designation of any director designee who, to such Person’s knowledge, is a Disqualified Designee, (ii) to exercise reasonable care to determine whether any director designee designated by such person is a Disqualified Designee,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 and (iv) to notify the Company promptly in writing in the event a Disqualification Event becomes applicable to such Person or any of its Rule 506(d) Related Parties, or, to such Person’s knowledge, to such Person’s initial designee named in Section 1, except, if applicable, for a Disqualification Event as to which Rule 506(d)(2)(ii) or (iii) or (d)(3) is applicable.</w:t>
        <w:br/>
        <w:t xml:space="preserve">  6. Term. This Agreement shall be effective as of the date hereof and shall continue in effect until and shall terminate upon the earliest to occur of (a) the consummation of the Company’s first underwritten public offering of its Common Stock (other than a registration statement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Restated Certificate, provided that the provisions of Section 3 hereof will continue after the closing of any Sale of the Company to the extent necessary to enforce the provisions of Section 3 with respect to such Sale of the Company; and (c) termination of this Agreement in accordance with Subsection 7.8 below.</w:t>
        <w:br/>
        <w:t xml:space="preserve">  7. Miscellaneous.</w:t>
        <w:br/>
        <w:t xml:space="preserve">  7.1 Additional Parties.</w:t>
        <w:br/>
        <w:t xml:space="preserve">  (a) Notwithstanding anything to the contrary contained herein, if the Company issues additional shares of Preferred Stock after the date hereof, as a condition to the issuance of such shares the Company shall require that any purchaser of such shares become a party to this Agreement by executing and delivering (i) the Adoption Agreement attached to this Agreement as Exhibit A, or (ii) a counterpart signature page hereto agreeing to be bound by and subject to the terms of this Agreement as an Investor and Stockholder hereunder. In either event, each such person shall thereafter be deemed an Investor and Stockholder for all purposes under this Agreement.</w:t>
        <w:br/>
        <w:t xml:space="preserve">  (b) In the event that after the date of this Agreement, the Company enters into an agreement with any Person to issue shares of capital stock to such Person (other than to a purchaser of Preferred Stock described in Subsection 7.1(a) above), following which such Person shall hold Shares constituting 1% or more of the then outstanding capital stock of the Company (treating for this purpose all shares of Common Stock issuable upon exercise of or conversion of outstanding options, warrants or convertible securities, as if exercised and/or converted or exchanged), then, the Company shall cause such Person, as a condition precedent to entering into such agreement, to become a party to this Agreement by executing an Adoption Agreement in the form attached hereto as Exhibit A, agreeing to be bound by and subject to the terms of this Agreement as a Stockholder and thereafter such person shall be deemed a Stockholder for all purposes under this Agreement.</w:t>
        <w:br/>
        <w:t xml:space="preserve">    8</w:t>
        <w:br/>
        <w:t xml:space="preserve">    7.2 Transfers. Each transferee or assignee of any Shares subject to this Agreement shall continue to be subject to the terms hereof, and, as a condition precedent to the Company’s recognition of such transfer, each transferee or assignee shall agree in writing to be subject to each of the terms of this Agreement by executing and delivering an Adoption Agreement substantially in the form attached hereto as Exhibit A. Upon the execution and delivery of an Adoption Agreement by any transferee, such transferee shall be deemed to be a party hereto as if such transferee were the transferor and such transferee’s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Subsection 7.2. Each certificate instrument, or book entry representing the Shares subject to this Agreement if issued on or after the date of this Agreement shall be notated by the Company with the legend set forth in Subsection 7.12.</w:t>
        <w:br/>
        <w:t xml:space="preserve">  7.3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7.4 Governing Law. This Agreement shall be governed by the internal law of the State of Delaware, without regard to conflict of law principles that would result in the application of any law other than the law of the State of Delaware.</w:t>
        <w:br/>
        <w:t xml:space="preserve">  7.5 Counterparts. This Agreement may be executed in two or more counterparts, each of which shall be deemed an original and all of which together shall constitute one instrument. Counterparts may also be delivered via facsimile, electronic mail (including, PDF or any electronic signature complying with the U.S. federal ESIGN Act of 2000, Uniform Electronic Transactions Act or other applicable law) or other transmission method and any counterpart so delivered shall be deemed to have been duly and validly delivered and be valid and effective for all purposes.</w:t>
        <w:br/>
        <w:t xml:space="preserve">  7.6 Titles and Subtitles. The titles and subtitles used in this Agreement are used for convenience only and are not to be considered in construing or interpreting this Agreement.</w:t>
        <w:br/>
        <w:t xml:space="preserve">  7.7 Notices.</w:t>
        <w:br/>
        <w:t xml:space="preserve">  (a)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days after having been sent by registered or certified mail, return receipt requested, postage prepaid, or (d) one business day after the business day of deposit with a nationally recognized overnight courier, freight prepaid, specifying next business day delivery, with written verification of receipt. All communications shall be sent to the respective parties at their address as set forth on the signature pages or Schedule A or Schedule B hereto, or to such email address, facsimile number or address as subsequently modified by written notice given in accordance with this Subsection 7.7. If notice is given to the Company, a copy shall also be sent to Xxxx Xxxxxxxx, c/x Xxxxxx LLP, 0000 Xxxxxxx Xxxxxx, Xxxx Xxxx, XX 00000-0000.</w:t>
        <w:br/>
        <w:t xml:space="preserve">    9</w:t>
        <w:br/>
        <w:t xml:space="preserve">    (b) Consent to Electronic Notice. Each Investor and Key Holder consents to the delivery of any stockholder notice pursuant to the Delaware General Corporation Law (the “DGCL”), as amended or superseded from time to time, by electronic transmission pursuant to Section 232 of the DGCL (or any successor thereto) at the electronic mail address or the facsimile number set forth below such Investor’s or Key Holder’s name on the Schedules hereto, as updated from time to time by notice to the Company, or as on the books of the Company. To the extent that any notice given by means of electronic transmission is returned or undeliverable for any reason, the foregoing consent shall be deemed to have been revoked until a new or corrected electronic mail address has been provided, and such attempted Electronic Notice shall be ineffective and deemed to not have been given. Each Investor and Key Holder agrees to promptly notify the Company of any change in its electronic mail address, and that failure to do so shall not affect the foregoing.</w:t>
        <w:br/>
        <w:t xml:space="preserve">  7.8 Consent Required to Amend, Modify, Terminate or Waive. This Agreement may be amended, modified or terminated (other than pursuant to Section 6) and the observance of any term hereof may be waived (either generally or in a particular instance and either retroactively or prospectively) only by a written instrument executed by (i) the Company; (ii) the Key Holders holding a majority of the Shares then held by the Key Holders who are then providing services to the Company as officers, employees or consultants; and (iii) the holders of majority of the outstanding shares of Preferred Stock. Notwithstanding the foregoing:</w:t>
        <w:br/>
        <w:t xml:space="preserve">  (a) this Agreement may not be amended, modified or terminated and the observance of any term of this Agreement may not be waived with respect to any Investor or Key Holder without the written consent of such Investor or Key Holder unless such amendment, modification, termination or waiver applies to all Investors or Key Holders, as the case may be, in the same fashion;</w:t>
        <w:br/>
        <w:t xml:space="preserve">  (b) the provisions of Subsection 1.2(a) and this Subsection 7.8(b) may not be amended, modified, terminated or waived without the written consent of holders holding a majority of the then outstanding shares of the Company’s Series Seed 1 Preferred Stock and Series Seed 2 Preferred Stock;</w:t>
        <w:br/>
        <w:t xml:space="preserve">  (c) the provisions of Subsection 1.2(b) and this Subsection 7.8(c) may not be amended, modified, terminated or waived without the prior written consent of the majority of the then outstanding shares of the Company’s Series A Preferred Stock and Series A-1 Preferred Stock held by Hone Capital;</w:t>
        <w:br/>
        <w:t xml:space="preserve">  (d) the provisions of Subsections 1.2(c) and 1.2(d) and this Subsection 7.8(d)may not be amended, modified, terminated or waived without the written consent of the holders of a majority of the then outstanding shares of Common Stock held by Key Holders who are then providing services to the Company as officers, employees or consultants;</w:t>
        <w:br/>
        <w:t xml:space="preserve">  (e) the consent of the Key Holders shall not be required for any amendment, modification, termination or waiver if such amendment, modification, termination, or waiver either (A) is not directly applicable to the rights of the Key Holders hereunder; or (B) does not adversely affect the rights of the Key Holders in a manner that is different than the effect on the rights of the other parties hereto;</w:t>
        <w:br/>
        <w:t xml:space="preserve">  (f) Schedule A hereto may be amended by the Company from time to time in accordance with Subsection 1.3 of the Purchase Agreement to add information regarding additional Purchasers (as defined in the Purchase Agreement) without the consent of the other parties hereto; and</w:t>
        <w:br/>
        <w:t xml:space="preserve">  (g) any provision hereof may be waived by the waiving party on such party’s own behalf, without the consent of any other party.</w:t>
        <w:br/>
        <w:t xml:space="preserve">  The Company shall give prompt written notice of any amendment, modification, termination, or waiver hereunder to any party that did not consent in writing thereto. Any amendment, modification, termination, or waiver effected in accordance with this Subsection 7.8 shall be binding on each party and all of such party’s successors and permitted assigns, whether or not any such party, successor or assignee entered into or approved such amendment, modification, termination or waiver. For purposes of this Subsection 7.8,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w:t>
        <w:br/>
        <w:t xml:space="preserve">    10</w:t>
        <w:br/>
        <w:t xml:space="preserve">    7.9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 xml:space="preserve">  7.10 Severability. The invalidity or unenforceability of any provision hereof shall in no way affect the validity or enforceability of any other provision.</w:t>
        <w:br/>
        <w:t xml:space="preserve">  7.11 Entire Agreement. This Agreement (including the Exhibits hereto), the Restated Certificate and the other Transaction Agreements (as defined in the Purchase Agreement) constitute the full and entire understanding and agreement between the parties with respect to the subject matter hereof, and any other written or oral agreement relating to the subject matter hereof existing between the parties is expressly canceled.</w:t>
        <w:br/>
        <w:t xml:space="preserve">  7.12 Share Certificate Legend. Each certificate, instrument, or book entry representing any Shares issued after the date hereof shall be notated by the Company with a legend reading substantially as follows:</w:t>
        <w:br/>
        <w:t xml:space="preserve">  “THE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br/>
        <w:t xml:space="preserve">  The Company, by its execution of this Agreement, agrees that it will cause the certificates instruments, or book entry evidencing the Shares issued after the date hereof to be notated with the legend required by this Subsection 7.12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Subsection 7.12 herein and/or the failure of the Company to supply, free of charge, a copy of this Agreement as provided hereunder shall not affect the validity or enforcement of this Agreement.</w:t>
        <w:br/>
        <w:t xml:space="preserve">  7.13 Stock Splits, Stock Dividends, xxx.Xx the event of any issuance of Shares or the voting securities of the Company hereafter to any of the Stockholders (including, without limitation, in connection with any stock split, stock dividend, recapitalization, reorganization, or the like), such Shares shall become subject to this Agreement and shall be notated with the legend set forth in Subsection 7.12.</w:t>
        <w:br/>
        <w:t xml:space="preserve">    11</w:t>
        <w:br/>
        <w:t xml:space="preserve">    7.14 Manner of Voting. The voting of Shares pursuant to this Agreement may be effected in person, by proxy, by written consent or in any other manner permitted by applicable law. For the avoidance of doubt, voting of the Shares pursuant to the Agreement need not make explicit reference to the terms of this Agreement.</w:t>
        <w:br/>
        <w:t xml:space="preserve">  7.15 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carry out the intent of the parties hereunder.</w:t>
        <w:br/>
        <w:t xml:space="preserve">  7.16 Dispute Resolution The parties (a) hereby irrevocably and unconditionally submit to the jurisdiction of the state courts of the State of California and to the jurisdiction of the United States District Court for the Northern District of California for the purpose of any suit, action or other proceeding arising out of or based upon this Agreement, (b) agree not to commence any suit, action or other proceeding arising out of or based upon this Agreement except in the state courts of the State of California or the United States District Court for the Northern District of California,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 xml:space="preserve">  WAIVER OF JURY TRIAL:EACH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7.17 Aggregation of Stock. All Shares held or acquired by a Stockholder and/or its Affiliates shall be aggregated together for the purpose of determining the availability of any rights under this Agreement, and such Affiliated persons may apportion such rights as among themselves in any manner they deem appropriate.</w:t>
        <w:br/>
        <w:t xml:space="preserve">  [SIGNATURE PAGES FOLLOW]</w:t>
        <w:br/>
        <w:t xml:space="preserve">     12</w:t>
        <w:br/>
        <w:t xml:space="preserve">    The parties have executed this Voting Agreement as of the date first written above.</w:t>
        <w:br/>
        <w:t xml:space="preserve">    6D BYTES INC.</w:t>
        <w:br/>
        <w:t xml:space="preserve">        By:</w:t>
        <w:br/>
        <w:t xml:space="preserve">    Name:</w:t>
        <w:br/>
        <w:t>Xxxxx Xxxx</w:t>
        <w:br/>
        <w:t xml:space="preserve">    Title:</w:t>
        <w:br/>
        <w:t>Chief Executive Officer</w:t>
        <w:br/>
        <w:t xml:space="preserve">            Address:</w:t>
        <w:br/>
        <w:t>000 X. Xxxxx Xxxx</w:t>
        <w:br/>
        <w:t xml:space="preserve">    Xxxxxxxxx, Xxxxxxxxxx 00000</w:t>
        <w:br/>
        <w:t xml:space="preserve">      SIGNATURE PAGE TO VOTING AGREEMENT</w:t>
        <w:br/>
        <w:t xml:space="preserve">          The parties have executed this Voting Agreement as of the date first written above.</w:t>
        <w:br/>
        <w:t xml:space="preserve">    KEY HOLDER:</w:t>
        <w:br/>
        <w:t xml:space="preserve">        XXXXX XXXX</w:t>
        <w:br/>
        <w:t xml:space="preserve">          Signature</w:t>
        <w:br/>
        <w:t xml:space="preserve">        KEY HOLDER:</w:t>
        <w:br/>
        <w:t xml:space="preserve">              XXXXXXXXXXXXX XXXXXX</w:t>
        <w:br/>
        <w:t xml:space="preserve">              Signature</w:t>
        <w:br/>
        <w:t xml:space="preserve">        KEY HOLDER:</w:t>
        <w:br/>
        <w:t xml:space="preserve">              XXXXX XXXX</w:t>
        <w:br/>
        <w:t xml:space="preserve">              Signature</w:t>
        <w:br/>
        <w:t xml:space="preserve">    SIGNATURE PAGE TO VOTING AGREEMENT</w:t>
        <w:br/>
        <w:t xml:space="preserve">        The parties have executed this Voting Agreement as of the date first written above.</w:t>
        <w:br/>
        <w:t xml:space="preserve">    INVESTOR:</w:t>
        <w:br/>
        <w:t xml:space="preserve">        HCI 6D LLC, A SERIES OF HCI SPV HOLDING LLC</w:t>
        <w:br/>
        <w:t xml:space="preserve">        By:</w:t>
        <w:br/>
        <w:t>Assure Fund Management II, LLC, Manager</w:t>
        <w:br/>
        <w:t xml:space="preserve">          By:</w:t>
        <w:br/>
        <w:t xml:space="preserve">            Name: Xxxxxx Xxxxxxx</w:t>
        <w:br/>
        <w:t xml:space="preserve">      Title: Managing Director</w:t>
        <w:br/>
        <w:t xml:space="preserve">    SIGNATURE PAGE TO VOTING AGREEMENT</w:t>
        <w:br/>
        <w:t xml:space="preserve">        The parties have executed this Voting Agreement as of the date first written above.</w:t>
        <w:br/>
        <w:t xml:space="preserve">    INVESTOR:</w:t>
        <w:br/>
        <w:t xml:space="preserve">        HCI 6D INDIVIDUALS LLC, A SERIES OF HCI SPV HOLDING LLC</w:t>
        <w:br/>
        <w:t xml:space="preserve">      By:</w:t>
        <w:br/>
        <w:t>Assure Fund Management II, LLC, Manager</w:t>
        <w:br/>
        <w:t xml:space="preserve">        By:</w:t>
        <w:br/>
        <w:t xml:space="preserve">            Name: Xxxxxx Xxxxxxx</w:t>
        <w:br/>
        <w:t xml:space="preserve">      Title: Managing Director</w:t>
        <w:br/>
        <w:t xml:space="preserve">    SIGNATURE PAGE TO VOTING AGREEMENT</w:t>
        <w:br/>
        <w:t xml:space="preserve">        The parties have executed this Voting Agreement as of the date first written above.</w:t>
        <w:br/>
        <w:t xml:space="preserve">    INVESTOR:</w:t>
        <w:br/>
        <w:t xml:space="preserve">      HONE VENTURE FUND II, L.P., a Delaware limited partnership</w:t>
        <w:br/>
        <w:t xml:space="preserve">      By:</w:t>
        <w:br/>
        <w:t>Hone Venture Fund II GP LLC, its General Partner</w:t>
        <w:br/>
        <w:t xml:space="preserve">          By:</w:t>
        <w:br/>
        <w:t xml:space="preserve">            Name: Xxxxxxxx Xx</w:t>
        <w:br/>
        <w:t xml:space="preserve">      Title: Managing Member</w:t>
        <w:br/>
        <w:t xml:space="preserve">    SIGNATURE PAGE TO VOTING AGREEMENT</w:t>
        <w:br/>
        <w:t xml:space="preserve">        The parties have executed this Voting Agreement as of the date first written above.</w:t>
        <w:br/>
        <w:t xml:space="preserve">    INVESTOR:</w:t>
        <w:br/>
        <w:t xml:space="preserve">      BGV III, L.P.</w:t>
        <w:br/>
        <w:t xml:space="preserve">        By:</w:t>
        <w:br/>
        <w:t xml:space="preserve">            Name: Xxxx Xxxxxxxx</w:t>
        <w:br/>
        <w:t xml:space="preserve">      Title: General Partner</w:t>
        <w:br/>
        <w:t xml:space="preserve">    SIGNATURE PAGE TO VOTING AGREEMENT</w:t>
        <w:br/>
        <w:t xml:space="preserve">        The parties have executed this Voting Agreement as of the date first written above.</w:t>
        <w:br/>
        <w:t xml:space="preserve">    INVESTOR:</w:t>
        <w:br/>
        <w:t xml:space="preserve">      PARTECH ENTREPRENEUR II FCPI</w:t>
        <w:br/>
        <w:t xml:space="preserve">        By:</w:t>
        <w:br/>
        <w:t xml:space="preserve">            Name: Nicolas El Xxxx</w:t>
        <w:br/>
        <w:t xml:space="preserve">      Title: General Partner</w:t>
        <w:br/>
        <w:t xml:space="preserve">    SIGNATURE PAGE TO VOTING AGREEMENT</w:t>
        <w:br/>
        <w:t xml:space="preserve">        The parties have executed this Voting Agreement as of the date first written above.</w:t>
        <w:br/>
        <w:t xml:space="preserve">    INVESTOR:</w:t>
        <w:br/>
        <w:t xml:space="preserve">        NBK INNOVATION XIII, LLC</w:t>
        <w:br/>
        <w:t xml:space="preserve">        By:</w:t>
        <w:br/>
        <w:t xml:space="preserve">            Name: Xxx Xxxxx</w:t>
        <w:br/>
        <w:t xml:space="preserve">      Title: Chief Financial Officer</w:t>
        <w:br/>
        <w:t xml:space="preserve">    SIGNATURE PAGE TO VOTING AGREEMENT</w:t>
        <w:br/>
        <w:t xml:space="preserve">        The parties have executed this Voting Agreement as of the date first written above.</w:t>
        <w:br/>
        <w:t xml:space="preserve">    INVESTOR:</w:t>
        <w:br/>
        <w:t xml:space="preserve">      PLUG &amp; PLAY VENTURE GROUP, LLC</w:t>
        <w:br/>
        <w:t xml:space="preserve">        By:</w:t>
        <w:br/>
        <w:t xml:space="preserve">            Name: Xxxxx Xxxxxxxxxx</w:t>
        <w:br/>
        <w:t xml:space="preserve">      Title: Manager</w:t>
        <w:br/>
        <w:t xml:space="preserve">    SIGNATURE PAGE TO VOTING AGREEMENT</w:t>
        <w:br/>
        <w:t xml:space="preserve">        The parties have executed this Voting Agreement as of the date first written above.</w:t>
        <w:br/>
        <w:t xml:space="preserve">      INVESTOR:</w:t>
        <w:br/>
        <w:t xml:space="preserve">              XXXXXXX X. XXXX</w:t>
        <w:br/>
        <w:t xml:space="preserve">                    SIGNATURE PAGE TO VOTING AGREEMENT</w:t>
        <w:br/>
        <w:t xml:space="preserve">        The parties have executed this Voting Agreement as of the date first written above.</w:t>
        <w:br/>
        <w:t xml:space="preserve">    INVESTOR:</w:t>
        <w:br/>
        <w:t xml:space="preserve">        NEXT GENERATION TC FBO XXX XXXXXXX XXX #2325</w:t>
        <w:br/>
        <w:t xml:space="preserve">        By:</w:t>
        <w:br/>
        <w:t xml:space="preserve">            Name: Xxxx Xxxxxxx</w:t>
        <w:br/>
        <w:t xml:space="preserve">      Title: Transaction Manager</w:t>
        <w:br/>
        <w:t xml:space="preserve">    SIGNATURE PAGE TO VOTING AGREEMENT</w:t>
        <w:br/>
        <w:t xml:space="preserve">        The parties have executed this Voting Agreement as of the date first written above.</w:t>
        <w:br/>
        <w:t xml:space="preserve">      INVESTOR:</w:t>
        <w:br/>
        <w:t xml:space="preserve">              XXXXXX XXXXX</w:t>
        <w:br/>
        <w:t xml:space="preserve">                    SIGNATURE PAGE TO VOTING AGREEMENT</w:t>
        <w:br/>
        <w:t xml:space="preserve">        The parties have executed this Voting Agreement as of the date first written above.</w:t>
        <w:br/>
        <w:t xml:space="preserve">    INVESTOR:</w:t>
        <w:br/>
        <w:t xml:space="preserve">        XENDOTA INC.</w:t>
        <w:br/>
        <w:t xml:space="preserve">          By:</w:t>
        <w:br/>
        <w:t xml:space="preserve">            Name: Xxxx Xxxxxxx</w:t>
        <w:br/>
        <w:t xml:space="preserve">      Title: Founder</w:t>
        <w:br/>
        <w:t xml:space="preserve">    SIGNATURE PAGE TO VOTING AGREEMENT</w:t>
        <w:br/>
        <w:t xml:space="preserve">        The parties have executed this Voting Agreement as of the date first written above.</w:t>
        <w:br/>
        <w:t xml:space="preserve">      INVESTOR:</w:t>
        <w:br/>
        <w:t xml:space="preserve">              XXXXXX XXXXXX</w:t>
        <w:br/>
        <w:t xml:space="preserve">                    SIGNATURE PAGE TO VOTING AGREEMENT</w:t>
        <w:br/>
        <w:t xml:space="preserve">        The parties have executed this Voting Agreement as of the date first written above.</w:t>
        <w:br/>
        <w:t xml:space="preserve">      INVESTOR:</w:t>
        <w:br/>
        <w:t xml:space="preserve">              XXX XXXXX</w:t>
        <w:br/>
        <w:t xml:space="preserve">                    SIGNATURE PAGE TO VOTING AGREEMENT</w:t>
        <w:br/>
        <w:t xml:space="preserve">        The parties have executed this Voting Agreement as of the date first written above.</w:t>
        <w:br/>
        <w:t xml:space="preserve">    INVESTOR:</w:t>
        <w:br/>
        <w:t xml:space="preserve">        GREEN COW FUNDI, LP</w:t>
        <w:br/>
        <w:t xml:space="preserve">          By:</w:t>
        <w:br/>
        <w:t xml:space="preserve">            Name: Xxxxxx Xxxxxxxx</w:t>
        <w:br/>
        <w:t xml:space="preserve">      Title: Managing Director</w:t>
        <w:br/>
        <w:t xml:space="preserve">    SIGNATURE PAGE TO VOTING AGREEMENT</w:t>
        <w:br/>
        <w:t xml:space="preserve">        The parties have executed this Voting Agreement as of the date first written above.</w:t>
        <w:br/>
        <w:t xml:space="preserve">      INVESTOR:</w:t>
        <w:br/>
        <w:t xml:space="preserve">              ALEXEY KRASNORIADTSEV</w:t>
        <w:br/>
        <w:t xml:space="preserve">                    SIGNATURE PAGE TO VOTING AGREEMENT</w:t>
        <w:br/>
        <w:t xml:space="preserve">        The parties have executed this Voting Agreement as of the date first written above.</w:t>
        <w:br/>
        <w:t xml:space="preserve">      INVESTOR:</w:t>
        <w:br/>
        <w:t xml:space="preserve">              XXXX XXXX</w:t>
        <w:br/>
        <w:t xml:space="preserve">                    </w:t>
        <w:br/>
        <w:t>SIGNATURE PAGE TO VOTING AGREEMENT</w:t>
        <w:br/>
        <w:t xml:space="preserve">        The parties have executed this Voting Agreement as of the date first written above.</w:t>
        <w:br/>
        <w:t xml:space="preserve">    INVESTOR:</w:t>
        <w:br/>
        <w:t xml:space="preserve">            XXXX XXXX XXX SERVICES TRUST COMPANY</w:t>
        <w:br/>
        <w:t xml:space="preserve">            By:</w:t>
        <w:br/>
        <w:t xml:space="preserve">                Name: Xxxx Xxxx</w:t>
        <w:br/>
        <w:t xml:space="preserve">      Title:</w:t>
        <w:br/>
        <w:t xml:space="preserve">    SIGNATURE PAGE TO VOTING AGREEMENT</w:t>
        <w:br/>
        <w:t xml:space="preserve">        The parties have executed this Voting Agreement as of the date first written above.</w:t>
        <w:br/>
        <w:t xml:space="preserve">    INVESTOR:</w:t>
        <w:br/>
        <w:t xml:space="preserve">            XXXXXX X. XXXXX TRUST</w:t>
        <w:br/>
        <w:t xml:space="preserve">            By:</w:t>
        <w:br/>
        <w:t xml:space="preserve">                Name: Ram C. Nalla</w:t>
        <w:br/>
        <w:t xml:space="preserve">      Title: Trustee</w:t>
        <w:br/>
        <w:t xml:space="preserve">         SIGNATURE PAGE TO VOTING AGREEMENT</w:t>
        <w:br/>
        <w:t xml:space="preserve">        The parties have executed this Voting Agreement as of the date first written above.</w:t>
        <w:br/>
        <w:t xml:space="preserve">    INVESTOR:</w:t>
        <w:br/>
        <w:t xml:space="preserve">            ARRAY VENTURES, LP</w:t>
        <w:br/>
        <w:t xml:space="preserve">            By: Lalit Ventures, LLC</w:t>
        <w:br/>
        <w:t xml:space="preserve">    Its: General Partner</w:t>
        <w:br/>
        <w:t xml:space="preserve">            By:</w:t>
        <w:br/>
        <w:t xml:space="preserve">                Name: Shruti Gandhi</w:t>
        <w:br/>
        <w:t xml:space="preserve">      Title: Member and Authorized Person</w:t>
        <w:br/>
        <w:t xml:space="preserve">    SIGNATURE PAGE TO VOTING AGREEMENT</w:t>
        <w:br/>
        <w:t xml:space="preserve">        The parties have executed this Voting Agreement as of the date first written above.</w:t>
        <w:br/>
        <w:t xml:space="preserve">      INVESTOR:</w:t>
        <w:br/>
        <w:t xml:space="preserve">              ARUN KANCHI</w:t>
        <w:br/>
        <w:t xml:space="preserve">                    SIGNATURE PAGE TO VOTING AGREEMENT</w:t>
        <w:br/>
        <w:t xml:space="preserve">        The parties have executed this Voting Agreement as of the date first written above.</w:t>
        <w:br/>
        <w:t xml:space="preserve">      INVESTOR:</w:t>
        <w:br/>
        <w:t xml:space="preserve">              XXXXXXXXXX XXXXXXXXXXXXXXXXX</w:t>
        <w:br/>
        <w:t xml:space="preserve">                    SIGNATURE PAGE TO VOTING AGREEMENT</w:t>
        <w:br/>
        <w:t xml:space="preserve">        The parties have executed this Voting Agreement as of the date first written above.</w:t>
        <w:br/>
        <w:t xml:space="preserve">      INVESTOR:</w:t>
        <w:br/>
        <w:t xml:space="preserve">              BHUMI XXXXXXX XXXXX</w:t>
        <w:br/>
        <w:t xml:space="preserve">                    SIGNATURE PAGE TO VOTING AGREEMENT</w:t>
        <w:br/>
        <w:t xml:space="preserve">        The parties have executed this Voting Agreement as of the date first written above.</w:t>
        <w:br/>
        <w:t xml:space="preserve">      INVESTOR:</w:t>
        <w:br/>
        <w:t xml:space="preserve">              XXXXXXXXX XXXX</w:t>
        <w:br/>
        <w:t xml:space="preserve">                    SIGNATURE PAGE TO VOTING AGREEMENT</w:t>
        <w:br/>
        <w:t xml:space="preserve">        The parties have executed this Voting Agreement as of the date first written above.</w:t>
        <w:br/>
        <w:t xml:space="preserve">      INVESTOR:</w:t>
        <w:br/>
        <w:t xml:space="preserve">              XXXX X. XXXX</w:t>
        <w:br/>
        <w:t xml:space="preserve">                    SIGNATURE PAGE TO VOTING AGREEMENT</w:t>
        <w:br/>
        <w:t xml:space="preserve">        The parties have executed this Voting Agreement as of the date first written above.</w:t>
        <w:br/>
        <w:t xml:space="preserve">      INVESTOR:</w:t>
        <w:br/>
        <w:t xml:space="preserve">              XXX X. XXXXXXXXX</w:t>
        <w:br/>
        <w:t xml:space="preserve">                    SIGNATURE PAGE TO VOTING AGREEMENT</w:t>
        <w:br/>
        <w:t xml:space="preserve">        The parties have executed this Voting Agreement as of the date first written above.</w:t>
        <w:br/>
        <w:t xml:space="preserve">      INVESTOR:</w:t>
        <w:br/>
        <w:t xml:space="preserve">              XXXXX XXXXXXXXX</w:t>
        <w:br/>
        <w:t xml:space="preserve">                    SIGNATURE PAGE TO VOTING AGREEMENT</w:t>
        <w:br/>
        <w:t xml:space="preserve">        The parties have executed this Voting Agreement as of the date first written above.</w:t>
        <w:br/>
        <w:t xml:space="preserve">      INVESTOR:</w:t>
        <w:br/>
        <w:t xml:space="preserve">              XXXXXX XXXXX</w:t>
        <w:br/>
        <w:t xml:space="preserve">                    SIGNATURE PAGE TO VOTING AGREEMENT</w:t>
        <w:br/>
        <w:t xml:space="preserve">        The parties have executed this Voting Agreement as of the date first written above.</w:t>
        <w:br/>
        <w:t xml:space="preserve">    INVESTOR:</w:t>
        <w:br/>
        <w:t xml:space="preserve">            EDGEWATER AUTOMATION, LLC</w:t>
        <w:br/>
        <w:t xml:space="preserve">            By:</w:t>
        <w:br/>
        <w:t xml:space="preserve">                Name: Xxxx Xxxxx</w:t>
        <w:br/>
        <w:t xml:space="preserve">      Title: President</w:t>
        <w:br/>
        <w:t xml:space="preserve">    SIGNATURE PAGE TO VOTING AGREEMENT</w:t>
        <w:br/>
        <w:t xml:space="preserve">        The parties have executed this Voting Agreement as of the date first written above.</w:t>
        <w:br/>
        <w:t xml:space="preserve">    INVESTOR:</w:t>
        <w:br/>
        <w:t xml:space="preserve">            GC&amp;H INVESTMENTS LLC</w:t>
        <w:br/>
        <w:t xml:space="preserve">            By:</w:t>
        <w:br/>
        <w:t xml:space="preserve">                Name: Xxx Xxxxxxx</w:t>
        <w:br/>
        <w:t xml:space="preserve">      Title: Manager</w:t>
        <w:br/>
        <w:t xml:space="preserve">       SIGNATURE PAGE TO VOTING AGREEMENT</w:t>
        <w:br/>
        <w:t xml:space="preserve">        The parties have executed this Voting Agreement as of the date first written above.</w:t>
        <w:br/>
        <w:t xml:space="preserve">    INVESTOR:</w:t>
        <w:br/>
        <w:t xml:space="preserve">            GUPTA GOYAL REVOCABLE TRUST</w:t>
        <w:br/>
        <w:t xml:space="preserve">            By:</w:t>
        <w:br/>
        <w:t xml:space="preserve">                Name: Xxxxxx Xxxxx</w:t>
        <w:br/>
        <w:t xml:space="preserve">      Title: Trustee</w:t>
        <w:br/>
        <w:t xml:space="preserve">    SIGNATURE PAGE TO VOTING AGREEMENT</w:t>
        <w:br/>
        <w:t xml:space="preserve">        The parties have executed this Voting Agreement as of the date first written above.</w:t>
        <w:br/>
        <w:t xml:space="preserve">    INVESTOR:</w:t>
        <w:br/>
        <w:t xml:space="preserve">            1HMR, LLC</w:t>
        <w:br/>
        <w:t xml:space="preserve">            By:</w:t>
        <w:br/>
        <w:t xml:space="preserve">                Name: Xxxxx Xxx</w:t>
        <w:br/>
        <w:t xml:space="preserve">      Title: Partner/Member</w:t>
        <w:br/>
        <w:t xml:space="preserve">    SIGNATURE PAGE TO VOTING AGREEMENT</w:t>
        <w:br/>
        <w:t xml:space="preserve">        The parties have executed this Voting Agreement as of the date first written above.</w:t>
        <w:br/>
        <w:t xml:space="preserve">      INVESTOR:</w:t>
        <w:br/>
        <w:t xml:space="preserve">              XXXX XXXXXX</w:t>
        <w:br/>
        <w:t xml:space="preserve">                    SIGNATURE PAGE TO VOTING AGREEMENT</w:t>
        <w:br/>
        <w:t xml:space="preserve">        The parties have executed this Voting Agreement as of the date first written above.</w:t>
        <w:br/>
        <w:t xml:space="preserve">      INVESTOR:</w:t>
        <w:br/>
        <w:t xml:space="preserve">            XXXXXXX XXXXXXXXXXX</w:t>
        <w:br/>
        <w:t xml:space="preserve">                    SIGNATURE PAGE TO VOTING AGREEMENT</w:t>
        <w:br/>
        <w:t xml:space="preserve">        The parties have executed this Voting Agreement as of the date first written above.</w:t>
        <w:br/>
        <w:t xml:space="preserve">    INVESTOR:</w:t>
        <w:br/>
        <w:t xml:space="preserve">          XXXXXXXXX XXXXX XXXXXXX</w:t>
        <w:br/>
        <w:t xml:space="preserve">                        XXXX XXXXXX LANCMAN</w:t>
        <w:br/>
        <w:t xml:space="preserve">                    SIGNATURE PAGE TO VOTING AGREEMENT</w:t>
        <w:br/>
        <w:t xml:space="preserve">        The parties have executed this Voting Agreement as of the date first written above.</w:t>
        <w:br/>
        <w:t xml:space="preserve">      INVESTOR:</w:t>
        <w:br/>
        <w:t xml:space="preserve">              XXXXXXXX XXXXXXXXXXX</w:t>
        <w:br/>
        <w:t xml:space="preserve">                    SIGNATURE PAGE TO VOTING AGREEMENT</w:t>
        <w:br/>
        <w:t xml:space="preserve">        The parties have executed this Voting Agreement as of the date first written above.</w:t>
        <w:br/>
        <w:t xml:space="preserve">    INVESTOR:</w:t>
        <w:br/>
        <w:t xml:space="preserve">            LRW CORPORATION</w:t>
        <w:br/>
        <w:t xml:space="preserve">            By:</w:t>
        <w:br/>
        <w:t xml:space="preserve">                Name: Xxxxx Xxxxxxx</w:t>
        <w:br/>
        <w:t xml:space="preserve">      Title: President</w:t>
        <w:br/>
        <w:t xml:space="preserve">    SIGNATURE PAGE TO VOTING AGREEMENT</w:t>
        <w:br/>
        <w:t xml:space="preserve">        The parties have executed this Voting Agreement as of the date first written above.</w:t>
        <w:br/>
        <w:t xml:space="preserve">    INVESTOR:</w:t>
        <w:br/>
        <w:t xml:space="preserve">            XXXXXXXXX TRUST</w:t>
        <w:br/>
        <w:t xml:space="preserve">            By:</w:t>
        <w:br/>
        <w:t xml:space="preserve">                Name: Xxxx Xxxxxxxxx</w:t>
        <w:br/>
        <w:t xml:space="preserve">      Title: Trustee</w:t>
        <w:br/>
        <w:t xml:space="preserve">    SIGNATURE PAGE TO VOTING AGREEMENT</w:t>
        <w:br/>
        <w:t xml:space="preserve">        The parties have executed this Voting Agreement as of the date first written above.</w:t>
        <w:br/>
        <w:t xml:space="preserve">      INVESTOR:</w:t>
        <w:br/>
        <w:t xml:space="preserve">              XXXXXXXXXX XXXXXXXXXX</w:t>
        <w:br/>
        <w:t xml:space="preserve">                    SIGNATURE PAGE TO VOTING AGREEMENT</w:t>
        <w:br/>
        <w:t xml:space="preserve">        The parties have executed this Voting Agreement as of the date first written above.</w:t>
        <w:br/>
        <w:t xml:space="preserve">      INVESTOR:</w:t>
        <w:br/>
        <w:t xml:space="preserve">              XXXXXXXXXX DHANADEVAN</w:t>
        <w:br/>
        <w:t xml:space="preserve">                    SIGNATURE PAGE TO VOTING AGREEMENT</w:t>
        <w:br/>
        <w:t xml:space="preserve">        The parties have executed this Voting Agreement as of the date first written above.</w:t>
        <w:br/>
        <w:t xml:space="preserve">    INVESTOR:</w:t>
        <w:br/>
        <w:t xml:space="preserve">            PRODUCT HORIZONS TECHNOLOGIES PVT LTD</w:t>
        <w:br/>
        <w:t xml:space="preserve">            By:</w:t>
        <w:br/>
        <w:t xml:space="preserve">                Name: Xxxxx X. Xxxxxxxxxxxxx</w:t>
        <w:br/>
        <w:t xml:space="preserve">      Title: Director</w:t>
        <w:br/>
        <w:t xml:space="preserve">      SIGNATURE PAGE TO VOTING AGREEMENT</w:t>
        <w:br/>
        <w:t xml:space="preserve">        The parties have executed this Voting Agreement as of the date first written above.</w:t>
        <w:br/>
        <w:t xml:space="preserve">      INVESTOR:</w:t>
        <w:br/>
        <w:t xml:space="preserve">              XXXXXX XXXXX</w:t>
        <w:br/>
        <w:t xml:space="preserve">                    SIGNATURE PAGE TO VOTING AGREEMENT</w:t>
        <w:br/>
        <w:t xml:space="preserve">        The parties have executed this Voting Agreement as of the date first written above.</w:t>
        <w:br/>
        <w:t xml:space="preserve">      INVESTOR:</w:t>
        <w:br/>
        <w:t xml:space="preserve">              XXXXXXX XXXXXXXXX</w:t>
        <w:br/>
        <w:t xml:space="preserve">                    SIGNATURE PAGE TO VOTING AGREEMENT</w:t>
        <w:br/>
        <w:t xml:space="preserve">        The parties have executed this Voting Agreement as of the date first written above.</w:t>
        <w:br/>
        <w:t xml:space="preserve">      INVESTOR:</w:t>
        <w:br/>
        <w:t xml:space="preserve">              XXXXXXX XXXX</w:t>
        <w:br/>
        <w:t xml:space="preserve">                    SIGNATURE PAGE TO VOTING AGREEMENT</w:t>
        <w:br/>
        <w:t xml:space="preserve">        The parties have executed this Voting Agreement as of the date first written above.</w:t>
        <w:br/>
        <w:t xml:space="preserve">      INVESTOR:</w:t>
        <w:br/>
        <w:t xml:space="preserve">              XXXXXXXXX XXXXXXXXXX</w:t>
        <w:br/>
        <w:t xml:space="preserve">                    SIGNATURE PAGE TO VOTING AGREEMENT</w:t>
        <w:br/>
        <w:t xml:space="preserve">        The parties have executed this Voting Agreement as of the date first written above.</w:t>
        <w:br/>
        <w:t xml:space="preserve">      INVESTOR:</w:t>
        <w:br/>
        <w:t xml:space="preserve">            SMARTSTART LLC</w:t>
        <w:br/>
        <w:t xml:space="preserve">            By:</w:t>
        <w:br/>
        <w:t xml:space="preserve">                Name: Xxxxxxxx X. Xxxxxx</w:t>
        <w:br/>
        <w:t xml:space="preserve">      Title: Manager</w:t>
        <w:br/>
        <w:t xml:space="preserve">     SIGNATURE PAGE TO VOTING AGREEMENT</w:t>
        <w:br/>
        <w:t xml:space="preserve">        The parties have executed this Voting Agreement as of the date first written above.</w:t>
        <w:br/>
        <w:t xml:space="preserve">    INVESTOR:</w:t>
        <w:br/>
        <w:t xml:space="preserve">            XXXXX FAMILY TRUST</w:t>
        <w:br/>
        <w:t xml:space="preserve">            By:</w:t>
        <w:br/>
        <w:t xml:space="preserve">                Name: S. Xxxx Xxxxx</w:t>
        <w:br/>
        <w:t xml:space="preserve">      Title: Trustee</w:t>
        <w:br/>
        <w:t xml:space="preserve">    SIGNATURE PAGE TO VOTING AGREEMENT</w:t>
        <w:br/>
        <w:t xml:space="preserve">        The parties have executed this Voting Agreement as of the date first written above.</w:t>
        <w:br/>
        <w:t xml:space="preserve">     INVESTOR:</w:t>
        <w:br/>
        <w:t xml:space="preserve">            XXXXXX XXXX XXXXXXX, TTEE &amp; XXXXX XXXX XXXXXXXX, TTEE</w:t>
        <w:br/>
        <w:t xml:space="preserve">            By:</w:t>
        <w:br/>
        <w:t xml:space="preserve">                Name: Xxxxxx Xxxx Xxxxxxx</w:t>
        <w:br/>
        <w:t xml:space="preserve">      Title: Trustee</w:t>
        <w:br/>
        <w:t xml:space="preserve">    SIGNATURE PAGE TO VOTING AGREEMENT</w:t>
        <w:br/>
        <w:t xml:space="preserve">        The parties have executed this Voting Agreement as of the date first written above.</w:t>
        <w:br/>
        <w:t xml:space="preserve">      INVESTOR:</w:t>
        <w:br/>
        <w:t xml:space="preserve">              XXXXX XXXXXX</w:t>
        <w:br/>
        <w:t xml:space="preserve">                    SIGNATURE PAGE TO VOTING AGREEMENT</w:t>
        <w:br/>
        <w:t xml:space="preserve">        The parties have executed this Voting Agreement as of the date first written above.</w:t>
        <w:br/>
        <w:t xml:space="preserve">    INVESTOR:</w:t>
        <w:br/>
        <w:t xml:space="preserve">            THE XXXXXXX FAMILY 2012 IRREVOCABLE TRUST</w:t>
        <w:br/>
        <w:t xml:space="preserve">            By:</w:t>
        <w:br/>
        <w:t xml:space="preserve">                Name: Xxxxx Xxxxxxx</w:t>
        <w:br/>
        <w:t xml:space="preserve">      Title: Trustee</w:t>
        <w:br/>
        <w:t xml:space="preserve">     SIGNATURE PAGE TO VOTING AGREEMENT</w:t>
        <w:br/>
        <w:t xml:space="preserve">        The parties have executed this Voting Agreement as of the date first written above.</w:t>
        <w:br/>
        <w:t xml:space="preserve">    INVESTOR:</w:t>
        <w:br/>
        <w:t xml:space="preserve">            THE S&amp;K XXXXXXX FAMILY TRUST</w:t>
        <w:br/>
        <w:t xml:space="preserve">            By:</w:t>
        <w:br/>
        <w:t xml:space="preserve">                Name: Xxxxxxxxxxxx Xxxxxxx</w:t>
        <w:br/>
        <w:t xml:space="preserve">      Title: Trustee</w:t>
        <w:br/>
        <w:t xml:space="preserve">     SIGNATURE PAGE TO VOTING AGREEMENT</w:t>
        <w:br/>
        <w:t xml:space="preserve">         The parties have executed this Voting Agreement as of the date first written above.</w:t>
        <w:br/>
        <w:t xml:space="preserve">      INVESTOR:</w:t>
        <w:br/>
        <w:t xml:space="preserve">              XXXXXXX X. XXXXXXXX</w:t>
        <w:br/>
        <w:t xml:space="preserve">                    SIGNATURE PAGE TO VOTING AGREEMENT</w:t>
        <w:br/>
        <w:t xml:space="preserve">        The parties have executed this Voting Agreement as of the date first written above.</w:t>
        <w:br/>
        <w:t xml:space="preserve">    INVESTOR:</w:t>
        <w:br/>
        <w:t xml:space="preserve">            VIDENDA PTE LTD</w:t>
        <w:br/>
        <w:t xml:space="preserve">            By:</w:t>
        <w:br/>
        <w:t xml:space="preserve">                Name: Xxxxxxx Xxxx</w:t>
        <w:br/>
        <w:t xml:space="preserve">      Title: Director</w:t>
        <w:br/>
        <w:t xml:space="preserve">    SIGNATURE PAGE TO VOTING AGREEMENT</w:t>
        <w:br/>
        <w:t xml:space="preserve">        SCHEDULE A</w:t>
        <w:br/>
        <w:t xml:space="preserve">  [REDACTED]</w:t>
        <w:br/>
        <w:t xml:space="preserve">  The Company agrees to furnish supplementally a copy of</w:t>
        <w:br/>
        <w:t xml:space="preserve">  any omitted schedule to the Commission upon request.</w:t>
        <w:br/>
        <w:t xml:space="preserve">        SCHEDULE B</w:t>
        <w:br/>
        <w:t xml:space="preserve">  [REDACTED]</w:t>
        <w:br/>
        <w:t xml:space="preserve">  The Company agrees to furnish supplementally a copy of</w:t>
        <w:br/>
        <w:t xml:space="preserve">  any omitted schedule to the Commission upon request.</w:t>
        <w:br/>
        <w:t xml:space="preserve">        EXHIBIT A</w:t>
        <w:br/>
        <w:t xml:space="preserve">  ADOPTION AGREEMENT</w:t>
        <w:br/>
        <w:t xml:space="preserve">  This Adoption Agreement (“Adoption Agreement”) is executed on ___________________, 20__, by the undersigned (the “Holder”) pursuant to the terms of that certain Voting Agreement dated as of May 24, 2019 (the “Agreement”), by and among the Company and certain of its Stockholders, as such Agreement may be amended or amended and restated hereafter. Capitalized terms used but not defined in this Adoption Agreement shall have the respective meanings ascribed to such terms in the Agreement. By the execution of this Adoption Agreement, the Holder agrees as follows.</w:t>
        <w:br/>
        <w:t xml:space="preserve">  1.1 Acknowledgement. Holder acknowledges that Holder is acquiring certain shares of the capital stock of the Company (the “Stock”) or options, warrants, or other rights to purchase such Stock (the “Options”), for one of the following reasons (Check the correct box):</w:t>
        <w:br/>
        <w:t xml:space="preserve">    ☐</w:t>
        <w:br/>
        <w:t>As a transferee of Shares from a party in such party’s capacity as an “Investor” bound by the Agreement, and after such transfer, Holder shall be considered an “Investor” and a “Stockholder” for all purposes of the Agreement.</w:t>
        <w:br/>
        <w:t xml:space="preserve">        ☐</w:t>
        <w:br/>
        <w:t>As a transferee of Shares from a party in such party’s capacity as a “Key Holder” bound by the Agreement, and after such transfer, Holder shall be considered a “Key Holder” and a “Stockholder” for all purposes of the Agreement.</w:t>
        <w:br/>
        <w:t xml:space="preserve">        ☐</w:t>
        <w:br/>
        <w:t>As a new Investor in accordance with Subsection7.1(a) of the Agreement, in which case Holder will be an “Investor” and a “Stockholder” for all purposes of the Agreement.</w:t>
        <w:br/>
        <w:t xml:space="preserve">        ☐</w:t>
        <w:br/>
        <w:t>In accordance with Subsection7.1(b) of the Agreement, as a new party who is not a new Investor, in which case Holder will be a “Stockholder” for all purposes of the Agreement.</w:t>
        <w:br/>
        <w:t xml:space="preserve">        1.2 Agreement. Holder hereby (a) agrees that the Stock [Options], and any other shares of capital stock or securities required by the Agreement to be bound thereby, shall be bound by and subject to the terms of the Agreement and (b) adopts the Agreement with the same force and effect as if Holder were originally a party thereto.</w:t>
        <w:br/>
        <w:t xml:space="preserve">  1.3 Notice. Any notice required or permitted by the Agreement shall be given to Holder at the address or facsimile number listed below Holder’s signature hereto.</w:t>
        <w:br/>
        <w:t xml:space="preserve">  HOLDER:______________________________________</w:t>
        <w:br/>
        <w:t xml:space="preserve">  ACCEPTED AND AGREED:</w:t>
        <w:br/>
        <w:t xml:space="preserve">            By:  </w:t>
        <w:br/>
        <w:t xml:space="preserve">    6D BYTES INC.</w:t>
        <w:br/>
        <w:t xml:space="preserve">  Name and Title of Signatory</w:t>
        <w:br/>
        <w:t xml:space="preserve">                  Address:_______________________________________</w:t>
        <w:br/>
        <w:t xml:space="preserve">  By:</w:t>
        <w:br/>
        <w:t xml:space="preserve">                  Title:</w:t>
        <w:br/>
        <w:t xml:space="preserve">              Facsimile Number: 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