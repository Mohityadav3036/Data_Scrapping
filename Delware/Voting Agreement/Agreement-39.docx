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https://yurhub.com/files/attachments/shop/products/17334eb1d739.pdf</w:t>
        <w:br/>
        <w:t>See similar contracts (9)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