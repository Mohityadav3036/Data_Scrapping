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 xml:space="preserve">  VOTING AGREEMENT</w:t>
        <w:br/>
        <w:t xml:space="preserve">  THIS VOTING AGREEMENT (this “Agreement”) is made and entered into as of October 26, 2021 , by and among Life Spectacular, Inc., a Delaware corporation (the “Company”), each holder of the Series Seed-1 Preferred Stock of the Company, $0.00001 par value per share (“Series Seed-1 Preferred Stock”), Series Seed-2 Preferred Stock of the Company, $0.00001 par value per share (“Series Seed-2 Preferred Stock”), Series Seed-3 Preferred Stock of the Company, $0.00001 par value per share (“Series Seed-3 Preferred Stock”), Series Seed-4 Preferred Stock of the Company, $0.00001 par value per share (“Series Seed-4 Preferred Stock”), Series Seed-5 Preferred Stock of the Company, $0.00001 par value per share (“Series Seed-5 Preferred Stock”), Series Seed-6 Preferred Stock of the Company, $0.00001 par value per share (“Series Seed-6 Preferred Stock”), Series Seed-7 Preferred Stock of the Company, $0.00001 par value per share (“Series Seed-7 Preferred Stock”), Series A Preferred Stock of the Company, $0.00001 par value per share (“Series A Preferred Stock”), and Series A-2 Preferred Stock of the Company, $0.00001 par value per share (“Series A-2 Preferred Stock”), (referred to herein collectively as the “Preferred Stock”) listed on Schedule A (together with any subsequent investors, or transferees, who become parties hereto as “Investors” pursuant to Sections 7.1(a) or 7.2 below, the “Investors”), and those certain stockholders of the Company listed on Schedule B (together with any subsequent stockholders, or any transferees, who become parties hereto as “Key Holders” pursuant to Sections 7.1(b) or 7.2 below, the “Key Holders,” and together collectively with the Investors, the “Stockholders”).</w:t>
        <w:br/>
        <w:t xml:space="preserve">  RECITALS</w:t>
        <w:br/>
        <w:t xml:space="preserve">  A. Concurrently with the execution of this Agreement, the Company and the Investors are entering into a Preferred Stock Purchase Agreement (the “Purchase Agreement”) providing for the sale of shares of the Preferred Stock, and in connection with that agreement the parties desire to provide the Investors with the right, among other rights, to designate the election of certain members of the board of directors of the Company (the “Board”) in accordance with the terms of this Agreement.</w:t>
        <w:br/>
        <w:t xml:space="preserve">  B. The Amended and Restated Certificate of Incorporation of the Company (as the same may be amended and/or restated from time to time, the “Restated Certificate”) provides that (a) the holders of record of the shares of the Series A-2 Preferred Stock, exclusively and as a separate class, shall be entitled to elect one(1) director of the Company (the “Preferred Director”); and (b) the holders of record of the shares of common stock, $0.00001 par value per share, of the Company (“Common Stock”), exclusively and as a separate class, shall be entitled to elect two (2) directors of the Company (the “Common Directors).</w:t>
        <w:br/>
        <w:t xml:space="preserve">  C. The parties also desire to enter into this Agreement to set forth their agreements and understandings with respect to how shares of the capital stock of the Company held by them will be voted on, or tendered, in connection with, an acquisition of the Company and voted on in connection with an increase in the number of shares of Common Stock required to provide for the conversion of the Preferred Stock.</w:t>
        <w:br/>
        <w:t xml:space="preserve">  NOW, THEREFORE, the parties agree as follows:</w:t>
        <w:br/>
        <w:t xml:space="preserve">  1. Voting Provisions Regarding the Board.</w:t>
        <w:br/>
        <w:t xml:space="preserve">  1.1 Shares.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1.2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 xml:space="preserve">  (a) Two (2) individuals designated from time to time by the holders of at least a majority of the shares of Common Stock held by the Key Holders, which individuals shall initially be Xxxxxxx Xxxx and Xxxxxx Xxxx; and</w:t>
        <w:br/>
        <w:t xml:space="preserve">  (b) As the Preferred Director, one (1) person designated from time to time by New H2 Limited (“H2” and such designee, the “H2 Limited Designee”), for so long as such Stockholder and its Affiliates (as defined below) continue to own beneficially an aggregate of at least 950,000 shares of Common Stock (including shares of Common Stock issued or issuable upon conversion of the Series A-2 Preferred Stock), which number is subject to appropriate adjustment for any stock splits, stock dividends, combinations, recapitalizations and the like, which individual shall initially be Xxxxx Xxxx.</w:t>
        <w:br/>
        <w:t xml:space="preserve">  To the extent that either of clauses (a) or (b)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(1) or more general partners, managing members or investment advisers of, or shares the same management company or investment adviser with, such Person.</w:t>
        <w:br/>
        <w:t xml:space="preserve">  1.3 Failure to Designate a Board Member. In the absence of any designation from the Persons or groups with the right to designate a director as specified above, the director previously designated by them and then serving shall be reelected if willing to serve unless such individual has been removed as provided herein, and otherwise such Board seat shall remain vacant until otherwise filled as provided above.</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(a) no director elected pursuant to Section 1.2 of this Agreement may be removed from office other than for cause unless (i) such removal is directed or approved by the affirmative vote of the Person(s), or of the holders of at least a majority of the shares of stock, entitled under Section 1.2 to designate that director; or (ii) the Person(s) originally entitled to designate or approve such director pursuant to Section 1.2 is no longer so entitled to designate or approve such director;</w:t>
        <w:br/>
        <w:t xml:space="preserve">  (b) any vacancies created by the resignation, removal or death of a director elected pursuant to Section 1.2 shall be filled pursuant to the provisions of this Section 1; and</w:t>
        <w:br/>
        <w:t xml:space="preserve">  (c) upon the request of any party entitled to designate a director as provided in Section 1.2 to remove such director, such director shall be removed.</w:t>
        <w:br/>
        <w:t xml:space="preserve">  2</w:t>
        <w:br/>
        <w:t xml:space="preserve">    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as defined in the Restated Certificate.</w:t>
        <w:br/>
        <w:t xml:space="preserve">  3.2 Actions to be Taken. In the event that (i) the Board; (ii) the holders of a majority of the then outstanding shares of Common Stock (other than those issued or issuable upon conversion of the shares of Preferred Stock), and (iii) solely if the Deemed Liquidation Event would not return economic value to the holders of Series A-2 Preferred Stock worth at least $5.30per share (subject to appropriate adjustment in the event of any stock dividend, stock split, combination or other similar recapitalization with respect to such class or series), H2 (collectively, (i)-(ii) or (i)-(iii), as applicable, are the “Electing Holders”) approve a Sale of the Company (which approval of the Electing Holders must be in writing), specifying that this Section 3 shall apply to such transaction, then, subject to satisfaction of each of the conditions set forth in Section 3.3 below, each Stockholder and the Company hereby agree:</w:t>
        <w:br/>
        <w:t xml:space="preserve">  (a) 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 xml:space="preserve">  (b) 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Section 3.3 below, on the same terms and conditions as the other stockholders of the Company;</w:t>
        <w:br/>
        <w:t xml:space="preserve">  (c) 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 xml:space="preserve">  3</w:t>
        <w:br/>
        <w:t xml:space="preserve">    (d)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 xml:space="preserve">  (e) 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 xml:space="preserve">  (g) 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or willful misconduct.</w:t>
        <w:br/>
        <w:t xml:space="preserve">  3.3 Conditions. Notwithstanding anything to the contrary set forth herein, a Stockholder will not be required to comply with Section 3.2 above in connection with any proposed Sale of the Company (the “Proposed Sale”), unless:</w:t>
        <w:br/>
        <w:t xml:space="preserve">  (a) 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 xml:space="preserve">  4</w:t>
        <w:br/>
        <w:t xml:space="preserve">    (b) such Stockholder is not required to agree (unless such Stockholder is a Company officer or employee) to any restrictive covenant in connection with the Proposed Sale (including, without limitation, any covenant not to compete or covenant not to solicit customers, employees or suppliers of any party to the Proposed Sale) or any release of claims other than a release in customary form of claims arising solely in such Stockholder’s capacity as a stockholder of the Company;</w:t>
        <w:br/>
        <w:t xml:space="preserve">  (c) 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br/>
        <w:t xml:space="preserve">    (d) 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 xml:space="preserve">  (e) 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w:t>
        <w:br/>
        <w:t xml:space="preserve">  (f) upon 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Restated Certificate in effect immediately prior to the Proposed Sale; provided, however, that, notwithstanding the foregoing provisions of this Section 3.3(e), if the consideration to be paid in exchange for the Shares held by the Key Holder or Investor, as applicable, pursuant to this Section 3.3(e)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Shares held by the Key Holder or Investor,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Shares held by the Key Holder or Investor, as applicable;</w:t>
        <w:br/>
        <w:t xml:space="preserve">  5</w:t>
        <w:br/>
        <w:t xml:space="preserve">    (g) subject to clause (f)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 however, that nothing in this Section 3.3(g) shall entitle any holder to receive any form of consideration that such holder would be ineligible to receive as a result of such holder’s failure to satisfy any condition, requirement or limitation that is generally applicable to the Company’s stockholders.</w:t>
        <w:br/>
        <w:t xml:space="preserve">  3.4 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10 days prior to the effective date of any such transaction or series of related transactions.</w:t>
        <w:br/>
        <w:t xml:space="preserve">  4. Remedies.</w:t>
        <w:br/>
        <w:t xml:space="preserve">  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Chief Executive Officer of the Company, and a designee of the Selling Investors, and each of them, with full power of substitution, with respect to the matters set forth herein, including, without limitation, votes regarding the size and composition of the Board pursuant to Section 1, votes to increase authorized shares pursuant to Section 2 hereof and votes regarding any Sale of the Company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this Agreement or to take any action reasonably necessary to effect this Agreement. The power of attorney granted hereunder shall authorize the Chief Executive Officer of the Company to execute and deliver the documentation referred to in Section 3.2(c) on behalf of any party failing to do so within five (5)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6</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 xml:space="preserve">  4.4 Remedies Cumulative. All remedies, either under this Agreement or by law or otherwise afforded to any party, shall be cumulative and not alternative.</w:t>
        <w:br/>
        <w:t xml:space="preserve">  5. “Bad Actor” Matters.</w:t>
        <w:br/>
        <w:t xml:space="preserve">  5.1 Definitions. For purposes of this Agreement:</w:t>
        <w:br/>
        <w:t xml:space="preserve">  (a) “Company Covered Person” means, with respect to the Company as an “issuer” for purposes of Rule 506 promulgated under the Securities Act, any Person listed in the first paragraph of Rule 506(d)(1).</w:t>
        <w:br/>
        <w:t xml:space="preserve">  (b) “Disqualified Designee” means any director designee to whom any Disqualification Event is applicable, except for a Disqualification Event as to which Rule 506(d)(2)(ii) or (iii) or (d)(3) is applicable.</w:t>
        <w:br/>
        <w:t xml:space="preserve">  (c) “Disqualification Event” means a “bad actor” disqualifying event described in Rule 506(d)(1)(i)-(viii) promulgated under the Securities Act.</w:t>
        <w:br/>
        <w:t xml:space="preserve">  (d) “Rule 506(d) Related Party” means, with respect to any Person, any other Person that is a beneficial owner of such first Person’s securities for purposes of Rule 506(d) under the Securities Act.</w:t>
        <w:br/>
        <w:t xml:space="preserve">  5.2 Representations.</w:t>
        <w:br/>
        <w:t xml:space="preserve">  (a) 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 xml:space="preserve">  (b) The Company hereby represents and warrants to the Investors that no Disqualification Event is applicable to the Company or, to the Company’s knowledge, any Company Covered Person, except for a Disqualification Event as to which Rule 506(d)(2)(ii)-(iv) or (d)(3) is applicable.</w:t>
        <w:br/>
        <w:t xml:space="preserve">  7</w:t>
        <w:br/>
        <w:t xml:space="preserve">    5.3 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(c) termination of this Agreement in accordance with Section 7.8 below.</w:t>
        <w:br/>
        <w:t xml:space="preserve">  7. Miscellaneous.</w:t>
        <w:br/>
        <w:t xml:space="preserve">  7.1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 xml:space="preserve">  (b) In the event that after the date of this Agreement, the Company enters into an agreement with any Person to issue shares of capital stock to such Person (other than to a purchaser of Preferred Stock described in Section 7.1(a) above), following which such Person shall hold Shares constituting one percent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Key Holder and Stockholder and thereafter such person shall be deemed a Stockholder for all purposes under this Agreement.</w:t>
        <w:br/>
        <w:t xml:space="preserve">  8</w:t>
        <w:br/>
        <w:t xml:space="preserve">    7.2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Section 7.2. Each certificate instrument, or book entry representing the Shares subject to this Agreement if issued on or after the date of this Agreement shall be notated by the Company with the legend set forth in Section 7.12.</w:t>
        <w:br/>
        <w:t xml:space="preserve">  7.3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7.4 Governing Law. This Agreement shall be governed by the internal law of the State of Delaware, without regard to conflict of law principles that would result in the application of any law other than the law of the State of Delaware.</w:t>
        <w:br/>
        <w:t xml:space="preserve">  7.5 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ESIGN Act of 2000, e.g., xxx.xxxxxxxx.xxx) or other transmission method and any counterpart so delivered shall be deemed to have been duly and validly delivered and be valid and effective for all purposes.</w:t>
        <w:br/>
        <w:t xml:space="preserve">  7.6 Titles and Subtitles. The titles and subtitles used in this Agreement are used for convenience only and are not to be considered in construing or interpreting this Agreement.</w:t>
        <w:br/>
        <w:t xml:space="preserve">  7.7 Notices.</w:t>
        <w:br/>
        <w:t xml:space="preserve">  (a) General.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Schedule A or Schedule B hereto, or (as to the Company) to the principal office of the Company and to the attention of the Chief Executive Officer, or, in any case, to such e-mail address or address as subsequently modified by written notice given in accordance with this Section 7.7. If notice is given to the Company, a copy (which copy shall not constitute notice) shall also be sent Xxxxxxxx Venture Law, P.C. 000 Xxxxx Xxx #0000 Xxxxxx, Xxxxxxxxxx 00000, Attention: Xxxxx Xxxxxxxx and if notice is given to Stockholders, a copy (which copy shall not constitute notice) shall also be given to the Investor Counsel as set forth on Schedule A.</w:t>
        <w:br/>
        <w:t xml:space="preserve">  9</w:t>
        <w:br/>
        <w:t xml:space="preserve">    (b) 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set forth below such Investor’s or Key Holder’s name on the Schedules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br/>
        <w:t xml:space="preserve">  7.8 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(b) the Key Holders holding at least a majority of the Shares then held by the Key Holders; and (c) the holders of a majority of the shares of Common Stock issued or issuable upon conversion of the shares of Series A-2 Preferred Stock held by the Investors (voting together as a single class). Notwithstanding the foregoing:</w:t>
        <w:br/>
        <w:t xml:space="preserve">  (a)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 xml:space="preserve">  (b) 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br/>
        <w:t xml:space="preserve">  (c) Schedule A hereto may be amended by the Company from time to time in accordance with the Purchase Agreement to add information regarding additional Purchasers (as defined in the Purchase Agreement) without the consent of the other parties hereto]; and</w:t>
        <w:br/>
        <w:t xml:space="preserve">  (d) any provision hereof may be waived by the waiving party on such party’s own behalf, without the consent of any other party. The Company shall give prompt written notice of any amendment, modification, termination, or waiver hereunder to any party that did not consent in writing thereto. Any amendment, modification, termination, or waiver effected in accordance with this Section 7.8 shall be binding on each party and all of such party’s successors and permitted assigns, whether or not any such party, successor or assignee entered into or approved such amendment, modification, termination or waiver. For purposes of this 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7.9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10</w:t>
        <w:br/>
        <w:t xml:space="preserve">    7.10 Severability. The invalidity or unenforceability of any provision hereof shall in no way affect the validity or enforceability of any other provision.</w:t>
        <w:br/>
        <w:t xml:space="preserve">  7.11 Entire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 xml:space="preserve">  7.12 Share Certificate Legend. Each certificate, instrument, or book entry representing any Shares issued after the date hereof shall be notated by the Company with a legend reading substantially as follows:</w:t>
        <w:br/>
        <w:t xml:space="preserve">  “THE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instruments, or book entry evidencing the Shares issued after the date hereof to be notated with the legend required by this 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Section 7.12 herein and/or the failure of the Company to supply, free of charge, a copy of this Agreement as provided hereunder shall not affect the validity or enforcement of this Agreement.</w:t>
        <w:br/>
        <w:t xml:space="preserve">  7.13 Stock Splits, Dividends and Recapitalizations.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Section 7.12.</w:t>
        <w:br/>
        <w:t xml:space="preserve">  7.14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7.15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 xml:space="preserve">  11</w:t>
        <w:br/>
        <w:t xml:space="preserve">    7.16 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 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7.17 Costs of Enforcement. If any party to this Agreement seeks to enforce its rights under this Agreement by legal proceedings, the non-prevailing party shall pay all costs and expenses incurred by the prevailing party, including, without limitation, all reasonable attorneys’ fees.</w:t>
        <w:br/>
        <w:t xml:space="preserve">  7.18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[Signature Page Follows]</w:t>
        <w:br/>
        <w:t xml:space="preserve">  12</w:t>
        <w:br/>
        <w:t xml:space="preserve">    IN WITNESS WHEREOF, the parties have executed this Voting Agreement as of the date first written above.</w:t>
        <w:br/>
        <w:t xml:space="preserve">    COMPANY:</w:t>
        <w:br/>
        <w:t xml:space="preserve">      LIFE SPECTACULAR, INC.</w:t>
        <w:br/>
        <w:t xml:space="preserve">      By: /s/ Xxxxxxx Xxxx</w:t>
        <w:br/>
        <w:t xml:space="preserve">  Name: Xxxxxxx Xxxx</w:t>
        <w:br/>
        <w:t xml:space="preserve">  Title: CEO</w:t>
        <w:br/>
        <w:t xml:space="preserve">  Email: *******@xxxxxxxxxxxxxx.xxx</w:t>
        <w:br/>
        <w:t xml:space="preserve">      KEY HOLDERS:</w:t>
        <w:br/>
        <w:t xml:space="preserve">      /s/ Xxxxxxx Xxxx</w:t>
        <w:br/>
        <w:t xml:space="preserve">  Name: Xxxxxxx Xxxx</w:t>
        <w:br/>
        <w:t xml:space="preserve">  Email: ******@xxxxxxxxxxxxxx.xxx</w:t>
        <w:br/>
        <w:t xml:space="preserve">        /s/ Xxxxxx Xxxx</w:t>
        <w:br/>
        <w:t xml:space="preserve">  Name: Xxxxxx Xxxx</w:t>
        <w:br/>
        <w:t xml:space="preserve">  Email: ******@xxxxxxxxxxxxxx.xxx</w:t>
        <w:br/>
        <w:t xml:space="preserve">        IN WITNESS WHEREOF, the parties have executed this Voting Agreement as of the date first written above.</w:t>
        <w:br/>
        <w:t xml:space="preserve">    INVESTOR:</w:t>
        <w:br/>
        <w:t xml:space="preserve">        NEW H2 LIMITED</w:t>
        <w:br/>
        <w:t xml:space="preserve">        By: /s/ Xxxxxxxx Xxxxxxx</w:t>
        <w:br/>
        <w:t xml:space="preserve">  Name: Xxxxxxxx Xxxxxxx</w:t>
        <w:br/>
        <w:t xml:space="preserve">  Title: Director</w:t>
        <w:br/>
        <w:t xml:space="preserve">    (if applicable)</w:t>
        <w:br/>
        <w:t xml:space="preserve">        Email: ******@xx.xxxxxx </w:t>
        <w:br/>
        <w:t xml:space="preserve">  Address:  </w:t>
        <w:br/>
        <w:t xml:space="preserve">        ***********</w:t>
        <w:br/>
        <w:t xml:space="preserve">        IN WITNESS WHEREOF, the parties have executed this Voting Agreement as of the date first written above.</w:t>
        <w:br/>
        <w:t xml:space="preserve">    INVESTOR:</w:t>
        <w:br/>
        <w:t xml:space="preserve">        XXXXXX XXXX</w:t>
        <w:br/>
        <w:t xml:space="preserve">        By: /s/ Xxxxxx Xxxx</w:t>
        <w:br/>
        <w:t xml:space="preserve">  Name: Xxxxxx Xxxx</w:t>
        <w:br/>
        <w:t xml:space="preserve">  Email: *******@xxxxx.xxx </w:t>
        <w:br/>
        <w:t xml:space="preserve">  Address:  </w:t>
        <w:br/>
        <w:t xml:space="preserve">        ***********</w:t>
        <w:br/>
        <w:t xml:space="preserve">        IN WITNESS WHEREOF, the parties have executed this Voting Agreement as of the date first written above.</w:t>
        <w:br/>
        <w:t xml:space="preserve">    INVESTOR:</w:t>
        <w:br/>
        <w:t xml:space="preserve">        XXXXXXX XXXXXXXX</w:t>
        <w:br/>
        <w:t xml:space="preserve">        By: /s/ Xxxxxxx Xxxxxxxx</w:t>
        <w:br/>
        <w:t xml:space="preserve">  Name: Xxxxxxx Xxxxxxxx</w:t>
        <w:br/>
        <w:t xml:space="preserve">  Email: ********@xxxxx.xxx</w:t>
        <w:br/>
        <w:t xml:space="preserve">  Address:  </w:t>
        <w:br/>
        <w:t xml:space="preserve">        ***********</w:t>
        <w:br/>
        <w:t xml:space="preserve">        IN WITNESS WHEREOF, the parties have executed this Voting Agreement as of the date first written above.</w:t>
        <w:br/>
        <w:t xml:space="preserve">    INVESTOR:</w:t>
        <w:br/>
        <w:t xml:space="preserve">        MVL OPPORTUNITY FUND, LLC</w:t>
        <w:br/>
        <w:t xml:space="preserve">        By: /s/ Xxxxx Xxxxxxxx</w:t>
        <w:br/>
        <w:t xml:space="preserve">  Name: Xxxxx Xxxxxxxx</w:t>
        <w:br/>
        <w:t xml:space="preserve">  Title: Managing Member</w:t>
        <w:br/>
        <w:t xml:space="preserve">        Email: ********@xxxxxxxxxxxxxxxxxx.xxx </w:t>
        <w:br/>
        <w:t xml:space="preserve">  cc: *********@xxxxxxxxxxxxxxxxxx.xxx</w:t>
        <w:br/>
        <w:t xml:space="preserve">        Address: ***********</w:t>
        <w:br/>
        <w:t xml:space="preserve">        IN WITNESS WHEREOF, the parties have executed this Voting Agreement as of the date first written above.</w:t>
        <w:br/>
        <w:t xml:space="preserve">  INVESTORS:</w:t>
        <w:br/>
        <w:t xml:space="preserve">  The Stockholders hereby acknowledge, that pursuant to that certain Series A Stock Investment Agreement, dated October 14, 2021, Xxxxxxx Xxxx is the designated attorney-in-fact for all holders of the Company’s Series Seed-1 Preferred Stock, Series Seed-2 Preferred Stock, Series Seed-3 Preferred Stock, Series Seed-4 Preferred Stock, Series Seed-5 Preferred Stock, Series Seed-6 Preferred Stock, Series Seed- 7 Preferred Stock, and Series A Preferred Stock, and has the power and authority to execute this Voting Agreement on behalf of all such Stockholders.</w:t>
        <w:br/>
        <w:t xml:space="preserve">    XXXXXXX XXXX, attorney-in-fact on behalf of all holders of the Company’s Series Seed-1 Preferred Stock, Series Seed-2 Preferred Stock, Series Seed-3 Preferred Stock, Series Seed-4 Preferred Stock, Series Seed-5 Preferred Stock, Series Seed-6 Preferred Stock, Series Seed-7 Preferred Stock, and Series A Preferred Stock</w:t>
        <w:br/>
        <w:t xml:space="preserve">      By: /s/ Xxxxxxx Xxxx</w:t>
        <w:br/>
        <w:t xml:space="preserve">        SCHEDULE A</w:t>
        <w:br/>
        <w:t xml:space="preserve">  INVESTORS</w:t>
        <w:br/>
        <w:t xml:space="preserve">  Series Seed and Series A Preferred Stock</w:t>
        <w:br/>
        <w:t xml:space="preserve">  The holders of the Company’s Series Seed-1 Preferred Stock, Series Seed-2 Preferred Stock, Series Seed- 3 Preferred Stock, Series Seed-4 Preferred Stock, Series Seed-5 Preferred Stock, Series Seed-6 Preferred Stock, Series Seed-7 Preferred Stock and Series A Preferred Stock as set forth in that certain Series A Stock Investment Agreement, dated October 14, 2021, are incorporated by reference into this Schedule A.</w:t>
        <w:br/>
        <w:t xml:space="preserve">  Series A-2 Preferred Stock</w:t>
        <w:br/>
        <w:t xml:space="preserve">  New H2 Limited</w:t>
        <w:br/>
        <w:t>********</w:t>
        <w:br/>
        <w:t>Attn: Xxxxxxxx Xxxxxxx</w:t>
        <w:br/>
        <w:t>*********@xx.xxxxxx</w:t>
        <w:br/>
        <w:t xml:space="preserve">  with a copy to New H2 Limited counsel:</w:t>
        <w:br/>
        <w:t>Holland &amp; Xxxx LLP</w:t>
        <w:br/>
        <w:t>0000 Xxxxxxxx, Xxxxx 000</w:t>
        <w:br/>
        <w:t>Boulder, CO 80302 Attn: Xxxxx Xxxxxx</w:t>
        <w:br/>
        <w:t xml:space="preserve">  Xxxxxxx Xxxxxxxx</w:t>
        <w:br/>
        <w:t>*********</w:t>
        <w:br/>
        <w:t>********@xxxxx.xxx</w:t>
        <w:br/>
        <w:t xml:space="preserve">  Xxxxx Xxxx</w:t>
        <w:br/>
        <w:t>*********</w:t>
        <w:br/>
        <w:t>******@xxxxx.xxx</w:t>
        <w:br/>
        <w:t xml:space="preserve">  MVL Opportunity Fund, LLC</w:t>
        <w:br/>
        <w:t>*********</w:t>
        <w:br/>
        <w:t xml:space="preserve">  Attn: Xxxxx Xxxxxxxx</w:t>
        <w:br/>
        <w:t>*******@xxxxxxxxxxxxxxxxxx.xxx;</w:t>
        <w:br/>
        <w:t>cc: *********@xxxxxxxxxxxxxxxxxx.xxx</w:t>
        <w:br/>
        <w:t xml:space="preserve">        SCHEDULE B</w:t>
        <w:br/>
        <w:t xml:space="preserve">  KEY HOLDERS</w:t>
        <w:br/>
        <w:t xml:space="preserve">  Name and Address</w:t>
        <w:br/>
        <w:t xml:space="preserve">  Xxxx Xxx Xxxx</w:t>
        <w:br/>
        <w:t>************</w:t>
        <w:br/>
        <w:t>******@xxxxxxxxxxxxxx.xxx</w:t>
        <w:br/>
        <w:t xml:space="preserve">  Xxxxxx Xxxx</w:t>
        <w:br/>
        <w:t>************</w:t>
        <w:br/>
        <w:t>******@xxxxxxxxxxxxxx.xxx</w:t>
        <w:br/>
        <w:t xml:space="preserve">        EXHIBIT A</w:t>
        <w:br/>
        <w:t xml:space="preserve">  ADOPTION AGREEMENT</w:t>
        <w:br/>
        <w:t xml:space="preserve">  This Adoption Agreement (“Adoption Agreement”) is executed on , by the undersigned (the “Holder”) pursuant to the terms of that certain Voting Agreement dated as of October 26, 2021 (the “Agreement”),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 xml:space="preserve">  1.1 Acknowledgement. Holder acknowledges that Holder is acquiring certain shares of the capital stock of the Company (the “Stock”) [ or options, warrants, or other rights to purchase such Stock (the “Options”)], for one of the following reasons (Check the correct box):</w:t>
        <w:br/>
        <w:t xml:space="preserve">  ☐ As a transferee of Shares from a party in such party’s capacity as an “Investor” bound by the Agreement, and after such transfer, Holder shall be considered an “Investor” and a “Stockholder” for all purposes of the Agreement.</w:t>
        <w:br/>
        <w:t xml:space="preserve">  ☐ As a transferee of Shares from a party in such party’s capacity as a “Key Holder” bound by the Agreement, and after such transfer, Holder shall be considered a “Key Holder” and a “Stockholder” for all purposes of the Agreement.</w:t>
        <w:br/>
        <w:t xml:space="preserve">  ☐ As a new “Investor” in accordance with Section 7.1(a) of the Agreement, in which case Holder will be an “Investor” and a “Stockholder” for all purposes of the Agreement.</w:t>
        <w:br/>
        <w:t xml:space="preserve">  ☐ In accordance with Section 7.1(b) of the Agreement, as a new party who is not a new “Investor,” in which case Holder will be a “Stockholder” for all purposes of the Agreement.</w:t>
        <w:br/>
        <w:t xml:space="preserve">  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 xml:space="preserve">  1.3 Notice. Any notice required or permitted by the Agreement shall be given to Holder at the address or facsimile number listed below Holder’s signature hereto.</w:t>
        <w:br/>
        <w:t xml:space="preserve">  XXXXXX:   ACCEPTED AND AGREED:</w:t>
        <w:br/>
        <w:t xml:space="preserve">      By:     LIFE SPECTACULAR, INC.</w:t>
        <w:br/>
        <w:t xml:space="preserve">Name:      </w:t>
        <w:br/>
        <w:t xml:space="preserve">Title:      </w:t>
        <w:br/>
        <w:t xml:space="preserve">Address:     By:                </w:t>
        <w:br/>
        <w:t xml:space="preserve">    Name:  </w:t>
        <w:br/>
        <w:t>E-mail Address: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