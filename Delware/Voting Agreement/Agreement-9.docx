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w:t>
        <w:br/>
        <w:t>VOTING AGREEMENT</w:t>
        <w:br/>
        <w:t>This Voting Agreement (this “Agreement”) is made as of the 19th day of March, 2024, by and between Advance Magazine Publishers Inc. (together with its successors, “Advance”) and Xxxxxx Xxxxxxx (“Xxxxxxx”).</w:t>
        <w:br/>
        <w:t>RECITALS</w:t>
        <w:br/>
        <w:t>A. Reddit, Inc., a Delaware corporation (together with its successors, the “Company”), filed a Registration Statement on Form S-1 (as amended, the “Registration Statement”) in connection with the Public Offering (as defined below) on February 22, 2024.</w:t>
        <w:br/>
        <w:t>X. Xxxxxxx and Advance have set forth certain matters for which Advance shall grant a proxy to Xxxxxxx to vote all Shares (as defined below) of the Company in the manner set forth herein. “Shares” means, effective upon the closing of the Public Offering, all of the Equity Securities of the Company entitled to vote on the matters set forth herein that are beneficially owned by Advance or its Permitted Transferees (defined below). All of the Shares will be identified on Exhibit A in the format as set forth therein, as updated by Advance and verified by the Company or Xxxxxxx upon written request. The failure to so identify any Shares shall not relieve Advance or Xxxxxxx from their respective obligations set forth in this Agreement nor deprive Advance or Xxxxxxx of their respective rights under this Agreement.</w:t>
        <w:br/>
        <w:t>C. Concurrently herewith, Advance, Xxxxxxx and the Company are entering into that certain Governance Agreement in respect of certain governance matters of the Company.</w:t>
        <w:br/>
        <w:t>D. The parties hereto desire to enter into this Agreement as of the date hereof and this Agreement shall become effective immediately prior to the effectiveness of the Company’s Registration Statement on Form 8-A filed under the Exchange Act (as defined below) in connection with the Public Offering.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