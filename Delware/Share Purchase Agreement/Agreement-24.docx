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https://yurhub.com/files/attachments/shop/products/21376713b2e0.pdf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