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https://d1io3yog0oux5.cloudfront.net/_33098750e88a471cd5effa15c7897121/bankofamerica/db/886/7702/pdf/First+Amendment+to+Fourth+Amended+and+Restated+Pooling+and+Servicing+Agreement.pdf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