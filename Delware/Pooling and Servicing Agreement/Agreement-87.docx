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br/>
        <w:t xml:space="preserve">                                                              [EXECUTION COPY]</w:t>
        <w:br/>
        <w:br/>
        <w:br/>
        <w:t xml:space="preserve">                  WASHINGTON MUTUAL MORTGAGE SECURITIES CORP.,</w:t>
        <w:br/>
        <w:br/>
        <w:t xml:space="preserve">                        as Depositor and Master Servicer</w:t>
        <w:br/>
        <w:br/>
        <w:t xml:space="preserve">                                       and</w:t>
        <w:br/>
        <w:br/>
        <w:t xml:space="preserve">                         U.S. BANK NATIONAL ASSOCIATION,</w:t>
        <w:br/>
        <w:br/>
        <w:t xml:space="preserve">                                   as Trustee</w:t>
        <w:br/>
        <w:br/>
        <w:t xml:space="preserve">                                       and</w:t>
        <w:br/>
        <w:br/>
        <w:t xml:space="preserve">                        CHRISTIANA BANK &amp; TRUST COMPANY,</w:t>
        <w:br/>
        <w:br/>
        <w:t xml:space="preserve">                               as Delaware Trustee</w:t>
        <w:br/>
        <w:br/>
        <w:br/>
        <w:t xml:space="preserve">                         POOLING AND SERVICING AGREEMENT</w:t>
        <w:br/>
        <w:br/>
        <w:t xml:space="preserve">                                 $191,434,336.45</w:t>
        <w:br/>
        <w:br/>
        <w:t xml:space="preserve">                   Washington Mutual Mortgage Securities Corp.</w:t>
        <w:br/>
        <w:br/>
        <w:t xml:space="preserve">            Washington Mutual MSC Mortgage Pass-Through Certificates</w:t>
        <w:br/>
        <w:br/>
        <w:t xml:space="preserve">                                 Series 2004-RA2</w:t>
        <w:br/>
        <w:br/>
        <w:t xml:space="preserve">                           Cut-Off Date: June 1, 2004</w:t>
        <w:br/>
        <w:t xml:space="preserve">                                Table of Contents</w:t>
        <w:br/>
        <w:br/>
        <w:t xml:space="preserve">                                                                                                                Page</w:t>
        <w:br/>
        <w:br/>
        <w:br/>
        <w:t>ARTICLE I             ...........................................................................................4</w:t>
        <w:br/>
        <w:br/>
        <w:t xml:space="preserve">         Section 1.01.         Definitions.......................................................................4</w:t>
        <w:br/>
        <w:br/>
        <w:t>ARTICLE II            Creation of the Trust; Conveyance of the Mortgage Pool Assets and</w:t>
        <w:br/>
        <w:t xml:space="preserve">                      REMIC I Regular Interests; REMIC</w:t>
        <w:br/>
        <w:t xml:space="preserve">                      Election and Designations; Original Issuance of Certificates..............................54</w:t>
        <w:br/>
        <w:br/>
        <w:t xml:space="preserve">         Section 2.01.         Creation of the Trust............................................................54</w:t>
        <w:br/>
        <w:br/>
        <w:t xml:space="preserve">         Section 2.02.         Restrictions on Activities of the Trust..........................................55</w:t>
        <w:br/>
        <w:br/>
        <w:t xml:space="preserve">         Section 2.03.         Separateness Requirements........................................................56</w:t>
        <w:br/>
        <w:br/>
        <w:t xml:space="preserve">         Section 2.04.         Conveyance of Mortgage Pool Assets; Security Interest............................57</w:t>
        <w:br/>
        <w:br/>
        <w:t xml:space="preserve">         Section 2.05.         Delivery of Mortgage Files.......................................................58</w:t>
        <w:br/>
        <w:br/>
        <w:t xml:space="preserve">         Section 2.06.         REMIC Election for REMIC I.......................................................60</w:t>
        <w:br/>
        <w:br/>
        <w:t xml:space="preserve">         Section 2.07.         Acceptance by Trustee............................................................61</w:t>
        <w:br/>
        <w:br/>
        <w:t xml:space="preserve">         Section 2.08.         Representations and Warranties of the Company Concerning the Mortgage Loans......63</w:t>
        <w:br/>
        <w:br/>
        <w:t xml:space="preserve">         Section 2.09.         Acknowledgment of Transfer of Mortgage Pool Assets...............................68</w:t>
        <w:br/>
        <w:br/>
        <w:t xml:space="preserve">         Section 2.10.         Conveyance of REMIC II Assets; Security Interest.................................68</w:t>
        <w:br/>
        <w:br/>
        <w:t xml:space="preserve">         Section 2.11.         REMIC Election for REMIC II......................................................70</w:t>
        <w:br/>
        <w:br/>
        <w:t xml:space="preserve">         Section 2.12.         Acknowledgement of Transfer of REMIC II Assets; Authentication of Certificates...71</w:t>
        <w:br/>
        <w:br/>
        <w:t xml:space="preserve">         Section 2.13.         Legal Title......................................................................71</w:t>
        <w:br/>
        <w:br/>
        <w:t xml:space="preserve">         Section 2.14.         Compliance with ERISA Requirements...............................................71</w:t>
        <w:br/>
        <w:br/>
        <w:t xml:space="preserve">         Section 2.15.         Additional Representation of the Company Concerning the Mortgage Loans...........71</w:t>
        <w:br/>
        <w:br/>
        <w:t>ARTICLE III           Administration and Servicing of Mortgage Loans............................................71</w:t>
        <w:br/>
        <w:br/>
        <w:t xml:space="preserve">         Section 3.01.         The Company to Act as Master Servicer............................................71</w:t>
        <w:br/>
        <w:br/>
        <w:t xml:space="preserve">         Section 3.02.         Custodial Accounts and Buydown Fund Accounts.....................................74</w:t>
        <w:br/>
        <w:br/>
        <w:t xml:space="preserve">         Section 3.03.         The Investment Account; Eligible Investments.....................................75</w:t>
        <w:br/>
        <w:br/>
        <w:t xml:space="preserve">         Section 3.04.         The Certificate Account..........................................................76</w:t>
        <w:br/>
        <w:br/>
        <w:t xml:space="preserve">         Section 3.05.         Permitted Withdrawals from the Certificate Account,</w:t>
        <w:br/>
        <w:t xml:space="preserve">                               the Investment Account and Custodial</w:t>
        <w:br/>
        <w:t xml:space="preserve">                               Accounts for P&amp;I and of Buydown Funds from the Buydown Fund Accounts.............77</w:t>
        <w:br/>
        <w:br/>
        <w:br/>
        <w:br/>
        <w:t xml:space="preserve">                                                            i</w:t>
        <w:br/>
        <w:t xml:space="preserve">         Section 3.06.         Maintenance of Primary Insurance Policies; Collections Thereunder................79</w:t>
        <w:br/>
        <w:br/>
        <w:t xml:space="preserve">         Section 3.07.         Maintenance of Hazard Insurance..................................................80</w:t>
        <w:br/>
        <w:br/>
        <w:t xml:space="preserve">         Section 3.08.         Enforcement of Due-on-Sale Clauses; Assumption Agreements........................80</w:t>
        <w:br/>
        <w:br/>
        <w:t xml:space="preserve">         Section 3.09.         Realization Upon Defaulted Mortgage Loans........................................81</w:t>
        <w:br/>
        <w:br/>
        <w:t xml:space="preserve">         Section 3.10.         Trustee to Cooperate; Release of Mortgage Files..................................83</w:t>
        <w:br/>
        <w:br/>
        <w:t xml:space="preserve">         Section 3.11.         Compensation to the Master Servicer and the Servicers............................84</w:t>
        <w:br/>
        <w:br/>
        <w:t xml:space="preserve">         Section 3.12.         Reports to the Trustee; Certificate Account Statement............................84</w:t>
        <w:br/>
        <w:br/>
        <w:t xml:space="preserve">         Section 3.13.         Annual Statement as to Compliance................................................85</w:t>
        <w:br/>
        <w:br/>
        <w:t xml:space="preserve">         Section 3.14.         Access to Certain Documentation and Information Regarding the Mortgage Loans.....85</w:t>
        <w:br/>
        <w:br/>
        <w:t xml:space="preserve">         Section 3.15.         Annual Independent Public Accountants' Servicing Report..........................85</w:t>
        <w:br/>
        <w:br/>
        <w:t xml:space="preserve">         Section 3.16.         [Reserved.]......................................................................86</w:t>
        <w:br/>
        <w:br/>
        <w:t xml:space="preserve">         Section 3.17.         [Reserved.]......................................................................86</w:t>
        <w:br/>
        <w:br/>
        <w:t xml:space="preserve">         Section 3.18.         Surety Bonds.....................................................................86</w:t>
        <w:br/>
        <w:br/>
        <w:t xml:space="preserve">         Section 3.19.         [Reserved.]......................................................................86</w:t>
        <w:br/>
        <w:br/>
        <w:t xml:space="preserve">         Section 3.20.         Assumption or Termination of Selling and Servicing Contracts by Trustee..........86</w:t>
        <w:br/>
        <w:br/>
        <w:t>ARTICLE IV            Payments to Certificateholders; Payment of Expenses.......................................86</w:t>
        <w:br/>
        <w:br/>
        <w:t xml:space="preserve">         Section 4.01.         Distributions to Holders of REMIC I Regular Interests and</w:t>
        <w:br/>
        <w:t xml:space="preserve">                               Class R-1 Residual Interest......................................................86</w:t>
        <w:br/>
        <w:br/>
        <w:t xml:space="preserve">         Section 4.02.         Advances by the Master Servicer; Distribution Reports to the Trustee.............87</w:t>
        <w:br/>
        <w:br/>
        <w:t xml:space="preserve">         Section 4.03.         Nonrecoverable Advances..........................................................88</w:t>
        <w:br/>
        <w:br/>
        <w:t xml:space="preserve">         Section 4.04.         Distributions to Certificateholders; Payment of Special Primary</w:t>
        <w:br/>
        <w:t xml:space="preserve">                               Insurance Premiums...............................................................89</w:t>
        <w:br/>
        <w:br/>
        <w:t xml:space="preserve">         Section 4.05.         Statements to Certificateholders.................................................90</w:t>
        <w:br/>
        <w:br/>
        <w:t>ARTICLE V             The Certificates..........................................................................91</w:t>
        <w:br/>
        <w:br/>
        <w:t xml:space="preserve">         Section 5.01.         The Certificates.................................................................91</w:t>
        <w:br/>
        <w:br/>
        <w:t xml:space="preserve">         Section 5.02.         Certificates Issuable in Classes; Distributions of Principal</w:t>
        <w:br/>
        <w:t xml:space="preserve">                               and Interest; Authorized Denominations...........................................97</w:t>
        <w:br/>
        <w:br/>
        <w:t xml:space="preserve">         Section 5.03.         Registration of Transfer and Exchange of Certificates............................97</w:t>
        <w:br/>
        <w:br/>
        <w:t xml:space="preserve">                                                            ii</w:t>
        <w:br/>
        <w:t xml:space="preserve">         Section 5.04.         Mutilated, Destroyed, Lost or Stolen Certificates................................98</w:t>
        <w:br/>
        <w:br/>
        <w:t xml:space="preserve">         Section 5.05.         Persons Deemed Owners............................................................98</w:t>
        <w:br/>
        <w:br/>
        <w:t xml:space="preserve">         Section 5.06.         Temporary Certificates...........................................................98</w:t>
        <w:br/>
        <w:br/>
        <w:t xml:space="preserve">         Section 5.07.         Book-Entry for Book-Entry Certificates...........................................99</w:t>
        <w:br/>
        <w:br/>
        <w:t xml:space="preserve">         Section 5.08.         Notices to Clearing Agency......................................................100</w:t>
        <w:br/>
        <w:br/>
        <w:t xml:space="preserve">         Section 5.09.         Definitive Certificates.........................................................100</w:t>
        <w:br/>
        <w:br/>
        <w:t xml:space="preserve">         Section 5.10.         Office for Transfer of Certificates.............................................101</w:t>
        <w:br/>
        <w:br/>
        <w:t xml:space="preserve">         Section 5.11.         Nature of Certificates..........................................................101</w:t>
        <w:br/>
        <w:br/>
        <w:t>ARTICLE VI            The Company and the Master Servicer......................................................101</w:t>
        <w:br/>
        <w:br/>
        <w:t xml:space="preserve">         Section 6.01.         Liability of the Company and the Master Servicer................................101</w:t>
        <w:br/>
        <w:br/>
        <w:t xml:space="preserve">         Section 6.02.         Merger or Consolidation of the Company, or the Master Servicer..................101</w:t>
        <w:br/>
        <w:br/>
        <w:t xml:space="preserve">         Section 6.03.         Limitation on Liability of the Company, the Master Servicer and Others..........101</w:t>
        <w:br/>
        <w:br/>
        <w:t xml:space="preserve">         Section 6.04.         The Company and the Master Servicer not to Resign...............................102</w:t>
        <w:br/>
        <w:br/>
        <w:t xml:space="preserve">         Section 6.05.         Trustee Access..................................................................102</w:t>
        <w:br/>
        <w:br/>
        <w:t>ARTICLE VII           Default..................................................................................103</w:t>
        <w:br/>
        <w:br/>
        <w:t xml:space="preserve">         Section 7.01.         Events of Default...............................................................103</w:t>
        <w:br/>
        <w:br/>
        <w:t xml:space="preserve">         Section 7.02.         Trustee to Act; Appointment of Successor........................................105</w:t>
        <w:br/>
        <w:br/>
        <w:t xml:space="preserve">         Section 7.03.         Notification to Certificateholders..............................................106</w:t>
        <w:br/>
        <w:br/>
        <w:t>ARTICLE VIII          Concerning the Trustees..................................................................107</w:t>
        <w:br/>
        <w:br/>
        <w:t xml:space="preserve">         Section 8.01.         Duties of Trustees..............................................................107</w:t>
        <w:br/>
        <w:br/>
        <w:t xml:space="preserve">         Section 8.02.         Certain Matters Affecting the Trustees..........................................108</w:t>
        <w:br/>
        <w:br/>
        <w:t xml:space="preserve">         Section 8.03.         Trustees Not Liable for Certificates or Mortgage Loans..........................109</w:t>
        <w:br/>
        <w:br/>
        <w:t xml:space="preserve">         Section 8.04.         Trustees May Own Certificates...................................................110</w:t>
        <w:br/>
        <w:br/>
        <w:t xml:space="preserve">         Section 8.05.         The Master Servicer to Pay Trustees' Fees and Expenses..........................110</w:t>
        <w:br/>
        <w:br/>
        <w:t xml:space="preserve">         Section 8.06.         Eligibility Requirements for Trustees...........................................110</w:t>
        <w:br/>
        <w:br/>
        <w:t xml:space="preserve">         Section 8.07.         Resignation and Removal of Trustees.............................................110</w:t>
        <w:br/>
        <w:br/>
        <w:t xml:space="preserve">         Section 8.08.         Successor Trustee...............................................................111</w:t>
        <w:br/>
        <w:br/>
        <w:t xml:space="preserve">         Section 8.09.         Merger or Consolidation of Trustee..............................................112</w:t>
        <w:br/>
        <w:br/>
        <w:t xml:space="preserve">         Section 8.10.         Appointment of Co-Trustee or Separate Trustee...................................112</w:t>
        <w:br/>
        <w:br/>
        <w:t xml:space="preserve">                                                            iii</w:t>
        <w:br/>
        <w:t xml:space="preserve">         Section 8.11.         Authenticating Agents...........................................................113</w:t>
        <w:br/>
        <w:br/>
        <w:t xml:space="preserve">         Section 8.12.         Paying Agents...................................................................114</w:t>
        <w:br/>
        <w:br/>
        <w:t xml:space="preserve">         Section 8.13.         Duties of Delaware Trustee......................................................115</w:t>
        <w:br/>
        <w:br/>
        <w:t xml:space="preserve">         Section 8.14.         Amendment to Certificate of Trust...............................................115</w:t>
        <w:br/>
        <w:br/>
        <w:t xml:space="preserve">         Section 8.15.         Limitation of Liability.........................................................115</w:t>
        <w:br/>
        <w:br/>
        <w:t>ARTICLE IX            Termination..............................................................................115</w:t>
        <w:br/>
        <w:br/>
        <w:t xml:space="preserve">         Section 9.01.         Termination Upon Purchase by the Master Servicer or Liquidation of</w:t>
        <w:br/>
        <w:t xml:space="preserve">                               All Mortgage Loans..............................................................115</w:t>
        <w:br/>
        <w:br/>
        <w:t xml:space="preserve">         Section 9.02.         Additional Termination Requirements.............................................117</w:t>
        <w:br/>
        <w:br/>
        <w:t xml:space="preserve">         Section 9.03.         Trust Irrevocable...............................................................118</w:t>
        <w:br/>
        <w:br/>
        <w:t>ARTICLE X             Miscellaneous Provisions.................................................................118</w:t>
        <w:br/>
        <w:br/>
        <w:t xml:space="preserve">         Section 10.01.        Amendment.......................................................................118</w:t>
        <w:br/>
        <w:br/>
        <w:t xml:space="preserve">         Section 10.02.        Recordation of Agreement........................................................120</w:t>
        <w:br/>
        <w:br/>
        <w:t xml:space="preserve">         Section 10.03.        Limitation on Rights of Certificateholders......................................120</w:t>
        <w:br/>
        <w:br/>
        <w:t xml:space="preserve">         Section 10.04.        Access to List of Certificateholders............................................121</w:t>
        <w:br/>
        <w:br/>
        <w:t xml:space="preserve">         Section 10.05.        Governing Law...................................................................121</w:t>
        <w:br/>
        <w:br/>
        <w:t xml:space="preserve">         Section 10.06.        Notices.........................................................................121</w:t>
        <w:br/>
        <w:br/>
        <w:t xml:space="preserve">         Section 10.07.        Severability of Provisions......................................................121</w:t>
        <w:br/>
        <w:br/>
        <w:t xml:space="preserve">         Section 10.08.        Counterpart Signatures..........................................................121</w:t>
        <w:br/>
        <w:br/>
        <w:t xml:space="preserve">         Section 10.09.        Benefits of Agreement...........................................................122</w:t>
        <w:br/>
        <w:br/>
        <w:t xml:space="preserve">         Section 10.10.        Notices and Copies to Rating Agencies...........................................122</w:t>
        <w:br/>
        <w:br/>
        <w:br/>
        <w:br/>
        <w:t>Schedule 1  Exceptions to Section 2.08(iv) Representations</w:t>
        <w:br/>
        <w:t>Appendix 1  Definition of "Class C-Y Principal Reduction Amounts"</w:t>
        <w:br/>
        <w:t>Exhibit A  Form of Certificates (other than Class R Certificates)</w:t>
        <w:br/>
        <w:t>Exhibit B  Form of Class R Certificates</w:t>
        <w:br/>
        <w:t>Exhibit C  [Reserved]</w:t>
        <w:br/>
        <w:t>Exhibit D  Mortgage Loan Schedule</w:t>
        <w:br/>
        <w:t>Exhibit E  Selling And Servicing Contract</w:t>
        <w:br/>
        <w:t>Exhibit F  Form of Transferor Certificate For Junior Subordinate Certificates</w:t>
        <w:br/>
        <w:t>Exhibit G  Form of Transferee's Agreement For Junior Subordinate Certificates</w:t>
        <w:br/>
        <w:t>Exhibit H  Form of Additional Matter Incorporated Into the Certificates</w:t>
        <w:br/>
        <w:t>Exhibit I  Transferor Certificate</w:t>
        <w:br/>
        <w:t>Exhibit J  Transferee Affidavit And Agreement</w:t>
        <w:br/>
        <w:br/>
        <w:t xml:space="preserve">                                                            iv</w:t>
        <w:br/>
        <w:t>Exhibit K  [Reserved]</w:t>
        <w:br/>
        <w:t>Exhibit L  Form of Investment Letter</w:t>
        <w:br/>
        <w:t>Exhibit M  Form of Trustee's Certification Pursuant to Section 2.02</w:t>
        <w:br/>
        <w:t>Exhibit N  Officer's Certificate With Respect to ERISA Matters Pursuant to Section 5.01(d)</w:t>
        <w:br/>
        <w:t>Exhibit O  Officer's Certificate With Respect to ERISA Matters Pursuant to Section 5.01(g)</w:t>
        <w:br/>
        <w:t>Exhibit P  Anti-Predatory Lending Categorization</w:t>
        <w:br/>
        <w:br/>
        <w:br/>
        <w:br/>
        <w:br/>
        <w:br/>
        <w:br/>
        <w:br/>
        <w:t xml:space="preserve">                                                            v</w:t>
        <w:br/>
        <w:t>This Pooling and Servicing Agreement, dated and effective as of June 1, 2004</w:t>
        <w:br/>
        <w:t>(this "Agreement"), is executed by and among Washington Mutual Mortgage</w:t>
        <w:br/>
        <w:t>Securities Corp., as depositor and Master Servicer (the "Company"), U.S. Bank</w:t>
        <w:br/>
        <w:t>National Association, a national banking association with a corporate trust</w:t>
        <w:br/>
        <w:t>office at Xxx Xxxxxxx Xxxxxx, Xxxxx Xxxxx, Xxxxxx, XX 00000, as Trustee (the</w:t>
        <w:br/>
        <w:t>"Trustee"), and Christiana Bank &amp; Trust Company, as Delaware Trustee (the</w:t>
        <w:br/>
        <w:t>"Delaware Trustee"). Capitalized terms used in this Agreement and not otherwise</w:t>
        <w:br/>
        <w:t>defined have the meanings ascribed to such terms in Article I hereof.</w:t>
        <w:br/>
        <w:br/>
        <w:t xml:space="preserve">                              PRELIMINARY STATEMENT</w:t>
        <w:br/>
        <w:br/>
        <w:t>The Company at the Closing Date is the owner of the Mortgage Loans and the other</w:t>
        <w:br/>
        <w:t>property being conveyed by it to the Trust. On the Closing Date, the Company</w:t>
        <w:br/>
        <w:t>will acquire the REMIC I Regular Interests and the Class R-1 Residual Interest</w:t>
        <w:br/>
        <w:t>from the Trust as consideration for its transfer to the Trust of the Mortgage</w:t>
        <w:br/>
        <w:t>Loans and certain other assets and will be the owner of the REMIC I Regular</w:t>
        <w:br/>
        <w:t>Interests and the Class R-1 Residual Interest. Thereafter on the Closing Date,</w:t>
        <w:br/>
        <w:t>the Company will acquire the Certificates (other than the Class R Certificates)</w:t>
        <w:br/>
        <w:t>and the Class R-2 Residual Interest from the Trust as consideration for its</w:t>
        <w:br/>
        <w:t>transfer to the Trust of the REMIC I Regular Interests and will be the owner of</w:t>
        <w:br/>
        <w:t>the Certificates. The Company has duly authorized the execution and delivery of</w:t>
        <w:br/>
        <w:t>this Agreement to provide for (i) the conveyance to the Trust of the Mortgage</w:t>
        <w:br/>
        <w:t>Loans and certain other assets, (ii) the issuance to the Company of the REMIC I</w:t>
        <w:br/>
        <w:t>Regular Interests and the Class R-1 Residual Interest representing in the</w:t>
        <w:br/>
        <w:t>aggregate the entire beneficial interest in REMIC I, (iii) the conveyance to the</w:t>
        <w:br/>
        <w:t>Trust of the REMIC I Regular Interests and (iv) the issuance to the Company of</w:t>
        <w:br/>
        <w:t>the Certificates, such Certificates (other than the portion of the Class R</w:t>
        <w:br/>
        <w:t>Certificates representing ownership of the Class R-1 Residual Interest)</w:t>
        <w:br/>
        <w:t>representing in the aggregate the entire beneficial interest in REMIC II. The</w:t>
        <w:br/>
        <w:t>Company is entering into this Agreement, and the Trustee and the Delaware</w:t>
        <w:br/>
        <w:t>Trustee are each accepting the trust created hereby, for good and valuable</w:t>
        <w:br/>
        <w:t>consideration, the receipt and sufficiency of which are hereby acknowledged.</w:t>
        <w:br/>
        <w:br/>
        <w:t>The Certificates issued hereunder, other than the Junior Subordinate</w:t>
        <w:br/>
        <w:t>Certificates, have been offered for sale pursuant to a Prospectus, dated</w:t>
        <w:br/>
        <w:t>February 10, 2004, and a Prospectus Supplement, dated June 25, 2004, of the</w:t>
        <w:br/>
        <w:t>Company (together, the "Prospectus"). The Junior Subordinate Certificates have</w:t>
        <w:br/>
        <w:t>been offered for sale pursuant to a Private Placement Memorandum, dated June 29,</w:t>
        <w:br/>
        <w:t>2004. The Trust created hereunder is intended to be the "Trust" described in the</w:t>
        <w:br/>
        <w:t>Prospectus and the Private Placement Memorandum and the Certificates are</w:t>
        <w:br/>
        <w:t>intended to be the "Certificates" described therein. The following tables set</w:t>
        <w:br/>
        <w:t>forth the designation, type of interest, Certificate Interest Rate, initial</w:t>
        <w:br/>
        <w:t>Class Principal Balance and Final Maturity Date for the REMIC I Regular</w:t>
        <w:br/>
        <w:t>Interests, the Class R Residual Interests and the Certificates:</w:t>
        <w:br/>
        <w:br/>
        <w:br/>
        <w:br/>
        <w:br/>
        <w:t xml:space="preserve">                                       1</w:t>
        <w:br/>
        <w:t xml:space="preserve">                                                REMIC I Interests</w:t>
        <w:br/>
        <w:t xml:space="preserve"> Class Designation for</w:t>
        <w:br/>
        <w:t xml:space="preserve"> each REMIC I Regular</w:t>
        <w:br/>
        <w:t>Interest and the Class                        Certificate            Initial Class</w:t>
        <w:br/>
        <w:t xml:space="preserve"> R-1 Residual Interest      Type of            Interest                Principal</w:t>
        <w:br/>
        <w:t xml:space="preserve">                           Interest            Rate (1)                 Balance             Final Maturity Date*</w:t>
        <w:br/>
        <w:t>----------------------    ------------    --------------------    --------------------     ------------------------</w:t>
        <w:br/>
        <w:t>Class C-Y-1                Regular             6.500%             $        16,807.49          September 2016</w:t>
        <w:br/>
        <w:t>Class C-Y-2                Regular             7.000%                      77,391.09          July 2033</w:t>
        <w:br/>
        <w:t>Class C-Z-1                Regular             6.500%                  33,769,873.50          September 2016</w:t>
        <w:br/>
        <w:t>Class C-Z-2                Regular             7.000%                 154,704,791.37          July 2033</w:t>
        <w:br/>
        <w:t>Class I-X-M                Regular             (2)                          -----             September 2016</w:t>
        <w:br/>
        <w:t>Class II-X-M               Regular             (2)                          -----             July 2033</w:t>
        <w:br/>
        <w:t>Class I-P-M                Regular             (3)                        370,106.42          September 2016</w:t>
        <w:br/>
        <w:t>Class II-P-M               Regular             (3)                      2,495,267.86          July 2033</w:t>
        <w:br/>
        <w:t>Class R-1+                 Residual            6.500%                         100.00          July 2033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Loan Group matures. For federal income tax purposes, for each Class of</w:t>
        <w:br/>
        <w:t xml:space="preserve">         REMIC I Regular and Residual Interests, the "latest possible maturity</w:t>
        <w:br/>
        <w:t xml:space="preserve">         date" shall be the Final Maturity Date.</w:t>
        <w:br/>
        <w:t>+        The Class R-1 Residual Interest is entitled to receive the applicable</w:t>
        <w:br/>
        <w:t xml:space="preserve">         Residual Distribution Amount and any Excess Liquidation Proceeds.</w:t>
        <w:br/>
        <w:t>(1)      Interest distributed to the REMIC I Regular Interests (other than the</w:t>
        <w:br/>
        <w:t xml:space="preserve">         Class P-M Regular Interests, which shall not be entitled to receive any</w:t>
        <w:br/>
        <w:t xml:space="preserve">         distributions of interest) and the Class R-1 Residual Interest on each</w:t>
        <w:br/>
        <w:t xml:space="preserve">         Distribution Date will have accrued at the applicable per annum</w:t>
        <w:br/>
        <w:t xml:space="preserve">         Certificate Interest Rate on the applicable Class Principal Balance or</w:t>
        <w:br/>
        <w:t xml:space="preserve">         Class Notional Amount outstanding immediately before such Distribution</w:t>
        <w:br/>
        <w:t xml:space="preserve">         Date.</w:t>
        <w:br/>
        <w:t>(2)      Each Class of the Class X-M Regular Interests shall accrue interest on</w:t>
        <w:br/>
        <w:t xml:space="preserve">         the related Class Notional Amount. The Class X-M Regular Interests</w:t>
        <w:br/>
        <w:t xml:space="preserve">         shall not be entitled to receive any distributions of principal.</w:t>
        <w:br/>
        <w:t>(3)      The Class P-M Regular Interests shall not be entitled to receive any</w:t>
        <w:br/>
        <w:t xml:space="preserve">         distributions of interest.</w:t>
        <w:br/>
        <w:br/>
        <w:br/>
        <w:t xml:space="preserve">         As provided herein, with respect to REMIC I, the Company will cause an</w:t>
        <w:br/>
        <w:t>election to be made on behalf of REMIC I to be treated for federal income tax</w:t>
        <w:br/>
        <w:t>purposes as a REMIC. The REMIC I Regular Interests will be designated regular</w:t>
        <w:br/>
        <w:t>interests in REMIC I and the Class R-1 Residual Interest will be designated the</w:t>
        <w:br/>
        <w:t>sole class of residual interest in REMIC I, for purposes of the REMIC</w:t>
        <w:br/>
        <w:t>Provisions.</w:t>
        <w:br/>
        <w:br/>
        <w:br/>
        <w:br/>
        <w:t xml:space="preserve">                                       2</w:t>
        <w:br/>
        <w:t xml:space="preserve">         REMIC II Interests</w:t>
        <w:br/>
        <w:br/>
        <w:br/>
        <w:t xml:space="preserve">    Class Designation for</w:t>
        <w:br/>
        <w:t xml:space="preserve">        each Class of                             Certificate            Initial Class</w:t>
        <w:br/>
        <w:t xml:space="preserve">    Certificates and the        Type of            Interest                Principal               Final Maturity</w:t>
        <w:br/>
        <w:t xml:space="preserve">     Class R-2 Residual        Interest            Rate (1)                 Balance                     Date*</w:t>
        <w:br/>
        <w:t xml:space="preserve">          Interest</w:t>
        <w:br/>
        <w:t xml:space="preserve">  ------------------------    ------------    --------------------    --------------------     ------------------------</w:t>
        <w:br/>
        <w:t xml:space="preserve">  Class I-A                    Regular             6.500%               $  32,488,719.00          July 2033</w:t>
        <w:br/>
        <w:t xml:space="preserve">  Class II-A                   Regular             7.000%                 148,805,639.00          July 2033</w:t>
        <w:br/>
        <w:t xml:space="preserve">  Class I-X                    Regular             6.500%(2)                    -----             July 2033</w:t>
        <w:br/>
        <w:t xml:space="preserve">  Class II-X                   Regular             7.000%(2)                    -----             July 2033</w:t>
        <w:br/>
        <w:t xml:space="preserve">  Class I-P                    Regular             (3)                        370,106.42          July 2033</w:t>
        <w:br/>
        <w:t xml:space="preserve">  Class II-P                   Regular             (3)                      2,495,267.86          July 2033</w:t>
        <w:br/>
        <w:t xml:space="preserve">  Class C-B-1                  Regular            Variable(4)               5,743,030.00          July 2033</w:t>
        <w:br/>
        <w:t xml:space="preserve">  Class C-B-2                  Regular            Variable(4)                 574,303.00          July 2033</w:t>
        <w:br/>
        <w:t xml:space="preserve">  Class C-B-3                  Regular            Variable(4)                 382,868.00          July 2033</w:t>
        <w:br/>
        <w:t xml:space="preserve">  Class C-B-4                  Regular            Variable(4)                 287,151.00          July 2033</w:t>
        <w:br/>
        <w:t xml:space="preserve">  Class C-B-5                  Regular            Variable(4)                 191,434.00          July 2033</w:t>
        <w:br/>
        <w:t xml:space="preserve">  Class C-B-6                  Regular            Variable(4)                  95,719.45          July 2033</w:t>
        <w:br/>
        <w:t xml:space="preserve">  Class R-2 (5)                Residual                 -----                   -----             July 2033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Loan Group (or Loan Groups, as applicable) matures. For federal income</w:t>
        <w:br/>
        <w:t xml:space="preserve">         tax purposes, for each Class of REMIC II Regular and Residual</w:t>
        <w:br/>
        <w:t xml:space="preserve">         Interests, the "latest possible maturity date" shall be the Final</w:t>
        <w:br/>
        <w:t xml:space="preserve">         Maturity Date.</w:t>
        <w:br/>
        <w:t>(1)      Interest distributed on each Distribution Date to the Certificates</w:t>
        <w:br/>
        <w:t xml:space="preserve">         (other than the Class P Certificates, which shall not be entitled to</w:t>
        <w:br/>
        <w:t xml:space="preserve">         receive any distributions of interest) will have accrued at the</w:t>
        <w:br/>
        <w:t xml:space="preserve">         applicable per annum Certificate Interest Rate on the applicable Class</w:t>
        <w:br/>
        <w:t xml:space="preserve">         Principal Balance or Class Notional Amount outstanding immediately</w:t>
        <w:br/>
        <w:t xml:space="preserve">         before such Distribution Date.</w:t>
        <w:br/>
        <w:t>(2)      The Class X Certificates shall accrue interest on the related Class</w:t>
        <w:br/>
        <w:t xml:space="preserve">         Notional Amount. The Class X Certificates shall not be entitled to</w:t>
        <w:br/>
        <w:t xml:space="preserve">         receive any distributions of principal.</w:t>
        <w:br/>
        <w:t>(3)      The Class P Certificates shall not be entitled to receive any</w:t>
        <w:br/>
        <w:t xml:space="preserve">         distributions of interest. (4) The Certificate Interest Rate for each</w:t>
        <w:br/>
        <w:t xml:space="preserve">         Class of the Group C-B Certificates shall equal, on any Distribution</w:t>
        <w:br/>
        <w:t xml:space="preserve">         Date, the weighted average of the Certificate Interest Rates for the</w:t>
        <w:br/>
        <w:t xml:space="preserve">         Class C-Y-1 and Class C-Y-2 Regular Interests.</w:t>
        <w:br/>
        <w:t>(5)      The Class R-2 Residual Interest shall be entitled to receive the</w:t>
        <w:br/>
        <w:t xml:space="preserve">         applicable Residual Distribution Amount. The Class R-2 Residual</w:t>
        <w:br/>
        <w:t xml:space="preserve">         Interest shall not be entitled to receive any distributions of interest</w:t>
        <w:br/>
        <w:t xml:space="preserve">         or principal.</w:t>
        <w:br/>
        <w:br/>
        <w:br/>
        <w:br/>
        <w:t>As provided herein, with respect to REMIC II, the Company will cause an election</w:t>
        <w:br/>
        <w:t>to be made on behalf of REMIC II to be treated for federal income tax purposes</w:t>
        <w:br/>
        <w:t>as a REMIC. The Certificates (other than the Class R Certificates) will be</w:t>
        <w:br/>
        <w:t>designated regular interests in REMIC II, and the Class R-2 Residual Interest</w:t>
        <w:br/>
        <w:t>will be designated the sole class of residual interest in REMIC II, for purposes</w:t>
        <w:br/>
        <w:t>of the REMIC Provisions. As of the Cut-Off Date, the Mortgage Loans have an</w:t>
        <w:br/>
        <w:t>aggregate Principal Balance of $191,434,337.80 and the Certificates have an</w:t>
        <w:br/>
        <w:t>Aggregate Certificate Principal Balance of $191,434,336.45.</w:t>
        <w:br/>
        <w:br/>
        <w:t>In addition, the Trust will issue the Class R Certificates, which will represent</w:t>
        <w:br/>
        <w:t>ownership of the Class R-1 and Class R-2 Residual Interests.</w:t>
        <w:br/>
        <w:br/>
        <w:br/>
        <w:t xml:space="preserve">                                       3</w:t>
        <w:br/>
        <w:t xml:space="preserve">                              W I T N E S S E T H :</w:t>
        <w:br/>
        <w:br/>
        <w:t>WHEREAS, the Company is a corporation duly organized and existing under and by</w:t>
        <w:br/>
        <w:t>virtue of the laws of the State of Delaware and has full corporate power and</w:t>
        <w:br/>
        <w:t>authority to enter into this Agreement and to undertake the obligations</w:t>
        <w:br/>
        <w:t>undertaken by it herein;</w:t>
        <w:br/>
        <w:br/>
        <w:t>WHEREAS, the Trustee is a national banking association duly organized and</w:t>
        <w:br/>
        <w:t>existing under the laws of the United States of America and has full power and</w:t>
        <w:br/>
        <w:t>authority to enter into this Agreement;</w:t>
        <w:br/>
        <w:br/>
        <w:t>WHEREAS, the Delaware Trustee is a banking corporation duly organized and</w:t>
        <w:br/>
        <w:t>existing under the laws of the State of Delaware and has full power and</w:t>
        <w:br/>
        <w:t>authority to enter into this Agreement;</w:t>
        <w:br/>
        <w:br/>
        <w:t>WHEREAS, prior to the execution and delivery hereof, the Company and the</w:t>
        <w:br/>
        <w:t>Delaware Trustee have entered into the Original Trust Agreement, and the</w:t>
        <w:br/>
        <w:t>Delaware Trustee has filed the Certificate of Trust;</w:t>
        <w:br/>
        <w:br/>
        <w:t>WHEREAS, it is the intention of the Company, the Trustee and the Delaware</w:t>
        <w:br/>
        <w:t>Trustee that the Trust created by this Agreement constitute a statutory trust</w:t>
        <w:br/>
        <w:t>under the Statutory Trust Statute, that this Agreement constitute the governing</w:t>
        <w:br/>
        <w:t>instrument of the Trust, and that this Agreement amend and restate the Original</w:t>
        <w:br/>
        <w:t>Trust Agreement;</w:t>
        <w:br/>
        <w:br/>
        <w:t>WHEREAS, the Company is the owner of the Mortgage Loans identified in the</w:t>
        <w:br/>
        <w:t>Mortgage Loan Schedule hereto having unpaid Principal Balances on the Cut-Off</w:t>
        <w:br/>
        <w:t>Date as stated therein; and</w:t>
        <w:br/>
        <w:br/>
        <w:t>WHEREAS, the Company has been duly authorized to create the Trust to (i) hold</w:t>
        <w:br/>
        <w:t>the Mortgage Loans and certain other property, (ii) issue the REMIC I Regular</w:t>
        <w:br/>
        <w:t>Interests and the Class R-1 Residual Interest, (iii) hold the REMIC I Regular</w:t>
        <w:br/>
        <w:t>Interests and (iv) issue the Certificates.</w:t>
        <w:br/>
        <w:br/>
        <w:t>NOW, THEREFORE, in order to declare the terms and conditions upon which the</w:t>
        <w:br/>
        <w:t>REMIC I Regular Interests, the Class R Residual Interests and the Certificates</w:t>
        <w:br/>
        <w:t>are to be issued, and in consideration of the premises and of the purchase and</w:t>
        <w:br/>
        <w:t>acceptance of the Certificates by the Holders thereof, the Company covenants and</w:t>
        <w:br/>
        <w:t>agrees with the Trustee and the Delaware Trustee, for the equal and</w:t>
        <w:br/>
        <w:t>proportionate benefit of the respective Holders from time to time of the REMIC I</w:t>
        <w:br/>
        <w:t>Regular Interests and the Certificates, as applicable, as follows:</w:t>
        <w:br/>
        <w:br/>
        <w:t xml:space="preserve">                                   ARTICLE I</w:t>
        <w:br/>
        <w:br/>
        <w:t>Section 1.01.     Definitions.</w:t>
        <w:br/>
        <w:br/>
        <w:t>Whenever used in this Agreement, the following words and phrases, unless the</w:t>
        <w:br/>
        <w:t>context otherwise requires, shall have the following meanings:</w:t>
        <w:br/>
        <w:br/>
        <w:t xml:space="preserve">                                       4</w:t>
        <w:br/>
        <w:t>Additional Collateral: Any securities, cash, instruments, contracts, documents</w:t>
        <w:br/>
        <w:t>and other real or personal property securing a Mortgage Loan (other than the</w:t>
        <w:br/>
        <w:t>related Mortgaged Property).</w:t>
        <w:br/>
        <w:br/>
        <w:t>Additional Collateral Document: (i) Each agreement, instrument, or other</w:t>
        <w:br/>
        <w:t>document pursuant to which a security interest in or lien on Additional</w:t>
        <w:br/>
        <w:t>Collateral is granted to secure obligations under an Additional Collateral Loan;</w:t>
        <w:br/>
        <w:t>and (ii) each third-party guarantee (other than the Surety Bonds) of obligations</w:t>
        <w:br/>
        <w:t>under an Additional Collateral Loan.</w:t>
        <w:br/>
        <w:br/>
        <w:t>Additional  Collateral  Loan:  A Mortgage  Loan  secured  by, in addition to the</w:t>
        <w:br/>
        <w:t>related Mortgaged Property, Additional Collateral.</w:t>
        <w:br/>
        <w:br/>
        <w:t>Aggregate  Certificate Principal Balance: At any given time, the sum of the then</w:t>
        <w:br/>
        <w:t>current Class Principal Balances of the Certificates.</w:t>
        <w:br/>
        <w:br/>
        <w:t>Appraised Value: The amount set forth in an appraisal made by or for (a) the</w:t>
        <w:br/>
        <w:t>mortgage originator in connection with its origination of each Mortgage Loan</w:t>
        <w:br/>
        <w:t>(including a Mortgage Loan originated to refinance mortgage debt), (b) with</w:t>
        <w:br/>
        <w:t>respect to a Mortgage Loan originated to refinance mortgage debt, the originator</w:t>
        <w:br/>
        <w:t>of the mortgage debt that was refinanced or (c) the Servicer, at any time, in</w:t>
        <w:br/>
        <w:t>accordance with the Selling and Servicing Contract.</w:t>
        <w:br/>
        <w:br/>
        <w:t>Assignment of Proprietary Lease: With respect to a Cooperative Loan, the</w:t>
        <w:br/>
        <w:t>assignment or mortgage of the related Cooperative Lease from the Mortgagor to</w:t>
        <w:br/>
        <w:t>the originator of the Cooperative Loan.</w:t>
        <w:br/>
        <w:br/>
        <w:t>Authenticating Agent: Any authenticating agent appointed by the Trustee pursuant</w:t>
        <w:br/>
        <w:t>to Section 8.11.</w:t>
        <w:br/>
        <w:br/>
        <w:t>Authorized Denomination: With respect to the Certificates (other than the Class</w:t>
        <w:br/>
        <w:t>X and Class R Certificates), an initial Certificate Principal Balance equal to</w:t>
        <w:br/>
        <w:t>$25,000 and multiples of $1 in excess thereof, except that one Certificate of</w:t>
        <w:br/>
        <w:t>each Class of the Junior Subordinate Certificates may be issued in an amount</w:t>
        <w:br/>
        <w:t>that is not an integral multiple of $1. With respect to the Class X</w:t>
        <w:br/>
        <w:t>Certificates, a Class Notional Amount as of the Cut-Off Date equal to $100,000</w:t>
        <w:br/>
        <w:t>and multiples of $1 in excess thereof. With respect to the Class R Certificates,</w:t>
        <w:br/>
        <w:t>one Certificate with a Percentage Interest equal to 0.01% and one Certificate</w:t>
        <w:br/>
        <w:t>with a Percentage Interest equal to 99.99%.</w:t>
        <w:br/>
        <w:br/>
        <w:t>Balloon Loan: Any Mortgage Loan which, by its terms, does not fully amortize the</w:t>
        <w:br/>
        <w:t>principal balance thereof by its stated maturity and thus requires a payment at</w:t>
        <w:br/>
        <w:t>the stated maturity larger than the monthly payments due thereunder.</w:t>
        <w:br/>
        <w:br/>
        <w:t>Bankruptcy Coverage: $100,000 less (a) any scheduled or permissible reduction in</w:t>
        <w:br/>
        <w:t>the amount of Bankruptcy Coverage pursuant to the second paragraph of this</w:t>
        <w:br/>
        <w:t>definition and (b) Bankruptcy Losses allocated to the Certificates.</w:t>
        <w:br/>
        <w:br/>
        <w:t>The Bankruptcy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 xml:space="preserve">                                       5</w:t>
        <w:br/>
        <w:t>Bankruptcy Loss: A loss on a Mortgage Loan arising out of (i) a reduction in the</w:t>
        <w:br/>
        <w:t>scheduled Monthly Payment for such Mortgage Loan by a court of competent</w:t>
        <w:br/>
        <w:t>jurisdiction in a case under the United States Bankruptcy Code, other than any</w:t>
        <w:br/>
        <w:t>such reduction that arises out of clause (ii) of this definition of "Bankruptcy</w:t>
        <w:br/>
        <w:t>Loss," including, without limitation, any such reduction that results in a</w:t>
        <w:br/>
        <w:t>permanent forgiveness of principal, or (ii) with respect to any Mortgage Loan, a</w:t>
        <w:br/>
        <w:t>valuation, by a court of competent jurisdiction in a case under such Bankruptcy</w:t>
        <w:br/>
        <w:t>Code, of the related Mortgaged Property in an amount less than the then</w:t>
        <w:br/>
        <w:t>outstanding Principal Balance of such Mortgage Loan.</w:t>
        <w:br/>
        <w:br/>
        <w:t>Beneficial Holder: A Person holding a beneficial interest in any Book-Entry</w:t>
        <w:br/>
        <w:t>Certificate as or through a DTC Participant or an Indirect DTC Participant or a</w:t>
        <w:br/>
        <w:t>Person holding a beneficial interest in any Definitive Certificate.</w:t>
        <w:br/>
        <w:br/>
        <w:t>Benefit Plan Opinion: With respect to any Certificate presented for registration</w:t>
        <w:br/>
        <w:t>in the name of any Person, an Opinion of Counsel acceptable to and in form and</w:t>
        <w:br/>
        <w:t>substance satisfactory to the Trustee and the Company to the effect that the</w:t>
        <w:br/>
        <w:t>purchase or holding of such Certificate is permissible under applicable law,</w:t>
        <w:br/>
        <w:t>will not constitute or result in a non-exempt prohibited transaction under</w:t>
        <w:br/>
        <w:t>Section 406 of ERISA or Section 4975 of the Code, and will not subject the</w:t>
        <w:br/>
        <w:t>Trust, the Trustee, the Delaware Trustee, the Master Servicer or the Company to</w:t>
        <w:br/>
        <w:t>any obligation or liability (including obligations or liabilities under Section</w:t>
        <w:br/>
        <w:t>406 of ERISA or Section 4975 of the Code) in addition to those undertaken in</w:t>
        <w:br/>
        <w:t>this Agreement, which Opinion of Counsel shall not be an expense of the Trust,</w:t>
        <w:br/>
        <w:t>the Trustee, the Delaware Trustee, the Master Servicer or the Company.</w:t>
        <w:br/>
        <w:br/>
        <w:t>Book-Entry Certificates: The Class A, Class X, Class P and Senior Subordinate</w:t>
        <w:br/>
        <w:t>Certificates, beneficial ownership and transfers of which shall be made through</w:t>
        <w:br/>
        <w:t>book entries as described in Section 5.07.</w:t>
        <w:br/>
        <w:br/>
        <w:t>Business Day: Any day other than a Saturday, a Sunday, or a day on which banking</w:t>
        <w:br/>
        <w:t>institutions in Stockton, California, Chicago, Illinois, New York, New York,</w:t>
        <w:br/>
        <w:t>Seattle, Washington or St. Xxxx, Minnesota or any city in which the Corporate</w:t>
        <w:br/>
        <w:t>Trust Office is located are authorized or obligated by law or executive order to</w:t>
        <w:br/>
        <w:t>be closed.</w:t>
        <w:br/>
        <w:br/>
        <w:t>Buydown  Agreement:  An agreement  between a Person and a Mortgagor  pursuant to</w:t>
        <w:br/>
        <w:t>which such Person has provided a Buydown Fund.</w:t>
        <w:br/>
        <w:br/>
        <w:t>Buydown Fund: A fund provided by the originator of a Mortgage Loan or another</w:t>
        <w:br/>
        <w:t>Person with respect to a Buydown Loan which provides an amount sufficient to</w:t>
        <w:br/>
        <w:t>subsidize regularly scheduled principal and interest payments due on such</w:t>
        <w:br/>
        <w:t>Buydown Loan for a period. Buydown Funds may be (i) funded at the par values of</w:t>
        <w:br/>
        <w:t>future payment subsidies, or (ii) funded in an amount less than the par values</w:t>
        <w:br/>
        <w:t>of future payment subsidies, and determined by discounting such par values in</w:t>
        <w:br/>
        <w:t>accordance with interest accruing on such amounts, in which event they will be</w:t>
        <w:br/>
        <w:t>deposited in an account bearing interest. Buydown Funds may be held in a</w:t>
        <w:br/>
        <w:t>separate Buydown Fund Account or may be held in a Custodial Account for P&amp;I or a</w:t>
        <w:br/>
        <w:t>Custodial Account for Reserves and monitored by a Servicer.</w:t>
        <w:br/>
        <w:br/>
        <w:t xml:space="preserve">                                       6</w:t>
        <w:br/>
        <w:t>Buydown Fund Account: A separate account or accounts created and maintained</w:t>
        <w:br/>
        <w:t>pursuant to Section 3.02 (a) with the corporate trust department of the Trustee</w:t>
        <w:br/>
        <w:t>or another financial institution approved by the Master Servicer, (b) within</w:t>
        <w:br/>
        <w:t>FDIC insured accounts (or other accounts with comparable insurance coverage</w:t>
        <w:br/>
        <w:t>acceptable to the Rating Agencies) created, maintained and monitored by a</w:t>
        <w:br/>
        <w:t>Servicer or (c) in a separate non-trust account without FDIC or other insurance</w:t>
        <w:br/>
        <w:t>in an Eligible Institution. Such account or accounts may be non-interest bearing</w:t>
        <w:br/>
        <w:t>or may bear interest. In the event that a Buydown Fund Account is established</w:t>
        <w:br/>
        <w:t>pursuant to clause (b) of the preceding sentence, amounts held in such Buydown</w:t>
        <w:br/>
        <w:t>Fund Account shall not exceed the level of deposit insurance coverage on such</w:t>
        <w:br/>
        <w:t>account; accordingly, more than one Buydown Fund Account may be established.</w:t>
        <w:br/>
        <w:br/>
        <w:t>Buydown Loan: A Mortgage Loan for which the Mortgage Interest Rate has been</w:t>
        <w:br/>
        <w:t>subsidized through a Buydown Fund provided at the time of origination of such</w:t>
        <w:br/>
        <w:t>Mortgage Loan.</w:t>
        <w:br/>
        <w:br/>
        <w:t>Carry-Forward Subsequent Recoveries Amount: For any Distribution Date and any</w:t>
        <w:br/>
        <w:t>Loan Group, the excess, if any, of (i) the Subsequent Recoveries for such</w:t>
        <w:br/>
        <w:t>Distribution Date for such Loan Group over (ii) the amount by which the Class</w:t>
        <w:br/>
        <w:t>Principal Balance of the Class of Subordinate Certificates with the lowest</w:t>
        <w:br/>
        <w:t>priority is increased in respect of Subsequent Recoveries for such Loan Group on</w:t>
        <w:br/>
        <w:t>such Distribution Date pursuant to the definition of "Class Principal Balance"</w:t>
        <w:br/>
        <w:t>herein.</w:t>
        <w:br/>
        <w:br/>
        <w:t>Certificate: Any one of the Certificates issued pursuant to this Agreement,</w:t>
        <w:br/>
        <w:t>executed by the Trustee and authenticated by or on behalf of the Trustee</w:t>
        <w:br/>
        <w:t>hereunder in substantially one of the forms set forth in Exhibit A and B hereto.</w:t>
        <w:br/>
        <w:t>The additional matter appearing in Exhibit H shall be deemed incorporated into</w:t>
        <w:br/>
        <w:t>Exhibit A as though set forth at the end of such Exhibit.</w:t>
        <w:br/>
        <w:br/>
        <w:t>Certificate Account: The separate trust account created and maintained with the</w:t>
        <w:br/>
        <w:t>Trustee, the Investment Depository or any other bank or trust company acceptable</w:t>
        <w:br/>
        <w:t>to the Rating Agencies which is incorporated under the laws of the United States</w:t>
        <w:br/>
        <w:t>or any state thereof pursuant to Section 3.04, which account shall bear a</w:t>
        <w:br/>
        <w:t>designation clearly indicating that the funds deposited therein are held in</w:t>
        <w:br/>
        <w:t>trust for the benefit of the Trust or any other account serving a similar</w:t>
        <w:br/>
        <w:t>function acceptable to the Rating Agencies. Funds in the Certificate Account in</w:t>
        <w:br/>
        <w:t>respect of the Mortgage Loans in each of the Loan Groups and amounts withdrawn</w:t>
        <w:br/>
        <w:t>from the Certificate Account attributable to each of such Loan Groups shall be</w:t>
        <w:br/>
        <w:t>accounted for separately. Funds in the Certificate Account may be invested in</w:t>
        <w:br/>
        <w:t>Eligible Investments pursuant to Section 3.04(b) and reinvestment earnings</w:t>
        <w:br/>
        <w:t>thereon shall be paid to the Master Servicer as additional servicing</w:t>
        <w:br/>
        <w:t>compensation. Funds deposited in the Certificate Account (exclusive of the</w:t>
        <w:br/>
        <w:t>Master Servicing Fee) shall be held in trust for the Certificateholders and for</w:t>
        <w:br/>
        <w:t>the uses and purposes set forth in Section 2.01, Section 3.04, Section 3.05,</w:t>
        <w:br/>
        <w:t>Section 4.01 and Section 4.04.</w:t>
        <w:br/>
        <w:br/>
        <w:t>Certificate Group: The Group I Certificates or Group II Certificates, as applicable.</w:t>
        <w:br/>
        <w:br/>
        <w:t>Certificateholder or Holder: With respect to the Certificates, the person in</w:t>
        <w:br/>
        <w:t>whose name a Certificate is registered in the Certificate Register, except that,</w:t>
        <w:br/>
        <w:t>solely for the purposes of giving any consent pursuant to this Agreement, any</w:t>
        <w:br/>
        <w:t>Certificate registered in the name of the Company, the Master Servicer or any</w:t>
        <w:br/>
        <w:t>affiliate thereof shall be deemed not to be outstanding and the Percentage</w:t>
        <w:br/>
        <w:t>Interest evidenced thereby shall not be taken into account in determining</w:t>
        <w:br/>
        <w:t>whether the requisite percentage of Percentage Interests necessary to effect any</w:t>
        <w:br/>
        <w:t>such consent has been obtained; provided, that the Trustee may conclusively rely</w:t>
        <w:br/>
        <w:br/>
        <w:br/>
        <w:t xml:space="preserve">                                       7</w:t>
        <w:br/>
        <w:t>upon an Officer's Certificate to determine whether any Person is an affiliate of</w:t>
        <w:br/>
        <w:t>the Company or the Master Servicer. With respect to the REMIC I Regular</w:t>
        <w:br/>
        <w:t>Interests, the owner of the REMIC I Regular Interests, which as of the Closing</w:t>
        <w:br/>
        <w:t>Date shall be the Trust.</w:t>
        <w:br/>
        <w:br/>
        <w:t>Certificate Interest Rate: For each Class of Certificates and REMIC I Regular</w:t>
        <w:br/>
        <w:t>Interests, the per annum rate set forth as the Certificate Interest Rate for</w:t>
        <w:br/>
        <w:t>such Class in the Preliminary Statement hereto.</w:t>
        <w:br/>
        <w:br/>
        <w:t>Certificate of Trust: The certificate of trust filed with respect to the Trust</w:t>
        <w:br/>
        <w:t>with the Secretary of State in accordance with Section 3810(a) of the Statutory</w:t>
        <w:br/>
        <w:t>Trust Statute.</w:t>
        <w:br/>
        <w:br/>
        <w:t>Certificate Principal Balance: For each Certificate of any Class, the portion of</w:t>
        <w:br/>
        <w:t>the related Class Principal Balance, if any, represented by such Certificate.</w:t>
        <w:br/>
        <w:br/>
        <w:t>Certificate Register and Certificate Registrar: The register maintained and the</w:t>
        <w:br/>
        <w:t>registrar appointed, respectively, pursuant to Section 5.03.</w:t>
        <w:br/>
        <w:br/>
        <w:t>Class: All REMIC I Regular Interests or the Class R-1 Residual Interest having</w:t>
        <w:br/>
        <w:t>the same priority and rights to payments on the Mortgage Loans from the REMIC I</w:t>
        <w:br/>
        <w:t>Available Distribution Amount, and all REMIC II Regular Interests or the Class</w:t>
        <w:br/>
        <w:t>R-2 Residual Interest having the same priority and rights to payments on the</w:t>
        <w:br/>
        <w:t>REMIC I Regular Interests from the REMIC II Available Distribution Amount, as</w:t>
        <w:br/>
        <w:t>applicable, which REMIC I Regular Interests, REMIC II Regular Interests and</w:t>
        <w:br/>
        <w:t>Class R Residual Interests, as applicable, shall be designated as a separate</w:t>
        <w:br/>
        <w:t>Class, and which, in the case of the Certificates (including the Class R</w:t>
        <w:br/>
        <w:t>Certificates representing ownership of the Class R Residual Interests), shall be</w:t>
        <w:br/>
        <w:t>set forth in the applicable forms of Certificates attached hereto as Exhibits A</w:t>
        <w:br/>
        <w:t>and B. Each Class of REMIC I Regular Interests and the Class R-1 Residual</w:t>
        <w:br/>
        <w:t>Interest shall be entitled to receive the amounts allocated to such Class</w:t>
        <w:br/>
        <w:t>pursuant to the definition of "REMIC I Distribution Amount" only to the extent</w:t>
        <w:br/>
        <w:t>of the REMIC I Available Distribution Amount for such Distribution Date</w:t>
        <w:br/>
        <w:t>remaining after distributions in accordance with prior clauses of the definition</w:t>
        <w:br/>
        <w:t>of "REMIC I Distribution Amount," and each Class of REMIC II Regular Interests</w:t>
        <w:br/>
        <w:t>and the Class R-2 Residual Interest shall be entitled to receive the amounts</w:t>
        <w:br/>
        <w:t>allocated to such Class pursuant to the definition of "REMIC II Distribution</w:t>
        <w:br/>
        <w:t>Amount" only to the extent of the REMIC II Available Distribution Amount for</w:t>
        <w:br/>
        <w:t>such Distribution Date remaining after distributions in accordance with prior</w:t>
        <w:br/>
        <w:t>clauses of the definition of "REMIC II Distribution Amount."</w:t>
        <w:br/>
        <w:br/>
        <w:t>Class A Certificates: The Class I-A and Class II-A Certificates.</w:t>
        <w:br/>
        <w:br/>
        <w:t>Class C-B-1 Certificates: The Certificates designated as "Class C-B-1" on the</w:t>
        <w:br/>
        <w:t>face thereof in substantially the form attached hereto as Exhibit A.</w:t>
        <w:br/>
        <w:br/>
        <w:t>Class C-B-2 Certificates: The Certificates designated as "Class C-B-2" on the</w:t>
        <w:br/>
        <w:t>face thereof in substantially the form attached hereto as Exhibit A.</w:t>
        <w:br/>
        <w:br/>
        <w:t>Class C-B-3 Certificates: The Certificates designated as "Class C-B-3" on the</w:t>
        <w:br/>
        <w:t>face thereof in substantially the form attached hereto as Exhibit A.</w:t>
        <w:br/>
        <w:br/>
        <w:t xml:space="preserve">                                       8</w:t>
        <w:br/>
        <w:t>Class C-B-4 Certificates: The Certificates designated as "Class C-B-4" on the</w:t>
        <w:br/>
        <w:t>face thereof in substantially the form attached hereto as Exhibit A.</w:t>
        <w:br/>
        <w:br/>
        <w:t>Class C-B-5 Certificates: The Certificates designated as "Class C-B-5" on the</w:t>
        <w:br/>
        <w:t>face thereof in substantially the form attached hereto as Exhibit A.</w:t>
        <w:br/>
        <w:br/>
        <w:t>Class C-B-6 Certificates: The Certificates designated as "Class C-B-6" on the</w:t>
        <w:br/>
        <w:t>face thereof in substantially the form attached hereto as Exhibit A.</w:t>
        <w:br/>
        <w:br/>
        <w:t>Class C-Y Principal Reduction Amounts: For any Distribution Date, the amounts by</w:t>
        <w:br/>
        <w:t>which the Class Principal Balances of the Class C-Y-1 and Class C-Y-2 Regular</w:t>
        <w:br/>
        <w:t>Interests, respectively, will be reduced on such Distribution Date by the</w:t>
        <w:br/>
        <w:t>allocation of Realized Losses and the distribution of principal, determined as</w:t>
        <w:br/>
        <w:t>described in Appendix 1.</w:t>
        <w:br/>
        <w:br/>
        <w:t>Class C-Y Regular Interests: The Class C-Y-1 and Class C-Y-2 Regular Interests.</w:t>
        <w:br/>
        <w:br/>
        <w:t>Class C-Y-1 Principal Distribution Amount: For any Distribution Date, the sum of</w:t>
        <w:br/>
        <w:t>(A) the excess, if any, of the Class C-Y-1 Principal Reduction Amount for such</w:t>
        <w:br/>
        <w:t>Distribution Date over the principal portion of Realized Losses allocated to the</w:t>
        <w:br/>
        <w:t>Class C-Y-1 Regular Interest on such Distribution Date and (B) an amount equal</w:t>
        <w:br/>
        <w:t>to the lesser of (i) the portion, if any, of the Subsequent Recoveries for Loan</w:t>
        <w:br/>
        <w:t>Group I for such Distribution Date not included in the Class C-Z-1 Principal</w:t>
        <w:br/>
        <w:t>Distribution Amount pursuant to clause (B) of the definition thereof and (ii)</w:t>
        <w:br/>
        <w:t>the amount of Realized Losses allocated to the Class C-Y-1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>Class C-Y-1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C-Y-2 Principal Distribution Amount: For any Distribution Date, the sum of</w:t>
        <w:br/>
        <w:t>(A) the excess, if any, of the Class C-Y-2 Principal Reduction Amount for such</w:t>
        <w:br/>
        <w:t>Distribution Date over the principal portion of Realized Losses allocated to the</w:t>
        <w:br/>
        <w:t>Class C-Y-2 Regular Interest on such Distribution Date and (B) an amount equal</w:t>
        <w:br/>
        <w:t>to the lesser of (i) the portion, if any, of the Subsequent Recoveries for Loan</w:t>
        <w:br/>
        <w:t>Group II for such Distribution Date not included in the Class C-Z-2 Principal</w:t>
        <w:br/>
        <w:t>Distribution Amount pursuant to clause (B) of the definition thereof and (ii)</w:t>
        <w:br/>
        <w:t>the amount of Realized Losses allocated to the Class C-Y-2 Regular Interest on</w:t>
        <w:br/>
        <w:t>previous Distribution Dates (the amount in this clause (B)(ii) reduced by the</w:t>
        <w:br/>
        <w:t>amount, if any, calculated pursuant to this clause (B) for prior Distribution</w:t>
        <w:br/>
        <w:t>Dates).</w:t>
        <w:br/>
        <w:br/>
        <w:t>Class C-Y-2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 Principal Reduction Amounts: For any Distribution Date, the amounts by</w:t>
        <w:br/>
        <w:t>which the Class Principal Balances of the Class C-Z-1 and Class C-Z-2 Regular</w:t>
        <w:br/>
        <w:t>Interests, respectively, will be reduced on such Distribution Date by the</w:t>
        <w:br/>
        <w:t>allocation of Realized Losses and the distribution of principal, which shall be</w:t>
        <w:br/>
        <w:t>in each case the excess of (A) the sum of (x) the excess of the REMIC I</w:t>
        <w:br/>
        <w:t>Available Distribution Amount for the related Loan Group (i.e. the "related Loan</w:t>
        <w:br/>
        <w:t>Group" for the Class C-Z-1 Regular Interest is Loan Group I and the "related</w:t>
        <w:br/>
        <w:t>Loan Group" for the Class C-Z-2 Regular Interest is Loan Group II) over the sum</w:t>
        <w:br/>
        <w:t>of the amounts thereof distributable (i) in the case of Loan Group I, to the</w:t>
        <w:br/>
        <w:t>Class I-P-M Regular Interest and, in the case of Loan Group II, to the Class</w:t>
        <w:br/>
        <w:br/>
        <w:br/>
        <w:t xml:space="preserve">                                       9</w:t>
        <w:br/>
        <w:t>II-P-M Regular Interest, (ii) in the case of Loan Group I, to the Class I-X-M</w:t>
        <w:br/>
        <w:t>Regular Interest and, in the case of Loan Group II, to the Class II-X-M Regular</w:t>
        <w:br/>
        <w:t>Interest, (iii) in respect of interest on such Class C-Z Regular Interest and</w:t>
        <w:br/>
        <w:t>the related Class C-Y Regular Interest, (iv) to such Class C-Z Regular Interest</w:t>
        <w:br/>
        <w:t>and the related Class C-Y Regular Interest pursuant to clause (c)(ii) of the</w:t>
        <w:br/>
        <w:t>definition of "REMIC I Distribution Amount" and (v) in the case of Loan Group I,</w:t>
        <w:br/>
        <w:t>to the Class R-1 Residual Interest and (y) the amount of Realized Losses</w:t>
        <w:br/>
        <w:t>allocable to principal for the related Loan Group (reduced, in the case of Loan</w:t>
        <w:br/>
        <w:t>Group I, by the portion of such amount allocable to the Class I-P-M Regular</w:t>
        <w:br/>
        <w:t>Interest and, in the case of Loan Group II, by the portion of such amount</w:t>
        <w:br/>
        <w:t>allocable to the Class II-P-M Regular Interest) over (B) the Class C-Y Principal</w:t>
        <w:br/>
        <w:t>Reduction Amount for the related Loan Group.</w:t>
        <w:br/>
        <w:br/>
        <w:t>Class C-Z Regular Interests: The Class C-Z-1 and Class C-Z-2 Regular Interests.</w:t>
        <w:br/>
        <w:br/>
        <w:t>Class C-Z-1 Principal Distribution Amount: For any Distribution Date, the sum of</w:t>
        <w:br/>
        <w:t>(A) the excess, if any, of the Class C-Z-1 Principal Reduction Amount for such</w:t>
        <w:br/>
        <w:t>Distribution Date over the principal portion of Realized Losses allocated to the</w:t>
        <w:br/>
        <w:t>Class C-Z-1 Regular Interest on such Distribution Date and (B) an amount equal</w:t>
        <w:br/>
        <w:t>to the lesser of (i) the Subsequent Recoveries for Loan Group I for such</w:t>
        <w:br/>
        <w:t>Distribution Date and (ii) the amount of Realized Losses allocated to the Class</w:t>
        <w:br/>
        <w:t>C-Z-1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>Class C-Z-1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C-Z-2 Principal Distribution Amount: For any Distribution Date, the sum of</w:t>
        <w:br/>
        <w:t>(A) the excess, if any, of the Class C-Z-2 Principal Reduction Amount for such</w:t>
        <w:br/>
        <w:t>Distribution Date over the principal portion of Realized Losses allocated to the</w:t>
        <w:br/>
        <w:t>Class C-Z-2 Regular Interest on such Distribution Date and (B) an amount equal</w:t>
        <w:br/>
        <w:t>to the lesser of (i) the Subsequent Recoveries for Loan Group II for such</w:t>
        <w:br/>
        <w:t>Distribution Date and (ii) the amount of Realized Losses allocated to the Class</w:t>
        <w:br/>
        <w:t>C-Z-2 Regular Interest on previous Distribution Dates (the amount in this clause</w:t>
        <w:br/>
        <w:t>(B)(ii) reduced by the amount, if any, calculated pursuant to this clause (B)</w:t>
        <w:br/>
        <w:t>for prior Distribution Dates).</w:t>
        <w:br/>
        <w:br/>
        <w:t>Class C-Z-2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I-A Certificates: The Certificates designated as "Class I-A" on the face</w:t>
        <w:br/>
        <w:t>thereof in substantially the form attached hereto as Exhibit A.</w:t>
        <w:br/>
        <w:br/>
        <w:t>Class I-P Certificates: The Certificates designated as "Class I-P" on the face</w:t>
        <w:br/>
        <w:t>thereof in substantially the form attached hereto as Exhibit A.</w:t>
        <w:br/>
        <w:br/>
        <w:t>Class I-P Fraction: For each Class I-P Mortgage Loan, a fraction, the numerator</w:t>
        <w:br/>
        <w:t>of which is 6.500% less the Pass-Through Rate on such Class I-P Mortgage Loan</w:t>
        <w:br/>
        <w:t>and the denominator of which is 6.500%.</w:t>
        <w:br/>
        <w:br/>
        <w:t xml:space="preserve">                                       10</w:t>
        <w:br/>
        <w:t>Class I-P Mortgage Loan: Any Group I Loan with a Pass-Through  Rate of less than</w:t>
        <w:br/>
        <w:t>6.500% per annum.</w:t>
        <w:br/>
        <w:br/>
        <w:t>Class I-P-M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I-X Certificates: The Certificates designated as "Class I-X" on the face</w:t>
        <w:br/>
        <w:t>thereof in substantially the form attached hereto as Exhibit A.</w:t>
        <w:br/>
        <w:br/>
        <w:t>Class I-X Notional Amount: With respect to any Distribution Date, the product of</w:t>
        <w:br/>
        <w:t>(x) the aggregate scheduled principal balance, as of the second preceding Due</w:t>
        <w:br/>
        <w:t>Date after giving effect to payments scheduled to be received as of such Due</w:t>
        <w:br/>
        <w:t>Date, whether or not received (and after giving effect to Principal Prepayments,</w:t>
        <w:br/>
        <w:t>Monthly P&amp;I Advances and the principal portion of Realized Losses applied prior</w:t>
        <w:br/>
        <w:t>to such Due Date), or with respect to the initial Distribution Date, as of the</w:t>
        <w:br/>
        <w:t>Cut-Off Date, of the Group I Premium Rate Mortgage Loans and (y) a fraction, the</w:t>
        <w:br/>
        <w:t>numerator of which is the weighted average of the Stripped Interest Rates for</w:t>
        <w:br/>
        <w:t>the Group I Premium Rate Mortgage Loans as of such Due Date and the denominator</w:t>
        <w:br/>
        <w:t>of which is 6.500%.</w:t>
        <w:br/>
        <w:br/>
        <w:t>Class I-X-M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II-A Certificates: The Certificates designated as "Class II-A" on the face</w:t>
        <w:br/>
        <w:t>thereof in substantially the form attached hereto as Exhibit A.</w:t>
        <w:br/>
        <w:br/>
        <w:t>Class II-P Certificates: The Certificates designated as "Class II-P" on the face</w:t>
        <w:br/>
        <w:t>thereof in substantially the form attached hereto as Exhibit A.</w:t>
        <w:br/>
        <w:br/>
        <w:t>Class II-P Fraction: For each Class II-P Mortgage Loan, a fraction, the</w:t>
        <w:br/>
        <w:t>numerator of which is 7.000% less the Pass-Through Rate on such Class II-P</w:t>
        <w:br/>
        <w:t>Mortgage Loan and the denominator of which is 7.000%.</w:t>
        <w:br/>
        <w:br/>
        <w:t>Class II-P Mortgage  Loan:  Any Group II Loan with a  Pass-Through  Rate of less</w:t>
        <w:br/>
        <w:t>than 7.000% per annum.</w:t>
        <w:br/>
        <w:br/>
        <w:t>Class II-P-M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II-X Certificates: The Certificates designated as "Class II-X" on the face</w:t>
        <w:br/>
        <w:t>thereof in substantially the form attached hereto as Exhibit A.</w:t>
        <w:br/>
        <w:br/>
        <w:t>Class II-X Notional Amount: With respect to any Distribution Date, the product</w:t>
        <w:br/>
        <w:t>of (x) the aggregate scheduled principal balance, as of the second preceding Due</w:t>
        <w:br/>
        <w:t>Date after giving effect to payments scheduled to be received as of such Due</w:t>
        <w:br/>
        <w:t>Date, whether or not received (and after giving effect to Principal Prepayments,</w:t>
        <w:br/>
        <w:t>Monthly P&amp;I Advances and the principal portion of Realized Losses applied prior</w:t>
        <w:br/>
        <w:t>to such Due Date), or with respect to the initial Distribution Date, as of the</w:t>
        <w:br/>
        <w:t>Cut-Off Date, of the Group II Premium Rate Mortgage Loans and (y) a fraction,</w:t>
        <w:br/>
        <w:t>the numerator of which is the weighted average of the Stripped Interest Rates</w:t>
        <w:br/>
        <w:t>for the Group II Premium Rate Mortgage Loans as of such Due Date and the</w:t>
        <w:br/>
        <w:t>denominator of which is 7.000%.</w:t>
        <w:br/>
        <w:br/>
        <w:t xml:space="preserve">                                       11</w:t>
        <w:br/>
        <w:t>Class II-X-M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Notional Amount: With respect to any of the Class X Certificates and the</w:t>
        <w:br/>
        <w:t>Class X-M Regular Interests, the related notional amount for such Class, as</w:t>
        <w:br/>
        <w:t>specified herein (e.g., the "Class Notional Amount" for the Class I-X</w:t>
        <w:br/>
        <w:t>Certificates and the Class I-X-M Regular Interest is the Class I-X Notional</w:t>
        <w:br/>
        <w:t>Amount).</w:t>
        <w:br/>
        <w:br/>
        <w:t>Class P Certificates: The Class I-P and Class II-P Certificates. As such term is</w:t>
        <w:br/>
        <w:t>used herein, the Class I-P Certificates are "related" to the Class I-P Mortgage</w:t>
        <w:br/>
        <w:t>Loans and the Class II-P Certificates are "related" to the Class II-P Mortgage</w:t>
        <w:br/>
        <w:t>Loans.</w:t>
        <w:br/>
        <w:br/>
        <w:t>Class P Fraction: Any Class I-P or Class II-P Fraction, as applicable.</w:t>
        <w:br/>
        <w:br/>
        <w:t>Class P Mortgage Loan: Any of the Class I-P or Class II-P Mortgage Loans.</w:t>
        <w:br/>
        <w:br/>
        <w:t>Class P-M Regular Interests: The Class I-P-M and Class II-P-M Regular Interests.</w:t>
        <w:br/>
        <w:t>As such term is used herein, the Class I-P-M Regular Interest is "related" to</w:t>
        <w:br/>
        <w:t>the Class I-P Mortgage Loans and the Class II-P-M Regular Interest is "related"</w:t>
        <w:br/>
        <w:t>to the Class II-P Mortgage Loans.</w:t>
        <w:br/>
        <w:br/>
        <w:t>Class Principal Balance: For any Class of Certificates, for any Class of REMIC I</w:t>
        <w:br/>
        <w:t>Regular Interests and for the Class R-1 Residual Interest, the applicable</w:t>
        <w:br/>
        <w:t>initial Class Principal Balance therefor set forth in the Preliminary Statement</w:t>
        <w:br/>
        <w:t>hereto (or, in the case of the Class R Certificates, the Class Principal Balance</w:t>
        <w:br/>
        <w:t>of the Class R-1 Residual Interest), corresponding to the rights of such Class</w:t>
        <w:br/>
        <w:t>in payments of principal due to be passed through to the Certificateholders or</w:t>
        <w:br/>
        <w:t>the Holders of the REMIC I Regular Interests from principal payments on the</w:t>
        <w:br/>
        <w:t>Mortgage Loans or the REMIC I Regular Interests, as applicable, as reduced from</w:t>
        <w:br/>
        <w:t>time to time by (x) distributions of principal to the Certificateholders or the</w:t>
        <w:br/>
        <w:t>Holders of the REMIC I Regular Interests of such Class and (y) the portion of</w:t>
        <w:br/>
        <w:t>Realized Losses allocated to the Class Principal Balance of such Class pursuant</w:t>
        <w:br/>
        <w:t>to the definition of "Realized Loss" (including amounts allocated as losses to</w:t>
        <w:br/>
        <w:t>the Group C-B Certificates pursuant to the fourth paragraph of the definition of</w:t>
        <w:br/>
        <w:t>"Realized Loss") with respect to a given Distribution Date. For any Distribution</w:t>
        <w:br/>
        <w:t>Date, the reduction of the Class Principal Balance of any Class of Certificates</w:t>
        <w:br/>
        <w:t>and REMIC I Regular Interests pursuant to the definition of "Realized Loss"</w:t>
        <w:br/>
        <w:t>shall be deemed effective after the determination and distribution of principal</w:t>
        <w:br/>
        <w:t>on such Class pursuant to the definitions of "REMIC I Distribution Amount" and</w:t>
        <w:br/>
        <w:t>"REMIC II Distribution Amount."</w:t>
        <w:br/>
        <w:br/>
        <w:t>Notwithstanding the foregoing, (A) any amounts distributed in respect of losses</w:t>
        <w:br/>
        <w:t>pursuant to paragraph (c)(i) or (c)(ii) of the definition of "REMIC II</w:t>
        <w:br/>
        <w:t>Distribution Amount" shall not cause a reduction in the Class Principal Balance</w:t>
        <w:br/>
        <w:t>of the Class P Certificates, (B) any amounts distributed in respect of principal</w:t>
        <w:br/>
        <w:t>losses pursuant to paragraph (c)(xxi) of the definition of "REMIC II</w:t>
        <w:br/>
        <w:t>Distribution Amount" shall not cause a reduction in the Class Principal Balances</w:t>
        <w:br/>
        <w:t>of the REMIC II Regular Interests, (C) any amounts distributed in respect of</w:t>
        <w:br/>
        <w:t>principal losses pursuant to clause (c)(i) of the definition of "REMIC I</w:t>
        <w:br/>
        <w:t>Distribution Amount" shall not cause a reduction in the Class Principal Balances</w:t>
        <w:br/>
        <w:t>of the Class P-M Regular Interests, (D) any amounts distributed in respect of</w:t>
        <w:br/>
        <w:t>principal losses pursuant to clause (c)(ii) of the definition of "REMIC I</w:t>
        <w:br/>
        <w:t>Distribution Amount" shall not cause a reduction in the Class Principal Balances</w:t>
        <w:br/>
        <w:br/>
        <w:br/>
        <w:t xml:space="preserve">                                       12</w:t>
        <w:br/>
        <w:t>of the REMIC I Regular Interests and (E) any amounts distributed to the REMIC I</w:t>
        <w:br/>
        <w:t>Regular Interests in respect of Subsequent Recoveries shall not cause a</w:t>
        <w:br/>
        <w:t>reduction in the Class Principal Balances of the REMIC I Regular Interests.</w:t>
        <w:br/>
        <w:br/>
        <w:t>In addition to the foregoing, on each Distribution Date, the Class Principal</w:t>
        <w:br/>
        <w:t>Balance of the Class of Subordinate Certificates with the lowest priority then</w:t>
        <w:br/>
        <w:t>outstanding shall be increased by an amount, for each Loan Group, equal to the</w:t>
        <w:br/>
        <w:t>lesser of (i) the Subsequent Recoveries for such Distribution Date for such Loan</w:t>
        <w:br/>
        <w:t>Group and (ii) the amount of Realized Losses for Mortgage Loans in such Loan</w:t>
        <w:br/>
        <w:t>Group allocated to such Class on previous Distribution Dates (the amount in this</w:t>
        <w:br/>
        <w:t>clause (ii) reduced by the amount, if any, by which such Class Principal Balance</w:t>
        <w:br/>
        <w:t>has been increased on prior Distribution Dates pursuant to this paragraph in</w:t>
        <w:br/>
        <w:t>respect of Subsequent Recoveries for such Loan Group).</w:t>
        <w:br/>
        <w:br/>
        <w:t>The Class Principal Balance for the Class I-A Certificates shall be referred to</w:t>
        <w:br/>
        <w:t>as the "Class I-A Principal Balance," the Class Principal Balance for the Class</w:t>
        <w:br/>
        <w:t>II-A Certificates shall be referred to as the "Class II-A Principal Balance" and</w:t>
        <w:br/>
        <w:t>so on. The Class Principal Balances for the Class X Certificates and the Class</w:t>
        <w:br/>
        <w:t>X-M Regular Interests shall each be zero.</w:t>
        <w:br/>
        <w:br/>
        <w:t>Class R Certificates: The Certificates designated as "Class R" on the face</w:t>
        <w:br/>
        <w:t>thereof in substantially the form attached hereto as Exhibit B, representing</w:t>
        <w:br/>
        <w:t>ownership of the Class R-1 and Class R-2 Residual Interests, each of which Class</w:t>
        <w:br/>
        <w:t>of Residual Interests has been designated as the sole class of "residual</w:t>
        <w:br/>
        <w:t>interest" in REMIC I and REMIC II, respectively, pursuant to Section 2.06 and</w:t>
        <w:br/>
        <w:t>Section 2.11, respectively, for purposes of Section 860G(a)(2) of the Code.</w:t>
        <w:br/>
        <w:br/>
        <w:t>Class R Residual Interests: The Class R-1 and Class R-2 Residual Interests</w:t>
        <w:br/>
        <w:t>(which shall be transferable only as a unit evidenced by the Class R</w:t>
        <w:br/>
        <w:t>Certificates, in accordance with the applicable provisions of Section 5.01).</w:t>
        <w:br/>
        <w:br/>
        <w:t>Class R-1 Residual Interest: The uncertificated undivided beneficial interest in</w:t>
        <w:br/>
        <w:t>REMIC I which has been designated as the single class of "residual interest" in</w:t>
        <w:br/>
        <w:t>REMIC I pursuant to Section 2.06. The Class R-1 Residual Interest, together with</w:t>
        <w:br/>
        <w:t>the REMIC I Regular Interests, shall be deemed to be a separate series of</w:t>
        <w:br/>
        <w:t>beneficial interests in the assets of the Trust consisting of the REMIC I Assets</w:t>
        <w:br/>
        <w:t>pursuant to Section 3806(b)(2) of the Statutory Trust Statute.</w:t>
        <w:br/>
        <w:br/>
        <w:t>Class R-2 Residual Interest: The uncertificated undivided beneficial interest in</w:t>
        <w:br/>
        <w:t>REMIC II which has been designated as the single class of "residual interest" in</w:t>
        <w:br/>
        <w:t>REMIC II pursuant to Section 2.11. The Class R-2 Residual Interest, together</w:t>
        <w:br/>
        <w:t>with the REMIC II Regular Interests, shall be deemed to be a separate series of</w:t>
        <w:br/>
        <w:t>beneficial interests in the assets of the Trust consisting of the REMIC II</w:t>
        <w:br/>
        <w:t>Assets pursuant to Section 3806(b)(2) of the Statutory Trust Statute.</w:t>
        <w:br/>
        <w:br/>
        <w:t>Class X Certificates: The Class I-X and Class II-X Certificates.</w:t>
        <w:br/>
        <w:br/>
        <w:t>Class X-M Regular Interests: The Class I-X-M and Class II-X-M Regular Interests.</w:t>
        <w:br/>
        <w:br/>
        <w:t>Clean-Up Call Percentage: 1%.</w:t>
        <w:br/>
        <w:br/>
        <w:t>Clearing Agency: An organization registered as a "clearing agency" pursuant to</w:t>
        <w:br/>
        <w:t>Section 17A of the Securities Exchange Act of 1934, as amended, which initially</w:t>
        <w:br/>
        <w:t>shall be DTC.</w:t>
        <w:br/>
        <w:br/>
        <w:t xml:space="preserve">                                       13</w:t>
        <w:br/>
        <w:t>Closing Date: June 29, 2004, which is the date of settlement of the sale of the</w:t>
        <w:br/>
        <w:t>Certificates to the original purchasers thereof.</w:t>
        <w:br/>
        <w:br/>
        <w:t>Closing Date Loan-to-Value Ratio: For each Mortgage Loan, the principal balance</w:t>
        <w:br/>
        <w:t>of such Mortgage Loan as of the Cut-Off Date (after application of all scheduled</w:t>
        <w:br/>
        <w:t>principal payments due on or before the Cut-Off Date) divided by the value of</w:t>
        <w:br/>
        <w:t>the related Mortgaged Property as of the Closing Date.</w:t>
        <w:br/>
        <w:br/>
        <w:t>Code: The Internal Revenue Code of 1986, as amended.</w:t>
        <w:br/>
        <w:br/>
        <w:t>Company: Washington Mutual Mortgage Securities Corp., a Delaware corporation, or</w:t>
        <w:br/>
        <w:t>its successor-in-interest.</w:t>
        <w:br/>
        <w:br/>
        <w:t>Compensating Interest: For any Distribution Date with respect to each Loan Group</w:t>
        <w:br/>
        <w:t>and the Mortgage Loans contained therein, the lesser of (i) the sum of (a) the</w:t>
        <w:br/>
        <w:t>aggregate Master Servicing Fee payable with respect to such Loan Group on such</w:t>
        <w:br/>
        <w:t>Distribution Date, (b) the aggregate Payoff Earnings with respect to such Loan</w:t>
        <w:br/>
        <w:t>Group for such Distribution Date and (c) the aggregate Payoff Interest with</w:t>
        <w:br/>
        <w:t>respect to such Loan Group for such Distribution Date and (ii) the aggregate</w:t>
        <w:br/>
        <w:t>Uncollected Interest with respect to such Loan Group for such Distribution Date.</w:t>
        <w:br/>
        <w:br/>
        <w:t>Cooperative: A private, cooperative housing corporation which owns or leases</w:t>
        <w:br/>
        <w:t>land and all or part of a building or buildings, including apartments, spaces</w:t>
        <w:br/>
        <w:t>used for commercial purposes and common areas therein and whose board of</w:t>
        <w:br/>
        <w:t>directors authorizes, among other things, the sale of Cooperative Stock.</w:t>
        <w:br/>
        <w:br/>
        <w:t>Cooperative Apartment: A dwelling unit in a multi-dwelling building owned or</w:t>
        <w:br/>
        <w:t>leased by a Cooperative, which unit the Mortgagor has an exclusive right to</w:t>
        <w:br/>
        <w:t>occupy pursuant to the terms of a proprietary lease or occupancy agreement.</w:t>
        <w:br/>
        <w:br/>
        <w:t>Cooperative Lease: With respect to a Cooperative Loan, the proprietary lease or</w:t>
        <w:br/>
        <w:t>occupancy agreement with respect to the Cooperative Apartment occupied by the</w:t>
        <w:br/>
        <w:t>Mortgagor and relating to the related Cooperative Stock, which lease or</w:t>
        <w:br/>
        <w:t>agreement confers an exclusive right to the holder of such Cooperative Stock to</w:t>
        <w:br/>
        <w:t>occupy such apartment.</w:t>
        <w:br/>
        <w:br/>
        <w:t>Cooperative Loans: Any of the Mortgage Loans made in respect of a Cooperative</w:t>
        <w:br/>
        <w:t>Apartment, evidenced by a Mortgage Note and secured by (i) a Security Agreement,</w:t>
        <w:br/>
        <w:t>(ii) the related Cooperative Stock Certificate, (iii) an assignment or mortgage</w:t>
        <w:br/>
        <w:t>of the Cooperative Lease, (iv) financing statements and (v) a stock power (or</w:t>
        <w:br/>
        <w:t>other similar instrument), and ancillary thereto, a Recognition Agreement, each</w:t>
        <w:br/>
        <w:t>of which was transferred and assigned to the Trust pursuant to Section 2.04.</w:t>
        <w:br/>
        <w:br/>
        <w:t>Cooperative Stock: With respect to a Cooperative Loan, the single outstanding</w:t>
        <w:br/>
        <w:t>class of stock, partnership interest or other ownership instrument in the</w:t>
        <w:br/>
        <w:t>related Cooperative.</w:t>
        <w:br/>
        <w:br/>
        <w:t>Cooperative Stock Certificate: With respect to a Cooperative Loan, the stock</w:t>
        <w:br/>
        <w:t>certificate or other instrument evidencing the related Cooperative Stock.</w:t>
        <w:br/>
        <w:br/>
        <w:t xml:space="preserve">                                       14</w:t>
        <w:br/>
        <w:t>Corporate Trust Office: The corporate trust office of the Trustee, at which at</w:t>
        <w:br/>
        <w:t>any particular time its corporate trust business with respect to this Agreement</w:t>
        <w:br/>
        <w:t>shall be administered, which office at the date of the execution of this</w:t>
        <w:br/>
        <w:t>Agreement is located at Xxx Xxxxxxx Xxxxxx, Xxxxx Xxxxx, Xxxxxx, XX 00000,</w:t>
        <w:br/>
        <w:t>Attention: Corporate Trust Washington Mutual 2004-RA2.</w:t>
        <w:br/>
        <w:br/>
        <w:t>Corporation: Any Person (other than an individual, partnership, joint venture or</w:t>
        <w:br/>
        <w:t>unincorporated organization) incorporated, associated, organized, chartered or</w:t>
        <w:br/>
        <w:t>existing under the laws of any state or under the federal laws of the United</w:t>
        <w:br/>
        <w:t>States of America; provided, that such Person have indefinite existence under</w:t>
        <w:br/>
        <w:t>the law of its domicile.</w:t>
        <w:br/>
        <w:br/>
        <w:t>Cumulative Carry-Forward Subsequent Recoveries Amount: For any Distribution Date</w:t>
        <w:br/>
        <w:t>and any Loan Group, the sum of (i) the Carry-Forward Subsequent Recoveries</w:t>
        <w:br/>
        <w:t>Amount for such Distribution Date for such Loan Group and (ii) the Carry-Forward</w:t>
        <w:br/>
        <w:t>Subsequent Recoveries Amounts for prior Distribution Dates for such Loan Group</w:t>
        <w:br/>
        <w:t>to the extent such Carry-Forward Subsequent Recoveries Amounts have not been</w:t>
        <w:br/>
        <w:t>applied in reduction of Realized Losses on prior Distribution Dates pursuant to</w:t>
        <w:br/>
        <w:t>the first paragraph of the definition of "Realized Loss" herein.</w:t>
        <w:br/>
        <w:br/>
        <w:t>Curtailment: Any payment of principal on a Mortgage Loan, made by or on behalf</w:t>
        <w:br/>
        <w:t>of the related Mortgagor, other than a Monthly Payment, a Prepaid Monthly</w:t>
        <w:br/>
        <w:t>Payment or a Payoff, which is applied to reduce the outstanding principal</w:t>
        <w:br/>
        <w:t>balance of the Mortgage Loan. (Prepayment penalties are not payments of</w:t>
        <w:br/>
        <w:t>principal and hence Curtailments do not include prepayment penalties.)</w:t>
        <w:br/>
        <w:br/>
        <w:t>Curtailment Shortfall: For any Distribution Date and for any Curtailment applied</w:t>
        <w:br/>
        <w:t>with a Monthly Payment in the Prior Period other than a Prepaid Monthly Payment,</w:t>
        <w:br/>
        <w:t>an amount equal to one month's interest on such Curtailment at the applicable</w:t>
        <w:br/>
        <w:t>Pass-Through Rate on such Mortgage Loan.</w:t>
        <w:br/>
        <w:br/>
        <w:t>Custodial Account for P&amp;I: The Custodial Account for principal and interest</w:t>
        <w:br/>
        <w:t>established and maintained by each Servicer pursuant to its Selling and</w:t>
        <w:br/>
        <w:t>Servicing Contract and caused by the Master Servicer to be established and</w:t>
        <w:br/>
        <w:t>maintained pursuant to Section 3.02 (a) with the corporate trust department of</w:t>
        <w:br/>
        <w:t>the Trustee or another financial institution approved by the Master Servicer</w:t>
        <w:br/>
        <w:t>such that the rights of the Master Servicer, the Trustee, the Trust, the</w:t>
        <w:br/>
        <w:t>Delaware Trustee and the Certificateholders thereto shall be fully protected</w:t>
        <w:br/>
        <w:t>against the claims of any creditors of the applicable Servicer and of any</w:t>
        <w:br/>
        <w:t>creditors or depositors of the institution in which such account is maintained,</w:t>
        <w:br/>
        <w:t>(b) within FDIC insured accounts (or other accounts with comparable insurance</w:t>
        <w:br/>
        <w:t>coverage acceptable to the Rating Agencies) created, maintained and monitored by</w:t>
        <w:br/>
        <w:t>a Servicer or (c) in a separate non-trust account without FDIC or other</w:t>
        <w:br/>
        <w:t>insurance in an Eligible Institution. In the event that a Custodial Account for</w:t>
        <w:br/>
        <w:t>P&amp;I is established pursuant to clause (b) of the preceding sentence, amounts</w:t>
        <w:br/>
        <w:t>held in such Custodial Account for P&amp;I shall not exceed the level of deposit</w:t>
        <w:br/>
        <w:t>insurance coverage on such account; accordingly, more than one Custodial Account</w:t>
        <w:br/>
        <w:t>for P&amp;I may be established. Any amount that is at any time not protected or</w:t>
        <w:br/>
        <w:t>insured in accordance with the first sentence of this definition of "Custodial</w:t>
        <w:br/>
        <w:t>Account for P&amp;I" shall promptly be withdrawn from such Custodial Account for P&amp;I</w:t>
        <w:br/>
        <w:t>and be remitted to the Investment Account.</w:t>
        <w:br/>
        <w:br/>
        <w:t>Custodial Account for Reserves: The Custodial Account for Reserves established</w:t>
        <w:br/>
        <w:t>and maintained by each Servicer pursuant to its Selling and Servicing Contract</w:t>
        <w:br/>
        <w:t>and caused by the Master Servicer to be established and maintained pursuant to</w:t>
        <w:br/>
        <w:t>Section 3.02 (a) with the corporate trust department of the Trustee or another</w:t>
        <w:br/>
        <w:t>financial institution approved by the Master Servicer such that the rights of</w:t>
        <w:br/>
        <w:t>the Master Servicer, the Trustee, the Trust, the Delaware Trustee and the</w:t>
        <w:br/>
        <w:br/>
        <w:br/>
        <w:t xml:space="preserve">                                       15</w:t>
        <w:br/>
        <w:t>Certificateholders thereto shall be fully protected against the claims of any</w:t>
        <w:br/>
        <w:t>creditors of the applicable Servicer and of any creditors or depositors of the</w:t>
        <w:br/>
        <w:t>institution in which such account is maintained, (b) within FDIC insured</w:t>
        <w:br/>
        <w:t>accounts (or other accounts with comparable insurance coverage acceptable to the</w:t>
        <w:br/>
        <w:t>Rating Agencies) created, maintained and monitored by a Servicer or (c) in a</w:t>
        <w:br/>
        <w:t>separate non-trust account without FDIC or other insurance in an Eligible</w:t>
        <w:br/>
        <w:t>Institution. In the event that a Custodial Account for Reserves is established</w:t>
        <w:br/>
        <w:t>pursuant to clause (b) of the preceding sentence, amounts held in such Custodial</w:t>
        <w:br/>
        <w:t>Account for Reserves shall not exceed the level of deposit insurance coverage on</w:t>
        <w:br/>
        <w:t>such account; accordingly, more than one Custodial Account for Reserves may be</w:t>
        <w:br/>
        <w:t>established. Any amount that is at any time not protected or insured in</w:t>
        <w:br/>
        <w:t>accordance with the first sentence of this definition of "Custodial Account for</w:t>
        <w:br/>
        <w:t>Reserves" shall promptly be withdrawn from such Custodial Account for Reserves</w:t>
        <w:br/>
        <w:t>and be remitted to the Investment Account.</w:t>
        <w:br/>
        <w:br/>
        <w:t>Custodial Agreement: The agreement, if any, between the Trustee and a Custodian</w:t>
        <w:br/>
        <w:t>(or the Trustee, a Custodian and the Master Servicer) providing for the</w:t>
        <w:br/>
        <w:t>safekeeping of the Mortgage Files on behalf of the Trust.</w:t>
        <w:br/>
        <w:br/>
        <w:t>Custodian: A custodian which is appointed by the Trustee with the consent of the</w:t>
        <w:br/>
        <w:t>Master Servicer, as provided in Article II hereof, pursuant to a Custodial</w:t>
        <w:br/>
        <w:t>Agreement. Any Custodian so appointed shall act as agent on behalf of the</w:t>
        <w:br/>
        <w:t>Trustee. The reasonable fees and expenses of the Custodian shall be paid by the</w:t>
        <w:br/>
        <w:t>Master Servicer. The Trustee shall remain at all times responsible under the</w:t>
        <w:br/>
        <w:t>terms of this Agreement, notwithstanding the fact that certain duties have been</w:t>
        <w:br/>
        <w:t>assigned to a Custodian.</w:t>
        <w:br/>
        <w:br/>
        <w:t>Cut-Off Date: June 1, 2004.</w:t>
        <w:br/>
        <w:br/>
        <w:t>Definitive  Certificates:  Certificates  in  definitive,  fully  registered  and</w:t>
        <w:br/>
        <w:t>certificated form.</w:t>
        <w:br/>
        <w:br/>
        <w:t>Delaware Trustee:  Christiana Bank &amp; Trust Company, or its successor-in-interest</w:t>
        <w:br/>
        <w:t>as  provided in Section  8.09,  or any  successor  trustee  appointed  as herein</w:t>
        <w:br/>
        <w:t>provided.</w:t>
        <w:br/>
        <w:br/>
        <w:t>Depositary Agreement: The Letter of Representations, dated June 28, 2004 by and</w:t>
        <w:br/>
        <w:t>among DTC, the Trust and the Trustee. The Trustee is authorized to enter into</w:t>
        <w:br/>
        <w:t>the Depositary Agreement on behalf of the Trust.</w:t>
        <w:br/>
        <w:br/>
        <w:t>Destroyed  Mortgage Note: A Mortgage Note the original of which (or a portion of</w:t>
        <w:br/>
        <w:t>the  original  of which)  was  permanently  lost or  destroyed  and has not been</w:t>
        <w:br/>
        <w:t>replaced.</w:t>
        <w:br/>
        <w:br/>
        <w:t>Determination  Date:  A day not  later  than the 10th day  preceding  a  related</w:t>
        <w:br/>
        <w:t>Distribution Date, as determined by the Master Servicer.</w:t>
        <w:br/>
        <w:br/>
        <w:t>Disqualified Organization: Any Person which is not a Permitted Transferee, but</w:t>
        <w:br/>
        <w:t>does not include any Pass-Through Entity which owns or holds a Residual</w:t>
        <w:br/>
        <w:t>Certificate and of which a Disqualified Organization, directly or indirectly,</w:t>
        <w:br/>
        <w:t>may be a stockholder, partner or beneficiary.</w:t>
        <w:br/>
        <w:br/>
        <w:t xml:space="preserve">                                       16</w:t>
        <w:br/>
        <w:t>Distribution Date: With respect to distributions on the REMIC I Regular</w:t>
        <w:br/>
        <w:t>Interests and the Certificates, the 25th day (or, if such 25th day is not a</w:t>
        <w:br/>
        <w:t>Business Day, the Business Day immediately succeeding such 25th day) of each</w:t>
        <w:br/>
        <w:t>month, with the first such date being July 26, 2004. The "related Due Date" for</w:t>
        <w:br/>
        <w:t>any Distribution Date is the Due Date immediately preceding such Distribution</w:t>
        <w:br/>
        <w:t>Date.</w:t>
        <w:br/>
        <w:br/>
        <w:t>DTC: The Depository Trust Company.</w:t>
        <w:br/>
        <w:br/>
        <w:t>DTC Participant: A broker, dealer, bank, other financial institution or other</w:t>
        <w:br/>
        <w:t>Person for whom DTC effects book-entry transfers and pledges of securities</w:t>
        <w:br/>
        <w:t>deposited with DTC.</w:t>
        <w:br/>
        <w:br/>
        <w:t>Due Date: The day on which the Monthly Payment for each Mortgage Loan is due.</w:t>
        <w:br/>
        <w:br/>
        <w:t>Eligible Institution: An institution having (i) the highest short-term debt</w:t>
        <w:br/>
        <w:t>rating, and one of the two highest long-term debt ratings of the Rating</w:t>
        <w:br/>
        <w:t>Agencies, (ii) with respect to any Custodial Account for P&amp;I and special</w:t>
        <w:br/>
        <w:t>Custodial Account for Reserves, an unsecured long-term debt rating of at least</w:t>
        <w:br/>
        <w:t>one of the two highest unsecured long-term debt ratings of the Rating Agencies,</w:t>
        <w:br/>
        <w:t>(iii) with respect to any Buydown Fund Account or Custodial Account which also</w:t>
        <w:br/>
        <w:t>serves as a Buydown Fund Account, the highest unsecured long-term debt rating by</w:t>
        <w:br/>
        <w:t>the Rating Agencies, or (iv) the approval of the Rating Agencies. Such</w:t>
        <w:br/>
        <w:t>institution may be the Servicer if the applicable Selling and Servicing Contract</w:t>
        <w:br/>
        <w:t>requires the Servicer to provide the Master Servicer with written notice on the</w:t>
        <w:br/>
        <w:t>Business Day following the date on which the Servicer determines that such</w:t>
        <w:br/>
        <w:t>Servicer's short-term debt and unsecured long-term debt ratings fail to meet the</w:t>
        <w:br/>
        <w:t>requirements of the prior sentence. Notwithstanding the foregoing, Washington</w:t>
        <w:br/>
        <w:t>Mutual Bank, FA shall be an "Eligible Institution" if the following conditions</w:t>
        <w:br/>
        <w:t>are satisfied: (i) Washington Mutual Bank, FA is acting as Servicer, (ii) if S&amp;P</w:t>
        <w:br/>
        <w:t>is a Rating Agency as defined herein, the long-term unsecured debt obligations</w:t>
        <w:br/>
        <w:t>of Washington Mutual Bank, FA are rated no lower than "A-" by S&amp;P and the</w:t>
        <w:br/>
        <w:t>short-term unsecured debt obligations of Washington Mutual Bank, FA are rated no</w:t>
        <w:br/>
        <w:t>lower than "A-2" by S&amp;P, (iii) if Fitch is a Rating Agency as defined herein,</w:t>
        <w:br/>
        <w:t>the long-term unsecured debt obligations of Washington Mutual Bank, FA are rated</w:t>
        <w:br/>
        <w:t>no lower than "A" by Fitch and the short-term unsecured debt obligations of</w:t>
        <w:br/>
        <w:t>Washington Mutual Bank, FA are rated no lower than "F1" by Fitch and (iv) if</w:t>
        <w:br/>
        <w:t>Xxxxx'x is a Rating Agency as defined herein, the long-term unsecured debt</w:t>
        <w:br/>
        <w:t>obligations of Washington Mutual Bank, FA are rated no lower than "A2" by</w:t>
        <w:br/>
        <w:t>Moody's and the short-term unsecured debt obligations of Washington Mutual Bank,</w:t>
        <w:br/>
        <w:t>FA are rated no lower than "P-1" by Moody's; provided, that if the long-term or</w:t>
        <w:br/>
        <w:t>short-term unsecured debt obligations of Washington Mutual Bank, FA are</w:t>
        <w:br/>
        <w:t>downgraded by any of the Rating Agencies to a rating lower than the applicable</w:t>
        <w:br/>
        <w:t>rating specified in this sentence, Washington Mutual Bank, FA shall cease to be</w:t>
        <w:br/>
        <w:t>an "Eligible Institution" ten Business Days after notification of such</w:t>
        <w:br/>
        <w:t>downgrade.</w:t>
        <w:br/>
        <w:br/>
        <w:t>Eligible Investments: Any one or more of the obligations or securities listed</w:t>
        <w:br/>
        <w:t>below in which funds deposited in the Investment Account, the Certificate</w:t>
        <w:br/>
        <w:t>Account, the Custodial Account for P&amp;I and the Custodial Account for Reserves</w:t>
        <w:br/>
        <w:t>may be invested:</w:t>
        <w:br/>
        <w:br/>
        <w:t>(i) Obligations of, or guaranteed as to principal and interest by, the United</w:t>
        <w:br/>
        <w:t>States or any agency or instrumentality thereof when such obligations are backed</w:t>
        <w:br/>
        <w:t>by the full faith and credit of the United States;</w:t>
        <w:br/>
        <w:br/>
        <w:t xml:space="preserve">                                       17</w:t>
        <w:br/>
        <w:t>(ii) Repurchase agreements on obligations described in clause (i) of this</w:t>
        <w:br/>
        <w:t>definition of "Eligible Investments," provided that the unsecured obligations of</w:t>
        <w:br/>
        <w:t>the party (including the Trustee in its commercial capacity) agreeing to</w:t>
        <w:br/>
        <w:t>repurchase such obligations have at the time one of the two highest short term</w:t>
        <w:br/>
        <w:t>debt ratings of the Rating Agencies and provided that such repurchaser's</w:t>
        <w:br/>
        <w:t>unsecured long term debt has one of the two highest unsecured long term debt</w:t>
        <w:br/>
        <w:t>ratings of the Rating Agencies;</w:t>
        <w:br/>
        <w:br/>
        <w:t>(iii) Federal funds, certificates of deposit, time deposits and bankers'</w:t>
        <w:br/>
        <w:t>acceptances of any U.S. bank or trust company incorporated under the laws of the</w:t>
        <w:br/>
        <w:t>United States or any state (including the Trustee in its commercial capacity),</w:t>
        <w:br/>
        <w:t>provided that the debt obligations of such bank or trust company (or, in the</w:t>
        <w:br/>
        <w:t>case of the principal bank in a bank holding company system, debt obligations of</w:t>
        <w:br/>
        <w:t>the bank holding company) at the date of acquisition thereof have one of the two</w:t>
        <w:br/>
        <w:t>highest short term debt ratings of the Rating Agencies and unsecured long term</w:t>
        <w:br/>
        <w:t>debt has one of the two highest unsecured long term debt ratings of the Rating</w:t>
        <w:br/>
        <w:t>Agencies;</w:t>
        <w:br/>
        <w:br/>
        <w:t>(iv) Obligations of, or obligations guaranteed by, any state of the United</w:t>
        <w:br/>
        <w:t>States or the District of Columbia, provided that such obligations at the date</w:t>
        <w:br/>
        <w:t>of acquisition thereof shall have the highest long-term debt ratings available</w:t>
        <w:br/>
        <w:t>for such securities from the Rating Agencies;</w:t>
        <w:br/>
        <w:br/>
        <w:t>(v) Commercial paper of any corporation incorporated under the laws of the</w:t>
        <w:br/>
        <w:t>United States or any state thereof, which on the date of acquisition has the</w:t>
        <w:br/>
        <w:t>highest commercial paper rating of the Rating Agencies, provided that the</w:t>
        <w:br/>
        <w:t>corporation has unsecured long term debt that has one of the two highest</w:t>
        <w:br/>
        <w:t>unsecured long term debt ratings of the Rating Agencies;</w:t>
        <w:br/>
        <w:br/>
        <w:t>(vi) Securities (other than stripped bonds or stripped coupons) bearing interest</w:t>
        <w:br/>
        <w:t>or sold at a discount that are issued by any corporation incorporated under the</w:t>
        <w:br/>
        <w:t>laws of the United States or any state thereof and have the highest long-term</w:t>
        <w:br/>
        <w:t>unsecured rating available for such securities from the Rating Agencies;</w:t>
        <w:br/>
        <w:t>provided, however, that securities issued by any such corporation will not be</w:t>
        <w:br/>
        <w:t>investments to the extent that investment therein would cause the outstanding</w:t>
        <w:br/>
        <w:t>principal amount of securities issued by such corporation that are then held as</w:t>
        <w:br/>
        <w:t>part of the Investment Account or the Certificate Account to exceed 20% of the</w:t>
        <w:br/>
        <w:t>aggregate principal amount of all Eligible Investments then held in the</w:t>
        <w:br/>
        <w:t>Investment Account and the Certificate Account; and</w:t>
        <w:br/>
        <w:br/>
        <w:t>(vii) Units of taxable money market funds (which may be 12b-1 funds, as</w:t>
        <w:br/>
        <w:t>contemplated under the rules promulgated by the Securities and Exchange</w:t>
        <w:br/>
        <w:t>Commission under the Investment Company Act of 1940), which funds have the</w:t>
        <w:br/>
        <w:t>highest rating available for such securities from the Rating Agencies or which</w:t>
        <w:br/>
        <w:t>have been designated in writing by the Rating Agencies as Eligible Investments;</w:t>
        <w:br/>
        <w:br/>
        <w:t>provided, however, that such obligation or security is held for a temporary</w:t>
        <w:br/>
        <w:t>period pursuant to Section 1.860G-2(g)(1) of the Treasury Regulations, and that</w:t>
        <w:br/>
        <w:t>such period can in no event exceed thirteen months.</w:t>
        <w:br/>
        <w:br/>
        <w:t xml:space="preserve">                                       18</w:t>
        <w:br/>
        <w:t>In no event shall an instrument be an Eligible Investment if such instrument (a)</w:t>
        <w:br/>
        <w:t>evidences a right to receive only interest payments with respect to the</w:t>
        <w:br/>
        <w:t>obligations underlying such instrument or (b) has been purchased at a price</w:t>
        <w:br/>
        <w:t>greater than the outstanding principal balance of such instrument.</w:t>
        <w:br/>
        <w:br/>
        <w:t>ERISA: The Employee Retirement Income Security Act of 1974, as amended.</w:t>
        <w:br/>
        <w:br/>
        <w:t>ERISA Restricted Certificate: Any Senior Subordinate Certificate.</w:t>
        <w:br/>
        <w:br/>
        <w:t>Event of Default: Any event of default as specified in Section 7.01.</w:t>
        <w:br/>
        <w:br/>
        <w:t>Excess Liquidation Proceeds: With respect to any Distribution Date, the sum of</w:t>
        <w:br/>
        <w:t>(i) the excess, if any, of aggregate Liquidation Proceeds received during the</w:t>
        <w:br/>
        <w:t>Prior Period over the amount that would have been received if Payoffs had been</w:t>
        <w:br/>
        <w:t>made with respect to such Mortgage Loans on the date such Liquidation Proceeds</w:t>
        <w:br/>
        <w:t>were received and (ii) any Excess Subsequent Recoveries for any Loan Group for</w:t>
        <w:br/>
        <w:t>such Distribution Date.</w:t>
        <w:br/>
        <w:br/>
        <w:t>Excess Subsequent Recoveries: For any Distribution Date and any Loan Group, the</w:t>
        <w:br/>
        <w:t>excess, if any, of (i) amounts received by the Master Servicer during the Prior</w:t>
        <w:br/>
        <w:t>Period (after deduction of amounts reimbursable under Section 3.05(a)(i) and</w:t>
        <w:br/>
        <w:t>(ii)) in connection with the liquidation of defaulted Mortgage Loans in such</w:t>
        <w:br/>
        <w:t>Loan Group after such Mortgage Loans became Liquidated Mortgage Loans over (ii)</w:t>
        <w:br/>
        <w:t>the Subsequent Recoveries for such Distribution Date for such Loan Group.</w:t>
        <w:br/>
        <w:br/>
        <w:t>FDIC: Federal Deposit Insurance Corporation, or any successor thereto.</w:t>
        <w:br/>
        <w:br/>
        <w:t>FHA: Federal Housing Administration, or any successor thereto.</w:t>
        <w:br/>
        <w:br/>
        <w:t>Xxxxxx  Mae:  The  entity  formerly  known  as  the  Federal  National  Mortgage</w:t>
        <w:br/>
        <w:t>Association, or any successor thereto.</w:t>
        <w:br/>
        <w:br/>
        <w:t>Final Maturity Date: With respect to each Class of the REMIC I Regular Interests</w:t>
        <w:br/>
        <w:t>and the Certificates, the date set forth in the applicable table contained in</w:t>
        <w:br/>
        <w:t>the Preliminary Statement hereto.</w:t>
        <w:br/>
        <w:br/>
        <w:t>Fitch: Fitch Ratings, provided that at any time it be a Rating Agency.</w:t>
        <w:br/>
        <w:br/>
        <w:t>Fraud Coverage: During the period prior to the first anniversary of the Cut-Off</w:t>
        <w:br/>
        <w:t>Date, 1.00% of the aggregate principal balance of the Mortgage Loans as of the</w:t>
        <w:br/>
        <w:t>Cut-Off Date (the "Initial Fraud Coverage"), reduced by Fraud Losses allocated</w:t>
        <w:br/>
        <w:t>to the Certificates since the Cut-Off Date; during the period from the first</w:t>
        <w:br/>
        <w:t>anniversary of the Cut-Off Date to (but not including) the fifth anniversary of</w:t>
        <w:br/>
        <w:t>the Cut-Off Date, the amount of the Fraud Coverage on the most recent previous</w:t>
        <w:br/>
        <w:t>anniversary of the Cut-Off Date (calculated in accordance with the second</w:t>
        <w:br/>
        <w:t>sentence of this paragraph) reduced by Fraud Losses allocated to the</w:t>
        <w:br/>
        <w:t>Certificates since such anniversary; and during the period on and after the</w:t>
        <w:br/>
        <w:t>fifth anniversary of the Cut-Off Date, zero. On each anniversary of the Cut-Off</w:t>
        <w:br/>
        <w:t>Date, the Fraud Coverage shall be reduced to the lesser of (i) on the first and</w:t>
        <w:br/>
        <w:br/>
        <w:br/>
        <w:t xml:space="preserve">                                       19</w:t>
        <w:br/>
        <w:t>second anniversaries of the Cut-Off Date, 1.00%, and on the third and fourth</w:t>
        <w:br/>
        <w:t>anniversaries of the Cut-Off Date, 0.50%, of the aggregate principal balance of</w:t>
        <w:br/>
        <w:t>the Mortgage Loans as of the Due Date in the preceding month and (ii) the excess</w:t>
        <w:br/>
        <w:t>of the Initial Fraud Coverage over cumulative Fraud Losses allocated to the</w:t>
        <w:br/>
        <w:t>Certificates since the Cut-Off Date.</w:t>
        <w:br/>
        <w:br/>
        <w:t>The Fraud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Fraud Loss: A Realized Loss (or portion thereof) with respect to a Mortgage Loan</w:t>
        <w:br/>
        <w:t>arising from any action, event or state of facts with respect to such Mortgage</w:t>
        <w:br/>
        <w:t>Loan which, because it involved or arose out of any dishonest, fraudulent,</w:t>
        <w:br/>
        <w:t>criminal, negligent or knowingly wrongful act, error or omission by the</w:t>
        <w:br/>
        <w:t>Mortgagor, originator (or assignee thereof) of such Mortgage Loan, Lender, a</w:t>
        <w:br/>
        <w:t>Servicer or the Master Servicer, would result in an exclusion from, denial of,</w:t>
        <w:br/>
        <w:t>or defense to coverage which otherwise would be provided by a Primary Insurance</w:t>
        <w:br/>
        <w:t>Policy previously issued with respect to such Mortgage Loan.</w:t>
        <w:br/>
        <w:br/>
        <w:t>Xxxxxxx  Mac:  The  entity  formerly  known as the  Federal  Home Loan  Mortgage</w:t>
        <w:br/>
        <w:t>Corporation, or any successor thereto.</w:t>
        <w:br/>
        <w:br/>
        <w:t>Group C-B Certificates:  The Class C-B-1, Class C-B-2, Class C-B-3, Class C-B-4,</w:t>
        <w:br/>
        <w:t>Class C-B-5 and Class C-B-6 Certificates.</w:t>
        <w:br/>
        <w:br/>
        <w:t>Group C-B Percentage: For any date of determination, the aggregate Class</w:t>
        <w:br/>
        <w:t>Principal Balance of the Group C-B Certificates divided by the then outstanding</w:t>
        <w:br/>
        <w:t>aggregate Principal Balance of the Mortgage Loans.</w:t>
        <w:br/>
        <w:br/>
        <w:t>Group I Certificates: The Class I-A, Class I-P and Class I-X Certificates.</w:t>
        <w:br/>
        <w:br/>
        <w:t>Group I Loans:  The Mortgage  Loans  designated on the Mortgage Loan Schedule as</w:t>
        <w:br/>
        <w:t>Group I Loans.</w:t>
        <w:br/>
        <w:br/>
        <w:t>Group I Premium Rate Mortgage Loans: The Group I Loans having Pass-Through Rates</w:t>
        <w:br/>
        <w:t>greater than or equal to 6.500% per annum.</w:t>
        <w:br/>
        <w:br/>
        <w:t>Group I Senior Liquidation Amount: For any Distribution Date, the sum of (A) the</w:t>
        <w:br/>
        <w:t>aggregate, for each Group I Loan which became a Liquidated Mortgage Loan during</w:t>
        <w:br/>
        <w:t>the Prior Period, of the lesser of: (i) the Group I Senior Percentage of the</w:t>
        <w:br/>
        <w:t>Principal Balance of such Mortgage Loan (exclusive of the Class I-P Fraction</w:t>
        <w:br/>
        <w:t>thereof, with respect to any Class I-P Mortgage Loan) and (ii) the Group I</w:t>
        <w:br/>
        <w:t>Senior Prepayment Percentage of the Liquidation Principal with respect to such</w:t>
        <w:br/>
        <w:t>Mortgage Loan and (B) the Group I Senior Prepayment Percentage of any Subsequent</w:t>
        <w:br/>
        <w:t>Recoveries for Loan Group I for such Distribution Date.</w:t>
        <w:br/>
        <w:br/>
        <w:t>Group I Senior Percentage: For any Distribution Date, the lesser of (i) 100% and</w:t>
        <w:br/>
        <w:t>(ii) the aggregate Class Principal Balance of the Class I-A and Residual</w:t>
        <w:br/>
        <w:t>Certificates divided by the aggregate Principal Balance of the Group I Loans</w:t>
        <w:br/>
        <w:t>(exclusive of the Class I-P Fraction thereof with respect to any Class I-P</w:t>
        <w:br/>
        <w:t>Mortgage Loan), in each case immediately before such Distribution Date.</w:t>
        <w:br/>
        <w:br/>
        <w:t>Group I Senior Prepayment Percentage or Group II Senior Prepayment Percentage:</w:t>
        <w:br/>
        <w:t>For any Distribution Date, each of the Group I Senior Prepayment Percentage and</w:t>
        <w:br/>
        <w:t>the Group II Senior Prepayment Percentage shall equal 100%, unless (i) the Group</w:t>
        <w:br/>
        <w:t>I Senior Percentage for such Distribution Date is less than or equal to the</w:t>
        <w:br/>
        <w:br/>
        <w:br/>
        <w:t xml:space="preserve">                                       20</w:t>
        <w:br/>
        <w:t>Group I Senior Percentage as of the Closing Date and the Group II Senior</w:t>
        <w:br/>
        <w:t>Percentage for such Distribution Date is less than or equal to the Group II</w:t>
        <w:br/>
        <w:t>Senior Percentage as of the Closing Date, (ii) such Distribution Date occurs on</w:t>
        <w:br/>
        <w:t>or after the fifth anniversary of the first Distribution Date and (iii) the</w:t>
        <w:br/>
        <w:t>following tests specified in clauses (a) through (d) are met with respect to</w:t>
        <w:br/>
        <w:t>each of Loan Group I and Loan Group II:</w:t>
        <w:br/>
        <w:br/>
        <w:t>(a) the mean aggregate Principal Balance as of the Distribution Date in each of</w:t>
        <w:br/>
        <w:t>the immediately preceding six calendar months of the Group I Loans which were 60</w:t>
        <w:br/>
        <w:t>or more days delinquent as of such date (including Mortgage Loans in bankruptcy</w:t>
        <w:br/>
        <w:t>or foreclosure and Mortgaged Properties held by REMIC I) is less than or equal</w:t>
        <w:br/>
        <w:t>to 50% of the Subordinate Component Balance for Loan Group I as of the current</w:t>
        <w:br/>
        <w:t>Distribution Date,</w:t>
        <w:br/>
        <w:br/>
        <w:t>(b) the mean aggregate Principal Balance as of the Distribution Date in each of</w:t>
        <w:br/>
        <w:t>the immediately preceding six calendar months of the Group II Loans which were</w:t>
        <w:br/>
        <w:t>60 or more days delinquent as of such date (including Mortgage Loans in</w:t>
        <w:br/>
        <w:t>bankruptcy or foreclosure and Mortgaged Properties held by REMIC I) is less than</w:t>
        <w:br/>
        <w:t>or equal to 50% of the Subordinate Component Balance for Loan Group II as of the</w:t>
        <w:br/>
        <w:t>current Distribution Date,</w:t>
        <w:br/>
        <w:br/>
        <w:t>(c) cumulative Realized Losses on the Group I Loans allocated to the Group C-B</w:t>
        <w:br/>
        <w:t>Certificates, as a percentage of the Subordinate Component Balance for Loan</w:t>
        <w:br/>
        <w:t>Group I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 and</w:t>
        <w:br/>
        <w:br/>
        <w:t>(d) cumulative Realized Losses on the Group II Loans allocated to the Group C-B</w:t>
        <w:br/>
        <w:t>Certificates, as a percentage of the Subordinate Component Balance for Loan</w:t>
        <w:br/>
        <w:t>Group II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</w:t>
        <w:br/>
        <w:br/>
        <w:t>in which case the Group I Senior Prepayment Percentage and the Group II Senior</w:t>
        <w:br/>
        <w:t>Prepayment Percentage shall be calculated as follows: (1) for any such</w:t>
        <w:br/>
        <w:t>Distribution Date on or after the fifth anniversary but before the sixth</w:t>
        <w:br/>
        <w:t>anniversary of the first Distribution Date, the Group I Senior Percentage or the</w:t>
        <w:br/>
        <w:t>Group II Senior Percentage, as applicable, for such Distribution Date plus 70%</w:t>
        <w:br/>
        <w:t>of the Subordinate Percentage for the related Loan Group for such Distribution</w:t>
        <w:br/>
        <w:t>Date; (2) for any such Distribution Date on or after the sixth anniversary but</w:t>
        <w:br/>
        <w:br/>
        <w:br/>
        <w:t xml:space="preserve">                                       21</w:t>
        <w:br/>
        <w:t>before the seventh anniversary of the first Distribution Date, the Group I</w:t>
        <w:br/>
        <w:t>Senior Percentage or the Group II Senior Percentage, as applicable, for such</w:t>
        <w:br/>
        <w:t>Distribution Date plus 60% of the Subordinate Percentage for the related Loan</w:t>
        <w:br/>
        <w:t>Group for such Distribution Date; (3) for any such Distribution Date on or after</w:t>
        <w:br/>
        <w:t>the seventh anniversary but before the eighth anniversary of the first</w:t>
        <w:br/>
        <w:t>Distribution Date, the Group I Senior Percentage or the Group II Senior</w:t>
        <w:br/>
        <w:t>Percentage, as applicable, for such Distribution Date plus 40% of the</w:t>
        <w:br/>
        <w:t>Subordinate Percentage for the related Loan Group for such Distribution Date;</w:t>
        <w:br/>
        <w:t>(4) for any such Distribution Date on or after the eighth anniversary but before</w:t>
        <w:br/>
        <w:t>the ninth anniversary of the first Distribution Date, the Group I Senior</w:t>
        <w:br/>
        <w:t>Percentage or the Group II Senior Percentage, as applicable, for such</w:t>
        <w:br/>
        <w:t>Distribution Date plus 20% of the Subordinate Percentage for the related Loan</w:t>
        <w:br/>
        <w:t>Group for such Distribution Date; and (5) for any such Distribution Date</w:t>
        <w:br/>
        <w:t>thereafter, the Group I Senior Percentage or the Group II Senior Percentage, as</w:t>
        <w:br/>
        <w:t>applicable, for such Distribution Date.</w:t>
        <w:br/>
        <w:br/>
        <w:t>If on any Distribution Date the allocation to the Group I or Group II</w:t>
        <w:br/>
        <w:t>Certificates of Principal Prepayments in the percentage required would reduce</w:t>
        <w:br/>
        <w:t>the Class Principal Balance of such Certificates below zero, the Group I Senior</w:t>
        <w:br/>
        <w:t>Prepayment Percentage or the Group II Senior Prepayment Percentage, as</w:t>
        <w:br/>
        <w:t>applicable, for such Distribution Date shall be limited to the percentage</w:t>
        <w:br/>
        <w:t>necessary to reduce such Class Principal Balance to zero. Notwithstanding the</w:t>
        <w:br/>
        <w:t>foregoing, however, on each Distribution Date, the Class I-P Certificates shall</w:t>
        <w:br/>
        <w:t>receive the applicable Class I-P Fraction of all principal payments, including,</w:t>
        <w:br/>
        <w:t>without limitation, Principal Prepayments, received in respect of Class I-P</w:t>
        <w:br/>
        <w:t>Mortgage Loans, and the Class II-P Certificates shall receive the applicable</w:t>
        <w:br/>
        <w:t>Class II-P Fraction of all principal payments, including, without limitation,</w:t>
        <w:br/>
        <w:t>Principal Prepayments, received in respect of Class II-P Mortgage Loans.</w:t>
        <w:br/>
        <w:br/>
        <w:t>Group I Senior Principal Distribution Amount: For any Distribution Date, an</w:t>
        <w:br/>
        <w:t>amount equal to the sum of (a) the Group I Senior Percentage of the Principal</w:t>
        <w:br/>
        <w:t>Payment Amount for Loan Group I (exclusive of the portion thereof attributable</w:t>
        <w:br/>
        <w:t>to principal distributions to the Class I-P Certificates pursuant to clause</w:t>
        <w:br/>
        <w:t>(a)(i) of the definition of "REMIC II Distribution Amount"), (b) the Group I</w:t>
        <w:br/>
        <w:t>Senior Prepayment Percentage of the Principal Prepayment Amount for Loan Group I</w:t>
        <w:br/>
        <w:t>(exclusive of the portion thereof attributable to principal distributions to the</w:t>
        <w:br/>
        <w:t>Class I-P Certificates pursuant to clauses (a)(i) of the definition of "REMIC II</w:t>
        <w:br/>
        <w:t>Distribution Amount") and (c) the Group I Senior Liquidation Amount.</w:t>
        <w:br/>
        <w:br/>
        <w:t>Group I Subordinate Balance: For any date of determination, an amount equal to</w:t>
        <w:br/>
        <w:t>the then outstanding aggregate Principal Balance of the Group I Loans reduced by</w:t>
        <w:br/>
        <w:t>the aggregate Class Principal Balance of the Class I-A, Class I-P and Residual</w:t>
        <w:br/>
        <w:t>Certificates.</w:t>
        <w:br/>
        <w:br/>
        <w:t>Group I Subordinate Percentage: For any Distribution Date, the excess of 100%</w:t>
        <w:br/>
        <w:t>over the Group I Senior Percentage for such date.</w:t>
        <w:br/>
        <w:br/>
        <w:t>Group I Subordinate Prepayment Percentage: For any Distribution Date, the excess</w:t>
        <w:br/>
        <w:t>of 100% over the Group I Senior Prepayment Percentage for such Distribution</w:t>
        <w:br/>
        <w:t>Date; provided, however, that if the aggregate Class Principal Balance of the</w:t>
        <w:br/>
        <w:t>Class I-A and Residual Certificates has been reduced to zero, then the Group I</w:t>
        <w:br/>
        <w:t>Subordinate Prepayment Percentage shall equal 100%.</w:t>
        <w:br/>
        <w:br/>
        <w:t>Group II Certificates: The Class II-A, Class II-P and Class II-X Certificates.</w:t>
        <w:br/>
        <w:br/>
        <w:t xml:space="preserve">                                       22</w:t>
        <w:br/>
        <w:t>Group II Loans:  The Mortgage Loans  designated on the Mortgage Loan Schedule as</w:t>
        <w:br/>
        <w:t>Group II Loans.</w:t>
        <w:br/>
        <w:br/>
        <w:t>Group II Premium Rate Mortgage Loans: The Group II Loans having Pass-Through</w:t>
        <w:br/>
        <w:t>Rates greater than or equal to 7.000% per annum.</w:t>
        <w:br/>
        <w:br/>
        <w:t>Group II Senior Liquidation Amount: For any Distribution Date, the sum of (A)</w:t>
        <w:br/>
        <w:t>the aggregate, for each Group II Loan which became a Liquidated Mortgage Loan</w:t>
        <w:br/>
        <w:t>during the Prior Period, of the lesser of: (i) the Group II Senior Percentage of</w:t>
        <w:br/>
        <w:t>the Principal Balance of such Mortgage Loan (exclusive of the Class II-P</w:t>
        <w:br/>
        <w:t>Fraction thereof, with respect to any Class II-P Mortgage Loan) and (ii) the</w:t>
        <w:br/>
        <w:t>Group II Senior Prepayment Percentage of the Liquidation Principal with respect</w:t>
        <w:br/>
        <w:t>to such Mortgage Loan and (B) the Group II Senior Prepayment Percentage of any</w:t>
        <w:br/>
        <w:t>Subsequent Recoveries for Loan Group II for such Distribution Date.</w:t>
        <w:br/>
        <w:br/>
        <w:t>Group II Senior Percentage: For any Distribution Date, the lesser of (i) 100%</w:t>
        <w:br/>
        <w:t>and (ii) the Class Principal Balance of the Class II-A Certificates divided by</w:t>
        <w:br/>
        <w:t>the aggregate Class Principal Balance of the Group II Loans (exclusive of the</w:t>
        <w:br/>
        <w:t>Class II-P Fraction thereof, with respect to any Class II-P Mortgage Loan), in</w:t>
        <w:br/>
        <w:t>each case immediately before such Distribution Date.</w:t>
        <w:br/>
        <w:br/>
        <w:t>Group II Senior Prepayment Percentage: See the definition of "Group I Senior</w:t>
        <w:br/>
        <w:t>Prepayment Percentage or Group II Senior Prepayment Percentage."</w:t>
        <w:br/>
        <w:br/>
        <w:t>Group II Senior Principal Distribution Amount: For any Distribution Date, an</w:t>
        <w:br/>
        <w:t>amount equal to the sum of (a) the Group II Senior Percentage of the Principal</w:t>
        <w:br/>
        <w:t>Payment Amount for Loan Group II (exclusive of the portion thereof attributable</w:t>
        <w:br/>
        <w:t>to principal distributions to the Class II-P Certificates pursuant to clause</w:t>
        <w:br/>
        <w:t>(b)(i) of the definition of "REMIC II Distribution Amount"), (b) the Group II</w:t>
        <w:br/>
        <w:t>Senior Prepayment Percentage of the Principal Prepayment Amount for Loan Group</w:t>
        <w:br/>
        <w:t>II (exclusive of the portion thereof attributable to principal distributions to</w:t>
        <w:br/>
        <w:t>the Class II-P Certificates pursuant to clause (b)(i) of the definition of</w:t>
        <w:br/>
        <w:t>"REMIC II Distribution Amount") and (c) the Group II Senior Liquidation Amount.</w:t>
        <w:br/>
        <w:br/>
        <w:t>Group II Subordinate Balance: For any date of determination, an amount equal to</w:t>
        <w:br/>
        <w:t>the then outstanding aggregate Principal Balance of the Group II Loans reduced</w:t>
        <w:br/>
        <w:t>by the aggregate Class Principal Balance of the Class II-A and Class II-P</w:t>
        <w:br/>
        <w:t>Certificates.</w:t>
        <w:br/>
        <w:br/>
        <w:t>Group II Subordinate Percentage: For any Distribution Date, the excess of 100%</w:t>
        <w:br/>
        <w:t>over the Group II Senior Percentage for such date.</w:t>
        <w:br/>
        <w:br/>
        <w:t>Group II Subordinate Prepayment Percentage: For any Distribution Date, the</w:t>
        <w:br/>
        <w:t>excess of 100% over the Group II Senior Prepayment Percentage for such</w:t>
        <w:br/>
        <w:t>Distribution Date; provided, however, that if the Class Principal Balance of the</w:t>
        <w:br/>
        <w:t>Class II-A Certificates has been reduced to zero, then the Group II Subordinate</w:t>
        <w:br/>
        <w:t>Prepayment Percentage shall equal 100%.</w:t>
        <w:br/>
        <w:br/>
        <w:t>Indirect DTC Participants: Entities such as banks, brokers, dealers or trust</w:t>
        <w:br/>
        <w:t>companies, that clear through or maintain a custodial relationship with a DTC</w:t>
        <w:br/>
        <w:t>Participant, either directly or indirectly.</w:t>
        <w:br/>
        <w:br/>
        <w:t xml:space="preserve">                                       23</w:t>
        <w:br/>
        <w:t>Insurance Proceeds: Amounts paid or payable by the insurer under the Surety</w:t>
        <w:br/>
        <w:t>Bonds (with respect to any Additional Collateral Loan), any Primary Insurance</w:t>
        <w:br/>
        <w:t>Policy or any other insurance policy (including any replacement policy permitted</w:t>
        <w:br/>
        <w:t>under this Agreement) covering any Mortgage Loan or Mortgaged Property,</w:t>
        <w:br/>
        <w:t>including, without limitation, any hazard insurance policy required pursuant to</w:t>
        <w:br/>
        <w:t>Section 3.07, any title insurance policy required pursuant to Section 2.08 and</w:t>
        <w:br/>
        <w:t>any FHA insurance policy or VA guaranty.</w:t>
        <w:br/>
        <w:br/>
        <w:t>Interest Distribution Amount: For any Distribution Date, for any Class of REMIC</w:t>
        <w:br/>
        <w:t>I Regular Interests or Certificates and for the Class R-1 Residual Interest, the</w:t>
        <w:br/>
        <w:t>amount of interest accrued during the Prior Period, at the related Certificate</w:t>
        <w:br/>
        <w:t>Interest Rate for such Class for such Distribution Date, on the respective Class</w:t>
        <w:br/>
        <w:t>Principal Balance or Class Notional Amount immediately before such Distribution</w:t>
        <w:br/>
        <w:t>Date, reduced by Uncompensated Interest Shortfall and the interest portion of</w:t>
        <w:br/>
        <w:t>Realized Losses allocated to such Class on such Distribution Date pursuant to</w:t>
        <w:br/>
        <w:t>the definitions of "Uncompensated Interest Shortfall" and "Realized Loss,"</w:t>
        <w:br/>
        <w:t>respectively. The computation of interest accrued shall be made on the basis of</w:t>
        <w:br/>
        <w:t>a 360-day year of twelve 30-day months. The Interest Distribution Amounts for</w:t>
        <w:br/>
        <w:t>the Class P-M Regular Interests and the Class P Certificates shall equal zero.</w:t>
        <w:br/>
        <w:br/>
        <w:t>Interest Transfer Amount: On any Distribution Date for an Undercollateralized</w:t>
        <w:br/>
        <w:t>Group, an amount equal to one month's interest on the applicable Principal</w:t>
        <w:br/>
        <w:t>Transfer Amount at 6.500% per annum if the Undercollateralized Group is Loan</w:t>
        <w:br/>
        <w:t>Group I and at 7.000% per annum if the Undercollateralized Group is Loan Group</w:t>
        <w:br/>
        <w:t>II, plus any interest accrued on the Senior Certificates related to such</w:t>
        <w:br/>
        <w:t>Undercollateralized Group remaining unpaid from prior Distribution Dates.</w:t>
        <w:br/>
        <w:br/>
        <w:t>Investment Account: The commingled account (which shall be commingled only with</w:t>
        <w:br/>
        <w:t>investment accounts related to series of pass-through certificates with a class</w:t>
        <w:br/>
        <w:t>of certificates which has a rating equal to the highest of the Ratings of the</w:t>
        <w:br/>
        <w:t>Certificates) maintained by the Master Servicer in the trust department of the</w:t>
        <w:br/>
        <w:t>Investment Depository pursuant to Section 3.03 and which bears a designation</w:t>
        <w:br/>
        <w:t>acceptable to the Rating Agencies.</w:t>
        <w:br/>
        <w:br/>
        <w:t>Investment Depository: JPMorgan Chase Bank, or another bank or trust company</w:t>
        <w:br/>
        <w:t>designated from time to time by the Master Servicer. The Investment Depository</w:t>
        <w:br/>
        <w:t>shall at all times be an Eligible Institution.</w:t>
        <w:br/>
        <w:br/>
        <w:t>Junior  Subordinate  Certificates:  The Class C-B-4, Class C-B-5 and Class C-B-6</w:t>
        <w:br/>
        <w:t>Certificates.</w:t>
        <w:br/>
        <w:br/>
        <w:t>Last Scheduled Distribution Date: With respect to any Class of Certificates, the</w:t>
        <w:br/>
        <w:t>Final Maturity Date for such Class; provided, however, that with respect to the</w:t>
        <w:br/>
        <w:t>Group I Certificates, the "Last Scheduled Distribution Date" shall be the</w:t>
        <w:br/>
        <w:t>Distribution Date in September 2016.</w:t>
        <w:br/>
        <w:br/>
        <w:t>Lender:  An  institution  from which the Company  purchased  any Mortgage  Loans</w:t>
        <w:br/>
        <w:t>pursuant to a Selling and Servicing Contract.</w:t>
        <w:br/>
        <w:br/>
        <w:t>Liquidated Mortgage Loan: A Mortgage Loan (other than a Mortgage Loan with</w:t>
        <w:br/>
        <w:t>respect to which a Payoff has been made) for which the Master Servicer or the</w:t>
        <w:br/>
        <w:t>applicable Servicer has determined in accordance with its customary servicing</w:t>
        <w:br/>
        <w:t>practices that it has received all amounts which it expects to recover from or</w:t>
        <w:br/>
        <w:t>on account of such Mortgage Loan, whether from Insurance Proceeds, Liquidation</w:t>
        <w:br/>
        <w:br/>
        <w:br/>
        <w:t xml:space="preserve">                                       24</w:t>
        <w:br/>
        <w:t>Proceeds or otherwise, including, in the case of Additional Collateral Loans,</w:t>
        <w:br/>
        <w:t>any proceeds realized with respect to any Additional Collateral, including any</w:t>
        <w:br/>
        <w:t>payment under the Surety Bonds. For purposes of this definition, acquisition of</w:t>
        <w:br/>
        <w:t>a Mortgaged Property by the Trust shall not constitute final liquidation of the</w:t>
        <w:br/>
        <w:t>related Mortgage Loan.</w:t>
        <w:br/>
        <w:br/>
        <w:t>Liquidation Principal: The principal portion of Liquidation Proceeds received</w:t>
        <w:br/>
        <w:t>(exclusive of the portion thereof attributable to distributions to the Class P</w:t>
        <w:br/>
        <w:t>Certificates pursuant to clauses (a)(i) and (b)(i) of the definition of "REMIC</w:t>
        <w:br/>
        <w:t>II Distribution Amount") with respect to each Mortgage Loan which became a</w:t>
        <w:br/>
        <w:t>Liquidated Mortgage Loan (but not in excess of the principal balance thereof)</w:t>
        <w:br/>
        <w:t>during the Prior Period.</w:t>
        <w:br/>
        <w:br/>
        <w:t>Liquidation Proceeds: Amounts after deduction of amounts reimbursable under</w:t>
        <w:br/>
        <w:t>Section 3.05(a)(i) and (ii) received and retained in connection with the</w:t>
        <w:br/>
        <w:t>liquidation of defaulted Mortgage Loans, whether through foreclosure or</w:t>
        <w:br/>
        <w:t>otherwise (including, in the case of Additional Collateral Loans, any proceeds</w:t>
        <w:br/>
        <w:t>realized with respect to any Additional Collateral), other than any Subsequent</w:t>
        <w:br/>
        <w:t>Recoveries.</w:t>
        <w:br/>
        <w:br/>
        <w:t>Loan Group: Loan Group I or Loan Group II, as applicable.</w:t>
        <w:br/>
        <w:br/>
        <w:t>Loan Group I: The group of Mortgage Loans comprised of the Group I Loans.</w:t>
        <w:br/>
        <w:br/>
        <w:t>Loan Group II: The group of Mortgage Loans comprised of the Group II Loans.</w:t>
        <w:br/>
        <w:br/>
        <w:t>Loan-to-Value Ratio: The original principal amount of a Mortgage Loan divided by</w:t>
        <w:br/>
        <w:t>the Original Value; provided, however, that references to "current Loan-to-Value</w:t>
        <w:br/>
        <w:t>Ratio" or "Loan-to-Value Ratio as of the Cut-Off Date" in Section 2.08 shall be</w:t>
        <w:br/>
        <w:t>deemed to mean the then current Principal Balance of a Mortgage Loan divided by</w:t>
        <w:br/>
        <w:t>the Original Value.</w:t>
        <w:br/>
        <w:br/>
        <w:t>Lowest Class B Owner: An owner unaffiliated with the Company or the Master</w:t>
        <w:br/>
        <w:t>Servicer of (i) a 100% interest in the Class of Group C-B Certificates with the</w:t>
        <w:br/>
        <w:t>lowest priority or (ii) a 100% interest in a class of securities representing</w:t>
        <w:br/>
        <w:t>such interest in such Class specified in clause (i) above.</w:t>
        <w:br/>
        <w:br/>
        <w:t>Master Servicer: The Company, or any successor thereto appointed as provided</w:t>
        <w:br/>
        <w:t>pursuant to Section 7.02, acting to service and administer the Mortgage Loans</w:t>
        <w:br/>
        <w:t>pursuant to Section 3.01.</w:t>
        <w:br/>
        <w:br/>
        <w:t>Master Servicer Business Day: Any day other than a Saturday, a Sunday, or a day</w:t>
        <w:br/>
        <w:t>on which banking institutions in Chicago, Illinois are authorized or obligated</w:t>
        <w:br/>
        <w:t>by law or executive order to be closed.</w:t>
        <w:br/>
        <w:br/>
        <w:t>Master Servicing Fee: The fee charged by the Master Servicer for supervising the</w:t>
        <w:br/>
        <w:t>mortgage servicing and advancing certain expenses, equal to a per annum rate set</w:t>
        <w:br/>
        <w:t>forth for each Mortgage Loan in Exhibit D on the outstanding Principal Balance</w:t>
        <w:br/>
        <w:t>of such Mortgage Loan, payable monthly from the Certificate Account, the</w:t>
        <w:br/>
        <w:t>Investment Account or the Custodial Account for P&amp;I.</w:t>
        <w:br/>
        <w:br/>
        <w:t>MERS: Mortgage Electronic Registration Systems, Inc., a Delaware corporation, or</w:t>
        <w:br/>
        <w:t>any successor thereto.</w:t>
        <w:br/>
        <w:br/>
        <w:t xml:space="preserve">                                       25</w:t>
        <w:br/>
        <w:t>MERS Loan: Any Mortgage Loan registered on the MERS(R) System for which MERS</w:t>
        <w:br/>
        <w:t>appears as the mortgagee of record on the Mortgage or on an assignment thereof.</w:t>
        <w:br/>
        <w:br/>
        <w:t>MERS(R) System: The system of electronically recording transfers of Mortgages</w:t>
        <w:br/>
        <w:t>maintained by MERS.</w:t>
        <w:br/>
        <w:br/>
        <w:t>MIN: The Mortgage Identification Number for a MERS Loan.</w:t>
        <w:br/>
        <w:br/>
        <w:t>MOM Loan: A Mortgage Loan that was registered on the MERS(R) System at the time</w:t>
        <w:br/>
        <w:t>of origination thereof and for which MERS appears as the mortgagee of record on</w:t>
        <w:br/>
        <w:t>the Mortgage.</w:t>
        <w:br/>
        <w:br/>
        <w:t>Monthly P&amp;I Advance: An advance of funds by the Master Servicer pursuant to</w:t>
        <w:br/>
        <w:t>Section 4.02 or a Servicer pursuant to its Selling and Servicing Contract to</w:t>
        <w:br/>
        <w:t>cover delinquent principal and interest installments.</w:t>
        <w:br/>
        <w:br/>
        <w:t>Monthly Payment: The scheduled payment of principal and interest on a Mortgage</w:t>
        <w:br/>
        <w:t>Loan (including any amounts due from a Buydown Fund, if any) which is due on the</w:t>
        <w:br/>
        <w:t>related Due Date for such Mortgage Loan.</w:t>
        <w:br/>
        <w:br/>
        <w:t>Mortgage:  The mortgage,  deed of trust or other instrument  securing a Mortgage</w:t>
        <w:br/>
        <w:t>Note.</w:t>
        <w:br/>
        <w:br/>
        <w:t>Mortgage File: The following documents or instruments with respect to each</w:t>
        <w:br/>
        <w:t>Mortgage Loan transferred and assigned by the Company pursuant to Section 2.04,</w:t>
        <w:br/>
        <w:t>(X) with respect to each Mortgage Loan that is not a Cooperative Loan:</w:t>
        <w:br/>
        <w:br/>
        <w:t>(i) The original Mortgage Note endorsed (A) in blank, without recourse, or (B)</w:t>
        <w:br/>
        <w:t>to "U.S. Bank National Association, as Custodian/Trustee, without recourse" or</w:t>
        <w:br/>
        <w:t>to "Washington Mutual MSC Mortgage Pass-Through Certificates Series 2004-RA2</w:t>
        <w:br/>
        <w:t>Trust, without recourse" and all intervening endorsements evidencing a complete</w:t>
        <w:br/>
        <w:t>chain of endorsements from the originator to the Trustee or the Trust, as</w:t>
        <w:br/>
        <w:t>applicable, or, in the event of any Destroyed Mortgage Note, a copy or a</w:t>
        <w:br/>
        <w:t>duplicate original of the Mortgage Note (or portion thereof, as applicable),</w:t>
        <w:br/>
        <w:t>together with an original lost note affidavit from the originator of the</w:t>
        <w:br/>
        <w:t>Mortgage Loan or the Company (or any affiliate of the Company from which the</w:t>
        <w:br/>
        <w:t>Company acquired the Mortgage Loan), as applicable, stating that the original</w:t>
        <w:br/>
        <w:t>Mortgage Note (or portion thereof, as applicable) was lost, misplaced or</w:t>
        <w:br/>
        <w:t>destroyed, together with a copy of the Mortgage Note (or portion thereof, as</w:t>
        <w:br/>
        <w:t>applicable); provided, however, that in the event the Company acquired the</w:t>
        <w:br/>
        <w:t>Mortgage Loan from an affiliate of the Company, then the Mortgage Note (or</w:t>
        <w:br/>
        <w:t>portion thereof, as applicable) need not be endorsed in blank or to U.S. Bank</w:t>
        <w:br/>
        <w:t>National Association or the Trust as provided above (but, if not so endorsed,</w:t>
        <w:br/>
        <w:t>shall be made payable to, or endorsed by the mortgagee named therein to, such</w:t>
        <w:br/>
        <w:t>affiliate of the Company);</w:t>
        <w:br/>
        <w:br/>
        <w:t>(ii) The Buydown Agreement, if applicable;</w:t>
        <w:br/>
        <w:br/>
        <w:t>(iii) A Mortgage that is either</w:t>
        <w:br/>
        <w:br/>
        <w:t>(1) (x) the original recorded Mortgage with evidence of recording thereon for</w:t>
        <w:br/>
        <w:t>the jurisdiction in which the Mortgaged Property is located (which original</w:t>
        <w:br/>
        <w:t>recorded Mortgage, in the case of a MOM Loan, shall set forth the MIN and shall</w:t>
        <w:br/>
        <w:t>indicate that the Mortgage Loan is a MOM Loan), (y) unless the Mortgage Loan is</w:t>
        <w:br/>
        <w:t>a MERS Loan, an original Mortgage assignment thereof duly executed and</w:t>
        <w:br/>
        <w:br/>
        <w:br/>
        <w:t xml:space="preserve">                                       26</w:t>
        <w:br/>
        <w:t>acknowledged in recordable form (A) in blank or (B) to "U.S. Bank National</w:t>
        <w:br/>
        <w:t>Association, as Custodian/Trustee," or to "Washington Mutual MSC Mortgage</w:t>
        <w:br/>
        <w:t>Pass-Through Certificates Series 2004-RA2 Trust," and (z) unless the Mortgage</w:t>
        <w:br/>
        <w:t>Loan is a MOM Loan, recorded originals of all intervening assignments evidencing</w:t>
        <w:br/>
        <w:t>a complete chain of assignment, from the originator to the name holder or the</w:t>
        <w:br/>
        <w:t>payee endorsing the related Mortgage Note (or, in the case of a MERS Loan other</w:t>
        <w:br/>
        <w:t>than a MOM Loan, from the originator to MERS); or</w:t>
        <w:br/>
        <w:br/>
        <w:t>(2) (x) a copy (which may be in electronic form) of the Mortgage (which</w:t>
        <w:br/>
        <w:t>Mortgage, in the case of a MOM Loan, shall set forth the MIN and shall indicate</w:t>
        <w:br/>
        <w:t>that the Mortgage Loan is a MOM Loan) which represents a true and correct</w:t>
        <w:br/>
        <w:t>reproduction of the original Mortgage and which has either been certified (i) on</w:t>
        <w:br/>
        <w:t>the face thereof by the public recording office in the appropriate jurisdiction</w:t>
        <w:br/>
        <w:t>in which the Mortgaged Property is located, or (ii) by the originator, the</w:t>
        <w:br/>
        <w:t>related Lender or the escrow or title company which provided closing services in</w:t>
        <w:br/>
        <w:t>connection with such Mortgage Loan as a true and correct copy the original of</w:t>
        <w:br/>
        <w:t>which has been sent for recordation, (y) unless the Mortgage Loan is a MERS</w:t>
        <w:br/>
        <w:t>Loan, an original Mortgage assignment thereof duly executed and acknowledged in</w:t>
        <w:br/>
        <w:t>recordable form (A) in blank or (B) to "U.S. Bank National Association, as</w:t>
        <w:br/>
        <w:t>Custodian/Trustee," or to "Washington Mutual MSC Mortgage Pass-Through</w:t>
        <w:br/>
        <w:t>Certificates Series 2004-RA2 Trust," and (z) unless the Mortgage Loan is a MOM</w:t>
        <w:br/>
        <w:t>Loan, true and correct copies, certified by the applicable county recorder or by</w:t>
        <w:br/>
        <w:t>the originator or Lender as described above, of all intervening assignments</w:t>
        <w:br/>
        <w:t>evidencing a complete chain of assignment from the originator to the name holder</w:t>
        <w:br/>
        <w:t>or the payee endorsing the related Mortgage Note (or, in the case of a MERS Loan</w:t>
        <w:br/>
        <w:t>other than a MOM Loan, from the originator to MERS);</w:t>
        <w:br/>
        <w:br/>
        <w:t>provided, however, that in the event the Company acquired the Mortgage Loan from</w:t>
        <w:br/>
        <w:t>an affiliate of the Company, then the Mortgage File need not include a Mortgage</w:t>
        <w:br/>
        <w:t>assignment executed in blank or to U.S. Bank National Association or the Trust</w:t>
        <w:br/>
        <w:t>as provided in clause (X)(iii)(1)(y) or (X)(iii)(2)(y) above, as applicable (but</w:t>
        <w:br/>
        <w:t>the Mortgage File shall, unless the Mortgage Loan was originated by such</w:t>
        <w:br/>
        <w:t>affiliate of the Company, include an intervening Mortgage assignment to such</w:t>
        <w:br/>
        <w:t>affiliate as provided in clause (X)(iii)(1)(z) or (X)(iii)(2)(z) above, as</w:t>
        <w:br/>
        <w:t>applicable);</w:t>
        <w:br/>
        <w:br/>
        <w:t>(iv) For any Mortgage Loan that has been modified or amended, the original</w:t>
        <w:br/>
        <w:t>instrument or instruments effecting such modification or amendment; and</w:t>
        <w:br/>
        <w:br/>
        <w:t>(v) For each Additional Collateral Loan, a copy of the security agreement or</w:t>
        <w:br/>
        <w:t>guaranty constituting part of the related Additional Collateral;</w:t>
        <w:br/>
        <w:br/>
        <w:t>and (Y) with respect to each Cooperative Loan:</w:t>
        <w:br/>
        <w:br/>
        <w:t xml:space="preserve">                                       27</w:t>
        <w:br/>
        <w:t>(i) the original Mortgage Note endorsed (A) in blank, without recourse, or (B)</w:t>
        <w:br/>
        <w:t>to "U.S. Bank National Association, as Custodian/Trustee, without recourse" or</w:t>
        <w:br/>
        <w:t>to "Washington Mutual MSC Mortgage Pass-Through Certificates Series 2004-RA2</w:t>
        <w:br/>
        <w:t>Trust, without recourse" and all intervening endorsements evidencing a complete</w:t>
        <w:br/>
        <w:t>chain of endorsements, from the originator to the Trustee or the Trust, as</w:t>
        <w:br/>
        <w:t>applicable, or, in the event of any Destroyed Mortgage Note, a copy or a</w:t>
        <w:br/>
        <w:t>duplicate original of the Mortgage Note (or portion thereof, as applicable),</w:t>
        <w:br/>
        <w:t>together with an original lost note affidavit from the originator of the</w:t>
        <w:br/>
        <w:t>Cooperative Loan or the Company (or any affiliate of the Company from which the</w:t>
        <w:br/>
        <w:t>Company acquired the Mortgage Loan), as applicable, stating that the original</w:t>
        <w:br/>
        <w:t>Mortgage Note (or portion thereof, as applicable) was lost, misplaced or</w:t>
        <w:br/>
        <w:t>destroyed, together with a copy of the Mortgage Note (or portion thereof, as</w:t>
        <w:br/>
        <w:t>applicable); provided, however, that in the event the Company acquired the</w:t>
        <w:br/>
        <w:t>Cooperative Loan from an affiliate of the Company, then the Mortgage Note need</w:t>
        <w:br/>
        <w:t>not be endorsed in blank or to U.S. Bank National Association or the Trust as</w:t>
        <w:br/>
        <w:t>provided above (but, if not so endorsed, shall be made payable to, or endorsed</w:t>
        <w:br/>
        <w:t>by the originator or successor lender named therein to, such affiliate of the</w:t>
        <w:br/>
        <w:t>Company);</w:t>
        <w:br/>
        <w:br/>
        <w:t>(ii) A counterpart of the Cooperative Lease and the Assignment of Proprietary</w:t>
        <w:br/>
        <w:t>Lease to the originator of the Cooperative Loan;</w:t>
        <w:br/>
        <w:br/>
        <w:t>(iii) The related Cooperative Stock Certificate, representing the related</w:t>
        <w:br/>
        <w:t>Cooperative Stock pledged with respect to such Cooperative Loan, together with</w:t>
        <w:br/>
        <w:t>an undated stock power (or other similar instrument) executed in blank;</w:t>
        <w:br/>
        <w:br/>
        <w:t>(iv) The Recognition Agreement;</w:t>
        <w:br/>
        <w:br/>
        <w:t>(v) The Security Agreement;</w:t>
        <w:br/>
        <w:br/>
        <w:t>(vi) Copies of the original UCC financing statement, and any continuation</w:t>
        <w:br/>
        <w:t>statements, filed by the originator of such Cooperative Loan as secured party,</w:t>
        <w:br/>
        <w:t>each with evidence of recording thereof, evidencing the interest of the</w:t>
        <w:br/>
        <w:t>originator under the Security Agreement and the Assignment of Proprietary Lease;</w:t>
        <w:br/>
        <w:br/>
        <w:t>(vii) Copies of the filed UCC assignments or amendments of the security interest</w:t>
        <w:br/>
        <w:t>referenced in clause (vi) above showing an unbroken chain of title from the</w:t>
        <w:br/>
        <w:t>originator to the Trust, each with evidence of recording thereof, evidencing the</w:t>
        <w:br/>
        <w:t>interest of the assignee under the Security Agreement and the Assignment of</w:t>
        <w:br/>
        <w:t>Proprietary Lease;</w:t>
        <w:br/>
        <w:br/>
        <w:t>(viii) An executed assignment of the interest of the originator in the Security</w:t>
        <w:br/>
        <w:t>Agreement, the Assignment of Proprietary Lease and the Recognition Agreement,</w:t>
        <w:br/>
        <w:t>showing an unbroken chain of title from the originator to the Trust;</w:t>
        <w:br/>
        <w:br/>
        <w:t>(ix) For any Cooperative Loan that has been modified or amended, the original</w:t>
        <w:br/>
        <w:t>instrument or instruments effecting such modification or amendment; and</w:t>
        <w:br/>
        <w:br/>
        <w:t>(x) For each Additional Collateral Loan, a copy of the security agreement or</w:t>
        <w:br/>
        <w:t>guaranty constituting part of the related Additional Collateral.</w:t>
        <w:br/>
        <w:br/>
        <w:t xml:space="preserve">                                       28</w:t>
        <w:br/>
        <w:t>provided, however, that in the event the Company acquired the Cooperative Loan</w:t>
        <w:br/>
        <w:t>from an affiliate of the Company, then the Mortgage File need not include (1) a</w:t>
        <w:br/>
        <w:t>UCC assignment or amendment of the security interest referenced in clause</w:t>
        <w:br/>
        <w:t>(Y)(vi) above to the Trust as provided in clause (Y)(vii) above (but the</w:t>
        <w:br/>
        <w:t>Mortgage File shall, unless the Cooperative Loan was originated by such</w:t>
        <w:br/>
        <w:t>affiliate of the Company, include a UCC assignment or amendment of such security</w:t>
        <w:br/>
        <w:t>interest to such affiliate) or (2) an assignment of the interest of the</w:t>
        <w:br/>
        <w:t>originator in the Security Agreement, the Assignment of Proprietary Lease and</w:t>
        <w:br/>
        <w:t>the Recognition Agreement to the Trust as provided in clause (Y)(viii) above</w:t>
        <w:br/>
        <w:t>(but the Mortgage File shall, unless the Cooperative Loan was originated by such</w:t>
        <w:br/>
        <w:t>affiliate of the Company, include an assignment of such interest to such</w:t>
        <w:br/>
        <w:t>affiliate).</w:t>
        <w:br/>
        <w:br/>
        <w:t>Mortgage Interest Rate: For any Mortgage Loan, the per annum rate at which</w:t>
        <w:br/>
        <w:t>interest accrues on such Mortgage Loan pursuant to the terms of the related</w:t>
        <w:br/>
        <w:t>Mortgage Note.</w:t>
        <w:br/>
        <w:br/>
        <w:t>Mortgage Loan Schedule: The schedule, as amended from time to time, of Mortgage</w:t>
        <w:br/>
        <w:t>Loans attached hereto as Exhibit D, which shall set forth as to each Mortgage</w:t>
        <w:br/>
        <w:t>Loan the following, among other things:</w:t>
        <w:br/>
        <w:br/>
        <w:t>(i) its loan number,</w:t>
        <w:br/>
        <w:br/>
        <w:t>(ii) the address of the Mortgaged Property,</w:t>
        <w:br/>
        <w:br/>
        <w:t>(iii) the name of the Mortgagor,</w:t>
        <w:br/>
        <w:br/>
        <w:t>(iv) the Original Value of the property subject to the Mortgage,</w:t>
        <w:br/>
        <w:br/>
        <w:t>(v) the Principal Balance as of the Cut-Off Date,</w:t>
        <w:br/>
        <w:br/>
        <w:t>(vi) the Mortgage Interest Rate borne by the Mortgage Note,</w:t>
        <w:br/>
        <w:br/>
        <w:t>(vii) whether a Primary Insurance Policy is in effect as of the Cut-Off Date,</w:t>
        <w:br/>
        <w:t>and, if so, whether such Primary Insurance Policy is a Special Primary Insurance</w:t>
        <w:br/>
        <w:t>Policy,</w:t>
        <w:br/>
        <w:br/>
        <w:t>(viii) the maturity of the Mortgage Note,</w:t>
        <w:br/>
        <w:br/>
        <w:t>(ix) the Servicing Fee and the Master Servicing Fee,</w:t>
        <w:br/>
        <w:br/>
        <w:t>(x) its Loan Group, and</w:t>
        <w:br/>
        <w:br/>
        <w:t>(xi) whether it imposes penalties for early prepayments.</w:t>
        <w:br/>
        <w:br/>
        <w:t>In addition, the Mortgage Loan Schedule will identify any Mortgage Loans that</w:t>
        <w:br/>
        <w:t>are Additional Collateral Loans.</w:t>
        <w:br/>
        <w:br/>
        <w:t>Mortgage Loans: The mortgage loans and cooperative loans (if any) listed on the</w:t>
        <w:br/>
        <w:t>Mortgage Loan Schedule and transferred and assigned to the Trust pursuant</w:t>
        <w:br/>
        <w:t>hereto. With respect to each Mortgage Loan that is a Cooperative Loan, "Mortgage</w:t>
        <w:br/>
        <w:t>Loan" shall include, but not be limited to, the Mortgage Note, Security</w:t>
        <w:br/>
        <w:br/>
        <w:br/>
        <w:t xml:space="preserve">                                       29</w:t>
        <w:br/>
        <w:t>Agreement, Assignment of Proprietary Lease, Recognition Agreement, Cooperative</w:t>
        <w:br/>
        <w:t>Stock Certificate and Cooperative Lease and (with respect to each Additional</w:t>
        <w:br/>
        <w:t>Collateral Loan) each Additional Collateral Document, and, with respect to each</w:t>
        <w:br/>
        <w:t>Mortgage Loan other than a Cooperative Loan, "Mortgage Loan" shall include, but</w:t>
        <w:br/>
        <w:t>not be limited to the Mortgage Note and the related Mortgage and (with respect</w:t>
        <w:br/>
        <w:t>to each Additional Collateral Loan) each Additional Collateral Document.</w:t>
        <w:br/>
        <w:br/>
        <w:t>Mortgage  Note: The note or other  evidence of the  indebtedness  of a Mortgagor</w:t>
        <w:br/>
        <w:t>under a Mortgage Loan.</w:t>
        <w:br/>
        <w:br/>
        <w:t>Mortgage Pool: All of the Mortgage Loans.</w:t>
        <w:br/>
        <w:br/>
        <w:t>Mortgage Pool Assets: (i) The Mortgage Loans (including all Substitute Mortgage</w:t>
        <w:br/>
        <w:t>Loans) identified on the Mortgage Loan Schedule, and all rights pertaining</w:t>
        <w:br/>
        <w:t>thereto, including the related Mortgage Notes, Mortgages, Additional Collateral</w:t>
        <w:br/>
        <w:t>Documents, Cooperative Stock Certificates, Cooperative Leases, Security</w:t>
        <w:br/>
        <w:t>Agreements, Assignments of Proprietary Lease, and Recognition Agreements, and</w:t>
        <w:br/>
        <w:t>all payments and distributions with respect to the Mortgage Loans payable on and</w:t>
        <w:br/>
        <w:t>after the Cut-Off Date; (ii) the Certificate Account, the Investment Account,</w:t>
        <w:br/>
        <w:t>and all money, instruments, investment property, and other property credited</w:t>
        <w:br/>
        <w:t>thereto, carried therein, or deposited therein (except amounts constituting the</w:t>
        <w:br/>
        <w:t>Master Servicing Fee or the Servicing Fee); (iii) the Custodial Accounts for</w:t>
        <w:br/>
        <w:t>P&amp;I, the Custodial Accounts for Reserves, any Buydown Fund Account (to the</w:t>
        <w:br/>
        <w:t>extent of the amounts on deposit or other property therein attributable to the</w:t>
        <w:br/>
        <w:t>Mortgage Loans), and all money, instruments, investment property, and other</w:t>
        <w:br/>
        <w:t>property credited thereto, carried therein, or deposited therein (except amounts</w:t>
        <w:br/>
        <w:t>constituting the Master Servicing Fee or the Servicing Fee); (iv) all property</w:t>
        <w:br/>
        <w:t>that secured a Mortgage Loan and that has been acquired by foreclosure or deed</w:t>
        <w:br/>
        <w:t>in lieu of foreclosure or, in the case of a Cooperative Loan, a similar form of</w:t>
        <w:br/>
        <w:t>conversion, after the Cut-Off Date; and (v) each Surety Bond (with respect to</w:t>
        <w:br/>
        <w:t>the Additional Collateral Loans), FHA insurance policy, Primary Insurance</w:t>
        <w:br/>
        <w:t>Policy, VA guaranty, and other insurance policy related to any Mortgage Loan,</w:t>
        <w:br/>
        <w:t>and all amounts paid or payable thereunder and all proceeds thereof.</w:t>
        <w:br/>
        <w:br/>
        <w:t>Mortgaged Property: With respect to any Mortgage Loan, other than a Cooperative</w:t>
        <w:br/>
        <w:t>Loan, the real property, together with improvements thereto, and, with respect</w:t>
        <w:br/>
        <w:t>to any Cooperative Loan, the related Cooperative Stock and Cooperative Lease,</w:t>
        <w:br/>
        <w:t>securing the indebtedness of the Mortgagor under the related Mortgage Loan.</w:t>
        <w:br/>
        <w:t>"Mortgaged Property" shall also refer to property which once secured the</w:t>
        <w:br/>
        <w:t>indebtedness of a Mortgagor under the related Mortgage Loan but which was</w:t>
        <w:br/>
        <w:t>acquired by the Trust upon foreclosure or other liquidation of such Mortgage</w:t>
        <w:br/>
        <w:t>Loan.</w:t>
        <w:br/>
        <w:br/>
        <w:t>Mortgagor: The obligor on a Mortgage Note.</w:t>
        <w:br/>
        <w:br/>
        <w:t>Nonrecoverable Advance: With respect to any Mortgage Loan, any advance which the</w:t>
        <w:br/>
        <w:t>Master Servicer shall determine to be a Nonrecoverable Advance pursuant to</w:t>
        <w:br/>
        <w:t>Section 4.03 and which was, or is proposed to be, made by (i) the Master</w:t>
        <w:br/>
        <w:t>Servicer or (ii) a Servicer pursuant to its Selling and Servicing Contract.</w:t>
        <w:br/>
        <w:br/>
        <w:t>Non-U.S. Person: A Person that is not a U.S. Person.</w:t>
        <w:br/>
        <w:br/>
        <w:t>Notice Addresses: (a) In the case of the Company, 00 Xxxxx Xxxxxxx Xxxxx, Xxxxxx</w:t>
        <w:br/>
        <w:t>Xxxxx, Xxxxxxxx 00000, Attention: Master Servicing Department, with a copy to:</w:t>
        <w:br/>
        <w:t>Washington Mutual Legal Department, 1201 Third Avenue, WMT 1706, Xxxxxxx, XX</w:t>
        <w:br/>
        <w:t>00000, Attention: WMMSC, or such other address as may hereafter be furnished to</w:t>
        <w:br/>
        <w:t>the Trustee in writing by the Company, (b) in the case of the Trustee, at its</w:t>
        <w:br/>
        <w:t>Corporate Trust Office, or such other address as may hereafter be furnished to</w:t>
        <w:br/>
        <w:br/>
        <w:br/>
        <w:t xml:space="preserve">                                       30</w:t>
        <w:br/>
        <w:t>the Master Servicer in writing by the Trustee, (c) in the case of the Delaware</w:t>
        <w:br/>
        <w:t>Trustee, 0000 Xxxx Xxxxxx, Xxxxxxxxxx, XX 00000, or such other address as may</w:t>
        <w:br/>
        <w:t>hereafter be furnished to the Master Servicer in writing by the Delaware</w:t>
        <w:br/>
        <w:t>Trustee, (d) in the case of the Trust, c/o U.S. Bank National Association, at</w:t>
        <w:br/>
        <w:t>the Corporate Trust Office, or such other address as may hereafter be furnished</w:t>
        <w:br/>
        <w:t>to the Master Servicer in writing by the Trustee, (e) in the case of the</w:t>
        <w:br/>
        <w:t>Certificate Registrar, at its Corporate Trust Office, or such other address as</w:t>
        <w:br/>
        <w:t>may hereafter be furnished to the Trustee in writing by the Certificate</w:t>
        <w:br/>
        <w:t>Registrar, (f) in the case of S&amp;P, 00 Xxxxx Xxxxxx, 00xx Xxxxx, Xxx Xxxx, Xxx</w:t>
        <w:br/>
        <w:t>Xxxx 10041-0003, Attention: Xxxxx Xxxxxx, or such other address as may hereafter</w:t>
        <w:br/>
        <w:t>be furnished to the Trustee and Master Servicer in writing by S&amp;P and (g) in the</w:t>
        <w:br/>
        <w:t>case of Fitch, 0 Xxxxx Xxxxxx Xxxxx, Xxx Xxxx, Xxx Xxxx 00000, Attention: Xxxxx</w:t>
        <w:br/>
        <w:t>Xxxxxxxx, or such other address as may hereafter be furnished to the Trustee and</w:t>
        <w:br/>
        <w:t>Master Servicer in writing by Fitch.</w:t>
        <w:br/>
        <w:br/>
        <w:t>OTS: The Office of Thrift Supervision, or any successor thereto.</w:t>
        <w:br/>
        <w:br/>
        <w:t>Officer's Certificate: A certificate signed by the Chairman of the Board, the</w:t>
        <w:br/>
        <w:t>President, a Vice President, or the Treasurer of the Master Servicer and</w:t>
        <w:br/>
        <w:t>delivered to the Trustee or the Delaware Trustee, as applicable.</w:t>
        <w:br/>
        <w:br/>
        <w:t>Opinion of Counsel: A written opinion of counsel, who shall be reasonably</w:t>
        <w:br/>
        <w:t>acceptable to the Trustee or the Delaware Trustee, as applicable, and who may be</w:t>
        <w:br/>
        <w:t>counsel (including in-house counsel) for the Company or the Master Servicer.</w:t>
        <w:br/>
        <w:br/>
        <w:t>Original Trust Agreement: The Trust Agreement, dated as of June 1, 2004, between</w:t>
        <w:br/>
        <w:t>the Company and the Delaware Trustee, providing for the creation of the Trust.</w:t>
        <w:br/>
        <w:br/>
        <w:t>Original Value: With respect to any Mortgage Loan other than a Mortgage Loan</w:t>
        <w:br/>
        <w:t>originated for the purpose of refinancing an existing mortgage debt, the lesser</w:t>
        <w:br/>
        <w:t>of (a) the Appraised Value (if any) of the Mortgaged Property at the time the</w:t>
        <w:br/>
        <w:t>Mortgage Loan was originated or (b) the purchase price paid for the Mortgaged</w:t>
        <w:br/>
        <w:t>Property by the Mortgagor. With respect to a Mortgage Loan originated for the</w:t>
        <w:br/>
        <w:t>purpose of refinancing existing mortgage debt, the Original Value shall be equal</w:t>
        <w:br/>
        <w:t>to the Appraised Value of the Mortgaged Property. "Original Value" shall exclude</w:t>
        <w:br/>
        <w:t>the value of any Additional Collateral.</w:t>
        <w:br/>
        <w:br/>
        <w:t>Overcollateralized Group: Either of Loan Group I or Loan Group II, if on any</w:t>
        <w:br/>
        <w:t>Distribution Date such Loan Group is not an Undercollateralized Group and the</w:t>
        <w:br/>
        <w:t>other Loan Group is an Undercollateralized Group.</w:t>
        <w:br/>
        <w:br/>
        <w:t>Ownership Interest: With respect to any Residual Certificate, any ownership or</w:t>
        <w:br/>
        <w:t>security interest in such Residual Certificate, including any interest in a</w:t>
        <w:br/>
        <w:t>Residual Certificate as the Holder thereof and any other interest therein</w:t>
        <w:br/>
        <w:t>whether direct or indirect, legal or beneficial, as owner or as pledgee.</w:t>
        <w:br/>
        <w:br/>
        <w:t xml:space="preserve">                                       31</w:t>
        <w:br/>
        <w:t>Pass-Through Entity: Any regulated investment company, real estate investment</w:t>
        <w:br/>
        <w:t>trust, common trust fund, partnership, trust or estate, and any organization to</w:t>
        <w:br/>
        <w:t>which Section 1381 of the Code applies.</w:t>
        <w:br/>
        <w:br/>
        <w:t>Pass-Through Rate: For each Mortgage Loan, a per annum rate equal to the</w:t>
        <w:br/>
        <w:t>Mortgage Interest Rate for such Mortgage Loan less the per annum percentage</w:t>
        <w:br/>
        <w:t>rates related to each of (i) the Servicing Fee for such Mortgage Loan, (ii) the</w:t>
        <w:br/>
        <w:t>Master Servicing Fee for such Mortgage Loan and (iii) if such Mortgage Loan was</w:t>
        <w:br/>
        <w:t>covered by a Special Primary Insurance Policy on the Closing Date (even if no</w:t>
        <w:br/>
        <w:t>longer so covered), the applicable Special Primary Insurance Premium. For each</w:t>
        <w:br/>
        <w:t>Mortgage Loan, any calculation of monthly interest at such rate shall be based</w:t>
        <w:br/>
        <w:t>upon annual interest at such rate (computed on the basis of a 360-day year of</w:t>
        <w:br/>
        <w:t>twelve 30-day months) on the unpaid Principal Balance of such Mortgage Loan</w:t>
        <w:br/>
        <w:t>divided by twelve, and any calculation of interest at such rate by reason of a</w:t>
        <w:br/>
        <w:t>Payoff shall be based upon annual interest at such rate on the outstanding</w:t>
        <w:br/>
        <w:t>Principal Balance of such Mortgage Loan multiplied by a fraction, the numerator</w:t>
        <w:br/>
        <w:t>of which is the number of days elapsed from the Due Date of the last scheduled</w:t>
        <w:br/>
        <w:t>payment of principal and interest to, but not including, the date of such</w:t>
        <w:br/>
        <w:t>Payoff, and the denominator of which is (a) for Payoffs received on a Due Date,</w:t>
        <w:br/>
        <w:t>360, and (b) for all other Payoffs, 365.</w:t>
        <w:br/>
        <w:br/>
        <w:t>Paying Agent: Any paying agent appointed by the Trustee pursuant to Section 8.12.</w:t>
        <w:br/>
        <w:br/>
        <w:t>Payoff: Any Mortgagor payment of principal on a Mortgage Loan equal to the</w:t>
        <w:br/>
        <w:t>entire outstanding Principal Balance of such Mortgage Loan, if received in</w:t>
        <w:br/>
        <w:t>advance of the last scheduled Due Date for such Mortgage Loan and accompanied by</w:t>
        <w:br/>
        <w:t>an amount of interest equal to accrued unpaid interest on the Mortgage Loan to</w:t>
        <w:br/>
        <w:t>the date of such payment-in-full. (Prepayment penalties are not payments of</w:t>
        <w:br/>
        <w:t>principal and hence Payoffs do not include prepayment penalties.)</w:t>
        <w:br/>
        <w:br/>
        <w:t>Payoff Earnings: For any Distribution Date with respect to each Mortgage Loan on</w:t>
        <w:br/>
        <w:t>which a Payoff was received by the Master Servicer during the Payoff Period, the</w:t>
        <w:br/>
        <w:t>aggregate of the interest earned by the Master Servicer from investment of each</w:t>
        <w:br/>
        <w:t>such Payoff from the date of receipt of such Payoff until the Business Day</w:t>
        <w:br/>
        <w:t>immediately preceding the related Distribution Date (net of investment losses).</w:t>
        <w:br/>
        <w:br/>
        <w:t>Payoff Interest: For any Distribution Date with respect to a Mortgage Loan for</w:t>
        <w:br/>
        <w:t>which a Payoff was received on or after the first calendar day of the month of</w:t>
        <w:br/>
        <w:t>such Distribution Date and before the 15th calendar day of such month, an amount</w:t>
        <w:br/>
        <w:t>of interest thereon at the applicable Pass-Through Rate from the first day of</w:t>
        <w:br/>
        <w:t>the month of distribution through the day of receipt thereof; to the extent</w:t>
        <w:br/>
        <w:t>(together with Payoff Earnings and the aggregate Master Servicing Fee) not</w:t>
        <w:br/>
        <w:t>required to be distributed as Compensating Interest on such Distribution Date,</w:t>
        <w:br/>
        <w:t>Payoff Interest shall be payable to the Master Servicer as additional servicing</w:t>
        <w:br/>
        <w:t>compensation.</w:t>
        <w:br/>
        <w:br/>
        <w:t>Payoff Period: For the first Distribution Date, the period from the Cut-Off Date</w:t>
        <w:br/>
        <w:t>through July 14, 2004, inclusive; and for any Distribution Date thereafter, the</w:t>
        <w:br/>
        <w:t>period from the 15th day of the Prior Period through the 14th day of the month</w:t>
        <w:br/>
        <w:t>of such Distribution Date, inclusive.</w:t>
        <w:br/>
        <w:br/>
        <w:t>Percentage Interest: (a) With respect to the right of each Certificate of a</w:t>
        <w:br/>
        <w:t>particular Class in the distributions allocated to such Class, "Percentage</w:t>
        <w:br/>
        <w:t>Interest" shall mean the percentage equal to:</w:t>
        <w:br/>
        <w:br/>
        <w:t xml:space="preserve">                                       32</w:t>
        <w:br/>
        <w:t>(i) with respect to any Certificate (other than the Residual and Class X</w:t>
        <w:br/>
        <w:t>Certificates), its Certificate Principal Balance divided by the applicable Class</w:t>
        <w:br/>
        <w:t>Principal Balance;</w:t>
        <w:br/>
        <w:br/>
        <w:t>(ii) with respect to any Class X Certificate, the portion of the respective</w:t>
        <w:br/>
        <w:t>Class X Notional Amount evidenced by such Certificate divided by the respective</w:t>
        <w:br/>
        <w:t>Class X Notional Amount; and</w:t>
        <w:br/>
        <w:br/>
        <w:t>(iii) with respect to any Residual Certificate, the percentage set forth on the</w:t>
        <w:br/>
        <w:t>face of such Certificate.</w:t>
        <w:br/>
        <w:br/>
        <w:t>(b) With respect to the rights of each Certificate in connection with Sections</w:t>
        <w:br/>
        <w:t>5.09, 7.01, 8.01(c), 8.02, 8.07, 10.01 and 10.03, "Percentage Interest" shall</w:t>
        <w:br/>
        <w:t>mean the percentage equal to:</w:t>
        <w:br/>
        <w:br/>
        <w:t>(i) with respect to any Certificate (other than the Residual and the Class X</w:t>
        <w:br/>
        <w:t>Certificates), the product of (x) ninety-eight percent (98%) and (y) its</w:t>
        <w:br/>
        <w:t>Certificate Principal Balance divided by the Aggregate Certificate Principal</w:t>
        <w:br/>
        <w:t>Balance of the Certificates; provided, however, that the percentage in clause</w:t>
        <w:br/>
        <w:t>(x) above shall be increased by one percent (1%) upon the retirement of each</w:t>
        <w:br/>
        <w:t>Class of Class X Certificates.</w:t>
        <w:br/>
        <w:br/>
        <w:t>(ii) with respect to any Class X Certificate, one percent (1%) of such</w:t>
        <w:br/>
        <w:t>Certificate's Percentage Interest as calculated by paragraph (a)(ii) of this</w:t>
        <w:br/>
        <w:t>definition; and</w:t>
        <w:br/>
        <w:br/>
        <w:t>(iii) with respect to any Residual Certificate, zero.</w:t>
        <w:br/>
        <w:br/>
        <w:t>Permitted Transferee: With respect to the holding or ownership of any Residual</w:t>
        <w:br/>
        <w:t>Certificate, any Person other than (i) the United States, a State or any</w:t>
        <w:br/>
        <w:t>political subdivision thereof, or any agency or instrumentality of any of the</w:t>
        <w:br/>
        <w:t>foregoing, (ii) a foreign government, International Organization or any agency</w:t>
        <w:br/>
        <w:t>or instrumentality of either of the foregoing, (iii) an organization (except</w:t>
        <w:br/>
        <w:t>certain farmers' cooperatives described in Code Section 521) which is exempt</w:t>
        <w:br/>
        <w:t>from the taxes imposed by Chapter 1 of the Code (unless such organization is</w:t>
        <w:br/>
        <w:t>subject to the tax imposed by Section 511 of the Code on unrelated business</w:t>
        <w:br/>
        <w:t>taxable income), (iv) rural electric and telephone cooperatives described in</w:t>
        <w:br/>
        <w:t>Code Section 1381(a)(2)(C), (v) any "electing large partnership" as defined in</w:t>
        <w:br/>
        <w:t>Section 775(a) of the Code, (vi) any Person from whom the Trustee has not</w:t>
        <w:br/>
        <w:t>received an affidavit to the effect that it is not a "disqualified organization"</w:t>
        <w:br/>
        <w:t>within the meaning of Section 860E(e)(5) of the Code, and (vii) any other Person</w:t>
        <w:br/>
        <w:t>so designated by the Company based upon an Opinion of Counsel that the transfer</w:t>
        <w:br/>
        <w:t>of an Ownership Interest in a Residual Certificate to such Person may cause</w:t>
        <w:br/>
        <w:t>REMIC I or REMIC II to fail to qualify as a REMIC at any time that the</w:t>
        <w:br/>
        <w:t>Certificates are outstanding. The terms "United States," "State" and</w:t>
        <w:br/>
        <w:t>"International Organization" shall have the meanings set forth in Code Section</w:t>
        <w:br/>
        <w:t>7701 or successor provisions. A corporation shall not be treated as an</w:t>
        <w:br/>
        <w:t>instrumentality of the United States or of any State or political subdivision</w:t>
        <w:br/>
        <w:t>thereof if all of its activities are subject to tax, and, with the exception of</w:t>
        <w:br/>
        <w:t>the Xxxxxxx Mac, a majority of its board of directors is not selected by such</w:t>
        <w:br/>
        <w:t>governmental unit.</w:t>
        <w:br/>
        <w:br/>
        <w:t xml:space="preserve">                                       33</w:t>
        <w:br/>
        <w:t>Person: Any individual, corporation, limited liability company, partnership,</w:t>
        <w:br/>
        <w:t>joint venture, association, joint-stock company, trust, unincorporated</w:t>
        <w:br/>
        <w:t>organization or government or any agency or political subdivision thereof.</w:t>
        <w:br/>
        <w:br/>
        <w:t>Prepaid Monthly Payment: Any Monthly Payment received prior to its scheduled Due</w:t>
        <w:br/>
        <w:t>Date, which is intended to be applied to a Mortgage Loan on its scheduled Due</w:t>
        <w:br/>
        <w:t>Date and held in the related Custodial Account for P&amp;I until the Withdrawal Date</w:t>
        <w:br/>
        <w:t>following its scheduled Due Date.</w:t>
        <w:br/>
        <w:br/>
        <w:t>Primary Insurance Policy: A policy of mortgage guaranty insurance, if any, on an</w:t>
        <w:br/>
        <w:t>individual Mortgage Loan or on pools of mortgage loans that include an</w:t>
        <w:br/>
        <w:t>individual Mortgage Loan, providing coverage as required by Section 2.08(xi)</w:t>
        <w:br/>
        <w:t>(including any Special Primary Insurance Policy).</w:t>
        <w:br/>
        <w:br/>
        <w:t>Principal Balance: Except as used in Sections 2.07, 3.09 and 9.01 and for</w:t>
        <w:br/>
        <w:t>purposes of the definition of Purchase Price, at the time of any determination,</w:t>
        <w:br/>
        <w:t>the principal balance of a Mortgage Loan remaining to be paid at the close of</w:t>
        <w:br/>
        <w:t>business on the Cut-Off Date, after application of all scheduled principal</w:t>
        <w:br/>
        <w:t>payments due on or before the Cut-Off Date, whether or not received, reduced by</w:t>
        <w:br/>
        <w:t>all amounts distributed or (except when such determination occurs earlier in the</w:t>
        <w:br/>
        <w:t>month than the Distribution Date) to be distributed to Certificateholders</w:t>
        <w:br/>
        <w:t>through the Distribution Date in the month of determination that are reported as</w:t>
        <w:br/>
        <w:t>allocable to principal of such Mortgage Loan.</w:t>
        <w:br/>
        <w:br/>
        <w:t>For purposes of the definition of Purchase Price and as used in Sections 2.07,</w:t>
        <w:br/>
        <w:t>3.09 and 9.01, at the time of any determination, the principal balance of a</w:t>
        <w:br/>
        <w:t>Mortgage Loan remaining to be paid at the close of business on the Cut-Off Date,</w:t>
        <w:br/>
        <w:t>after deduction of all scheduled principal payments due on or before the Cut-Off</w:t>
        <w:br/>
        <w:t>Date, whether or not received, reduced by all amounts distributed or to be</w:t>
        <w:br/>
        <w:t>distributed to Certificateholders through the Distribution Date in the month of</w:t>
        <w:br/>
        <w:t>determination that are reported as allocable to principal of such Mortgage Loan.</w:t>
        <w:br/>
        <w:br/>
        <w:t>In the case of a Substitute Mortgage Loan, "Principal Balance" shall mean, at</w:t>
        <w:br/>
        <w:t>the time of any determination, the principal balance of such Substitute Mortgage</w:t>
        <w:br/>
        <w:t>Loan transferred to the Trust, on the date of substitution, reduced by all</w:t>
        <w:br/>
        <w:t>amounts distributed or to be distributed to Certificateholders through the</w:t>
        <w:br/>
        <w:t>Distribution Date in the month of determination that are reported as allocable</w:t>
        <w:br/>
        <w:t>to principal of such Substitute Mortgage Loan.</w:t>
        <w:br/>
        <w:br/>
        <w:t>The Principal Balance of a Mortgage Loan (including a Substitute Mortgage Loan)</w:t>
        <w:br/>
        <w:t>shall not be adjusted solely by reason of any bankruptcy or similar proceeding</w:t>
        <w:br/>
        <w:t>or any moratorium or similar waiver or grace period. Whenever a Realized Loss</w:t>
        <w:br/>
        <w:t>has been incurred with respect to a Mortgage Loan during a calendar month, the</w:t>
        <w:br/>
        <w:t>Principal Balance of such Mortgage Loan shall be reduced by the amount of such</w:t>
        <w:br/>
        <w:t>Realized Loss as of the Due Date next following the end of such calendar month.</w:t>
        <w:br/>
        <w:br/>
        <w:t>Principal  Payment:  Any payment of  principal  on a Mortgage  Loan other than a</w:t>
        <w:br/>
        <w:t>Principal Prepayment.</w:t>
        <w:br/>
        <w:br/>
        <w:t>Principal Payment Amount: For any Distribution Date and for any Loan Group, the</w:t>
        <w:br/>
        <w:t>sum with respect to the Mortgage Loans in such Loan Group of (i) the scheduled</w:t>
        <w:br/>
        <w:t>principal payments on the Mortgage Loans due on the related Due Date, (ii) the</w:t>
        <w:br/>
        <w:br/>
        <w:br/>
        <w:t xml:space="preserve">                                       34</w:t>
        <w:br/>
        <w:t>principal portion of proceeds received with respect to any Mortgage Loan which</w:t>
        <w:br/>
        <w:t>was purchased or repurchased pursuant to a Purchase Obligation or as permitted</w:t>
        <w:br/>
        <w:t>by this Agreement during the Prior Period and (iii) any other unscheduled</w:t>
        <w:br/>
        <w:t>payments of principal which were received with respect to any Mortgage Loan</w:t>
        <w:br/>
        <w:t>during the Prior Period, other than Payoffs, Curtailments, Liquidation Principal</w:t>
        <w:br/>
        <w:t>and Subsequent Recoveries.</w:t>
        <w:br/>
        <w:br/>
        <w:t>Principal  Prepayment:  Any  payment  of  principal  on a  Mortgage  Loan  which</w:t>
        <w:br/>
        <w:t>constitutes a Payoff or a Curtailment.</w:t>
        <w:br/>
        <w:br/>
        <w:t>Principal Prepayment Amount: For any Distribution Date and for any Loan Group,</w:t>
        <w:br/>
        <w:t>the sum of (a) with respect to the Mortgage Loans in such Loan Group (i)</w:t>
        <w:br/>
        <w:t>Curtailments received during the Prior Period from such Mortgage Loans and (ii)</w:t>
        <w:br/>
        <w:t>Payoffs received during the Payoff Period from such Mortgage Loans and (b) for</w:t>
        <w:br/>
        <w:t>Loan Group II for the first Distribution Date, the Group II Initial Deposit</w:t>
        <w:br/>
        <w:t>Amount.</w:t>
        <w:br/>
        <w:br/>
        <w:t>Principal Transfer Amount: For any Distribution Date for an Undercollateralized</w:t>
        <w:br/>
        <w:t>Group, the excess, if any, of the Class Principal Balance of the Class A</w:t>
        <w:br/>
        <w:t>Certificates related to such Undercollateralized Group over the aggregate</w:t>
        <w:br/>
        <w:t>Principal Balance of the Mortgage Loans in such Loan Group (less the applicable</w:t>
        <w:br/>
        <w:t>Class P Fraction thereof with respect to any Class P Mortgage Loans in such Loan</w:t>
        <w:br/>
        <w:t>Group), in each case immediately prior to such Distribution Date.</w:t>
        <w:br/>
        <w:br/>
        <w:t>Prior  Period:  With  respect  to any  Distribution  Date,  the  calendar  month</w:t>
        <w:br/>
        <w:t>immediately preceding such Distribution Date.</w:t>
        <w:br/>
        <w:br/>
        <w:t>Pro Rata Allocation: The allocation of the principal portion of Realized Losses</w:t>
        <w:br/>
        <w:t>to all Classes of Certificates (other than the Class R and Class P Certificates)</w:t>
        <w:br/>
        <w:t>pro rata according to their respective Class Principal Balances in reduction</w:t>
        <w:br/>
        <w:t>thereof (except if the loss is recognized with respect to a Class P Mortgage</w:t>
        <w:br/>
        <w:t>Loan, in which case the applicable Class P Fraction of such loss shall first be</w:t>
        <w:br/>
        <w:t>allocated to the Class I-P Certificates or Class II-P Certificates, as</w:t>
        <w:br/>
        <w:t>applicable, and the remainder of such loss shall be allocated as set forth</w:t>
        <w:br/>
        <w:t>above), and the allocation of the interest portion of Realized Losses to all</w:t>
        <w:br/>
        <w:t>Classes of Certificates (other than the Class R and Class P Certificates) pro</w:t>
        <w:br/>
        <w:t>rata according to the amount of interest accrued but unpaid on each such Class,</w:t>
        <w:br/>
        <w:t>in reduction thereof, and then to such Classes (other than the Class R, Class P</w:t>
        <w:br/>
        <w:t>and Class X Certificates) pro rata according to their respective Class Principal</w:t>
        <w:br/>
        <w:t>Balances in reduction thereof.</w:t>
        <w:br/>
        <w:br/>
        <w:t>Prospectus:  The  Prospectus,  dated  February  10,  2004,  and  the  Prospectus</w:t>
        <w:br/>
        <w:t>Supplement, dated June 25, 2004, of the Company.</w:t>
        <w:br/>
        <w:br/>
        <w:t>Purchase  Obligation:  An obligation of the Company to repurchase Mortgage Loans</w:t>
        <w:br/>
        <w:t>under the  circumstances  and in the manner  provided in Section 2.07 or Section</w:t>
        <w:br/>
        <w:t>2.08.</w:t>
        <w:br/>
        <w:br/>
        <w:t>Purchase Price: With respect to any Mortgage Loan to be purchased pursuant to a</w:t>
        <w:br/>
        <w:t>Purchase Obligation or pursuant to Section 3.01, an amount equal to the sum of</w:t>
        <w:br/>
        <w:t>(i) the Principal Balance thereof, (ii) unpaid accrued interest thereon, if any,</w:t>
        <w:br/>
        <w:t>during the calendar month in which the date of purchase occurs to the last day</w:t>
        <w:br/>
        <w:t>of such month at a rate equal to the applicable Pass-Through Rate and (iii) with</w:t>
        <w:br/>
        <w:t>respect to any Mortgage Loan to be purchased pursuant to Section 2.08, any costs</w:t>
        <w:br/>
        <w:t>and damages incurred by the Trust in connection with any violation by such</w:t>
        <w:br/>
        <w:t>Mortgage Loan of any predatory and abusive lending laws, to the extent such</w:t>
        <w:br/>
        <w:t>costs and damages result from a breach of the representation and warranty made</w:t>
        <w:br/>
        <w:br/>
        <w:br/>
        <w:t xml:space="preserve">                                       35</w:t>
        <w:br/>
        <w:t>by the Company pursuant to clause (viii) of Section 2.08; provided, however,</w:t>
        <w:br/>
        <w:t>that to the extent that such costs and damages constitute a set-off against the</w:t>
        <w:br/>
        <w:t>principal balance of the Mortgage Loan, such costs and damages will not be paid</w:t>
        <w:br/>
        <w:t>pursuant to this clause (iii), and the amount paid pursuant to clause (i) above</w:t>
        <w:br/>
        <w:t>will be calculated without regard to such set-off; provided, further, that no</w:t>
        <w:br/>
        <w:t>Mortgage Loan shall be purchased or required to be purchased pursuant to Section</w:t>
        <w:br/>
        <w:t>2.08, or more than two years after the Closing Date under Section 2.07, unless</w:t>
        <w:br/>
        <w:t>(a) the Mortgage Loan to be purchased is in default, or default is in the</w:t>
        <w:br/>
        <w:t>judgment of the Company reasonably imminent, or (b) the Company, at its expense,</w:t>
        <w:br/>
        <w:t>delivers to the Trustee an Opinion of Counsel addressed to the Trust and the</w:t>
        <w:br/>
        <w:t>Trustee to the effect that the purchase of such Mortgage Loan will not give rise</w:t>
        <w:br/>
        <w:t>to a tax on a prohibited transaction, as defined in Section 860F(a) of the Code.</w:t>
        <w:br/>
        <w:br/>
        <w:t>Qualified Insurer: A mortgage guaranty insurance company duly qualified as such</w:t>
        <w:br/>
        <w:t>under the laws of the states in which the Mortgaged Properties are located if</w:t>
        <w:br/>
        <w:t>such qualification is necessary to issue the applicable insurance policy or</w:t>
        <w:br/>
        <w:t>bond, duly authorized and licensed in such states to transact the applicable</w:t>
        <w:br/>
        <w:t>insurance business and to write the insurance provided by the Primary Insurance</w:t>
        <w:br/>
        <w:t>Policies and approved as an insurer by the Master Servicer. A Qualified Insurer</w:t>
        <w:br/>
        <w:t>must have the rating required by the Rating Agencies.</w:t>
        <w:br/>
        <w:br/>
        <w:t>Rating Agency: Initially, each of S&amp;P and Fitch and thereafter, each nationally</w:t>
        <w:br/>
        <w:t>recognized statistical rating organization that has rated the Certificates at</w:t>
        <w:br/>
        <w:t>the request of the Company, or their respective successors in interest.</w:t>
        <w:br/>
        <w:br/>
        <w:t>Ratings: As of any date of determination, the ratings, if any, of the</w:t>
        <w:br/>
        <w:t>Certificates as assigned by the applicable Rating Agencies.</w:t>
        <w:br/>
        <w:br/>
        <w:t>Realized Loss: For any Distribution Date, with respect to any Mortgage Loan</w:t>
        <w:br/>
        <w:t>which became a Liquidated Mortgage Loan during the related Prior Period, the sum</w:t>
        <w:br/>
        <w:t>of (i) the principal balance of such Mortgage Loan remaining outstanding and the</w:t>
        <w:br/>
        <w:t>principal portion of Nonrecoverable Advances actually reimbursed with respect to</w:t>
        <w:br/>
        <w:t>such Mortgage Loan (the principal portion of such Realized Loss), and (ii) the</w:t>
        <w:br/>
        <w:t>accrued interest on such Mortgage Loan remaining unpaid and the interest portion</w:t>
        <w:br/>
        <w:t>of Nonrecoverable Advances actually reimbursed with respect to such Mortgage</w:t>
        <w:br/>
        <w:t>Loan (the interest portion of such Realized Loss); provided, however, that for</w:t>
        <w:br/>
        <w:t>purposes of allocating Realized Losses to the Certificates pursuant to this</w:t>
        <w:br/>
        <w:t>definition of "Realized Loss," the aggregate principal portion of Realized</w:t>
        <w:br/>
        <w:t>Losses for any Distribution Date for any Loan Group shall be reduced by the</w:t>
        <w:br/>
        <w:t>Cumulative Carry-Forward Subsequent Recoveries Amount for such Distribution Date</w:t>
        <w:br/>
        <w:t>for such Loan Group. For any Distribution Date, with respect to any Mortgage</w:t>
        <w:br/>
        <w:t>Loan which is not a Liquidated Mortgage Loan, the amount of the Bankruptcy Loss</w:t>
        <w:br/>
        <w:t>incurred with respect to such Mortgage Loan as of the related Due Date.</w:t>
        <w:br/>
        <w:br/>
        <w:t>Realized Losses on Group I and Group II Loans shall be allocated to the REMIC I</w:t>
        <w:br/>
        <w:t>Regular Interests as follows: (1) The interest portion of Realized Losses on</w:t>
        <w:br/>
        <w:t>Group I Loans, if any, shall be allocated among the Class I-X-M, Class C-Y-1 and</w:t>
        <w:br/>
        <w:t>Class C-Z-1 Regular Interests pro rata according to the amount of interest</w:t>
        <w:br/>
        <w:t>accrued but unpaid thereon, in reduction thereof; and (2) the interest portion</w:t>
        <w:br/>
        <w:t>of Realized Losses on Group II Loans, if any, shall be allocated among the Class</w:t>
        <w:br/>
        <w:t>II-X-M, Class C-Y-2 and Class C-Z-2 Regular Interests pro rata according to the</w:t>
        <w:br/>
        <w:t>amount of interest accrued but unpaid thereon, in reduction thereof. Any</w:t>
        <w:br/>
        <w:t>interest portion of such Realized Losses in excess of the amount allocated</w:t>
        <w:br/>
        <w:t>pursuant to the preceding sentence shall be treated as a principal portion of</w:t>
        <w:br/>
        <w:t>Realized Losses not attributable to any specific Mortgage Loan in such Loan</w:t>
        <w:br/>
        <w:br/>
        <w:br/>
        <w:t xml:space="preserve">                                       36</w:t>
        <w:br/>
        <w:t>Group and allocated pursuant to the succeeding sentences. The applicable Class P</w:t>
        <w:br/>
        <w:t>Fraction of any principal portion of Realized Losses attributable to a Class P</w:t>
        <w:br/>
        <w:t>Mortgage Loan shall be allocated to the related Class P-M Regular Interest in</w:t>
        <w:br/>
        <w:t>reduction of the Class Principal Balance thereof. The remainder of the principal</w:t>
        <w:br/>
        <w:t>portion of Realized Losses with respect to Loan Group I and Loan Group II shall</w:t>
        <w:br/>
        <w:t>be allocated to the REMIC I Regular Interests as follows: (1) The principal</w:t>
        <w:br/>
        <w:t>portion of Realized Losses on Group I Loans shall be allocated, first, to the</w:t>
        <w:br/>
        <w:t>Class C-Y-1 Regular Interest to the extent of the Class C-Y-1 Principal</w:t>
        <w:br/>
        <w:t>Reduction Amount in reduction of the Class Principal Balance of such Regular</w:t>
        <w:br/>
        <w:t>Interest and, second, the remainder, if any, of such principal portion of such</w:t>
        <w:br/>
        <w:t>Realized Losses shall be allocated to the Class C-Z-1 Regular Interest in</w:t>
        <w:br/>
        <w:t>reduction of the Class Principal Balance thereof; and (2) the principal portion</w:t>
        <w:br/>
        <w:t>of Realized Losses on Group II Loans shall be allocated, first, to the Class</w:t>
        <w:br/>
        <w:t>C-Y-2 Regular Interest to the extent of the Class C-Y-2 Principal Reduction</w:t>
        <w:br/>
        <w:t>Amount in reduction of the Class Principal Balance of such Regular Interest and,</w:t>
        <w:br/>
        <w:t>second, the remainder, if any, of such principal portion of such Realized Losses</w:t>
        <w:br/>
        <w:t>shall be allocated to the Class C-Z-2 Regular Interest in reduction of the Class</w:t>
        <w:br/>
        <w:t>Principal Balance thereof.</w:t>
        <w:br/>
        <w:br/>
        <w:t>Except for Special Hazard Losses in excess of the Special Hazard Coverage, Fraud</w:t>
        <w:br/>
        <w:t>Losses in excess of the Fraud Coverage and Bankruptcy Losses in excess of the</w:t>
        <w:br/>
        <w:t>Bankruptcy Coverage, Realized Losses on Mortgage Loans in a Loan Group shall be</w:t>
        <w:br/>
        <w:t>allocated among the Certificates (i) for Realized Losses allocable to principal</w:t>
        <w:br/>
        <w:t>(a) first, to the Class C-B-6 Certificates, until the Class C-B-6 Principal</w:t>
        <w:br/>
        <w:t>Balance has been reduced to zero, (b) second, to the Class C-B-5 Certificates,</w:t>
        <w:br/>
        <w:t>until the Class C-B-5 Principal Balance has been reduced to zero, (c) third, to</w:t>
        <w:br/>
        <w:t>the Class C-B-4 Certificates, until the Class C-B-4 Principal Balance has been</w:t>
        <w:br/>
        <w:t>reduced to zero, (d) fourth, to the Class C-B-3 Certificates, until the Class</w:t>
        <w:br/>
        <w:t>C-B-3 Principal Balance has been reduced to zero, (e) fifth, to the Class C-B-2</w:t>
        <w:br/>
        <w:t>Certificates, until the Class C-B-2 Principal Balance has been reduced to zero,</w:t>
        <w:br/>
        <w:t>(f) sixth, to the Class C-B-1 Certificates, until the Class C-B-1 Principal</w:t>
        <w:br/>
        <w:t>Balance has been reduced to zero, and (g) seventh, to the Class A Certificates</w:t>
        <w:br/>
        <w:t>related to such Loan Group, in reduction of the Class Principal Balance thereof;</w:t>
        <w:br/>
        <w:t>provided, however, that if the loss is recognized with respect to a Class P</w:t>
        <w:br/>
        <w:t>Mortgage Loan, the applicable Class P Fraction of such loss shall first be</w:t>
        <w:br/>
        <w:t>allocated to the related Class P Certificates and the remainder of such loss</w:t>
        <w:br/>
        <w:t>shall be allocated as set forth above in this clause (i); and (ii) for Realized</w:t>
        <w:br/>
        <w:t>Losses allocable to interest (a) first, to the Class C-B-6 Certificates, in</w:t>
        <w:br/>
        <w:t>reduction of accrued but unpaid interest thereon and then in reduction of the</w:t>
        <w:br/>
        <w:t>Class C-B-6 Principal Balance, (b) second, to the Class C-B-5 Certificates, in</w:t>
        <w:br/>
        <w:t>reduction of accrued but unpaid interest thereon and then in reduction of the</w:t>
        <w:br/>
        <w:t>Class C-B-5 Principal Balance, (c) third, to the Class C-B-4 Certificates, in</w:t>
        <w:br/>
        <w:t>reduction of accrued but unpaid interest thereon and then in reduction of the</w:t>
        <w:br/>
        <w:t>Class C-B-4 Principal Balance, (d) fourth, to the Class C-B-3 Certificates, in</w:t>
        <w:br/>
        <w:t>reduction of accrued but unpaid interest thereon and then in reduction of the</w:t>
        <w:br/>
        <w:t>Class C-B-3 Principal Balance, (e) fifth, to the Class C-B-2 Certificates, in</w:t>
        <w:br/>
        <w:t>reduction of accrued but unpaid interest thereon and then in reduction of the</w:t>
        <w:br/>
        <w:t>Class C-B-2 Principal Balance, (f) sixth, to the Class C-B-1 Certificates, in</w:t>
        <w:br/>
        <w:t>reduction of accrued but unpaid interest thereon and then in reduction of the</w:t>
        <w:br/>
        <w:t>Class C-B-1 Principal Balance, and (g) seventh, to the Class A Certificates and</w:t>
        <w:br/>
        <w:t>Class X Certificates related to such Loan Group, pro rata according to accrued</w:t>
        <w:br/>
        <w:t>but unpaid interest on such Classes, in reduction thereof, and then to those</w:t>
        <w:br/>
        <w:t>related Class A Certificates, in reduction of the Class Principal Balances</w:t>
        <w:br/>
        <w:t>thereof.</w:t>
        <w:br/>
        <w:br/>
        <w:t xml:space="preserve">                                       37</w:t>
        <w:br/>
        <w:t>For any Distribution Date, any amounts distributed to the Class P Certificates</w:t>
        <w:br/>
        <w:t>pursuant to clauses (c)(i) and (c)(ii) of the definition of "REMIC II</w:t>
        <w:br/>
        <w:t>Distribution Amount" shall be allocated as a loss to the most junior Class (or</w:t>
        <w:br/>
        <w:t>Classes) of Group C-B Certificates, until the Class Principal Balance thereof</w:t>
        <w:br/>
        <w:t>has been reduced to zero.</w:t>
        <w:br/>
        <w:br/>
        <w:t>Special Hazard Losses in excess of the Special Hazard Coverage, Fraud Losses in</w:t>
        <w:br/>
        <w:t>excess of the Fraud Coverage and Bankruptcy Losses in excess of the Bankruptcy</w:t>
        <w:br/>
        <w:t>Coverage shall be allocated among the REMIC II Regular Interests by Pro Rata</w:t>
        <w:br/>
        <w:t>Allocation.</w:t>
        <w:br/>
        <w:br/>
        <w:t>On each Distribution Date, after giving effect to the principal distributions</w:t>
        <w:br/>
        <w:t>and allocations of losses as provided in this Agreement (without regard to this</w:t>
        <w:br/>
        <w:t>paragraph), if the aggregate Class Principal Balance of all outstanding Classes</w:t>
        <w:br/>
        <w:t>of Certificates (plus any Cumulative Carry-Forward Subsequent Recoveries Amount</w:t>
        <w:br/>
        <w:t>for such Distribution Date for any Loan Group) exceeds the aggregate principal</w:t>
        <w:br/>
        <w:t>balance of the Mortgage Loans remaining to be paid at the close of business on</w:t>
        <w:br/>
        <w:t>the Cut-Off Date, after deduction of (i) all principal payments due on or before</w:t>
        <w:br/>
        <w:t>the Cut-Off Date in respect of each such Mortgage Loan whether or not paid, and</w:t>
        <w:br/>
        <w:t>(ii) all amounts of principal in respect of each Mortgage Loan that have been</w:t>
        <w:br/>
        <w:t>received or advanced and included in the REMIC II Available Distribution Amount</w:t>
        <w:br/>
        <w:t>for the Group I and Group II Certificates and all losses in respect of each</w:t>
        <w:br/>
        <w:t>Mortgage Loan that have been allocated to the Certificates on such Distribution</w:t>
        <w:br/>
        <w:t>Date or prior Distribution Dates, then such excess will be deemed a principal</w:t>
        <w:br/>
        <w:t>loss and will be allocated to the most junior Class of Group C-B Certificates,</w:t>
        <w:br/>
        <w:t>in reduction of the Class Principal Balance thereof.</w:t>
        <w:br/>
        <w:br/>
        <w:t>Recognition Agreement: With respect to a Cooperative Loan, the recognition</w:t>
        <w:br/>
        <w:t>agreement between the Cooperative and the originator of such Cooperative Loan.</w:t>
        <w:br/>
        <w:br/>
        <w:t>Record Date: The last Business Day of the month immediately  preceding the month</w:t>
        <w:br/>
        <w:t>of the related Distribution Date.</w:t>
        <w:br/>
        <w:br/>
        <w:t>Regular  Interests:  (i) With respect to REMIC I, the REMIC I Regular  Interests</w:t>
        <w:br/>
        <w:t>and (ii) with respect to REMIC II, the REMIC II Regular Interests.</w:t>
        <w:br/>
        <w:br/>
        <w:t>Relief Act Shortfall: With respect to a Loan Group, for any Distribution Date</w:t>
        <w:br/>
        <w:t>for any Mortgage Loan in such Loan Group with respect to which the</w:t>
        <w:br/>
        <w:t>Servicemembers Civil Relief Act, formerly known as the Soldiers' and Sailors'</w:t>
        <w:br/>
        <w:t>Civil Relief Act of 1940, or any comparable state legislation (collectively, the</w:t>
        <w:br/>
        <w:t>"Relief Act"), limits the amount of interest payable by the related Mortgagor,</w:t>
        <w:br/>
        <w:t>an amount equal to one month's interest on such Mortgage Loan at an annual</w:t>
        <w:br/>
        <w:t>interest rate equal to the excess, if any, of (i) the annual interest rate</w:t>
        <w:br/>
        <w:t>otherwise payable by the Mortgagor on the related Due Date under the terms of</w:t>
        <w:br/>
        <w:t>the related Mortgage Note over (ii) the annual interest rate payable by the</w:t>
        <w:br/>
        <w:t>Mortgagor on the related Due Date by application of the Relief Act.</w:t>
        <w:br/>
        <w:br/>
        <w:t>REMIC: A real estate mortgage investment conduit, as such term is defined in the Code.</w:t>
        <w:br/>
        <w:br/>
        <w:t>REMIC Provisions: Sections 860A through 860G of the Code, related Code</w:t>
        <w:br/>
        <w:t>provisions and regulations promulgated thereunder, as the foregoing may be in</w:t>
        <w:br/>
        <w:t>effect from time to time.</w:t>
        <w:br/>
        <w:br/>
        <w:t>REMIC I: The segregated pool of assets of the Trust consisting of the REMIC I</w:t>
        <w:br/>
        <w:t>Assets, which shall be a REMIC pursuant to the Code, with respect to which a</w:t>
        <w:br/>
        <w:t>separate REMIC election is to be made and the beneficial interests in which</w:t>
        <w:br/>
        <w:t>shall be the REMIC I Regular Interests and the Class R-1 Residual Interest.</w:t>
        <w:br/>
        <w:br/>
        <w:t xml:space="preserve">                                       38</w:t>
        <w:br/>
        <w:t>REMIC I Assets: All of the Mortgage Pool Assets.</w:t>
        <w:br/>
        <w:br/>
        <w:t>REMIC I Available Distribution Amount: For each Loan Group for any Distribution</w:t>
        <w:br/>
        <w:t>Date, the sum of the following amounts with respect to the Mortgage Loans in</w:t>
        <w:br/>
        <w:t>such Loan Group:</w:t>
        <w:br/>
        <w:br/>
        <w:t>(1) the total amount of all cash received by or on behalf of the Master Servicer</w:t>
        <w:br/>
        <w:t>with respect to such Mortgage Loans by the Determination Date for such</w:t>
        <w:br/>
        <w:t>Distribution Date and not previously distributed, including Monthly P&amp;I Advances</w:t>
        <w:br/>
        <w:t>made by Servicers, Liquidation Proceeds and scheduled amounts of distributions</w:t>
        <w:br/>
        <w:t>from Buydown Funds respecting Buydown Loans, if any, except:</w:t>
        <w:br/>
        <w:br/>
        <w:t>(a) all scheduled payments of principal and interest collected but due</w:t>
        <w:br/>
        <w:t>subsequent to such Distribution Date;</w:t>
        <w:br/>
        <w:br/>
        <w:t>(b) all Curtailments received after the Prior Period;</w:t>
        <w:br/>
        <w:br/>
        <w:t>(c) all Payoffs received after the Payoff Period immediately preceding such</w:t>
        <w:br/>
        <w:t>Distribution Date (together with any interest payment received with such Payoffs</w:t>
        <w:br/>
        <w:t>to the extent that it represents the payment of interest accrued on the Mortgage</w:t>
        <w:br/>
        <w:t>Loans for the period subsequent to the Prior Period), and interest which was</w:t>
        <w:br/>
        <w:t>accrued and received on Payoffs received during the period from the 1st to the</w:t>
        <w:br/>
        <w:t>14th day of the month of such Distribution Date, which interest shall not be</w:t>
        <w:br/>
        <w:t>included in the calculation of the REMIC I Available Distribution Amount for any</w:t>
        <w:br/>
        <w:t>Distribution Date;</w:t>
        <w:br/>
        <w:br/>
        <w:t>(d) Insurance Proceeds, Liquidation Proceeds and Subsequent Recoveries received</w:t>
        <w:br/>
        <w:t>on such Mortgage Loans after the Prior Period;</w:t>
        <w:br/>
        <w:br/>
        <w:t>(e) all amounts in the Certificate Account which are due and reimbursable to a</w:t>
        <w:br/>
        <w:t>Servicer or the Master Servicer pursuant to the terms of this Agreement;</w:t>
        <w:br/>
        <w:br/>
        <w:t>(f) the sum of the Master Servicing Fee and the Servicing Fee for each such</w:t>
        <w:br/>
        <w:t>Mortgage Loan, and any Special Primary Insurance Premium payable on such</w:t>
        <w:br/>
        <w:t>Distribution Date with respect to such Mortgage Loan; and</w:t>
        <w:br/>
        <w:br/>
        <w:t>(g) Excess Liquidation Proceeds;</w:t>
        <w:br/>
        <w:br/>
        <w:t>(2) the sum, to the extent not previously distributed, of the following amounts,</w:t>
        <w:br/>
        <w:t>to the extent advanced or received, as applicable, by the Master Servicer:</w:t>
        <w:br/>
        <w:br/>
        <w:t>(a) any Monthly P&amp;I Advance made by the Master Servicer to the Trustee with</w:t>
        <w:br/>
        <w:t>respect to such Distribution Date relating to such Mortgage Loans; and</w:t>
        <w:br/>
        <w:br/>
        <w:t>(b) Compensating Interest; and</w:t>
        <w:br/>
        <w:br/>
        <w:t xml:space="preserve">                                       39</w:t>
        <w:br/>
        <w:t>(3) the total amount of any cash received during the Prior Period by the Trustee</w:t>
        <w:br/>
        <w:t>or the Master Servicer in respect of a Purchase Obligation under Section 2.07</w:t>
        <w:br/>
        <w:t>and Section 2.08 or any permitted purchase of such a Mortgage Loan.</w:t>
        <w:br/>
        <w:br/>
        <w:t>REMIC I Distribution Amount: For any Distribution Date, the REMIC I Available</w:t>
        <w:br/>
        <w:t>Distribution Amount shall be distributed to the REMIC I Regular Interests and</w:t>
        <w:br/>
        <w:t>the Class R-1 Residual Interest in the following amounts and priority:</w:t>
        <w:br/>
        <w:br/>
        <w:t>(a) To the extent of the REMIC I Available Distribution Amount for Loan Group I:</w:t>
        <w:br/>
        <w:br/>
        <w:t>(i) first, to the Class I-P-M Regular Interest, the sum of (A) the aggregate for</w:t>
        <w:br/>
        <w:t>all of the Class I-P Mortgage Loans of the product for each Class I-P Mortgage</w:t>
        <w:br/>
        <w:t>Loan of the applicable Class I-P Fraction and the sum of (x) scheduled payments</w:t>
        <w:br/>
        <w:t>of principal on such Class I-P Mortgage Loan due on or before the related Due</w:t>
        <w:br/>
        <w:t>Date in respect of which no distribution has been made on any previous</w:t>
        <w:br/>
        <w:t>Distribution Date and which were received by the Determination Date, or which</w:t>
        <w:br/>
        <w:t>have been advanced as part of a Monthly P&amp;I Advance with respect to such</w:t>
        <w:br/>
        <w:t>Distribution Date, (y) the principal portion received in respect of such Class</w:t>
        <w:br/>
        <w:t>I-P Mortgage Loan during the Prior Period of (1) Curtailments, (2) Insurance</w:t>
        <w:br/>
        <w:t>Proceeds, (3) the amount, if any, of the principal portion of the Purchase Price</w:t>
        <w:br/>
        <w:t>paid pursuant to a Purchase Obligation or any purchase of a Mortgage Loan</w:t>
        <w:br/>
        <w:t>permitted hereunder and (4) Liquidation Proceeds and (z) the principal portion</w:t>
        <w:br/>
        <w:t>of Payoffs received in respect of such Class I-P Mortgage Loan during the Payoff</w:t>
        <w:br/>
        <w:t>Period and (B) the portion, if any, of the Subsequent Recoveries for Loan Group</w:t>
        <w:br/>
        <w:t>I for such Distribution Date not included in the Class C-Y-1 Principal</w:t>
        <w:br/>
        <w:t>Distribution Amount or the Class C-Z-1 Principal Distribution Amount pursuant to</w:t>
        <w:br/>
        <w:t>clause (B) of the respective definitions thereof;</w:t>
        <w:br/>
        <w:br/>
        <w:t>(ii) second, to the Class I-X-M, Class C-Y-1 and Class C-Z-1 Regular Interests</w:t>
        <w:br/>
        <w:t>and the Class R-1 Residual Interest, concurrently, the sum of the Interest</w:t>
        <w:br/>
        <w:t>Distribution Amounts for the Class I-X-M, Class C-Y-1 and Class C-Z-1 Regular</w:t>
        <w:br/>
        <w:t>Interests and the Class R-1 Residual Interest remaining unpaid from previous</w:t>
        <w:br/>
        <w:t>Distribution Dates, pro rata according to their respective shares of such unpaid</w:t>
        <w:br/>
        <w:t>amounts;</w:t>
        <w:br/>
        <w:br/>
        <w:t>(iii) third, to the Class I-X-M, Class C-Y-1 and Class C-Z-1 Regular Interests</w:t>
        <w:br/>
        <w:t>and the Class R-1 Residual Interest, concurrently, the sum of the Interest</w:t>
        <w:br/>
        <w:t>Distribution Amounts for the Class I-X-M, Class C-Y-1 and Class C-Z-1 Regular</w:t>
        <w:br/>
        <w:t>Interests and the Class R-1 Residual Interest for the current Distribution Date,</w:t>
        <w:br/>
        <w:t>pro rata according to their respective Interest Distribution Amounts;</w:t>
        <w:br/>
        <w:br/>
        <w:t>(iv) fourth, to the Class R-1 Residual Interest, until the Class Principal</w:t>
        <w:br/>
        <w:t>Balance thereof has been reduced to zero; and</w:t>
        <w:br/>
        <w:br/>
        <w:t>(v) fifth, to the Class C-Y-1 and Class C-Z-1 Regular Interests, the Class C-Y-1</w:t>
        <w:br/>
        <w:t>Principal Distribution Amount and the Class C-Z-1 Principal Distribution Amount,</w:t>
        <w:br/>
        <w:t>respectively.</w:t>
        <w:br/>
        <w:br/>
        <w:t>(b) To the extent of the REMIC I Available Distribution Amount for Loan Group</w:t>
        <w:br/>
        <w:t>II:</w:t>
        <w:br/>
        <w:br/>
        <w:t xml:space="preserve">                                       40</w:t>
        <w:br/>
        <w:t>(i) first, to the Class II-P-M Regular Interest, the aggregate for all of the</w:t>
        <w:br/>
        <w:t>Class II-P Mortgage Loans of the product for each Class II-P Mortgage Loan of</w:t>
        <w:br/>
        <w:t>the applicable Class II-P Fraction and the sum of (x) scheduled payments of</w:t>
        <w:br/>
        <w:t>principal on such Class II-P Mortgage Loan due on or before the related Due Date</w:t>
        <w:br/>
        <w:t>in respect of which no distribution has been made on any previous Distribution</w:t>
        <w:br/>
        <w:t>Date and which were received by the Determination Date, or which have been</w:t>
        <w:br/>
        <w:t>advanced as part of a Monthly P&amp;I Advance with respect to such Distribution</w:t>
        <w:br/>
        <w:t>Date, (y) the principal portion received in respect of such Class II-P Mortgage</w:t>
        <w:br/>
        <w:t>Loan during the Prior Period of (1) Curtailments, (2) Insurance Proceeds, (3)</w:t>
        <w:br/>
        <w:t>the amount, if any, of the principal portion of the Purchase Price paid pursuant</w:t>
        <w:br/>
        <w:t>to a Purchase Obligation or any purchase of a Mortgage Loan permitted hereunder</w:t>
        <w:br/>
        <w:t>and (4) Liquidation Proceeds and (z) the principal portion of Payoffs received</w:t>
        <w:br/>
        <w:t>in respect of such Class II-P Mortgage Loan during the Payoff Period;</w:t>
        <w:br/>
        <w:br/>
        <w:t>(ii) second, to the Class II-X-M, Class C-Y-2 and Class C-Z-2 Regular Interests,</w:t>
        <w:br/>
        <w:t>concurrently, the sum of (x) the Interest Distribution Amounts for the Class</w:t>
        <w:br/>
        <w:t>C-Y-2 and Class C-Z-2 Regular Interests and (y) the portion of the Interest</w:t>
        <w:br/>
        <w:t>Distribution Amount for the Class II-X-M Regular Interest derived from the Group</w:t>
        <w:br/>
        <w:t>II Loans, in each case remaining unpaid from previous Distribution Dates, pro</w:t>
        <w:br/>
        <w:t>rata according to their respective shares of such unpaid amounts;</w:t>
        <w:br/>
        <w:br/>
        <w:t>(iii) third, to the Class II-X-M, Class C-Y-2 and Class C-Z-2 Regular Interests,</w:t>
        <w:br/>
        <w:t>concurrently, the sum of (x) the Interest Distribution Amounts for the Class</w:t>
        <w:br/>
        <w:t>C-Y-2 and Class C-Z-2 Regular Interests and (y) the portion of the Interest</w:t>
        <w:br/>
        <w:t>Distribution Amount for the Class II-X-M Regular Interest derived from the Group</w:t>
        <w:br/>
        <w:t>II Loans, in each case for the current Distribution Date, pro rata according to</w:t>
        <w:br/>
        <w:t>their respective Interest Distribution Amounts (or portion thereof, as</w:t>
        <w:br/>
        <w:t>applicable); and</w:t>
        <w:br/>
        <w:br/>
        <w:t>(iv) fourth, to the Class C-Y-2 and Class C-Z-2 Regular Interests, the Class</w:t>
        <w:br/>
        <w:t>C-Y-2 Principal Distribution Amount and the Class C-Z-2 Principal Distribution</w:t>
        <w:br/>
        <w:t>Amount, respectively.</w:t>
        <w:br/>
        <w:br/>
        <w:t>(c) To the extent of the REMIC I Available Distribution Amounts for Loan Group I</w:t>
        <w:br/>
        <w:t>and Loan Group II for such Distribution Date remaining after payment of the</w:t>
        <w:br/>
        <w:t>amounts pursuant to paragraphs (a) and (b) of this definition of "REMIC I</w:t>
        <w:br/>
        <w:t>Distribution Amount":</w:t>
        <w:br/>
        <w:br/>
        <w:t>(i) first, to the Class P-M Regular Interests, the aggregate amount of any</w:t>
        <w:br/>
        <w:t>distributions to the related Class P Certificates pursuant to paragraphs (c)(i)</w:t>
        <w:br/>
        <w:t>and (c)(ii) of the definition of "REMIC II Distribution Amount" on such</w:t>
        <w:br/>
        <w:t>Distribution Date; provided, however, that any amounts distributed pursuant to</w:t>
        <w:br/>
        <w:t>this paragraph (c)(i) of this definition of "REMIC I Distribution Amount" shall</w:t>
        <w:br/>
        <w:t>not cause a reduction in the Class Principal Balances of the Class P-M Regular</w:t>
        <w:br/>
        <w:t>Interests;</w:t>
        <w:br/>
        <w:br/>
        <w:t>(ii) second, to each Class of Class C-Y and Class C-Z Regular Interests, pro</w:t>
        <w:br/>
        <w:t>rata according to the amount of unreimbursed Realized Losses allocable to</w:t>
        <w:br/>
        <w:t>principal previously allocated to each such Class, the aggregate amount of any</w:t>
        <w:br/>
        <w:t>distributions to the Certificates pursuant to paragraph (c)(xxi) of the</w:t>
        <w:br/>
        <w:t>definition of "REMIC II Distribution Amount" on such Distribution Date;</w:t>
        <w:br/>
        <w:t>provided, however, that any amounts distributed pursuant to this paragraph</w:t>
        <w:br/>
        <w:br/>
        <w:br/>
        <w:t xml:space="preserve">                                       41</w:t>
        <w:br/>
        <w:t>(c)(ii) of this definition of "REMIC I Distribution Amount" shall not cause a</w:t>
        <w:br/>
        <w:t>reduction in the Class Principal Balances of any of the Class C-Y and Class C-Z</w:t>
        <w:br/>
        <w:t>Regular Interests; and</w:t>
        <w:br/>
        <w:br/>
        <w:t>(iii) third, to the Class R-1 Residual Interest, the Residual Distribution</w:t>
        <w:br/>
        <w:t>Amount for the Class R-1 Residual Interest for such Distribution Date.</w:t>
        <w:br/>
        <w:br/>
        <w:t>REMIC I Regular Interests: The Classes of undivided beneficial interests in</w:t>
        <w:br/>
        <w:t>REMIC I designated as "regular interests" in the table titled "REMIC I</w:t>
        <w:br/>
        <w:t>Interests" in the Preliminary Statement hereto. The REMIC I Regular Interests,</w:t>
        <w:br/>
        <w:t>together with the Class R-1 Residual Interest, shall be deemed to be a separate</w:t>
        <w:br/>
        <w:t>series of beneficial interests in the assets of the Trust consisting of the</w:t>
        <w:br/>
        <w:t>REMIC I Assets pursuant to Section 3806(b)(2) of the Statutory Trust Statute.</w:t>
        <w:br/>
        <w:br/>
        <w:t>REMIC II: The segregated pool of assets of the Trust consisting of the REMIC II</w:t>
        <w:br/>
        <w:t>Assets, which shall be a REMIC pursuant to the Code, with respect to which a</w:t>
        <w:br/>
        <w:t>separate REMIC election is to be made, and the beneficial interests in which</w:t>
        <w:br/>
        <w:t>shall be the REMIC II Regular Interests and the Class R-2 Residual Interest.</w:t>
        <w:br/>
        <w:br/>
        <w:t>REMIC II Assets: The REMIC I Regular Interests.</w:t>
        <w:br/>
        <w:br/>
        <w:t>REMIC II Available Distribution Amount: With respect to the Group I</w:t>
        <w:br/>
        <w:t>Certificates, on any Distribution Date, the aggregate of all distributions to</w:t>
        <w:br/>
        <w:t>the Class I-P-M, Class I-X-M, Class C-Y-1 and Class C-Z-1 Regular Interests</w:t>
        <w:br/>
        <w:t>(which amount shall be available for distributions to the Group I and Group C-B</w:t>
        <w:br/>
        <w:t>Certificates and the Class R-2 Residual Interest as provided herein). With</w:t>
        <w:br/>
        <w:t>respect to the Group II Certificates, on any Distribution Date, the aggregate of</w:t>
        <w:br/>
        <w:t>all distributions to the Class II-P-M, Class II-X-M, Class C-Y-2 and Class C-Z-2</w:t>
        <w:br/>
        <w:t>Regular Interests (which amount shall be available for distributions to the</w:t>
        <w:br/>
        <w:t>Group II and Group C-B Certificates and the Class R-2 Residual Interest as</w:t>
        <w:br/>
        <w:t>provided herein).</w:t>
        <w:br/>
        <w:br/>
        <w:t>REMIC II Distribution Amount: For any Distribution Date, the REMIC II Available</w:t>
        <w:br/>
        <w:t>Distribution Amount for such Distribution Date shall be distributed to the</w:t>
        <w:br/>
        <w:t>Certificates and the Class R-2 Residual Interest in the following amounts and</w:t>
        <w:br/>
        <w:t>priority:</w:t>
        <w:br/>
        <w:br/>
        <w:t>(a) With respect to the Group I, on any Distribution Date, to the extent of the</w:t>
        <w:br/>
        <w:t>REMIC II Available Distribution Amount for the Group I Certificates for such</w:t>
        <w:br/>
        <w:t>Distribution Date:</w:t>
        <w:br/>
        <w:br/>
        <w:t>(i) first, to the Class I-P Certificates, the aggregate for all Class I-P</w:t>
        <w:br/>
        <w:t>Mortgage Loans of the product for each Class I-P Mortgage Loan of the applicable</w:t>
        <w:br/>
        <w:t>Class I-P Fraction and the sum of (x) scheduled payments of principal on such</w:t>
        <w:br/>
        <w:t>Class I-P Mortgage Loan due on or before the related Due Date in respect of</w:t>
        <w:br/>
        <w:t>which no distribution has been made on any previous Distribution Date and which</w:t>
        <w:br/>
        <w:t>were received by the Determination Date, or which have been advanced as part of</w:t>
        <w:br/>
        <w:t>a Monthly P&amp;I Advance with respect to such Distribution Date, (y) the principal</w:t>
        <w:br/>
        <w:br/>
        <w:br/>
        <w:t xml:space="preserve">                                       42</w:t>
        <w:br/>
        <w:t>portion received in respect of such Class I-P Mortgage Loan during the Prior</w:t>
        <w:br/>
        <w:t>Period of (1) Curtailments, (2) Insurance Proceeds, (3) the amount, if any, of</w:t>
        <w:br/>
        <w:t>the principal portion of the Purchase Price paid pursuant to a Purchase</w:t>
        <w:br/>
        <w:t>Obligation or any purchase of a Mortgage Loan permitted hereunder and (4)</w:t>
        <w:br/>
        <w:t>Liquidation Proceeds and (z) the principal portion of Payoffs received in</w:t>
        <w:br/>
        <w:t>respect of such Class I-P Mortgage Loan during the Payoff Period;</w:t>
        <w:br/>
        <w:br/>
        <w:t>(ii) second, to the Class I-A and Class I-X Certificates, concurrently, the sum</w:t>
        <w:br/>
        <w:t>of the Interest Distribution Amounts for such Classes of Certificates remaining</w:t>
        <w:br/>
        <w:t>unpaid from previous Distribution Dates, pro rata according to their respective</w:t>
        <w:br/>
        <w:t>shares of such unpaid amounts;</w:t>
        <w:br/>
        <w:br/>
        <w:t>(iii) third, to the Class I-A and Class I-X Certificates, concurrently, the sum</w:t>
        <w:br/>
        <w:t>of the Interest Distribution Amounts for such Classes of Certificates for the</w:t>
        <w:br/>
        <w:t>current Distribution Date, pro rata according to their respective Interest</w:t>
        <w:br/>
        <w:t>Distribution Amounts; and</w:t>
        <w:br/>
        <w:br/>
        <w:t>(iv) fourth, to the Class I-A Certificates, as principal, the Group I Senior</w:t>
        <w:br/>
        <w:t>Principal Distribution Amount (reduced, on the first Distribution Date, by $100)</w:t>
        <w:br/>
        <w:t>until the Class I-A Principal Balance has been reduced to zero; and</w:t>
        <w:br/>
        <w:br/>
        <w:t>(b) With respect to the Group II Certificates, on any Distribution Date, to the</w:t>
        <w:br/>
        <w:t>extent of the REMIC II Available Distribution Amount for the Group II</w:t>
        <w:br/>
        <w:t>Certificates for such Distribution Date:</w:t>
        <w:br/>
        <w:br/>
        <w:t>(i) first, to the Class II-P Certificates, the aggregate for all Class II-P</w:t>
        <w:br/>
        <w:t>Mortgage Loans of the product for each Class II-P Mortgage Loan of the</w:t>
        <w:br/>
        <w:t>applicable Class II-P Fraction and the sum of (x) scheduled payments of</w:t>
        <w:br/>
        <w:t>principal on such Class II-P Mortgage Loan due on or before the related Due Date</w:t>
        <w:br/>
        <w:t>in respect of which no distribution has been made on any previous Distribution</w:t>
        <w:br/>
        <w:t>Date and which were received by the Determination Date, or which have been</w:t>
        <w:br/>
        <w:t>advanced as part of a Monthly P&amp;I Advance with respect to such Distribution</w:t>
        <w:br/>
        <w:t>Date, (y) the principal portion received in respect of such Class II-P Mortgage</w:t>
        <w:br/>
        <w:t>Loan during the Prior Period of (1) Curtailments, (2) Insurance Proceeds, (3)</w:t>
        <w:br/>
        <w:t>the amount, if any, of the principal portion of the Purchase Price paid pursuant</w:t>
        <w:br/>
        <w:t>to a Purchase Obligation or any purchase of a Mortgage Loan permitted hereunder</w:t>
        <w:br/>
        <w:t>and (4) Liquidation Proceeds and (z) the principal portion of Payoffs received</w:t>
        <w:br/>
        <w:t>in respect of such Class II-P Mortgage Loan during the Payoff Period;</w:t>
        <w:br/>
        <w:br/>
        <w:t>(ii) second, to the Class II-A and Class II-X Certificates, concurrently, the</w:t>
        <w:br/>
        <w:t>sum of the Interest Distribution Amounts for such Classes of Certificates</w:t>
        <w:br/>
        <w:t>remaining unpaid from previous Distribution Dates, pro rata according to their</w:t>
        <w:br/>
        <w:t>respective shares of such unpaid amounts;</w:t>
        <w:br/>
        <w:br/>
        <w:t>(iii) third, to the Class II-A and Class II-X Certificates, concurrently, the</w:t>
        <w:br/>
        <w:t>sum of the Interest Distribution Amounts for such Classes of Certificates for</w:t>
        <w:br/>
        <w:t>the current Distribution Date, pro rata according to their respective Interest</w:t>
        <w:br/>
        <w:t>Distribution Amounts; and</w:t>
        <w:br/>
        <w:br/>
        <w:t>(iv) fourth, to the Class II-A Certificates, as principal, the Group II Senior</w:t>
        <w:br/>
        <w:t>Principal Distribution Amount, until the Class II-A Principal Balance has been</w:t>
        <w:br/>
        <w:t>reduced to zero; and</w:t>
        <w:br/>
        <w:br/>
        <w:t>(c) With respect to the Group I, Group II and Group C-B Certificates and the</w:t>
        <w:br/>
        <w:t>Class R-2 Residual Interest, on any Distribution Date, to the extent of the</w:t>
        <w:br/>
        <w:t>REMIC II Available Distribution Amounts for the Group I and Group II</w:t>
        <w:br/>
        <w:t>Certificates for such Distribution Date remaining after the payment of the</w:t>
        <w:br/>
        <w:br/>
        <w:br/>
        <w:t xml:space="preserve">                                       43</w:t>
        <w:br/>
        <w:t>amounts pursuant to paragraphs (a) and (b) of this definition of "REMIC II</w:t>
        <w:br/>
        <w:t>Distribution Amount":</w:t>
        <w:br/>
        <w:br/>
        <w:t>(i) first, to the Class I-P and Class II-P Certificates, to the extent of</w:t>
        <w:br/>
        <w:t>amounts otherwise available to pay the Subordinate Principal Distribution Amount</w:t>
        <w:br/>
        <w:t>(without regard to clause (B)(x) of the definition thereof) on such Distribution</w:t>
        <w:br/>
        <w:t>Date and to the extent not paid to such Classes of Certificates on previous</w:t>
        <w:br/>
        <w:t>Distribution Dates pursuant to clause (c)(ii) of this definition of "REMIC II</w:t>
        <w:br/>
        <w:t>Distribution Amount," principal in an amount equal to the applicable Class P</w:t>
        <w:br/>
        <w:t>Fraction of any Realized Loss on a Class P Mortgage Loan incurred prior to the</w:t>
        <w:br/>
        <w:t>Prior Period (other than a Realized Loss which, pursuant to the definition of</w:t>
        <w:br/>
        <w:t>"Realized Loss," is allocated by Pro Rata Allocation);</w:t>
        <w:br/>
        <w:br/>
        <w:t>(ii) second, to the Class I-P and Class II-P Certificates, to the extent of</w:t>
        <w:br/>
        <w:t>amounts otherwise available to pay the Subordinate Principal Distribution Amount</w:t>
        <w:br/>
        <w:t>(without regard to clause (B)(x) of the definition thereof) on such Distribution</w:t>
        <w:br/>
        <w:t>Date, principal in an amount equal to the applicable Class I-P or Class II-P</w:t>
        <w:br/>
        <w:t>Fraction of any Realized Loss on a Class I-P or Class II-P Mortgage Loan</w:t>
        <w:br/>
        <w:t>incurred in the Prior Period (other than a Realized Loss which, pursuant to the</w:t>
        <w:br/>
        <w:t>definition of "Realized Loss," is allocated by Pro Rata Allocation); provided,</w:t>
        <w:br/>
        <w:t>that any amounts distributed in respect of losses pursuant to paragraph (c)(i)</w:t>
        <w:br/>
        <w:t>or this paragraph (c)(ii) of this definition of "REMIC II Distribution Amount"</w:t>
        <w:br/>
        <w:t>shall not cause a reduction in either of the Class I-P Principal Balance or the</w:t>
        <w:br/>
        <w:t>Class II-P Principal Balance; provided, further, that if the amounts otherwise</w:t>
        <w:br/>
        <w:t>available to pay the Subordinate Principal Distribution Amount (without regard</w:t>
        <w:br/>
        <w:t>to clause (B)(x) of the definition thereof) for any such Distribution Date are</w:t>
        <w:br/>
        <w:t>insufficient to cover such outstanding principal losses for the Class I-P and</w:t>
        <w:br/>
        <w:t>Class II-P Certificates as provided in paragraph (c)(i) or this paragraph</w:t>
        <w:br/>
        <w:t>(c)(ii) of this definition of "REMIC II Distribution Amount," then such amounts</w:t>
        <w:br/>
        <w:t>will be allocated pro rata to the Class I-P and Class II-P Certificates based on</w:t>
        <w:br/>
        <w:t>the amount such Certificates are entitled to receive pursuant to paragraph</w:t>
        <w:br/>
        <w:t>(c)(i) or this paragraph (c)(ii) of this definition of "REMIC II Distribution</w:t>
        <w:br/>
        <w:t>Amount";</w:t>
        <w:br/>
        <w:br/>
        <w:t>(iii) third, to the Class C-B-1 Certificates, the Interest Distribution Amount</w:t>
        <w:br/>
        <w:t>for such Class of Certificates remaining unpaid from previous Distribution</w:t>
        <w:br/>
        <w:t>Dates;</w:t>
        <w:br/>
        <w:br/>
        <w:t>(iv) fourth, to the Class C-B-1 Certificates, the Interest Distribution Amount</w:t>
        <w:br/>
        <w:t>for such Class of Certificates for the current Distribution Date;</w:t>
        <w:br/>
        <w:br/>
        <w:t>(v) fifth, to the Class C-B-1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C-B-1 Principal Balance has been reduced to zero;</w:t>
        <w:br/>
        <w:br/>
        <w:t>(vi) sixth, to the Class C-B-2 Certificates, the Interest Distribution Amount</w:t>
        <w:br/>
        <w:t>for such Class of Certificates remaining unpaid from previous Distribution</w:t>
        <w:br/>
        <w:t>Dates;</w:t>
        <w:br/>
        <w:br/>
        <w:t>(vii) seventh, to the Class C-B-2 Certificates, the Interest Distribution Amount</w:t>
        <w:br/>
        <w:t>for such Class of Certificates for the current Distribution Date;</w:t>
        <w:br/>
        <w:br/>
        <w:t xml:space="preserve">                                       44</w:t>
        <w:br/>
        <w:t>(viii) eighth, to the Class C-B-2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C-B-2 Principal Balance has been reduced to zero;</w:t>
        <w:br/>
        <w:br/>
        <w:t>(ix) ninth, to the Class C-B-3 Certificates, the Interest Distribution Amount</w:t>
        <w:br/>
        <w:t>for such Class of Certificates remaining unpaid from previous Distribution</w:t>
        <w:br/>
        <w:t>Dates;</w:t>
        <w:br/>
        <w:br/>
        <w:t>(x) tenth, to the Class C-B-3 Certificates, the Interest Distribution Amount for</w:t>
        <w:br/>
        <w:t>such Class of Certificates for the current Distribution Date;</w:t>
        <w:br/>
        <w:br/>
        <w:t>(xi) eleventh, to the Class C-B-3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C-B-3 Principal Balance has been reduced to zero;</w:t>
        <w:br/>
        <w:br/>
        <w:t>(xii) twelfth, to the Class C-B-4 Certificates, the Interest Distribution Amount</w:t>
        <w:br/>
        <w:t>for such Class of Certificates remaining unpaid from previous Distribution</w:t>
        <w:br/>
        <w:t>Dates;</w:t>
        <w:br/>
        <w:br/>
        <w:t>(xiii) thirteenth, to the Class C-B-4 Certificates, the Interest Distribution</w:t>
        <w:br/>
        <w:t>Amount for such Class of Certificates for the current Distribution Date;</w:t>
        <w:br/>
        <w:br/>
        <w:t>(xiv) fourteenth, to the Class C-B-4 Certificates, the portion of the</w:t>
        <w:br/>
        <w:t>Subordinate Principal Distribution Amount allocable to such Class of</w:t>
        <w:br/>
        <w:t>Certificates pursuant to the definition of "Subordinate Principal Distribution</w:t>
        <w:br/>
        <w:t>Amount," until the Class C-B-4 Principal Balance has been reduced to zero;</w:t>
        <w:br/>
        <w:br/>
        <w:t>(xv) fifteenth, to the Class C-B-5 Certificates, the Interest Distribution</w:t>
        <w:br/>
        <w:t>Amount for such Class of Certificates remaining unpaid from previous</w:t>
        <w:br/>
        <w:t>Distribution Dates;</w:t>
        <w:br/>
        <w:br/>
        <w:t>(xvi) sixteenth, to the Class C-B-5 Certificates, the Interest Distribution</w:t>
        <w:br/>
        <w:t>Amount for such Class of Certificates for the current Distribution Date;</w:t>
        <w:br/>
        <w:br/>
        <w:t>(xvii) seventeenth, to the Class C-B-5 Certificates, the portion of the</w:t>
        <w:br/>
        <w:t>Subordinate Principal Distribution Amount allocable to such Class of</w:t>
        <w:br/>
        <w:t>Certificates pursuant to the definition of "Subordinate Principal Distribution</w:t>
        <w:br/>
        <w:t>Amount," until the Class C-B-5 Principal Balance has been reduced to zero;</w:t>
        <w:br/>
        <w:br/>
        <w:t>(xviii) eighteenth, to the Class C-B-6 Certificates, the Interest Distribution</w:t>
        <w:br/>
        <w:t>Amount for such Class of Certificates remaining unpaid from previous</w:t>
        <w:br/>
        <w:t>Distribution Dates;</w:t>
        <w:br/>
        <w:br/>
        <w:t>(xix) nineteenth, to the Class C-B-6 Certificates, the Interest Distribution</w:t>
        <w:br/>
        <w:t>Amount for such Class of Certificates for the current Distribution Date;</w:t>
        <w:br/>
        <w:br/>
        <w:t>(xx) twentieth, to the Class C-B-6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C-B-6 Principal Balance has been reduced to zero;</w:t>
        <w:br/>
        <w:br/>
        <w:t xml:space="preserve">                                       45</w:t>
        <w:br/>
        <w:t>(xxi) twenty-first, to each Class of Certificates in order of seniority (which,</w:t>
        <w:br/>
        <w:t>from highest to lowest, shall be as follows: the Class I-P, Class II-P Class I-A</w:t>
        <w:br/>
        <w:t>and Class II-A Certificates of equal seniority, and then Class C-B-1, Class</w:t>
        <w:br/>
        <w:t>C-B-2, Class C-B-3, Class C-B-4, Class C-B-5 and Class C-B-6 of decreasing</w:t>
        <w:br/>
        <w:t>seniority) the remaining portion, if any, of the REMIC II Available Distribution</w:t>
        <w:br/>
        <w:t>Amounts for the Group I and Group II Certificates, up to the amount of</w:t>
        <w:br/>
        <w:t>unreimbursed Realized Losses allocable to principal previously allocated or to</w:t>
        <w:br/>
        <w:t>be allocated on such Distribution Date to such Class, if any; provided, however,</w:t>
        <w:br/>
        <w:t>that in the case of Classes of Certificates of equal seniority, the amount</w:t>
        <w:br/>
        <w:t>distributable to such Classes shall be allocated among such Classes according to</w:t>
        <w:br/>
        <w:t>the amount of losses allocated thereto; provided, further, that any amounts</w:t>
        <w:br/>
        <w:t>distributed pursuant to this paragraph (c)(xxi) of this definition of "REMIC II</w:t>
        <w:br/>
        <w:t>Distribution Amount" shall not cause a reduction in the Class Principal Balances</w:t>
        <w:br/>
        <w:t>of any of the Certificates; and</w:t>
        <w:br/>
        <w:br/>
        <w:t>(xxii) twenty-second, to the Class R-2 Residual Interest, the Residual</w:t>
        <w:br/>
        <w:t>Distribution Amounts for the Group I and Group II Certificates for such</w:t>
        <w:br/>
        <w:t>Distribution Date.</w:t>
        <w:br/>
        <w:br/>
        <w:t>Notwithstanding  the  foregoing  paragraph  (c) of this  definition of "REMIC II</w:t>
        <w:br/>
        <w:t>Distribution Amount,"</w:t>
        <w:br/>
        <w:br/>
        <w:t>(X) on any Distribution Date on which both of the following conditions specified</w:t>
        <w:br/>
        <w:t>in clauses (1) and (2) are met:</w:t>
        <w:br/>
        <w:br/>
        <w:t>(1) the Class  Principal  Balance  of either the Class I-A  Certificates  or the</w:t>
        <w:br/>
        <w:t>Class II-A Certificates has been reduced to zero, and</w:t>
        <w:br/>
        <w:br/>
        <w:t>(2) either (a) the Group C-B Percentage for such Distribution Date is less than</w:t>
        <w:br/>
        <w:t>200% of the Group C-B Percentage as of the Closing Date or (b) the outstanding</w:t>
        <w:br/>
        <w:t>principal balance of the Mortgage Loans in either Loan Group I or Loan Group II</w:t>
        <w:br/>
        <w:t>delinquent 60 days or more averaged over the last six months (including Mortgage</w:t>
        <w:br/>
        <w:t>Loans in foreclosure and Mortgage Loans the Mortgaged Property of which is held</w:t>
        <w:br/>
        <w:t>by REMIC I and acquired by foreclosure or deed in lieu of foreclosure), as a</w:t>
        <w:br/>
        <w:t>percentage of the related Subordinate Component Balance, is greater than or</w:t>
        <w:br/>
        <w:t>equal to 50%, all principal received or advanced with respect to the Mortgage</w:t>
        <w:br/>
        <w:t>Loans in the Loan Group related to the Class A Certificates that have been paid</w:t>
        <w:br/>
        <w:t>in full (after distributions of principal to the Class P Certificates pursuant</w:t>
        <w:br/>
        <w:t>to paragraph (a)(i), (b)(i), (c)(i) and (c)(ii) above, if applicable) shall be</w:t>
        <w:br/>
        <w:t>paid as principal to the remaining Class A Certificates that have been not been</w:t>
        <w:br/>
        <w:t>paid in full to the extent of and in reduction of the Class Principal Balance</w:t>
        <w:br/>
        <w:t>thereof, prior to any distributions of principal to the Group C-B Certificates</w:t>
        <w:br/>
        <w:t>pursuant to paragraph (c) above, and</w:t>
        <w:br/>
        <w:br/>
        <w:t>(Y) if on any Distribution Date either Loan Group I or Loan Group II is an</w:t>
        <w:br/>
        <w:t>Undercollateralized Group and the other such Loan Group is an Overcollateralized</w:t>
        <w:br/>
        <w:t>Group, then the REMIC II Available Distribution Amount for the Certificates</w:t>
        <w:br/>
        <w:t>related to the Overcollateralized Group, to the extent remaining following</w:t>
        <w:br/>
        <w:t>distributions of interest and principal to the Group I and Group II Certificates</w:t>
        <w:br/>
        <w:t>pursuant to paragraph (a) or (b) above, as applicable, shall be paid in the</w:t>
        <w:br/>
        <w:t>following priority: (1) first, such remaining amount, up to the Total Transfer</w:t>
        <w:br/>
        <w:t>Amount for the Undercollateralized Group, shall be distributed (a) first, to the</w:t>
        <w:br/>
        <w:t>Class A Certificates related to the Undercollateralized Group, in payment of any</w:t>
        <w:br/>
        <w:br/>
        <w:br/>
        <w:t xml:space="preserve">                                       46</w:t>
        <w:br/>
        <w:t>portion of the Interest Distribution Amount for such Class of Certificates</w:t>
        <w:br/>
        <w:t>remaining unpaid from such Distribution Date or previous Distribution Dates, and</w:t>
        <w:br/>
        <w:t>(b) second, to the Class A Certificates related to such Undercollateralized</w:t>
        <w:br/>
        <w:t>Group, as principal, and (2) second, any remaining amount shall be distributed</w:t>
        <w:br/>
        <w:t>pursuant to paragraph (c) above.</w:t>
        <w:br/>
        <w:br/>
        <w:t>REMIC II Regular Interests: The Classes of undivided beneficial interests in</w:t>
        <w:br/>
        <w:t>REMIC II designated as "regular interests" in the table titled "REMIC II</w:t>
        <w:br/>
        <w:t>Interests" in the Preliminary Statement hereto. The REMIC II Regular Interests,</w:t>
        <w:br/>
        <w:t>together with the Class R-2 Residual Interest, shall be deemed to be a separate</w:t>
        <w:br/>
        <w:t>series of beneficial interests in the assets of the Trust consisting of the</w:t>
        <w:br/>
        <w:t>REMIC II Assets pursuant to Section 3806(b)(2) of the Statutory Trust Statute.</w:t>
        <w:br/>
        <w:br/>
        <w:t>Residual Certificates:  The Class R Certificates.</w:t>
        <w:br/>
        <w:br/>
        <w:t>Residual Distribution Amount: For any Distribution Date, with respect to the</w:t>
        <w:br/>
        <w:t>Class R-1 Residual Interest, any portion of the REMIC I Available Distribution</w:t>
        <w:br/>
        <w:t>Amounts for Loan Group I and Loan Group II remaining after all distributions of</w:t>
        <w:br/>
        <w:t>such REMIC I Available Distribution Amounts pursuant to clauses (a), (b) and (c)</w:t>
        <w:br/>
        <w:t>(other than the last subclause of clause (c)) of the definition of "REMIC I</w:t>
        <w:br/>
        <w:t>Distribution Amount."</w:t>
        <w:br/>
        <w:br/>
        <w:t>For any Distribution Date, with respect to the Class R-2 Residual Interest and</w:t>
        <w:br/>
        <w:t>for the Group I and Group II Certificates, any portion of the REMIC II Available</w:t>
        <w:br/>
        <w:t>Distribution Amount for the Group I and Group II Certificates, respectively,</w:t>
        <w:br/>
        <w:t>remaining after all distributions of such REMIC II Available Distribution Amount</w:t>
        <w:br/>
        <w:t>pursuant to clauses (a), (b) and (c), as applicable, of the definition of "REMIC</w:t>
        <w:br/>
        <w:t>II Distribution Amount" (other than the distributions pursuant to the last</w:t>
        <w:br/>
        <w:t>subclause of clause (c)).</w:t>
        <w:br/>
        <w:br/>
        <w:t>Upon termination of the obligations created by this Agreement and liquidation of</w:t>
        <w:br/>
        <w:t>REMIC I and REMIC II, the amounts which remain on deposit in the Certificate</w:t>
        <w:br/>
        <w:t>Account after payment to the Holders of the REMIC I Regular Interests of the</w:t>
        <w:br/>
        <w:t>amounts set forth in Section 9.01 of this Agreement, and subject to the</w:t>
        <w:br/>
        <w:t>conditions set forth therein, shall be distributed to the Class R-1 and Class</w:t>
        <w:br/>
        <w:t>R-2 Residual Interests in accordance with the preceding sentences of this</w:t>
        <w:br/>
        <w:t>definition as if the date of such distribution were a Distribution Date.</w:t>
        <w:br/>
        <w:br/>
        <w:t>Responsible Officer: When used with respect to the Trustee or the Delaware</w:t>
        <w:br/>
        <w:t>Trustee, any officer assigned to and working in the Corporate Trust Office (in</w:t>
        <w:br/>
        <w:t>the case of the Trustee) or its corporate trust office (in the case of the</w:t>
        <w:br/>
        <w:t>Delaware Trustee) or, in each case, in a similar group and also, with respect to</w:t>
        <w:br/>
        <w:t>a particular matter, any other officer to whom such matter is referred because</w:t>
        <w:br/>
        <w:t>of such officer's knowledge of and familiarity with the particular subject.</w:t>
        <w:br/>
        <w:br/>
        <w:t>S&amp;P:  Standard  &amp;  Poor's  Ratings  Services,  a  division  of  The  XxXxxx-Xxxx</w:t>
        <w:br/>
        <w:t>Companies, Inc., provided that at any time it be a Rating Agency.</w:t>
        <w:br/>
        <w:br/>
        <w:t>Secretary of State: The Secretary of State of the State of Delaware.</w:t>
        <w:br/>
        <w:br/>
        <w:t xml:space="preserve">                                       47</w:t>
        <w:br/>
        <w:t>Securities Act: The Securities Act of 1933, as amended.</w:t>
        <w:br/>
        <w:br/>
        <w:t>Security Agreement: With respect to a Cooperative Loan, the agreement or</w:t>
        <w:br/>
        <w:t>mortgage creating a security interest in favor of the originator of the</w:t>
        <w:br/>
        <w:t>Cooperative Loan in the related Cooperative Stock.</w:t>
        <w:br/>
        <w:br/>
        <w:t>Selling and Servicing Contract: (a) The contract (including the Washington</w:t>
        <w:br/>
        <w:t>Mutual Mortgage Securities Corp. Selling Guide and Washington Mutual Mortgage</w:t>
        <w:br/>
        <w:t>Securities Corp. Servicing Guide to the extent incorporated by reference</w:t>
        <w:br/>
        <w:t>therein) between the Company and a Person relating to the sale of the Mortgage</w:t>
        <w:br/>
        <w:t>Loans to the Company and the servicing of such Mortgage Loans for the benefit of</w:t>
        <w:br/>
        <w:t>the Certificateholders, which contract is substantially in the form of Exhibit E</w:t>
        <w:br/>
        <w:t>hereto, as such contract may be amended or modified from time to time; provided,</w:t>
        <w:br/>
        <w:t>however, that any such amendment or modification shall not materially adversely</w:t>
        <w:br/>
        <w:t>affect the interests and rights of Certificateholders or (b) any other similar</w:t>
        <w:br/>
        <w:t>contract, including any mortgage loan purchase and servicing agreement or any</w:t>
        <w:br/>
        <w:t>assignment, assumption and recognition agreement related to a mortgage loan</w:t>
        <w:br/>
        <w:t>purchase and sale agreement, providing substantially similar rights and benefits</w:t>
        <w:br/>
        <w:t>as those provided by the forms of contract attached as Exhibit E hereto.</w:t>
        <w:br/>
        <w:br/>
        <w:t>Senior Certificates: The Group I, Group II and Residual Certificates.</w:t>
        <w:br/>
        <w:br/>
        <w:t>Senior  Subordinate  Certificates:  The Subordinate  Certificates other than the</w:t>
        <w:br/>
        <w:t>Junior Subordinate Certificates.</w:t>
        <w:br/>
        <w:br/>
        <w:t>Servicer: A mortgage loan servicing institution to which the Master Servicer has</w:t>
        <w:br/>
        <w:t>assigned servicing duties with respect to any Mortgage Loan under a Selling and</w:t>
        <w:br/>
        <w:t>Servicing Contract; provided, however, the Master Servicer may designate itself</w:t>
        <w:br/>
        <w:t>or one or more other mortgage loan servicing institutions as Servicer upon</w:t>
        <w:br/>
        <w:t>termination of an initial Servicer's servicing duties.</w:t>
        <w:br/>
        <w:br/>
        <w:t>Servicing Fee: For each Mortgage Loan, the fee paid to the Servicer thereof to</w:t>
        <w:br/>
        <w:t>perform primary servicing functions for the Master Servicer with respect to such</w:t>
        <w:br/>
        <w:t>Mortgage Loan, equal to the per annum rate set forth for each Mortgage Loan in</w:t>
        <w:br/>
        <w:t>the Mortgage Loan Schedule on the outstanding Principal Balance of such Mortgage</w:t>
        <w:br/>
        <w:t>Loan. In addition, any prepayment penalty received on a Mortgage Loan will be</w:t>
        <w:br/>
        <w:t>paid as additional servicing compensation to the Master Servicer or the related</w:t>
        <w:br/>
        <w:t>Servicer.</w:t>
        <w:br/>
        <w:br/>
        <w:t>Servicing Officer: Any officer of the Master Servicer (or of the Servicer, but</w:t>
        <w:br/>
        <w:t>only with respect to the Custodial Agreement) involved in, or responsible for,</w:t>
        <w:br/>
        <w:t>the administration and servicing of the Mortgage Loans or the Certificates, as</w:t>
        <w:br/>
        <w:t>applicable, whose name and specimen signature appear on a list of servicing</w:t>
        <w:br/>
        <w:t>officers furnished to the Trustee by the Master Servicer, as such list may from</w:t>
        <w:br/>
        <w:t>time to time be amended.</w:t>
        <w:br/>
        <w:br/>
        <w:t>Special Hazard Coverage: The Special Hazard Coverage on the most recent</w:t>
        <w:br/>
        <w:t>anniversary of the Cut-Off Date (calculated in accordance with the second</w:t>
        <w:br/>
        <w:t>sentence of this paragraph) or, if prior to the first such anniversary,</w:t>
        <w:br/>
        <w:t>$1,925,990, in each case reduced by Special Hazard Losses allocated to the</w:t>
        <w:br/>
        <w:t>Certificates since the most recent anniversary of the Cut-Off Date (or, if prior</w:t>
        <w:br/>
        <w:t>to the first such anniversary, since the Cut-Off Date). On each anniversary of</w:t>
        <w:br/>
        <w:t>the Cut-Off Date, the Special Hazard Coverage shall be reduced, but not</w:t>
        <w:br/>
        <w:t>increased, to an amount equal to the lesser of (1) the greatest of (a) the</w:t>
        <w:br/>
        <w:t>aggregate principal balance of the Mortgage Loans located in the single</w:t>
        <w:br/>
        <w:br/>
        <w:br/>
        <w:t xml:space="preserve">                                       48</w:t>
        <w:br/>
        <w:t>California zip code area containing the largest aggregate principal balance of</w:t>
        <w:br/>
        <w:t>Mortgage Loans, (b) 1.0% of the aggregate unpaid principal balance of the</w:t>
        <w:br/>
        <w:t>Mortgage Loans and (c) twice the unpaid principal balance of the largest single</w:t>
        <w:br/>
        <w:t>Mortgage Loan, in each case calculated as of the Due Date in the immediately</w:t>
        <w:br/>
        <w:t>preceding month, and (2) $1,925,990 as reduced by the Special Hazard Losses</w:t>
        <w:br/>
        <w:t>allocated to the Certificates since the Cut-Off Date.</w:t>
        <w:br/>
        <w:br/>
        <w:t>The Special Hazard Coverage may be reduced upon written confirmation from the</w:t>
        <w:br/>
        <w:t>Rating Agencies that such reduction will not adversely affect the then current</w:t>
        <w:br/>
        <w:t>ratings assigned to the Certificates by the Rating Agencies.</w:t>
        <w:br/>
        <w:br/>
        <w:t>Special Hazard Loss: A Realized Loss (or portion thereof) with respect to a</w:t>
        <w:br/>
        <w:t>Mortgage Loan arising from any direct physical loss or damage to a Mortgaged</w:t>
        <w:br/>
        <w:t>Property not covered by a standard hazard maintenance policy with extended</w:t>
        <w:br/>
        <w:t>coverage which is caused by or results from any cause except: (i) fire,</w:t>
        <w:br/>
        <w:t>lightning, windstorm, hail, explosion, riot, riot attending a strike, civil</w:t>
        <w:br/>
        <w:t>commotion, vandalism, aircraft, vehicles, smoke, sprinkler leakage, except to</w:t>
        <w:br/>
        <w:t>the extent of that portion of the loss which was uninsured because of the</w:t>
        <w:br/>
        <w:t>application of a co-insurance clause of any insurance policy covering these</w:t>
        <w:br/>
        <w:t>perils; (ii) normal wear and tear, gradual deterioration, inherent vice or</w:t>
        <w:br/>
        <w:t>inadequate maintenance of all or part thereof; (iii) errors in design, faulty</w:t>
        <w:br/>
        <w:t>workmanship or materials, unless the collapse of the property or a part thereof</w:t>
        <w:br/>
        <w:t>ensues and then only for the ensuing loss; (iv) nuclear reaction or nuclear</w:t>
        <w:br/>
        <w:t>radiation or radioactive contamination, all whether controlled or uncontrolled</w:t>
        <w:br/>
        <w:t>and whether such loss be direct or indirect, proximate or remote or be in whole</w:t>
        <w:br/>
        <w:t>or in part caused by, contributed to or aggravated by a peril covered by this</w:t>
        <w:br/>
        <w:t>definition of Special Hazard Loss; (v) hostile or warlike action in time of</w:t>
        <w:br/>
        <w:t>peace or war, including action in hindering, combating or defending against an</w:t>
        <w:br/>
        <w:t>actual, impending or expected attack (a) by any government of sovereign power</w:t>
        <w:br/>
        <w:t>(de jure or de facto), or by an authority maintaining or using military, naval</w:t>
        <w:br/>
        <w:t>or air forces, (b) by military, naval or air forces, or (c) by an agent of any</w:t>
        <w:br/>
        <w:t>such government, power, authority or forces; (vi) any weapon of war employing</w:t>
        <w:br/>
        <w:t>atomic fission or radioactive force whether in time of peace or war; (vii)</w:t>
        <w:br/>
        <w:t>insurrection, rebellion, revolution, civil war, usurped power or action taken by</w:t>
        <w:br/>
        <w:t>governmental authority in hindering, combating or defending against such</w:t>
        <w:br/>
        <w:t>occurrence; or (viii) seizure or destruction under quarantine or customs</w:t>
        <w:br/>
        <w:t>regulations, or confiscation by order of any government or public authority.</w:t>
        <w:br/>
        <w:br/>
        <w:t>Special Primary Insurance Policy: Any Primary Insurance Policy covering a</w:t>
        <w:br/>
        <w:t>Mortgage Loan the premium of which is payable by the Trustee pursuant to Section</w:t>
        <w:br/>
        <w:t>4.04(a), if so identified in the Mortgage Loan Schedule. There are no Special</w:t>
        <w:br/>
        <w:t>Primary Insurance Policies with respect to any of the Mortgage Loans.</w:t>
        <w:br/>
        <w:br/>
        <w:t>Special Primary Insurance Premium: With respect to any Special Primary Insurance</w:t>
        <w:br/>
        <w:t>Policy, the monthly premium payable thereunder.</w:t>
        <w:br/>
        <w:br/>
        <w:t>Statutory  Trust  Statute:  Chapter  38 of Title  12 of the  Delaware  Code,  12</w:t>
        <w:br/>
        <w:t>Del.C.ss.3801 et seq., as the same may be amended from time to time.</w:t>
        <w:br/>
        <w:br/>
        <w:t>Stripped Interest Rate: For each Group I Loan, the excess, if any, of the</w:t>
        <w:br/>
        <w:t>Pass-Through Rate for such Mortgage Loan over 6.500% per annum. For each Group</w:t>
        <w:br/>
        <w:t>II Loan, the excess, if any, of the Pass-Through Rate for such Mortgage Loan</w:t>
        <w:br/>
        <w:t>over 7.000% per annum.</w:t>
        <w:br/>
        <w:br/>
        <w:t xml:space="preserve">                                       49</w:t>
        <w:br/>
        <w:t>Subordinate Certificates:  The Group C-B Certificates.</w:t>
        <w:br/>
        <w:br/>
        <w:t>Subordinate Component Balance: With respect to Loan Group I for any date of</w:t>
        <w:br/>
        <w:t>determination, the then outstanding aggregate Principal Balance of the Group I</w:t>
        <w:br/>
        <w:t>Loans (less the applicable Class I-P Fraction thereof with respect to any Class</w:t>
        <w:br/>
        <w:t>I-P Mortgage Loan) minus the then outstanding aggregate Class Principal Balance</w:t>
        <w:br/>
        <w:t>of the Class I-A and Residual Certificates. With respect to Loan Group II for</w:t>
        <w:br/>
        <w:t>any date of determination, the then outstanding aggregate Principal Balance of</w:t>
        <w:br/>
        <w:t>the Group II Loans (less the applicable Class II-P Fraction thereof with respect</w:t>
        <w:br/>
        <w:t>to any Class II-P Mortgage Loan) minus the then outstanding Class Principal</w:t>
        <w:br/>
        <w:t>Balance of the Class II-A Certificates.</w:t>
        <w:br/>
        <w:br/>
        <w:t>Subordinate Liquidation Amount: For any Distribution Date, the excess, if any,</w:t>
        <w:br/>
        <w:t>of the sum of (A) the aggregate of Liquidation Principal for all Mortgage Loans</w:t>
        <w:br/>
        <w:t>which became Liquidated Mortgage Loans during the Prior Period and (B) any</w:t>
        <w:br/>
        <w:t>Subsequent Recoveries for such Distribution Date for Loan Group I and Loan Group</w:t>
        <w:br/>
        <w:t>II, over the sum of the Group I Senior Liquidation Amount and the Group II</w:t>
        <w:br/>
        <w:t>Senior Liquidation Amount for such Distribution Date.</w:t>
        <w:br/>
        <w:br/>
        <w:t>Subordinate  Percentage:   The  Group  I  Subordinate  Percentage  or  Group  II</w:t>
        <w:br/>
        <w:t>Subordinate Percentage, as applicable.</w:t>
        <w:br/>
        <w:br/>
        <w:t>Subordinate Principal Distribution Amount: For any Distribution Date, the excess</w:t>
        <w:br/>
        <w:t>of (A) the sum of (i) the Group I Subordinate Percentage of the Principal</w:t>
        <w:br/>
        <w:t>Payment Amount for Loan Group I (exclusive of the portion thereof attributable</w:t>
        <w:br/>
        <w:t>to principal distributions to the Class I-P Certificates pursuant to clause</w:t>
        <w:br/>
        <w:t>(a)(i) of the definition of "REMIC II Distribution Amount"), (ii) the Group II</w:t>
        <w:br/>
        <w:t>Subordinate Percentage of the Principal Payment Amount for Loan Group II</w:t>
        <w:br/>
        <w:t>(exclusive of the portion thereof attributable to principal distributions to the</w:t>
        <w:br/>
        <w:t>Class II-P Certificates pursuant to clause (b)(i) of the definition of "REMIC II</w:t>
        <w:br/>
        <w:t>Distribution Amount"), (iii) the Subordinate Principal Prepayments Distribution</w:t>
        <w:br/>
        <w:t>Amount (without regard to the proviso in the definition thereof) and (iv) the</w:t>
        <w:br/>
        <w:t>Subordinate Liquidation Amount over (B) the sum of (x) the amounts required to</w:t>
        <w:br/>
        <w:t>be distributed to the Class I-P and Class II-P Certificates pursuant to clauses</w:t>
        <w:br/>
        <w:t>(c)(i) and (c)(ii) of the definition of "REMIC II Distribution Amount" on such</w:t>
        <w:br/>
        <w:t>Distribution Date, (y) in the event that the Class Principal Balance of any of</w:t>
        <w:br/>
        <w:t>the Class I-A or Class II-A Certificates has been reduced to zero, principal</w:t>
        <w:br/>
        <w:t>paid from the REMIC II Available Distribution Amount related to such Class A</w:t>
        <w:br/>
        <w:t>Certificates to the remaining Class A Certificates, as set forth in clause (X)</w:t>
        <w:br/>
        <w:t>of the sentence immediately following paragraph (c) of the definition of "REMIC</w:t>
        <w:br/>
        <w:t>II Distribution Amount," and (z) the amounts paid from the REMIC II Available</w:t>
        <w:br/>
        <w:t>Distribution Amount for the Certificate Group related to an Overcollateralized</w:t>
        <w:br/>
        <w:t>Group to the Class A Certificates related to an Undercollateralized Group</w:t>
        <w:br/>
        <w:t>pursuant to clause (Y) of the sentence immediately following paragraph (c) of</w:t>
        <w:br/>
        <w:t>the definition of "REMIC II Distribution Amount."</w:t>
        <w:br/>
        <w:br/>
        <w:t>On any Distribution Date, the Subordinate Principal Distribution Amount shall be</w:t>
        <w:br/>
        <w:t>allocated pro rata, by Class Principal Balance, among the Classes of Group C-B</w:t>
        <w:br/>
        <w:t>Certificates and paid in the order of distribution to such Classes pursuant to</w:t>
        <w:br/>
        <w:t>clause (c) of the definition of "REMIC II Distribution Amount" except as</w:t>
        <w:br/>
        <w:t>otherwise stated in such definition. Notwithstanding the foregoing, on any</w:t>
        <w:br/>
        <w:t>Distribution Date prior to distributions on such date, if the Subordination</w:t>
        <w:br/>
        <w:t>Level for any Class of Group C-B Certificates is less than such Subordination</w:t>
        <w:br/>
        <w:t>Level as of the Closing Date, the pro rata portion of the Subordinate Principal</w:t>
        <w:br/>
        <w:t>Prepayments Distribution Amount otherwise allocable to the Class or Classes of</w:t>
        <w:br/>
        <w:br/>
        <w:br/>
        <w:t xml:space="preserve">                                       50</w:t>
        <w:br/>
        <w:t>Group C-B Certificates junior to such Class will be distributed to the most</w:t>
        <w:br/>
        <w:t>senior Class of Group C-B Certificates for which the Subordination Level is less</w:t>
        <w:br/>
        <w:t>than the Subordination Level as of the Closing Date, and to the Class or Classes</w:t>
        <w:br/>
        <w:t>of Group C-B Certificates senior thereto, pro rata according to the Class</w:t>
        <w:br/>
        <w:t>Principal Balances of such Classes. For purposes of this definition and the</w:t>
        <w:br/>
        <w:t>definition of "Subordination Level," the relative seniority, from highest to</w:t>
        <w:br/>
        <w:t>lowest, of the Group C-B Certificates shall be as follows: Class C-B-1, Class</w:t>
        <w:br/>
        <w:t>C-B-2, Class C-B-3, Class C-B-4, Class C-B-5 and Class C-B-6.</w:t>
        <w:br/>
        <w:br/>
        <w:t>Subordinate Principal Prepayments Distribution Amount: For any Distribution</w:t>
        <w:br/>
        <w:t>Date, the sum of (i) the Group I Subordinate Prepayment Percentage of the</w:t>
        <w:br/>
        <w:t>Principal Prepayment Amount for Loan Group I (exclusive of the portion thereof</w:t>
        <w:br/>
        <w:t>attributable to principal distributions to the Class I-P Certificates pursuant</w:t>
        <w:br/>
        <w:t>to clause (a)(i) of the definition of "REMIC II Distribution Amount") and (ii)</w:t>
        <w:br/>
        <w:t>the Group II Subordinate Prepayment Percentage of the Principal Prepayment</w:t>
        <w:br/>
        <w:t>Amount for Loan Group II (exclusive of the portion thereof attributable to</w:t>
        <w:br/>
        <w:t>principal distributions to the Class II-P Certificates pursuant to clause (b)(i)</w:t>
        <w:br/>
        <w:t>of the definition of "REMIC II Distribution Amount"); provided, however, that if</w:t>
        <w:br/>
        <w:t>the amount specified in clause (B) of the definition of "Subordinate Principal</w:t>
        <w:br/>
        <w:t>Distribution Amount" is greater than the sum of the amounts specified in clauses</w:t>
        <w:br/>
        <w:t>(A)(i), (A)(ii) and (A)(iv) of such definition, then the Subordinate Principal</w:t>
        <w:br/>
        <w:t>Prepayments Distribution Amount shall be reduced by the amount of such excess.</w:t>
        <w:br/>
        <w:br/>
        <w:t>Subordination Level: On any specified date, with respect to any Class of Group</w:t>
        <w:br/>
        <w:t>C-B Certificates, the percentage obtained by dividing the aggregate Class</w:t>
        <w:br/>
        <w:t>Principal Balance of the Classes of Group C-B Certificates which are subordinate</w:t>
        <w:br/>
        <w:t>in right of payment to such Class by the aggregate Class Principal Balance of</w:t>
        <w:br/>
        <w:t>the Certificates as of such date prior to giving effect to distributions of</w:t>
        <w:br/>
        <w:t>principal and interest and allocations of Realized Losses on the Mortgage Loans</w:t>
        <w:br/>
        <w:t>on such date.</w:t>
        <w:br/>
        <w:br/>
        <w:t>Subsequent Recoveries: For any Distribution Date and any Loan Group, amounts</w:t>
        <w:br/>
        <w:t>received by the Master Servicer during the Prior Period (after deduction of</w:t>
        <w:br/>
        <w:t>amounts reimbursable under Section 3.05(a)(i) and (ii)) in connection with the</w:t>
        <w:br/>
        <w:t>liquidation of defaulted Mortgage Loans in such Loan Group after such Mortgage</w:t>
        <w:br/>
        <w:t>Loans became Liquidated Mortgage Loans, for each such Mortgage Loan up to the</w:t>
        <w:br/>
        <w:t>amount of Realized Losses, if any, previously allocated in respect of such</w:t>
        <w:br/>
        <w:t>Mortgage Loan in reduction of the Class Principal Balance of any Class of</w:t>
        <w:br/>
        <w:t>Certificates.</w:t>
        <w:br/>
        <w:br/>
        <w:t>Substitute Mortgage Loan: A Mortgage Loan which is substituted for another</w:t>
        <w:br/>
        <w:t>Mortgage Loan pursuant to and in accordance with the provisions of Section 2.07.</w:t>
        <w:br/>
        <w:br/>
        <w:t>Surety: Ambac Assurance Corporation, or its successors in interest.</w:t>
        <w:br/>
        <w:br/>
        <w:t>Surety Bonds: The Limited Purpose Surety Bonds,  Policy No. AB0240BE,  issued by</w:t>
        <w:br/>
        <w:t>Ambac Assurance Corporation for the benefit of certain beneficiaries, including,</w:t>
        <w:br/>
        <w:t>with respect to the Additional  Collateral Loans, the Trustee for the benefit of</w:t>
        <w:br/>
        <w:t>the Certificateholders.</w:t>
        <w:br/>
        <w:br/>
        <w:t>Tax Matters Person: With respect to each of REMIC I and REMIC II, a Holder of a</w:t>
        <w:br/>
        <w:t>Class R Certificate with a Percentage Interest of at least 0.01% or any</w:t>
        <w:br/>
        <w:t>Permitted Transferee of such Class R Certificateholder designated as succeeding</w:t>
        <w:br/>
        <w:t>to the position of Tax Matters Person in a notice to the Trustee signed by</w:t>
        <w:br/>
        <w:t>authorized representatives of the transferor and transferee of such Class R</w:t>
        <w:br/>
        <w:t>Certificate. The Company is hereby appointed to act as the Tax Matters Person</w:t>
        <w:br/>
        <w:t>for REMIC I and REMIC II so long as it holds a Class R Certificate with a</w:t>
        <w:br/>
        <w:t>Percentage Interest of at least 0.01%. The Company is hereby appointed to act as</w:t>
        <w:br/>
        <w:t>agent for the Tax Matters Person for REMIC I and REMIC II, to perform the</w:t>
        <w:br/>
        <w:br/>
        <w:br/>
        <w:t xml:space="preserve">                                       51</w:t>
        <w:br/>
        <w:t>functions of such Tax Matters Person as provided herein, so long as the Company</w:t>
        <w:br/>
        <w:t>is the Master Servicer hereunder, in the event that the Company ceases to hold a</w:t>
        <w:br/>
        <w:t>Class R Certificate with the required Percentage Interest. In the event that the</w:t>
        <w:br/>
        <w:t>Company ceases to be the Master Servicer hereunder, the successor Master</w:t>
        <w:br/>
        <w:t>Servicer is hereby appointed to act as agent for the Tax Matters Person for</w:t>
        <w:br/>
        <w:t>REMIC I and REMIC II, to perform the functions of such Tax Matters Person as</w:t>
        <w:br/>
        <w:t>provided herein. If the Tax Matters Person for REMIC I and REMIC II becomes a</w:t>
        <w:br/>
        <w:t>Disqualified Organization, the last preceding Holder, that is not a Disqualified</w:t>
        <w:br/>
        <w:t>Organization, of the Class R Certificate held by the Disqualified Organization</w:t>
        <w:br/>
        <w:t>shall be Tax Matters Person pursuant to and as permitted by Section 5.01(c). If</w:t>
        <w:br/>
        <w:t>any Person is appointed as tax matters person by the Internal Revenue Service</w:t>
        <w:br/>
        <w:t>pursuant to the Code, such Person shall be Tax Matters Person.</w:t>
        <w:br/>
        <w:br/>
        <w:t>Termination Date: The date upon which final payment of the Certificates will be</w:t>
        <w:br/>
        <w:t>made pursuant to the procedures set forth in Section 9.01(b).</w:t>
        <w:br/>
        <w:br/>
        <w:t>Termination Payment: The final payment delivered to the Certificateholders on</w:t>
        <w:br/>
        <w:t>the Termination Date pursuant to the procedures set forth in Section 9.01(b).</w:t>
        <w:br/>
        <w:br/>
        <w:t>Total Transfer Amount: For any Distribution Date and for an Undercollateralized</w:t>
        <w:br/>
        <w:t>Group, an amount equal to the sum of the Interest Transfer Amount and the</w:t>
        <w:br/>
        <w:t>Principal Transfer Amount for such Undercollateralized Group.</w:t>
        <w:br/>
        <w:br/>
        <w:t>Transfer: Any direct or indirect transfer or sale of any Ownership Interest in a</w:t>
        <w:br/>
        <w:t>Residual Certificate.</w:t>
        <w:br/>
        <w:br/>
        <w:t>Transferee:  Any Person who is acquiring by Transfer any Ownership Interest in a</w:t>
        <w:br/>
        <w:t>Residual Certificate.</w:t>
        <w:br/>
        <w:br/>
        <w:t>Transferee  Affidavit  and  Agreement:  An affidavit  and  agreement in the form</w:t>
        <w:br/>
        <w:t>attached hereto as Exhibit J.</w:t>
        <w:br/>
        <w:br/>
        <w:t>Trust: Washington Mutual MSC Mortgage Pass-Through  Certificates Series 2004-RA2</w:t>
        <w:br/>
        <w:t>Trust, a Delaware statutory trust, created pursuant to this Agreement.</w:t>
        <w:br/>
        <w:br/>
        <w:t>Trustee:  U.S.  Bank  National  Association,  or  its  successor-in-interest  as</w:t>
        <w:br/>
        <w:t>provided in Section 8.09, or any successor trustee appointed as herein provided.</w:t>
        <w:br/>
        <w:br/>
        <w:t>Uncollected Interest: With respect to any Distribution Date for any Mortgage</w:t>
        <w:br/>
        <w:t>Loan on which a Payoff was made by a Mortgagor during the related Payoff Period,</w:t>
        <w:br/>
        <w:t>except for Payoffs received during the period from the first through the 14th</w:t>
        <w:br/>
        <w:t>day of the month of such Distribution Date, an amount equal to one month's</w:t>
        <w:br/>
        <w:t>interest at the applicable Pass-Through Rate on such Mortgage Loan less the</w:t>
        <w:br/>
        <w:t>amount of interest actually paid by the Mortgagor with respect to such Payoff.</w:t>
        <w:br/>
        <w:br/>
        <w:t xml:space="preserve">                                       52</w:t>
        <w:br/>
        <w:t>Uncompensated Interest Shortfall: With respect to a Loan Group, for any</w:t>
        <w:br/>
        <w:t>Distribution Date, the sum of (i) the aggregate Relief Act Shortfall for such</w:t>
        <w:br/>
        <w:t>Distribution Date with respect to the Mortgage Loans in such Loan Group, (ii)</w:t>
        <w:br/>
        <w:t>aggregate Curtailment Shortfall for such Distribution Date with respect to the</w:t>
        <w:br/>
        <w:t>Mortgage Loans in such Loan Group and (iii) the excess, if any, of (a) aggregate</w:t>
        <w:br/>
        <w:t>Uncollected Interest for such Distribution Date with respect to the Mortgage</w:t>
        <w:br/>
        <w:t>Loans in such Loan Group over (b) Compensating Interest for such Distribution</w:t>
        <w:br/>
        <w:t>Date with respect to the Mortgage Loans in such Loan Group.</w:t>
        <w:br/>
        <w:br/>
        <w:t>Uncompensated Interest Shortfall for Loan Group I shall be allocated to the</w:t>
        <w:br/>
        <w:t>Group I Certificates and the portions of the Group C-B Certificates that derive</w:t>
        <w:br/>
        <w:t>their Interest Distribution Amounts from the Group I Loans, pro rata according</w:t>
        <w:br/>
        <w:t>to the amount of interest accrued on each such Class or portion thereof during</w:t>
        <w:br/>
        <w:t>the immediately preceding accrual period, in reduction thereof.</w:t>
        <w:br/>
        <w:br/>
        <w:t>Uncompensated Interest Shortfall for Loan Group II shall be allocated to the</w:t>
        <w:br/>
        <w:t>Group II Certificates and the portions of the Group C-B Certificates that derive</w:t>
        <w:br/>
        <w:t>their Interest Distribution Amounts from the Group II Loans, pro rata according</w:t>
        <w:br/>
        <w:t>to the amount of interest accrued on each such Class or portion thereof during</w:t>
        <w:br/>
        <w:t>the immediately preceding accrual period, in reduction thereof.</w:t>
        <w:br/>
        <w:br/>
        <w:t>Uncompensated Interest Shortfall for Loan Group I shall be allocated to the</w:t>
        <w:br/>
        <w:t>Class I-X-M, Class C-Y-1 and Class C-Z-1 Regular Interests, pro rata according</w:t>
        <w:br/>
        <w:t>to the amount of interest accrued on each such Class during the immediately</w:t>
        <w:br/>
        <w:t>preceding accrual period, in reduction thereof.</w:t>
        <w:br/>
        <w:br/>
        <w:t>Uncompensated Interest Shortfall for Loan Group II shall be allocated to the</w:t>
        <w:br/>
        <w:t>Class II-X-M, Class C-Y-2 and Class C-Z-2 Regular Interests, pro rata according</w:t>
        <w:br/>
        <w:t>to the amount of interest accrued on each such Class during the immediately</w:t>
        <w:br/>
        <w:t>preceding accrual period, in reduction thereof.</w:t>
        <w:br/>
        <w:br/>
        <w:t>Undercollateralized Group: For any Distribution Date, Loan Group I, if</w:t>
        <w:br/>
        <w:t>immediately prior to such Distribution Date the aggregate Class Principal</w:t>
        <w:br/>
        <w:t>Balance of the Class I-A and Residual Certificates is greater than the aggregate</w:t>
        <w:br/>
        <w:t>Principal Balance of the Group I Loans (less the applicable Class I-P Fraction</w:t>
        <w:br/>
        <w:t>thereof with respect to each Class I-P Mortgage Loan); and for any Distribution</w:t>
        <w:br/>
        <w:t>Date, Loan Group II, if immediately prior to such Distribution Date the Class</w:t>
        <w:br/>
        <w:t>Principal Balance of the Class II-A Certificates is greater than the aggregate</w:t>
        <w:br/>
        <w:t>Principal Balance of the Group II Loans (less the applicable Class II-P Fraction</w:t>
        <w:br/>
        <w:t>thereof with respect to each Class II-P Mortgage Loan).</w:t>
        <w:br/>
        <w:br/>
        <w:t>Underwriter: WaMu Capital Corp.</w:t>
        <w:br/>
        <w:br/>
        <w:t>Underwriting Standards: The published underwriting standards of the Company, or,</w:t>
        <w:br/>
        <w:t>if the related Mortgage Loan was underwritten pursuant to underwriting standards</w:t>
        <w:br/>
        <w:t>other than the published underwriting standards of the Company, then such other</w:t>
        <w:br/>
        <w:t>underwriting standards.</w:t>
        <w:br/>
        <w:br/>
        <w:t>Uninsured Cause: Any cause of damage to a Mortgaged Property, the cost of the</w:t>
        <w:br/>
        <w:t>complete restoration of which is not fully reimbursable under the hazard</w:t>
        <w:br/>
        <w:t>insurance policies required to be maintained pursuant to Section 3.07.</w:t>
        <w:br/>
        <w:br/>
        <w:t xml:space="preserve">                                       53</w:t>
        <w:br/>
        <w:t>U.S. Person: A citizen or resident of the United States, a corporation,</w:t>
        <w:br/>
        <w:t>partnership or other entity created or organized in or under the laws of the</w:t>
        <w:br/>
        <w:t>United States, any state thereof or the District of Columbia, or an estate or</w:t>
        <w:br/>
        <w:t>trust that is subject to U.S. federal income tax regardless of the source of its</w:t>
        <w:br/>
        <w:t>income.</w:t>
        <w:br/>
        <w:br/>
        <w:t>VA:  The  Department  of  Veterans  Affairs,  formerly  known  as  the  Veterans</w:t>
        <w:br/>
        <w:t>Administration, or any successor thereto.</w:t>
        <w:br/>
        <w:br/>
        <w:t>Withdrawal Date: Any day during the period commencing on the 18th day of the</w:t>
        <w:br/>
        <w:t>month of the related Distribution Date (or if such day is not a Business Day,</w:t>
        <w:br/>
        <w:t>the immediately preceding Business Day) and ending on the last Business Day</w:t>
        <w:br/>
        <w:t>prior to the 21st day of the month of such Distribution Date. The "related Due</w:t>
        <w:br/>
        <w:t>Date" for any Withdrawal Date is the Due Date immediately preceding the related</w:t>
        <w:br/>
        <w:t>Distribution Date.</w:t>
        <w:br/>
        <w:br/>
        <w:t xml:space="preserve">                                   ARTICLE II</w:t>
        <w:br/>
        <w:br/>
        <w:t xml:space="preserve">               Creation of the Trust; Conveyance of the Mortgage</w:t>
        <w:br/>
        <w:t xml:space="preserve">            Pool Assets and REMIC I Regular Interests; REMIC Election</w:t>
        <w:br/>
        <w:t xml:space="preserve">              and Designations; Original Issuance of Certificates</w:t>
        <w:br/>
        <w:br/>
        <w:t>Section 2.01. Creation of the Trust. The Trust is hereby created and shall be</w:t>
        <w:br/>
        <w:t>known as "Washington Mutual MSC Mortgage Pass-Through Certificates Series</w:t>
        <w:br/>
        <w:t>2004-RA2 Trust". The purpose of the Trust is, and the Trust shall have the power</w:t>
        <w:br/>
        <w:t>and authority, to engage in the following activities, all as provided by and</w:t>
        <w:br/>
        <w:t>subject to the terms of this Agreement:</w:t>
        <w:br/>
        <w:br/>
        <w:t>(i) to acquire, hold, lease, manage, administer, control, invest, reinvest,</w:t>
        <w:br/>
        <w:t>operate and/or transfer the Mortgage Pool Assets and the REMIC II Assets;</w:t>
        <w:br/>
        <w:br/>
        <w:t>(ii) to issue the REMIC I Regular Interests, the Class R-1 and Class R-2</w:t>
        <w:br/>
        <w:t>Residual Interests and the Certificates;</w:t>
        <w:br/>
        <w:br/>
        <w:t>(iii) to make distributions to the REMIC I Regular Interests and the</w:t>
        <w:br/>
        <w:t>Certificates; and</w:t>
        <w:br/>
        <w:br/>
        <w:t>(iv) to engage in such other activities, including entering into agreements, as</w:t>
        <w:br/>
        <w:t>are described in or required by the terms of this Agreement or as are necessary,</w:t>
        <w:br/>
        <w:t>suitable or convenient to accomplish the foregoing or incidental thereto.</w:t>
        <w:br/>
        <w:br/>
        <w:t>U.S. Bank National Association is hereby appointed as a trustee of the Trust, to</w:t>
        <w:br/>
        <w:t>have all the rights, duties and obligations of the Trustee with respect to the</w:t>
        <w:br/>
        <w:t>Trust expressly set forth hereunder, and U.S. Bank National Association hereby</w:t>
        <w:br/>
        <w:t>accepts such appointment and the Trust created hereby. Christiana Bank &amp; Trust</w:t>
        <w:br/>
        <w:t>Company is hereby appointed as a Delaware trustee of the Trust, to have all the</w:t>
        <w:br/>
        <w:t>rights, duties and obligations of the Delaware Trustee with respect to the Trust</w:t>
        <w:br/>
        <w:t>hereunder, and Christiana Bank &amp; Trust Company hereby accepts such appointment</w:t>
        <w:br/>
        <w:t>and the Trust created hereby. It is the intention of the Company, the Trustee</w:t>
        <w:br/>
        <w:t>and the Delaware Trustee that the Trust constitute a statutory trust under the</w:t>
        <w:br/>
        <w:t>Statutory Trust Statute, that this Agreement constitute the governing instrument</w:t>
        <w:br/>
        <w:t>of the Trust, and that this Agreement amend and restate the Original Trust</w:t>
        <w:br/>
        <w:t>Agreement. The parties hereto acknowledge and agree that, prior to the execution</w:t>
        <w:br/>
        <w:t>and delivery hereof, the Delaware Trustee has filed the Certificate of Trust.</w:t>
        <w:br/>
        <w:br/>
        <w:br/>
        <w:t xml:space="preserve">                                       54</w:t>
        <w:br/>
        <w:t>The parties hereto acknowledge that the Trust includes two separate pools of</w:t>
        <w:br/>
        <w:t>mortgage loans (referred to herein as "Loan Groups") constituting subtrusts for</w:t>
        <w:br/>
        <w:t>ERISA purposes, and that the assets of each Loan Group are available to make</w:t>
        <w:br/>
        <w:t>payments to the holders of Certificates as provided in the definitions of "REMIC</w:t>
        <w:br/>
        <w:t>I Distribution Amount" and "REMIC II Distribution Amount," Section 4.01 and</w:t>
        <w:br/>
        <w:t>Section 4.04 hereof.</w:t>
        <w:br/>
        <w:br/>
        <w:t>The assets of the Trust shall remain in the custody of the Trustee, on behalf of</w:t>
        <w:br/>
        <w:t>the Trust, and shall be owned by the Trust except as otherwise expressly set</w:t>
        <w:br/>
        <w:t>forth herein. Moneys to the credit of the Trust shall be held by the Trustee and</w:t>
        <w:br/>
        <w:t>invested as provided herein. All assets received and held in the Trust will not</w:t>
        <w:br/>
        <w:t>be subject to any right, charge, security interest, lien or claim of any kind in</w:t>
        <w:br/>
        <w:t>favor of either of U.S. Bank National Association or Christiana Bank &amp; Trust</w:t>
        <w:br/>
        <w:t>Company in its own right, or any Person claiming through it. Neither the Trustee</w:t>
        <w:br/>
        <w:t>nor the Delaware Trustee, on behalf of the Trust, shall have the power or</w:t>
        <w:br/>
        <w:t>authority to transfer, assign, hypothecate, pledge or otherwise dispose of any</w:t>
        <w:br/>
        <w:t>of the assets of the Trust to any Person, except as permitted herein. No</w:t>
        <w:br/>
        <w:t>creditor of a beneficiary of the Trust, of the Trustee, of the Delaware Trustee,</w:t>
        <w:br/>
        <w:t>of the Master Servicer or of the Company shall have any right to obtain</w:t>
        <w:br/>
        <w:t>possession of, or otherwise exercise legal or equitable remedies with respect</w:t>
        <w:br/>
        <w:t>to, the property of the Trust, except in accordance with the terms of this</w:t>
        <w:br/>
        <w:t>Agreement.</w:t>
        <w:br/>
        <w:br/>
        <w:t>Section 2.02. Restrictions on Activities of the Trust. Notwithstanding any other</w:t>
        <w:br/>
        <w:t>provision of this Agreement and any provision of law that otherwise so empowers</w:t>
        <w:br/>
        <w:t>the Trust, so long as any Certificates are outstanding, the Trust shall not, and</w:t>
        <w:br/>
        <w:t>none of the Trustee, the Delaware Trustee, the Company or the Master Servicer</w:t>
        <w:br/>
        <w:t>shall knowingly cause the Trust to, do any of the following:</w:t>
        <w:br/>
        <w:br/>
        <w:t>(i) engage in any business or activity other than those set forth in Section</w:t>
        <w:br/>
        <w:t>2.01;</w:t>
        <w:br/>
        <w:br/>
        <w:t>(ii) incur or assume any indebtedness except for such indebtedness that may be</w:t>
        <w:br/>
        <w:t>incurred by the Trust in connection with the execution or performance of this</w:t>
        <w:br/>
        <w:t>Agreement or any other agreement contemplated hereby;</w:t>
        <w:br/>
        <w:br/>
        <w:t>(iii) guarantee or otherwise assume liability for the debts of any other party;</w:t>
        <w:br/>
        <w:br/>
        <w:t>(iv) do any act in contravention of this Agreement or any other agreement</w:t>
        <w:br/>
        <w:t>contemplated hereby to which the Trust is a party;</w:t>
        <w:br/>
        <w:br/>
        <w:t>(v) do any act which would make it impossible to carry on the ordinary business</w:t>
        <w:br/>
        <w:t>of the Trust;</w:t>
        <w:br/>
        <w:br/>
        <w:t>(vi) confess a judgment against the Trust;</w:t>
        <w:br/>
        <w:br/>
        <w:t>(vii) possess or assign the assets of the Trust for other than a Trust purpose;</w:t>
        <w:br/>
        <w:br/>
        <w:t>(viii) cause the Trust to lend any funds to any entity, except as contemplated</w:t>
        <w:br/>
        <w:t>by this Agreement; or</w:t>
        <w:br/>
        <w:br/>
        <w:t>(ix) change the purposes and powers of the Trust from those set forth in this</w:t>
        <w:br/>
        <w:t>Agreement.</w:t>
        <w:br/>
        <w:br/>
        <w:t xml:space="preserve">                                       55</w:t>
        <w:br/>
        <w:t>Section 2.03. Separateness Requirements. Notwithstanding any other provision of</w:t>
        <w:br/>
        <w:t>this Agreement and any provision of law that otherwise so empowers the Trust, so</w:t>
        <w:br/>
        <w:t>long as any Certificates are outstanding, the Trust shall perform the following:</w:t>
        <w:br/>
        <w:br/>
        <w:t>(i) except as expressly permitted by this Agreement, maintain its books,</w:t>
        <w:br/>
        <w:t>records, bank accounts and files separate from those of any other Person;</w:t>
        <w:br/>
        <w:br/>
        <w:t>(ii) except as expressly permitted by this Agreement, maintain its assets in its</w:t>
        <w:br/>
        <w:t>own separate name and in such a manner that it is not costly or difficult to</w:t>
        <w:br/>
        <w:t>segregate, identify, or ascertain such assets;</w:t>
        <w:br/>
        <w:br/>
        <w:t>(iii) consider the interests of the Trust's creditors in connection with its</w:t>
        <w:br/>
        <w:t>actions;</w:t>
        <w:br/>
        <w:br/>
        <w:t>(iv) hold itself out to creditors and the public as a legal entity separate and</w:t>
        <w:br/>
        <w:t>distinct from any other Person and correct any known misunderstanding regarding</w:t>
        <w:br/>
        <w:t>its separate identity and refrain from engaging in any activity that compromises</w:t>
        <w:br/>
        <w:t>the separate legal identity of the Trust;</w:t>
        <w:br/>
        <w:br/>
        <w:t>(v) prepare and maintain separate records, accounts and financial statements in</w:t>
        <w:br/>
        <w:t>accordance with generally accepted accounting principles, consistently applied,</w:t>
        <w:br/>
        <w:t>and susceptible to audit. To the extent it is included in consolidated financial</w:t>
        <w:br/>
        <w:t>statements or consolidated tax returns, such financial statements and tax</w:t>
        <w:br/>
        <w:t>returns will reflect the separateness of the respective entities and indicate</w:t>
        <w:br/>
        <w:t>that the assets of the Trust will not be available to satisfy the debts of any</w:t>
        <w:br/>
        <w:t>other Person;</w:t>
        <w:br/>
        <w:br/>
        <w:t>(vi) allocate and charge fairly and reasonably any overhead shared with any</w:t>
        <w:br/>
        <w:t>other Person;</w:t>
        <w:br/>
        <w:br/>
        <w:t>(vii) transact all business with affiliates on an arm's-length basis and</w:t>
        <w:br/>
        <w:t>pursuant to written, enforceable agreements;</w:t>
        <w:br/>
        <w:br/>
        <w:t>(viii) conduct business solely in the name of the Trust. In that regard all</w:t>
        <w:br/>
        <w:t>written and oral communications of the Trust, including, without limitation,</w:t>
        <w:br/>
        <w:t>letters, invoices, purchase orders and contracts, shall be made solely in the</w:t>
        <w:br/>
        <w:t>name of the Trust;</w:t>
        <w:br/>
        <w:br/>
        <w:t>(ix) maintain a separate office through which its business shall be conducted,</w:t>
        <w:br/>
        <w:t>provided that such office may be an office of the Trustee, which office shall</w:t>
        <w:br/>
        <w:t>not be shared with the Company or any affiliates of the Company;</w:t>
        <w:br/>
        <w:br/>
        <w:t>(x) in the event that services have been or are in the future performed or paid</w:t>
        <w:br/>
        <w:t>by any Person on behalf of the Trust (other than the Trustee, the Delaware</w:t>
        <w:br/>
        <w:t>Trustee, the Master Servicer or the Tax Matters Person as permitted herein),</w:t>
        <w:br/>
        <w:t>reimburse such Person, as applicable, for the commercially reasonable value of</w:t>
        <w:br/>
        <w:t>such services or expenses provided or incurred by such Person. Accordingly, (i)</w:t>
        <w:br/>
        <w:t>the Trust shall reimburse such Person, as applicable, for the commercially</w:t>
        <w:br/>
        <w:t>reasonable value of such services or expenses provided or incurred by such</w:t>
        <w:br/>
        <w:t>Person; (ii) to the extent invoices for such services are not allocated and</w:t>
        <w:br/>
        <w:t>separately billed to the Trust, the amount thereof that was or is to be</w:t>
        <w:br/>
        <w:t>allocated and separately billed to the Trust was or will be reasonably related</w:t>
        <w:br/>
        <w:t>to the services provided to the Trust; and (iii) any other allocation of direct,</w:t>
        <w:br/>
        <w:br/>
        <w:br/>
        <w:t xml:space="preserve">                                       56</w:t>
        <w:br/>
        <w:t>indirect or overhead expenses for items shared between the Trust and any other</w:t>
        <w:br/>
        <w:t>Person, was or will be, to the extent practicable, allocated on the basis of</w:t>
        <w:br/>
        <w:t>actual use or value of services rendered or otherwise on a basis reasonably</w:t>
        <w:br/>
        <w:t>related to actual use or the value of services rendered;</w:t>
        <w:br/>
        <w:br/>
        <w:t>(xi) except as expressly permitted by this Agreement, not commingle its assets</w:t>
        <w:br/>
        <w:t>or funds with those of any other Person;</w:t>
        <w:br/>
        <w:br/>
        <w:t>(xii) except as expressly permitted by this Agreement, not assume, guarantee, or</w:t>
        <w:br/>
        <w:t>pay the debts or obligations of any other Person;</w:t>
        <w:br/>
        <w:br/>
        <w:t>(xiii) except as expressly permitted by this Agreement, not pledge its assets</w:t>
        <w:br/>
        <w:t>for the benefit of any other Person;</w:t>
        <w:br/>
        <w:br/>
        <w:t>(xiv) not hold out its credit or assets as being available to satisfy the</w:t>
        <w:br/>
        <w:t>obligations of others;</w:t>
        <w:br/>
        <w:br/>
        <w:t>(xv) pay its liabilities only out of its funds;</w:t>
        <w:br/>
        <w:br/>
        <w:t>(xvi) pay the salaries of its own employees, if any; and</w:t>
        <w:br/>
        <w:br/>
        <w:t>(xvii) cause the agents and other representatives of the Trust, if any, to act</w:t>
        <w:br/>
        <w:t>at all times with respect to the Trust consistently and in furtherance of the</w:t>
        <w:br/>
        <w:t>foregoing.</w:t>
        <w:br/>
        <w:br/>
        <w:t>None of the Trustee, the Delaware Trustee, the Company or the Master Servicer</w:t>
        <w:br/>
        <w:t>shall take any action that is inconsistent with the purposes of the Trust or</w:t>
        <w:br/>
        <w:t>Section 2.02 or Section 2.03. Neither the Company nor the Master Servicer shall</w:t>
        <w:br/>
        <w:t>direct the Trustee or the Delaware Trustee to take any action that is</w:t>
        <w:br/>
        <w:t>inconsistent with the purposes of the Trust or Section 2.02 or Section 2.03.</w:t>
        <w:br/>
        <w:br/>
        <w:t>Section 2.04.     Conveyance of Mortgage Pool Assets; Security Interest.</w:t>
        <w:br/>
        <w:br/>
        <w:t>Concurrently with the execution and delivery hereof, the Company does hereby</w:t>
        <w:br/>
        <w:t>irrevocably sell, transfer, assign, set over and otherwise convey to the Trust,</w:t>
        <w:br/>
        <w:t>without recourse, all the Company's right, title and interest in and to the</w:t>
        <w:br/>
        <w:t>Mortgage Pool Assets (such transfer and assignment by the Company to be referred</w:t>
        <w:br/>
        <w:t>to herein as the "Conveyance").</w:t>
        <w:br/>
        <w:br/>
        <w:t>It is the express intent of the parties hereto that the Conveyance of the</w:t>
        <w:br/>
        <w:t>Mortgage Pool Assets to the Trust by the Company as provided in this Section</w:t>
        <w:br/>
        <w:t>2.04 be, and be construed as, an absolute sale of the Mortgage Pool Assets. It</w:t>
        <w:br/>
        <w:t>is, further, not the intention of the parties that such Conveyance be deemed the</w:t>
        <w:br/>
        <w:t>grant of a security interest in the Mortgage Pool Assets by the Company to the</w:t>
        <w:br/>
        <w:t>Trust to secure a debt or other obligation of the Company. However, in the event</w:t>
        <w:br/>
        <w:t>that, notwithstanding the intent of the parties, the Mortgage Pool Assets are</w:t>
        <w:br/>
        <w:t>held to be the property of the Company, or if for any other reason this</w:t>
        <w:br/>
        <w:t>Agreement is held or deemed to create a security interest in the Mortgage Pool</w:t>
        <w:br/>
        <w:t>Assets, then</w:t>
        <w:br/>
        <w:br/>
        <w:t>(a) this Agreement shall constitute a security agreement;</w:t>
        <w:br/>
        <w:br/>
        <w:t xml:space="preserve">                                       57</w:t>
        <w:br/>
        <w:t>(b) the conveyance provided for in this Section 2.04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>(I) The Mortgage Pool Assets;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Conveyed Assets, such security interest would be a perfected</w:t>
        <w:br/>
        <w:t>security interest of first priority under applicable law and will be maintained</w:t>
        <w:br/>
        <w:t>as such throughout the term of the Agreement. In connection herewith, the Trust</w:t>
        <w:br/>
        <w:t>shall have all of the rights and remedies of a secured party and creditor under</w:t>
        <w:br/>
        <w:t>the Uniform Commercial Code as in force in the relevant jurisdiction.</w:t>
        <w:br/>
        <w:br/>
        <w:t>Section 2.05.     Delivery of Mortgage Files.</w:t>
        <w:br/>
        <w:br/>
        <w:t>In connection with the sale, transfer and assignment referred to in Section</w:t>
        <w:br/>
        <w:t>2.04, the Company, concurrently with the execution and delivery hereof, does</w:t>
        <w:br/>
        <w:t>deliver to, and deposit with, or cause to be delivered to and deposited with,</w:t>
        <w:br/>
        <w:t>the Trustee or Custodian the Mortgage Files, which shall at all times be</w:t>
        <w:br/>
        <w:t>identified in the records of the Trustee or the Custodian, as applicable, as</w:t>
        <w:br/>
        <w:t>being held by or on behalf of the Trust.</w:t>
        <w:br/>
        <w:br/>
        <w:t>Concurrently with the execution and delivery hereof, the Company shall cause to</w:t>
        <w:br/>
        <w:t>be filed the UCC assignment or amendment referred to in clause (Y)(vii) of the</w:t>
        <w:br/>
        <w:t>definition of "Mortgage File." In connection with its servicing of Cooperative</w:t>
        <w:br/>
        <w:t>Loans, the Master Servicer will use its best efforts to file timely continuation</w:t>
        <w:br/>
        <w:t>statements, if necessary, with regard to each financing statement and assignment</w:t>
        <w:br/>
        <w:t>relating to Cooperative Loans.</w:t>
        <w:br/>
        <w:br/>
        <w:t>In instances where the original recorded Mortgage or any intervening assignment</w:t>
        <w:br/>
        <w:t>thereof (recorded or in recordable form) required to be included in the Mortgage</w:t>
        <w:br/>
        <w:t>File pursuant to the definition of "Mortgage File" relating to a Mortgage Loan</w:t>
        <w:br/>
        <w:t>is not included in the Mortgage File delivered to the Trustee (or the Custodian)</w:t>
        <w:br/>
        <w:t>prior to or concurrently with the execution and delivery hereof (due to a delay</w:t>
        <w:br/>
        <w:t>on the part of the recording office), the Company shall deliver to the Trustee</w:t>
        <w:br/>
        <w:t>(or the Custodian) a fully legible reproduction (which may be in electronic</w:t>
        <w:br/>
        <w:t>form) of the original Mortgage or intervening assignment provided that the</w:t>
        <w:br/>
        <w:t>originator, the related Lender or the escrow or title company which provided</w:t>
        <w:br/>
        <w:t>closing services in connection with such Mortgage Loan certifies on the face of</w:t>
        <w:br/>
        <w:t>such reproduction(s) or copy as follows: "Certified true and correct copy of</w:t>
        <w:br/>
        <w:t>original which has been transmitted for recordation." For purposes hereof,</w:t>
        <w:br/>
        <w:t>transmitted for recordation means having been mailed or otherwise delivered for</w:t>
        <w:br/>
        <w:t>recordation to the appropriate authority. In all such instances, the Company</w:t>
        <w:br/>
        <w:t>shall transmit the original recorded Mortgage and any intervening assignments</w:t>
        <w:br/>
        <w:t>with evidence of recording thereon (or a copy of such original Mortgage or</w:t>
        <w:br/>
        <w:t>intervening assignment certified by the applicable recording office) (which may</w:t>
        <w:br/>
        <w:t>be in electronic form) (collectively, "Recording Documents") to the Trustee (or</w:t>
        <w:br/>
        <w:t>the Custodian) within 270 days after the execution and delivery hereof. In</w:t>
        <w:br/>
        <w:t>instances where, due to a delay on the part of the recording office where any</w:t>
        <w:br/>
        <w:t>such Recording Documents have been delivered for recordation, the Recording</w:t>
        <w:br/>
        <w:br/>
        <w:br/>
        <w:t xml:space="preserve">                                       58</w:t>
        <w:br/>
        <w:t>Documents cannot be delivered to the Trustee within 270 days after execution and</w:t>
        <w:br/>
        <w:t>delivery hereof, the Company shall deliver to the Trustee within such time</w:t>
        <w:br/>
        <w:t>period a certificate (a "Company Officer's Certificate") signed by the Chairman</w:t>
        <w:br/>
        <w:t>of the Board, President, any Vice President or Treasurer of the Company stating</w:t>
        <w:br/>
        <w:t>the date by which the Company expects to receive such Recording Documents from</w:t>
        <w:br/>
        <w:t>the applicable recording office. In the event that Recording Documents have</w:t>
        <w:br/>
        <w:t>still not been received by the Company and delivered to the Trustee (or the</w:t>
        <w:br/>
        <w:t>Custodian) by the date specified in its previous Company Officer's Certificate</w:t>
        <w:br/>
        <w:t>delivered to the Trustee, the Company shall deliver to the Trustee by such date</w:t>
        <w:br/>
        <w:t>an additional Company Officer's Certificate stating a revised date by which the</w:t>
        <w:br/>
        <w:t>Company expects to receive the applicable Recording Documents. This procedure</w:t>
        <w:br/>
        <w:t>shall be repeated until the Recording Documents have been received by the</w:t>
        <w:br/>
        <w:t>Company and delivered to the Trustee (or the Custodian).</w:t>
        <w:br/>
        <w:br/>
        <w:t>For Mortgage Loans for which the Company has received a Payoff after the Cut-Off</w:t>
        <w:br/>
        <w:t>Date and prior to the date of execution and delivery hereof, the Company, in</w:t>
        <w:br/>
        <w:t>lieu of delivering the above documents, herewith delivers to the Trustee a</w:t>
        <w:br/>
        <w:t>certification of a Servicing Officer of the nature set forth in Section 3.10.</w:t>
        <w:br/>
        <w:br/>
        <w:t>The Trustee is authorized, with the Master Servicer's consent, to appoint any</w:t>
        <w:br/>
        <w:t>bank or trust company approved by each of the Company and the Master Servicer as</w:t>
        <w:br/>
        <w:t>Custodian of the documents or instruments referred to in this Section 2.05 or in</w:t>
        <w:br/>
        <w:t>Section 2.10, and to enter into a Custodial Agreement for such purpose;</w:t>
        <w:br/>
        <w:t>provided, however, that the Trustee shall be and remain liable for the acts of</w:t>
        <w:br/>
        <w:t>any such Custodian only to the extent that it is responsible for its own acts</w:t>
        <w:br/>
        <w:t>hereunder. Any documents delivered by the Company or the Master Servicer to the</w:t>
        <w:br/>
        <w:t>Custodian, if any, shall be deemed to have been delivered to the Trustee for all</w:t>
        <w:br/>
        <w:t>purposes hereunder; and any documents held by the Custodian, if any, shall be</w:t>
        <w:br/>
        <w:t>deemed to be held by the Trustee for all purposes hereunder. There shall be a</w:t>
        <w:br/>
        <w:t>written Custodial Agreement between the Trustee and each Custodian. Each</w:t>
        <w:br/>
        <w:t>Custodial Agreement shall contain an acknowledgment by the Custodian that all</w:t>
        <w:br/>
        <w:t>Mortgage Pool Assets, Mortgage Files, and other documents and property held by</w:t>
        <w:br/>
        <w:t>it at any time are held by it for the benefit of the Trust.</w:t>
        <w:br/>
        <w:br/>
        <w:t>On or promptly after the Closing Date, the Master Servicer shall cause the</w:t>
        <w:br/>
        <w:t>MERS(R) System to indicate that each MERS Loan, if any, has been assigned to</w:t>
        <w:br/>
        <w:t>"U.S. Bank National Association, as Custodian/Trustee, without recourse" or to</w:t>
        <w:br/>
        <w:t>"Washington Mutual MSC Mortgage Pass-Through Certificates Series 2004-RA2 Trust,</w:t>
        <w:br/>
        <w:t>without recourse" by including in the MERS(R) System computer files (a) the code</w:t>
        <w:br/>
        <w:t>necessary to identify the Trustee and (b) the code necessary to identify the</w:t>
        <w:br/>
        <w:t>series of the Certificates issued in connection with such Mortgage Loans;</w:t>
        <w:br/>
        <w:t>provided, however, that in the event the Company acquired such Mortgage Loans</w:t>
        <w:br/>
        <w:t>from an affiliate of the Company, then the Master Servicer need not cause the</w:t>
        <w:br/>
        <w:t>MERS(R) System to indicate such assignment. The Master Servicer shall not alter</w:t>
        <w:br/>
        <w:t>the codes referenced in this paragraph with respect to any MERS Loan during the</w:t>
        <w:br/>
        <w:t>term of this Agreement except in connection with an assignment of such MERS Loan</w:t>
        <w:br/>
        <w:t>or de-registration thereof from the MERS(R) System in accordance with the terms</w:t>
        <w:br/>
        <w:t>of this Agreement.</w:t>
        <w:br/>
        <w:br/>
        <w:t xml:space="preserve">                                       59</w:t>
        <w:br/>
        <w:t>Section 2.06.     REMIC Election for REMIC I.</w:t>
        <w:br/>
        <w:br/>
        <w:t>The Tax Matters Person, shall, on behalf of REMIC I, elect to treat REMIC I as a</w:t>
        <w:br/>
        <w:t>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 for its first taxable</w:t>
        <w:br/>
        <w:t>year.</w:t>
        <w:br/>
        <w:br/>
        <w:t>The Closing Date is hereby designated as the "startup day" of REMIC I within the</w:t>
        <w:br/>
        <w:t>meaning of Section 860G(a)(9) of the Code.</w:t>
        <w:br/>
        <w:br/>
        <w:t>The regular interests (as set forth in the table contained in the Preliminary</w:t>
        <w:br/>
        <w:t>Statement hereto) relating to REMIC I are hereby designated as "regular</w:t>
        <w:br/>
        <w:t>interests" in REMIC I for purposes of Section 860G(a)(1) of the Code. The Class</w:t>
        <w:br/>
        <w:t>R-1 Residual Interest is hereby designated as the sole class of "residual</w:t>
        <w:br/>
        <w:t>interest" in REMIC I for purposes of Section 860G(a)(2) of the Code. The REMIC I</w:t>
        <w:br/>
        <w:t>Regular Interests and the Class R-1 Residual Interest shall together be deemed</w:t>
        <w:br/>
        <w:t>to be a separate series of beneficial interests in the assets of the Trust</w:t>
        <w:br/>
        <w:t>consisting of the REMIC I Assets pursuant to Section 3806(b)(2) of the Statutory</w:t>
        <w:br/>
        <w:t>Trust Statute.</w:t>
        <w:br/>
        <w:br/>
        <w:t>The parties intend that the affairs of REMIC I shall constitute, and that the</w:t>
        <w:br/>
        <w:t>affairs of REMIC I shall be conducted so as to qualify REMIC I as a REMIC. In</w:t>
        <w:br/>
        <w:t>furtherance of such intention, the Tax Matters Person shall, on behalf of REMIC</w:t>
        <w:br/>
        <w:t>I: (a) prepare and file, or cause to be prepared and filed, a federal tax return</w:t>
        <w:br/>
        <w:t>using a calendar year as the taxable year and using an accrual method of</w:t>
        <w:br/>
        <w:t>accounting for REMIC I when and as required by the REMIC Provisions and other</w:t>
        <w:br/>
        <w:t>applicable federal income tax laws; (b) make an election, on behalf of the</w:t>
        <w:br/>
        <w:t>trust, for REMIC I to be treated as a REMIC on the federal tax return of REMIC I</w:t>
        <w:br/>
        <w:t>for its first taxable year, in accordance with the REMIC Provisions; (c) prepare</w:t>
        <w:br/>
        <w:t>and forward, or cause to be prepared and forwarded, to the Holders of the REMIC</w:t>
        <w:br/>
        <w:t>I Regular Interests and the Class R-1 Residual Interest and the Trustee, all</w:t>
        <w:br/>
        <w:t>information reports as and when required to be provided to them in accordance</w:t>
        <w:br/>
        <w:t>with the REMIC Provisions, and make available the information necessary for the</w:t>
        <w:br/>
        <w:t>application of Section 860E(e) of the Code; (d) conduct the affairs of REMIC I</w:t>
        <w:br/>
        <w:t>at all times that any REMIC I Regular Interests are outstanding so as to</w:t>
        <w:br/>
        <w:t>maintain the status of REMIC I as a REMIC under the REMIC Provisions; (e) not</w:t>
        <w:br/>
        <w:t>knowingly or intentionally take any action or omit to take any action that would</w:t>
        <w:br/>
        <w:t>cause the termination of the REMIC status of REMIC I; and (f) pay the amount of</w:t>
        <w:br/>
        <w:t>any federal prohibited transaction penalty taxes imposed on REMIC I when and as</w:t>
        <w:br/>
        <w:t>the same shall be due and payable (but such obligation shall not prevent the</w:t>
        <w:br/>
        <w:t>Company or any other appropriate person from contesting any such tax in</w:t>
        <w:br/>
        <w:t>appropriate proceedings and shall not prevent the Company from withholding</w:t>
        <w:br/>
        <w:t>payment of such tax, if permitted by law, pending the outcome of such</w:t>
        <w:br/>
        <w:t>proceedings); provided, that the Company shall be entitled to be indemnified by</w:t>
        <w:br/>
        <w:t>REMIC I for any such prohibited transaction penalty taxes if the Company's</w:t>
        <w:br/>
        <w:t>failure to exercise reasonable care was not the primary cause of the imposition</w:t>
        <w:br/>
        <w:t>of such prohibited transaction penalty taxes.</w:t>
        <w:br/>
        <w:br/>
        <w:t>The Trustee and the Master Servicer shall promptly provide the Company with such</w:t>
        <w:br/>
        <w:t>information in the possession of the Trustee or the Master Servicer,</w:t>
        <w:br/>
        <w:br/>
        <w:br/>
        <w:t xml:space="preserve">                                       60</w:t>
        <w:br/>
        <w:t>respectively, as the Company may from time to time request for the purpose of</w:t>
        <w:br/>
        <w:t>enabling the Company to prepare tax returns. If so requested by the Tax Matters</w:t>
        <w:br/>
        <w:t>Person, the Trustee shall sign tax returns on behalf of the REMICs.</w:t>
        <w:br/>
        <w:br/>
        <w:t>In the event that a Mortgage Loan is discovered to have a defect which, had such</w:t>
        <w:br/>
        <w:t>defect been discovered before the startup day, would have prevented such</w:t>
        <w:br/>
        <w:t>Mortgage Loan from being a "qualified mortgage" within the meaning of Section</w:t>
        <w:br/>
        <w:t>860G(a)(3) of the Code, and the Company does not repurchase such Mortgage Loan</w:t>
        <w:br/>
        <w:t>within 90 days of such date, the Master Servicer, on behalf of the Trustee,</w:t>
        <w:br/>
        <w:t>shall within 90 days of the date such defect is discovered sell such Mortgage</w:t>
        <w:br/>
        <w:t>Loan at such price as the Master Servicer in its sole discretion, determines to</w:t>
        <w:br/>
        <w:t>be the greatest price that will result in the purchase thereof within 90 days of</w:t>
        <w:br/>
        <w:t>such date, unless the Master Servicer delivers to the Trustee an Opinion of</w:t>
        <w:br/>
        <w:t>Counsel to the effect that continuing to hold such Mortgage Loan will not</w:t>
        <w:br/>
        <w:t>adversely affect the status of the electing portion of REMIC I as a REMIC for</w:t>
        <w:br/>
        <w:t>federal income tax purposes.</w:t>
        <w:br/>
        <w:br/>
        <w:t>In the event that any tax is imposed on "prohibited transactions" of REMIC I as</w:t>
        <w:br/>
        <w:t>defined in Section 860F of the Code and not paid by the Company pursuant to</w:t>
        <w:br/>
        <w:t>clause (f) of the third preceding paragraph, such tax shall be charged against</w:t>
        <w:br/>
        <w:t>amounts otherwise distributable to the Class R-1 Residual Interest.</w:t>
        <w:br/>
        <w:t>Notwithstanding anything to the contrary contained herein, the Trustee is hereby</w:t>
        <w:br/>
        <w:t>authorized to retain from amounts otherwise distributable to the Class R-1</w:t>
        <w:br/>
        <w:t>Residual Interest on any Distribution Date sufficient funds to reimburse the Tax</w:t>
        <w:br/>
        <w:t>Matters Person (or any agent therefor appointed in accordance with the</w:t>
        <w:br/>
        <w:t>definition of "Tax Matters Person" herein, if applicable), for the payment of</w:t>
        <w:br/>
        <w:t>such tax (upon the written request of the Tax Matters Person or its agent, to</w:t>
        <w:br/>
        <w:t>the extent reimbursable, and to the extent that the Tax Matters Person or its</w:t>
        <w:br/>
        <w:t>agent has not been previously reimbursed therefor).</w:t>
        <w:br/>
        <w:br/>
        <w:t>Section 2.07. Acceptance by Trustee. The Trustee acknowledges receipt (or with</w:t>
        <w:br/>
        <w:t>respect to any Mortgage Loan subject to a Custodial Agreement, receipt by the</w:t>
        <w:br/>
        <w:t>Custodian thereunder) on behalf of the Trust of the documents (or certified</w:t>
        <w:br/>
        <w:t>copies thereof as specified in Section 2.05) referred to in Section 2.05 above,</w:t>
        <w:br/>
        <w:t>but without having made the review required to be made within 45 days pursuant</w:t>
        <w:br/>
        <w:t>to this Section 2.07. The Trustee acknowledges that all Mortgage Pool Assets,</w:t>
        <w:br/>
        <w:t>Mortgage Files, and related documents and property held by it at any time are</w:t>
        <w:br/>
        <w:t>held by it as Trustee of the Trust for the benefit of the holders of the</w:t>
        <w:br/>
        <w:t>Certificates. The Trustee agrees, for the benefit of the Trust, to review each</w:t>
        <w:br/>
        <w:t>Mortgage File within 45 days after the Closing Date and deliver to the Company a</w:t>
        <w:br/>
        <w:t>certification in the form attached as Exhibit M hereto, to the effect that,</w:t>
        <w:br/>
        <w:t>except as noted, all documents required (in the case of instruments described in</w:t>
        <w:br/>
        <w:t>clauses (X)(iv) and (Y)(ix) of the definition of "Mortgage File," known by the</w:t>
        <w:br/>
        <w:t>Trustee to be required) pursuant to the definition of "Mortgage File" and</w:t>
        <w:br/>
        <w:t>Section 2.05 have been executed and received, and that such documents relate to</w:t>
        <w:br/>
        <w:t>the Mortgage Loans identified in the Mortgage Loan Schedule. In performing such</w:t>
        <w:br/>
        <w:t>review, the Trustee may rely upon the purported genuineness and due execution of</w:t>
        <w:br/>
        <w:t>any such document, and on the purported genuineness of any signature thereon.</w:t>
        <w:br/>
        <w:t>The Trustee shall not be required to make any independent examination of any</w:t>
        <w:br/>
        <w:t>documents contained in each Mortgage File beyond the review specifically</w:t>
        <w:br/>
        <w:t>required herein. The Trustee makes no representations as to: (i) the validity,</w:t>
        <w:br/>
        <w:t>legality, enforceability or genuineness of any of the Mortgage Loans identified</w:t>
        <w:br/>
        <w:t>on the Mortgage Loan Schedule, or (ii) the collectability, insurability,</w:t>
        <w:br/>
        <w:t>effectiveness or suitability of any Mortgage Loan. If the Trustee finds any</w:t>
        <w:br/>
        <w:t>document or documents constituting a part of a Mortgage File not to have been</w:t>
        <w:br/>
        <w:br/>
        <w:br/>
        <w:t xml:space="preserve">                                       61</w:t>
        <w:br/>
        <w:t>executed or received, or to be unrelated to the Mortgage Loans identified in the</w:t>
        <w:br/>
        <w:t>Mortgage Loan Schedule, the Trustee shall promptly so notify the Company. The</w:t>
        <w:br/>
        <w:t>Company hereby covenants and agrees that, if any such defect cannot be corrected</w:t>
        <w:br/>
        <w:t>or cured, the Company shall, not later than 60 days after the Trustee's notice</w:t>
        <w:br/>
        <w:t>to it respecting such defect, within the three-month period commencing on the</w:t>
        <w:br/>
        <w:t>Closing Date (or within the two-year period commencing on the Closing Date if</w:t>
        <w:br/>
        <w:t>the related Mortgage Loan is a "defective obligation" within the meaning of</w:t>
        <w:br/>
        <w:t>Section 860G(a)(4)(B)(ii) of the Code and Treasury Regulation Section</w:t>
        <w:br/>
        <w:t>1.860G-2(f)), either (i) repurchase the related Mortgage Loan from the Trust at</w:t>
        <w:br/>
        <w:t>the Purchase Price, or (ii) substitute for any Mortgage Loan to which such</w:t>
        <w:br/>
        <w:t>defect relates a different mortgage loan (a "Substitute Mortgage Loan") which is</w:t>
        <w:br/>
        <w:t>a "qualified replacement mortgage" (as defined in the Code) and, (iii) after</w:t>
        <w:br/>
        <w:t>such three-month or two-year period, as applicable, the Company shall repurchase</w:t>
        <w:br/>
        <w:t>the Mortgage Loan from the Trust at the Purchase Price but only if the Mortgage</w:t>
        <w:br/>
        <w:t>Loan is in default or default is, in the judgment of the Company, reasonably</w:t>
        <w:br/>
        <w:t>imminent. If such defect would cause the Mortgage Loan to be other than a</w:t>
        <w:br/>
        <w:t>"qualified mortgage" (as defined in the Code), then notwithstanding the previous</w:t>
        <w:br/>
        <w:t>sentence or any provision in the definition of "Purchase Price", the repurchase</w:t>
        <w:br/>
        <w:t>or substitution must occur within the sooner of (i) 90 days from the date the</w:t>
        <w:br/>
        <w:t>defect was discovered or (ii) in the case of substitution, two years from the</w:t>
        <w:br/>
        <w:t>Closing Date.</w:t>
        <w:br/>
        <w:br/>
        <w:t>Such Substitute Mortgage Loan shall mature no later than, and not more than two</w:t>
        <w:br/>
        <w:t>years earlier than, have a principal balance and Loan-to-Value Ratio equal to or</w:t>
        <w:br/>
        <w:t>less than, and have a Pass-Through Rate on the date of substitution equal to or</w:t>
        <w:br/>
        <w:t>no more than 1 percentage point greater than the Mortgage Loan being substituted</w:t>
        <w:br/>
        <w:t>for. If the aggregate of the principal balances of the Substitute Mortgage Loans</w:t>
        <w:br/>
        <w:t>substituted for a Mortgage Loan is less than the Principal Balance of such</w:t>
        <w:br/>
        <w:t>Mortgage Loan, the Company shall pay the difference in cash, together with</w:t>
        <w:br/>
        <w:t>unpaid accrued interest, if any, on the difference between the aggregate of the</w:t>
        <w:br/>
        <w:t>principal balances of the Substitute Mortgage Loans and the Principal Balance of</w:t>
        <w:br/>
        <w:t>such Mortgage Loan during the calendar month in which the substitution occurs to</w:t>
        <w:br/>
        <w:t>the last day of such month at a rate equal to the applicable Pass-Through Rate,</w:t>
        <w:br/>
        <w:t>to the Trustee for deposit into the Certificate Account, and such payment by the</w:t>
        <w:br/>
        <w:t>Company shall be treated in the same manner as proceeds of the repurchase by the</w:t>
        <w:br/>
        <w:t>Company of a Mortgage Loan pursuant to this Section 2.07. Furthermore, such</w:t>
        <w:br/>
        <w:t>Substitute Mortgage Loan shall otherwise have such characteristics so that the</w:t>
        <w:br/>
        <w:t>representations and warranties of the Company set forth in Section 2.08 hereof</w:t>
        <w:br/>
        <w:t>would not have been incorrect had such Substitute Mortgage Loan originally been</w:t>
        <w:br/>
        <w:t>a Mortgage Loan, and the Company shall be deemed to have made such</w:t>
        <w:br/>
        <w:t>representations and warranties as to such Substitute Mortgage Loan. A Substitute</w:t>
        <w:br/>
        <w:t>Mortgage Loan may be substituted for a defective Mortgage Loan whether or not</w:t>
        <w:br/>
        <w:t>such defective Mortgage Loan is itself a Substitute Mortgage Loan.</w:t>
        <w:br/>
        <w:t>Notwithstanding anything herein to the contrary, each Substitute Mortgage Loan</w:t>
        <w:br/>
        <w:t>shall be deemed to have the same Pass-Through Rate as the Mortgage Loan for</w:t>
        <w:br/>
        <w:t>which it was substituted.</w:t>
        <w:br/>
        <w:br/>
        <w:t>The Purchase Price for each purchased or repurchased Mortgage Loan shall be</w:t>
        <w:br/>
        <w:t>deposited by the Company in the Certificate Account and, upon receipt by the</w:t>
        <w:br/>
        <w:t>Trustee of written notification of such deposit signed by a Servicing Officer,</w:t>
        <w:br/>
        <w:t>the Trustee shall (or, if applicable, shall cause the Custodian to) release to</w:t>
        <w:br/>
        <w:t>the Company the related Mortgage File and shall execute and deliver (or, in the</w:t>
        <w:br/>
        <w:t>event that the Mortgage Files are held in the name of the Custodian, shall cause</w:t>
        <w:br/>
        <w:t>the Custodian to execute and deliver) on behalf of the Trust such instruments of</w:t>
        <w:br/>
        <w:t>transfer or assignment, in each case without recourse, as shall be necessary to</w:t>
        <w:br/>
        <w:t>vest in the Company or its designee or assignee title to any Mortgage Loan</w:t>
        <w:br/>
        <w:t>released pursuant hereto. In furtherance of the foregoing, if such Mortgage Loan</w:t>
        <w:br/>
        <w:br/>
        <w:br/>
        <w:t xml:space="preserve">                                       62</w:t>
        <w:br/>
        <w:t>is a MERS Loan and as a result of the repurchase thereof such Mortgage Loan</w:t>
        <w:br/>
        <w:t>shall cease to be serviced by a servicer that is a member of MERS or if the</w:t>
        <w:br/>
        <w:t>Company or its assignee shall so request, the Master Servicer shall cause MERS</w:t>
        <w:br/>
        <w:t>to execute and deliver an assignment of the Mortgage in recordable form from</w:t>
        <w:br/>
        <w:t>MERS to the Company or its assignee and shall cause the Mortgage Loan to be</w:t>
        <w:br/>
        <w:t>removed from registration on the MERS(R) System in accordance with MERS' rules</w:t>
        <w:br/>
        <w:t>and procedures. The obligation of the Company to repurchase or substitute any</w:t>
        <w:br/>
        <w:t>Mortgage Loan as to which such a defect in a constituent document exists shall</w:t>
        <w:br/>
        <w:t>constitute the sole remedy respecting such defect available to the Trust or the</w:t>
        <w:br/>
        <w:t>Holders of the REMIC I Regular Interests or the Class R-1 Residual Interest.</w:t>
        <w:br/>
        <w:br/>
        <w:t>Section 2.08. Representations and Warranties of the Company Concerning the</w:t>
        <w:br/>
        <w:t>Mortgage Loans. With respect to the conveyance of the Mortgage Loans provided</w:t>
        <w:br/>
        <w:t>for in Section 2.04 herein, the Company hereby represents and warrants to the</w:t>
        <w:br/>
        <w:t>Trust that as of the Cut-Off Date unless otherwise indicated:</w:t>
        <w:br/>
        <w:br/>
        <w:t>(i) The information set forth in the Mortgage Loan Schedule was true and correct</w:t>
        <w:br/>
        <w:t>in all material respects at the date or dates respecting which such information</w:t>
        <w:br/>
        <w:t>is furnished;</w:t>
        <w:br/>
        <w:br/>
        <w:t>(ii) As of the Closing Date, each Mortgage relating to a Mortgage Loan that is</w:t>
        <w:br/>
        <w:t>not a Cooperative Loan is a valid and enforceable (subject to Section 2.08(xvi))</w:t>
        <w:br/>
        <w:t>first lien on an unencumbered estate in fee simple or (if the related Mortgage</w:t>
        <w:br/>
        <w:t>Loan is secured by the interest of the Mortgagor as a lessee under a ground</w:t>
        <w:br/>
        <w:t>lease) leasehold estate in the related Mortgaged Property subject only to (a)</w:t>
        <w:br/>
        <w:t>liens for current real property taxes and special assessments; (b) covenants,</w:t>
        <w:br/>
        <w:t>conditions and restrictions, rights of way, easements and other matters of</w:t>
        <w:br/>
        <w:t>public record as of the date of recording such Mortgage, such exceptions</w:t>
        <w:br/>
        <w:t>appearing of record being acceptable to mortgage lending institutions generally</w:t>
        <w:br/>
        <w:t>or specifically reflected in the appraisal obtained in connection with the</w:t>
        <w:br/>
        <w:t>origination of the Mortgage Loan; (c) exceptions set forth in the title</w:t>
        <w:br/>
        <w:t>insurance policy relating to such Mortgage, such exceptions being acceptable to</w:t>
        <w:br/>
        <w:t>mortgage lending institutions generally; and (d) other matters to which like</w:t>
        <w:br/>
        <w:t>properties are commonly subject which do not materially interfere with the</w:t>
        <w:br/>
        <w:t>benefits of the security intended to be provided by the Mortgage;</w:t>
        <w:br/>
        <w:br/>
        <w:t>(iii) Immediately upon the transfer and assignment contemplated herein, the</w:t>
        <w:br/>
        <w:t>Trust shall have good title to, and will be the sole legal owner of, each</w:t>
        <w:br/>
        <w:t>Mortgage Loan, free and clear of any encumbrance or lien (other than any lien</w:t>
        <w:br/>
        <w:t>under this Agreement);</w:t>
        <w:br/>
        <w:br/>
        <w:t>(iv) Except as set forth on Schedule 1 hereto, as of the day prior to the</w:t>
        <w:br/>
        <w:t>Cut-Off Date, all payments due on each Mortgage Loan had been made and no</w:t>
        <w:br/>
        <w:t>Mortgage Loan had been delinquent (i.e., was more than 30 days past due) more</w:t>
        <w:br/>
        <w:t>than once in the preceding 12 months and any such delinquency lasted for no more</w:t>
        <w:br/>
        <w:t>than 30 days;</w:t>
        <w:br/>
        <w:br/>
        <w:t>(v) As of the Closing Date, there is no late assessment for delinquent taxes</w:t>
        <w:br/>
        <w:t>outstanding against any Mortgaged Property;</w:t>
        <w:br/>
        <w:br/>
        <w:t xml:space="preserve">                                       63</w:t>
        <w:br/>
        <w:t>(vi) As of the Closing Date, there is no offset, defense or counterclaim to any</w:t>
        <w:br/>
        <w:t>Mortgage Note, including the obligation of the Mortgagor to pay the unpaid</w:t>
        <w:br/>
        <w:t>principal or interest on such Mortgage Note except to the extent that the</w:t>
        <w:br/>
        <w:t>Buydown Agreement for a Buydown Loan forgives certain indebtedness of a</w:t>
        <w:br/>
        <w:t>Mortgagor;</w:t>
        <w:br/>
        <w:br/>
        <w:t>(vii) As of the Closing Date, each Mortgaged Property is free of damage and in</w:t>
        <w:br/>
        <w:t>good repair, ordinary wear and tear excepted;</w:t>
        <w:br/>
        <w:br/>
        <w:t>(viii) Each Mortgage Loan at the time it was made complied with all applicable</w:t>
        <w:br/>
        <w:t>local, state and federal laws, including, without limitation, usury, equal</w:t>
        <w:br/>
        <w:t>credit opportunity, disclosure and recording laws, and predatory and abusive</w:t>
        <w:br/>
        <w:t>lending laws applicable to the originating lender;</w:t>
        <w:br/>
        <w:br/>
        <w:t>(ix) Each Mortgage Loan was originated by a savings association, savings bank,</w:t>
        <w:br/>
        <w:t>credit union, insurance company, or similar institution which is supervised and</w:t>
        <w:br/>
        <w:t>examined by a federal or state authority or by a mortgagee approved by the FHA</w:t>
        <w:br/>
        <w:t>and will be serviced by an institution which meets the servicer eligibility</w:t>
        <w:br/>
        <w:t>requirements established by the Company;</w:t>
        <w:br/>
        <w:br/>
        <w:t>(x) As of the Closing Date, each Mortgage Loan that is not a Cooperative Loan is</w:t>
        <w:br/>
        <w:t>covered by an ALTA form or CLTA form of mortgagee title insurance policy or</w:t>
        <w:br/>
        <w:t>other form of policy of insurance which has been issued by, and is the valid and</w:t>
        <w:br/>
        <w:t>binding obligation of, a title insurer which, as of the origination date of such</w:t>
        <w:br/>
        <w:t>Mortgage Loan, was qualified to do business in the state in which the related</w:t>
        <w:br/>
        <w:t>Mortgaged Property is located. Such policy insures the originator of the</w:t>
        <w:br/>
        <w:t>Mortgage Loan, its successors and assigns as to the first priority lien of the</w:t>
        <w:br/>
        <w:t>Mortgage in the original principal amount of the Mortgage Loan subject to the</w:t>
        <w:br/>
        <w:t>exceptions set forth in such policy. Such policy is in full force and effect and</w:t>
        <w:br/>
        <w:t>inures to the benefit of the Trust upon the consummation of the transactions</w:t>
        <w:br/>
        <w:t>contemplated by this Agreement and no claims have been made under such policy,</w:t>
        <w:br/>
        <w:t>and no prior holder of the related Mortgage, including the Company, has done, by</w:t>
        <w:br/>
        <w:t>act or omission, anything which would impair the coverage of such policy;</w:t>
        <w:br/>
        <w:br/>
        <w:t>(xi) All of the Group I Loans either (i) had Loan-to-Value Ratios as of the</w:t>
        <w:br/>
        <w:t>Cut-Off Date less than or equal to 80% or (ii) had Loan-to-Value Ratios as of</w:t>
        <w:br/>
        <w:t>the Cut-Off Date in excess of 80% and were covered by a Primary Insurance Policy</w:t>
        <w:br/>
        <w:t>or an FHA insurance policy or a VA guaranty, and such policy or guaranty is</w:t>
        <w:br/>
        <w:t>valid and remains in full force and effect; and approximately 95.60% (by</w:t>
        <w:br/>
        <w:t>Principal Balance) of the Group II Loans either (i) had Loan-to-Value Ratios as</w:t>
        <w:br/>
        <w:t>of the Cut-Off Date less than or equal to 80% or (ii) had Loan-to-Value Ratios</w:t>
        <w:br/>
        <w:t>as of the Cut-Off Date in excess of 80% and were covered by a Primary Insurance</w:t>
        <w:br/>
        <w:t>Policy or an FHA insurance policy or a VA guaranty, and such policy or guaranty</w:t>
        <w:br/>
        <w:t>is valid and remains in full force and effect;</w:t>
        <w:br/>
        <w:br/>
        <w:t>(xii) As of the Closing Date, all policies of insurance required by this</w:t>
        <w:br/>
        <w:t>Agreement or by a Selling and Servicing Contract have been validly issued and</w:t>
        <w:br/>
        <w:t>remain in full force and effect, including such policies covering the Company,</w:t>
        <w:br/>
        <w:t>the Master Servicer or any Servicer;</w:t>
        <w:br/>
        <w:br/>
        <w:t xml:space="preserve">                                       64</w:t>
        <w:br/>
        <w:t>(xiii) As of the Closing Date, each insurer issuing a Primary Insurance Policy</w:t>
        <w:br/>
        <w:t>holds a rating acceptable to the Rating Agencies;</w:t>
        <w:br/>
        <w:br/>
        <w:t>(xiv) Each Mortgage (exclusive of any riders thereto) was documented by</w:t>
        <w:br/>
        <w:t>appropriate Xxxxxx Xxx/Xxxxxxx Mac mortgage instruments in effect at the time of</w:t>
        <w:br/>
        <w:t>origination, or other instruments approved by the Company;</w:t>
        <w:br/>
        <w:br/>
        <w:t>(xv) As of the Closing Date, the Mortgaged Property securing each Mortgage</w:t>
        <w:br/>
        <w:t>relating to a Mortgage Loan that is not a Cooperative Loan is improved with a</w:t>
        <w:br/>
        <w:t>one- to four-family dwelling unit, including units in a duplex, triplex,</w:t>
        <w:br/>
        <w:t>fourplex, condominium project, townhouse, a planned unit development or a de</w:t>
        <w:br/>
        <w:t>minimis planned unit development;</w:t>
        <w:br/>
        <w:br/>
        <w:t>(xvi) As of the Closing Date, each Mortgage and Mortgage Note is the legal,</w:t>
        <w:br/>
        <w:t>valid and binding obligation of the maker thereof and is enforceable in</w:t>
        <w:br/>
        <w:t>accordance with its terms, except only as such enforcement may be limited by</w:t>
        <w:br/>
        <w:t>laws affecting the enforcement of creditors' rights generally and principles of</w:t>
        <w:br/>
        <w:t>equity;</w:t>
        <w:br/>
        <w:br/>
        <w:t>(xvii) As of the date of origination, as to Mortgaged Properties which are units</w:t>
        <w:br/>
        <w:t>in condominiums or planned unit developments, all of such units met the</w:t>
        <w:br/>
        <w:t>applicable Underwriting Standards, are located in a condominium or planned unit</w:t>
        <w:br/>
        <w:t>development projects which have received Xxxxxx Mae or Xxxxxxx Mac approval, or</w:t>
        <w:br/>
        <w:t>are approvable by Xxxxxx Mae or Xxxxxxx Mac or have otherwise been approved by</w:t>
        <w:br/>
        <w:t>the Company;</w:t>
        <w:br/>
        <w:br/>
        <w:t>(xviii) One of the Group I Loans, and no Group II Loan, is a Buydown Loan;</w:t>
        <w:br/>
        <w:br/>
        <w:t>(xix) Based solely on representations of the Mortgagors obtained at the</w:t>
        <w:br/>
        <w:t>origination of the related Mortgage Loans, approximately 92.19% (by Principal</w:t>
        <w:br/>
        <w:t>Balance) of the Group I Loans will be secured by owner occupied Mortgaged</w:t>
        <w:br/>
        <w:t>Properties which are the primary residences of the related Mortgagors,</w:t>
        <w:br/>
        <w:t>approximately 5.75% (by Principal Balance) of the Group I Loans will be secured</w:t>
        <w:br/>
        <w:t>by owner occupied Mortgaged Properties which were second or vacation homes of</w:t>
        <w:br/>
        <w:t>the Mortgagors and 2.06% (by Principal Balance) of the Group I Loans will be</w:t>
        <w:br/>
        <w:t>secured by Mortgaged Properties which were investor properties of the related</w:t>
        <w:br/>
        <w:t>Mortgagors; and approximately 93.86% (by Principal Balance) of the Group II</w:t>
        <w:br/>
        <w:t>Loans will be secured by owner occupied Mortgaged Properties which are the</w:t>
        <w:br/>
        <w:t>primary residences of the related Mortgagors, approximately 2.26% (by Principal</w:t>
        <w:br/>
        <w:t>Balance) of the Group II Loans will be secured by owner occupied Mortgaged</w:t>
        <w:br/>
        <w:t>Properties which were second or vacation homes of the Mortgagors and</w:t>
        <w:br/>
        <w:t>approximately 3.88% (by Principal Balance) of the Group II Loans will be secured</w:t>
        <w:br/>
        <w:t>by Mortgaged Properties which were investor properties of the related</w:t>
        <w:br/>
        <w:t>Mortgagors;</w:t>
        <w:br/>
        <w:br/>
        <w:t>(xx) Prior to origination or refinancing, an appraisal of each Mortgaged</w:t>
        <w:br/>
        <w:t>Property was made by an appraiser on a form satisfactory to Xxxxxx Xxx or</w:t>
        <w:br/>
        <w:t>Xxxxxxx Mac;</w:t>
        <w:br/>
        <w:br/>
        <w:t>(xxi) The Mortgage Loans have been underwritten substantially in accordance with</w:t>
        <w:br/>
        <w:t>the applicable Underwriting Standards;</w:t>
        <w:br/>
        <w:br/>
        <w:t xml:space="preserve">                                       65</w:t>
        <w:br/>
        <w:t>(xxii) All of the Mortgage Loans have due-on-sale clauses; however, the due on</w:t>
        <w:br/>
        <w:t>sale provisions may not be exercised at the time of a transfer if prohibited by</w:t>
        <w:br/>
        <w:t>law;</w:t>
        <w:br/>
        <w:br/>
        <w:t>(xxiii) The Company used no adverse selection procedures in selecting the</w:t>
        <w:br/>
        <w:t>Mortgage Loans from among the outstanding fixed-rate conventional mortgage loans</w:t>
        <w:br/>
        <w:t>purchased by it which were available for inclusion in the Mortgage Pool and as</w:t>
        <w:br/>
        <w:t>to which the representations and warranties in this Section 2.08 could be made;</w:t>
        <w:br/>
        <w:br/>
        <w:t>(xxiv) With respect to each Cooperative Loan, the Cooperative Stock that is</w:t>
        <w:br/>
        <w:t>pledged as security for the Cooperative Loan is held by a person as a</w:t>
        <w:br/>
        <w:t>tenant-stockholder (as defined in Section 216 of the Code) in a cooperative</w:t>
        <w:br/>
        <w:t>housing corporation (as defined in Section 216 of the Code);</w:t>
        <w:br/>
        <w:br/>
        <w:t>(xxv) Each Cooperative Loan is secured by a valid, subsisting and enforceable</w:t>
        <w:br/>
        <w:t>(except as such enforcement may be limited by laws affecting the enforcement of</w:t>
        <w:br/>
        <w:t>creditors' rights generally and principles of equity) perfected first lien and</w:t>
        <w:br/>
        <w:t>security interest in the related Cooperative Stock securing the related Mortgage</w:t>
        <w:br/>
        <w:t>Note, subject only to (a) liens of the Cooperative for unpaid assessments</w:t>
        <w:br/>
        <w:t>representing the Mortgagor's pro rata share of the Cooperative's payments for</w:t>
        <w:br/>
        <w:t>its blanket mortgage, current and future real property taxes, insurance</w:t>
        <w:br/>
        <w:t>premiums, maintenance fees and other assessments to which like collateral is</w:t>
        <w:br/>
        <w:t>commonly subject, and (b) other matters to which like collateral is commonly</w:t>
        <w:br/>
        <w:t>subject which do not materially interfere with the benefits of the security</w:t>
        <w:br/>
        <w:t>intended to be provided by the Security Agreement;</w:t>
        <w:br/>
        <w:br/>
        <w:t>(xxvi) With respect to any Mortgage Loan as to which an affidavit has been</w:t>
        <w:br/>
        <w:t>delivered to the Trustee certifying that the original Mortgage Note is a</w:t>
        <w:br/>
        <w:t>Destroyed Mortgage Note, if such Mortgage Loan is subsequently in default, the</w:t>
        <w:br/>
        <w:t>enforcement of such Mortgage Loan or of the related Mortgage by or on behalf of</w:t>
        <w:br/>
        <w:t>the Trust will not be materially adversely affected by the absence of the</w:t>
        <w:br/>
        <w:t>original Mortgage Note (or portion thereof, as applicable);</w:t>
        <w:br/>
        <w:br/>
        <w:t>(xxvii) Based upon an appraisal of the Mortgaged Property securing each Mortgage</w:t>
        <w:br/>
        <w:t>Loan, approximately 99.61% (by Principal Balance) of the Group I Loans had a</w:t>
        <w:br/>
        <w:t>current Loan-to-Value Ratio less than or equal to 80%, approximately 0.40% (by</w:t>
        <w:br/>
        <w:t>Principal Balance) of the Group I Loans had a current Loan-to-Value Ratio</w:t>
        <w:br/>
        <w:t>greater than 80% but less than or equal to 95% and no Group I Loan had a current</w:t>
        <w:br/>
        <w:t>Loan-to-Value Ratio greater than 95%; and approximately 90.62% (by Principal</w:t>
        <w:br/>
        <w:t>Balance) of the Group II Loans had a current Loan-to-Value Ratio less than or</w:t>
        <w:br/>
        <w:t>equal to 80%, approximately 9.13% (by Principal Balance) of the Group II Loans</w:t>
        <w:br/>
        <w:t>had a current Loan-to-Value Ratio greater than 80% but less than or equal to 95%</w:t>
        <w:br/>
        <w:t>and approximately 0.26% (by Principal Balance) of the Group II Loans had a</w:t>
        <w:br/>
        <w:t>current Loan-to-Value Ratio greater than 95%;</w:t>
        <w:br/>
        <w:br/>
        <w:t>(xxviii) Approximately 63.84% (by Principal Balance) of the Group I Loans and</w:t>
        <w:br/>
        <w:t>approximately 57.88% (by Principal Balance) of the Group II Loans were</w:t>
        <w:br/>
        <w:t>originated for the purpose of refinancing existing mortgage debt, including</w:t>
        <w:br/>
        <w:t>cash-out refinancings; and approximately 36.16% (by Principal Balance) of the</w:t>
        <w:br/>
        <w:t>Group I Loans and approximately 42.12% (by Principal Balance) of the Group II</w:t>
        <w:br/>
        <w:t>Loans were originated for the purpose of purchasing the Mortgaged Property;</w:t>
        <w:br/>
        <w:br/>
        <w:br/>
        <w:br/>
        <w:t xml:space="preserve">                                       66</w:t>
        <w:br/>
        <w:t>(xxix) Not less than approximately 52.28% and 69.67% (by Principal Balance) of</w:t>
        <w:br/>
        <w:t>the Group I Loans and Group II Loans, respectively, were originated under full</w:t>
        <w:br/>
        <w:t>documentation programs;</w:t>
        <w:br/>
        <w:br/>
        <w:t>(xxx) Each Mortgage Loan constitutes a qualified mortgage under Section</w:t>
        <w:br/>
        <w:t>860G(a)(3)(A) of the Code and Treasury Regulations Section 1.860G-2(a)(1);</w:t>
        <w:br/>
        <w:br/>
        <w:t>(xxxi) No loan is a High Cost Loan or Covered Loan (as such terms are defined in</w:t>
        <w:br/>
        <w:t>the Standard &amp; Poor's LEVELS(R) Glossary in effect on the Closing Date, which is</w:t>
        <w:br/>
        <w:t>now Version 5.6 Revised, Appendix E, applicable portions of which are attached</w:t>
        <w:br/>
        <w:t>hereto as Exhibit C), except that the definition of a High Cost Loan for the</w:t>
        <w:br/>
        <w:t>purposes hereof shall not include loans originated in Los Angeles or Oakland,</w:t>
        <w:br/>
        <w:t>California, and no mortgage loan originated on or after October 1, 2002 through</w:t>
        <w:br/>
        <w:t>March 6, 2003 is governed by the Georgia Fair Lending Act;</w:t>
        <w:br/>
        <w:br/>
        <w:t>(xxxii) No Mortgage Loan is subject to the Home Ownership and Equity Protection</w:t>
        <w:br/>
        <w:t>Act of 1994 or Section 226.32 of Regulation Z, is a "high-cost" loan or a</w:t>
        <w:br/>
        <w:t>"predatory" loan as defined under any state or local law or regulation</w:t>
        <w:br/>
        <w:t>applicable to the originator of such Mortgage Loan or which would result in</w:t>
        <w:br/>
        <w:t>liability to the purchaser or assignee of such Mortgage Loan under any predatory</w:t>
        <w:br/>
        <w:t>or abusive lending law, or, without limiting the generality of the foregoing, is</w:t>
        <w:br/>
        <w:t>a "covered" loan under the laws of the states of California, Colorado or Ohio;</w:t>
        <w:br/>
        <w:br/>
        <w:t>(xxxiii) No Mortgage Loan has a Closing Date Loan-to-Value Ratio greater than</w:t>
        <w:br/>
        <w:t>100%;</w:t>
        <w:br/>
        <w:br/>
        <w:t>(xxxiv) Each Additional Collateral Loan is covered by a Surety Bond; and</w:t>
        <w:br/>
        <w:br/>
        <w:t>(xxxv) Each Additional Collateral Loan is secured solely by the related</w:t>
        <w:br/>
        <w:t>Mortgaged Property and by a securities account owned by the related Mortgagor or</w:t>
        <w:br/>
        <w:t>a guarantor.</w:t>
        <w:br/>
        <w:br/>
        <w:t>It is understood and agreed that the representations and warranties set forth in</w:t>
        <w:br/>
        <w:t>this Section 2.08 shall survive delivery of the respective Mortgage Files to the</w:t>
        <w:br/>
        <w:t>Trustee or the Custodian, as the case may be, and shall continue throughout the</w:t>
        <w:br/>
        <w:t>term of this Agreement. Upon discovery by any of the Company, the Master</w:t>
        <w:br/>
        <w:t>Servicer, the Trustee or the Custodian of a breach of any of the foregoing</w:t>
        <w:br/>
        <w:t>representations and warranties (in the case of a breach of the representation</w:t>
        <w:br/>
        <w:t>set forth in clause (xxxiii) of this Section 2.08, as based on a determination</w:t>
        <w:br/>
        <w:t>of the applicable Closing Date Loan-to-Value Ratio using such evidence as is</w:t>
        <w:br/>
        <w:t>reasonably designed to approximate the value of the applicable Mortgaged</w:t>
        <w:br/>
        <w:t>Property as of the Closing Date) which materially and adversely affects the</w:t>
        <w:br/>
        <w:t>value of the related Mortgage Loans or the interests of the Trust in the related</w:t>
        <w:br/>
        <w:t>Mortgage Loans, the Company, the Master Servicer, the Trustee or the Custodian,</w:t>
        <w:br/>
        <w:t>as the case may be, discovering such breach shall give prompt written notice to</w:t>
        <w:br/>
        <w:t>the others. Any breach of the representation set forth in clause (xxxi) or</w:t>
        <w:br/>
        <w:t>clause (xxxii) of this Section 2.08 shall be deemed to materially and adversely</w:t>
        <w:br/>
        <w:t>affect the value of the related Mortgage Loans or the interests of the Trust in</w:t>
        <w:br/>
        <w:t>the related Mortgage Loans. Within 90 days of its discovery or its receipt of</w:t>
        <w:br/>
        <w:t>notice of breach, the Company shall repurchase, subject to the limitations set</w:t>
        <w:br/>
        <w:t>forth in the definition of "Purchase Price," or substitute for the affected</w:t>
        <w:br/>
        <w:br/>
        <w:br/>
        <w:t xml:space="preserve">                                       67</w:t>
        <w:br/>
        <w:t>Mortgage Loan or Mortgage Loans or any property acquired in respect thereof from</w:t>
        <w:br/>
        <w:t>the Trust, unless it has cured such breach in all material respects; provided,</w:t>
        <w:br/>
        <w:t>however, that in the case of a breach of the representation set forth in clause</w:t>
        <w:br/>
        <w:t>(xxxiii) of this Section 2.08, any such substitution may be made only within two</w:t>
        <w:br/>
        <w:t>years after the Closing Date. After the end of the three-month period beginning</w:t>
        <w:br/>
        <w:t>on the "start-up day," any such substitution shall be made only if the Company</w:t>
        <w:br/>
        <w:t>provides to the Trustee an Opinion of Counsel addressed to the Trust and the</w:t>
        <w:br/>
        <w:t>Trustee reasonably satisfactory to the Trustee that each Substitute Mortgage</w:t>
        <w:br/>
        <w:t>Loan will be a "qualified replacement mortgage" within the meaning of Section</w:t>
        <w:br/>
        <w:t>860G(a)(4) of the Code. Such substitution shall be made in the manner and within</w:t>
        <w:br/>
        <w:t>the time limits set forth in Section 2.07. Any such repurchase by the Company</w:t>
        <w:br/>
        <w:t>shall be accomplished in the manner and at the Purchase Price, if applicable,</w:t>
        <w:br/>
        <w:t>but shall not be subject to the time limits, set forth in Section 2.07. It is</w:t>
        <w:br/>
        <w:t>understood and agreed that the obligation of the Company to provide such</w:t>
        <w:br/>
        <w:t>substitution or to make such repurchase of any affected Mortgage Loan or</w:t>
        <w:br/>
        <w:t>Mortgage Loans or any property acquired in respect thereof as to which a breach</w:t>
        <w:br/>
        <w:t>has occurred and is continuing shall constitute the sole remedy respecting such</w:t>
        <w:br/>
        <w:t>breach available to the Holders of the REMIC I Regular Interests and the Class</w:t>
        <w:br/>
        <w:t>R-1 Residual Interest or the Trustee on behalf of the Holders of the REMIC I</w:t>
        <w:br/>
        <w:t>Regular Interests and the Class R-1 Residual Interest.</w:t>
        <w:br/>
        <w:br/>
        <w:t>Section 2.09. Acknowledgment of Transfer of Mortgage Pool Assets. The Trustee</w:t>
        <w:br/>
        <w:t>hereby acknowledges and accepts on behalf of the Trust the transfer and</w:t>
        <w:br/>
        <w:t>assignment to the Trust of the Mortgage Pool Assets, but without having made the</w:t>
        <w:br/>
        <w:t>review required to be made within 45 days pursuant to Section 2.07, and declares</w:t>
        <w:br/>
        <w:t>that as of the Closing Date it holds and shall hold any documents constituting a</w:t>
        <w:br/>
        <w:t>part of the Mortgage Pool Assets, and the Mortgage Pool Assets, as Trustee in</w:t>
        <w:br/>
        <w:t>trust, upon the trust herein set forth, for the use and benefit of all present</w:t>
        <w:br/>
        <w:t>and future Holders of the REMIC I Regular Interests and the Class R-1 Residual</w:t>
        <w:br/>
        <w:t>Interest. In connection therewith, as of the Closing Date, in exchange for the</w:t>
        <w:br/>
        <w:t>Mortgage Pool Assets, the Trust does hereby issue to the Company the REMIC I</w:t>
        <w:br/>
        <w:t>Regular Interests and the Class R-1 Residual Interest.</w:t>
        <w:br/>
        <w:br/>
        <w:t>Section 2.10. Conveyance of REMIC II Assets; Security Interest. Concurrently</w:t>
        <w:br/>
        <w:t>with the execution and delivery hereof, the Company does hereby irrevocably</w:t>
        <w:br/>
        <w:t>sell, transfer, assign, set over, and otherwise convey to the Trust, without</w:t>
        <w:br/>
        <w:t>recourse, all the Company's right, title and interest in and to the REMIC II</w:t>
        <w:br/>
        <w:t>Assets. Pursuant to Section 3818 of the Statutory Trust Statute, the REMIC I</w:t>
        <w:br/>
        <w:t>Regular Interests shall not be cancelled and shall be held as treasury interests</w:t>
        <w:br/>
        <w:t>owned by the Trust. The Trustee acknowledges that the REMIC II Assets are held</w:t>
        <w:br/>
        <w:t>by it as Trustee of the Trust for the benefit of the holders of the</w:t>
        <w:br/>
        <w:t>Certificates. It is the express intent of the parties hereto that the conveyance</w:t>
        <w:br/>
        <w:t>of the REMIC II Assets to the Trust by the Company as provided in this Section</w:t>
        <w:br/>
        <w:t>2.10 be, and be construed as, an absolute sale of the REMIC II Assets. It is,</w:t>
        <w:br/>
        <w:t>further, not the intention of the parties that such conveyance be deemed the</w:t>
        <w:br/>
        <w:t>grant of a security interest in the REMIC II Assets by the Company to the Trust</w:t>
        <w:br/>
        <w:t>to secure a debt or other obligation of the Company. However, in the event that,</w:t>
        <w:br/>
        <w:t>notwithstanding the intent of the parties, the REMIC II Assets are held to be</w:t>
        <w:br/>
        <w:t>the property of the Company, or if for any other reason this Agreement is held</w:t>
        <w:br/>
        <w:t>or deemed to create a security interest in the REMIC II Assets, then</w:t>
        <w:br/>
        <w:br/>
        <w:t>(a) this Agreement shall constitute a security agreement;</w:t>
        <w:br/>
        <w:br/>
        <w:t xml:space="preserve">                                       68</w:t>
        <w:br/>
        <w:t>(b) the conveyance provided for in this Section 2.10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>(I) The REMIC I Regular Interests, including without limitation all rights</w:t>
        <w:br/>
        <w:t>represented thereby in and to the Mortgage Pool Assets and the proceeds thereof;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REMIC II Assets, such security interest would be a perfected</w:t>
        <w:br/>
        <w:t>security interest of first priority under applicable law and will be maintained</w:t>
        <w:br/>
        <w:t>as such throughout the term of this Agreement. In connection herewith, the Trust</w:t>
        <w:br/>
        <w:t>shall have all of the rights and remedies of a secured party and creditor under</w:t>
        <w:br/>
        <w:t>the Uniform Commercial Code as in force in the relevant jurisdiction.</w:t>
        <w:br/>
        <w:br/>
        <w:t>Section 2.11.     REMIC Election for REMIC II.</w:t>
        <w:br/>
        <w:br/>
        <w:t>The Tax Matters Person shall, on behalf of REMIC II, elect to treat REMIC II as</w:t>
        <w:br/>
        <w:t>a 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II for its first taxable</w:t>
        <w:br/>
        <w:t>year.</w:t>
        <w:br/>
        <w:br/>
        <w:t>The Closing Date is hereby designated as the "startup day" of REMIC II within</w:t>
        <w:br/>
        <w:t>the meaning of Section 860G(a)(9) of the Code.</w:t>
        <w:br/>
        <w:br/>
        <w:t>The regular interests (as set forth in the table contained in the Preliminary</w:t>
        <w:br/>
        <w:t>Statement hereto) relating to REMIC II are hereby designated as "regular</w:t>
        <w:br/>
        <w:t>interests" in REMIC II for purposes of Section 860G(a)(1) of the Code. The Class</w:t>
        <w:br/>
        <w:t>R-2 Residual Interest is hereby designated as the sole class of "residual</w:t>
        <w:br/>
        <w:t>interest" in REMIC II for purposes of Section 860G(a)(2) of the Code. The REMIC</w:t>
        <w:br/>
        <w:t>II Regular Interests and the Class R-2 Residual Interest shall together be</w:t>
        <w:br/>
        <w:t>deemed to be a separate series of beneficial interests in the assets of the</w:t>
        <w:br/>
        <w:t>Trust consisting of the REMIC II Assets pursuant to Section 3806(b)(2) of the</w:t>
        <w:br/>
        <w:t>Statutory Trust Statute.</w:t>
        <w:br/>
        <w:br/>
        <w:t>The parties intend that the affairs of REMIC II shall constitute, and that the</w:t>
        <w:br/>
        <w:t>affairs of REMIC II shall be conducted so as to qualify it as, a REMIC. In</w:t>
        <w:br/>
        <w:t>furtherance of such intention, the Tax Matters Person shall, on behalf of REMIC</w:t>
        <w:br/>
        <w:t>II: (a) prepare and file, or cause to be prepared and filed, a federal tax</w:t>
        <w:br/>
        <w:t>return using a calendar year as the taxable year for REMIC II when and as</w:t>
        <w:br/>
        <w:t>required by the REMIC provisions and other applicable federal income tax laws;</w:t>
        <w:br/>
        <w:t>(b) make an election, on behalf of REMIC II, to be treated as a REMIC on the</w:t>
        <w:br/>
        <w:t>federal tax return of REMIC II for its first taxable year, in accordance with</w:t>
        <w:br/>
        <w:br/>
        <w:br/>
        <w:t xml:space="preserve">                                       69</w:t>
        <w:br/>
        <w:t>the REMIC provisions; (c) prepare and forward, or cause to be prepared and</w:t>
        <w:br/>
        <w:t>forwarded, to the Certificateholders and the Holders of the Class R-2 Residual</w:t>
        <w:br/>
        <w:t>Interest all information reports as and when required to be provided to them in</w:t>
        <w:br/>
        <w:t>accordance with the REMIC provisions; (d) conduct the affairs of REMIC II at all</w:t>
        <w:br/>
        <w:t>times that any of the Certificates are outstanding so as to maintain the status</w:t>
        <w:br/>
        <w:t>of REMIC II as a REMIC under the REMIC provisions; (e) not knowingly or</w:t>
        <w:br/>
        <w:t>intentionally take any action or omit to take any action that would cause the</w:t>
        <w:br/>
        <w:t>termination of the REMIC status of REMIC II; and (f) pay the amount of any</w:t>
        <w:br/>
        <w:t>federal prohibited transaction penalty taxes imposed on REMIC II when and as the</w:t>
        <w:br/>
        <w:t>same shall be due and payable (but such obligation shall not prevent the Company</w:t>
        <w:br/>
        <w:t>or any other appropriate person from contesting any such tax in appropriate</w:t>
        <w:br/>
        <w:t>proceedings and shall not prevent the Company from withholding payment of such</w:t>
        <w:br/>
        <w:t>tax, if permitted by law, pending the outcome of such proceedings); provided,</w:t>
        <w:br/>
        <w:t>that the Company shall be entitled to be indemnified from REMIC II for any such</w:t>
        <w:br/>
        <w:t>prohibited transaction penalty taxes if the Company's failure to exercise</w:t>
        <w:br/>
        <w:t>reasonable care was not the primary cause of the imposition of such prohibited</w:t>
        <w:br/>
        <w:t>transaction penalty taxes.</w:t>
        <w:br/>
        <w:br/>
        <w:t>In the event that any tax is imposed on "prohibited transactions" of REMIC II as</w:t>
        <w:br/>
        <w:t>defined in Section 860F of the Code and not paid by the Company pursuant to</w:t>
        <w:br/>
        <w:t>clause (f) of the preceding paragraph, such tax shall be charged against amounts</w:t>
        <w:br/>
        <w:t>otherwise distributable to the Holders of the Class R-2 Residual Interest.</w:t>
        <w:br/>
        <w:t>Notwithstanding anything to the contrary contained herein, the Company is hereby</w:t>
        <w:br/>
        <w:t>authorized to retain from amounts otherwise distributable to the Holders of the</w:t>
        <w:br/>
        <w:t>Class R-2 Residual Interest on any Distribution Date sufficient funds to</w:t>
        <w:br/>
        <w:t>reimburse the Company for the payment of such tax (to the extent that the</w:t>
        <w:br/>
        <w:t>Company has not been previously reimbursed therefor).</w:t>
        <w:br/>
        <w:br/>
        <w:t>Section 2.12. Acknowledgement of Transfer of REMIC II Assets; Authentication of</w:t>
        <w:br/>
        <w:t>Certificates. The Trustee hereby acknowledges and accepts on behalf of the Trust</w:t>
        <w:br/>
        <w:t>the assignment to the Trust of the REMIC II Assets and declares that as of the</w:t>
        <w:br/>
        <w:t>Closing Date it holds and shall hold any documents constituting a part of the</w:t>
        <w:br/>
        <w:t>REMIC II Assets, and the REMIC II Assets, as Trustee in trust, upon the trust</w:t>
        <w:br/>
        <w:t>herein set forth, for the use and benefit of all present and future Holders of</w:t>
        <w:br/>
        <w:t>the Certificates (other than the Class R Certificates) and the Class R-2</w:t>
        <w:br/>
        <w:t>Residual Interest. In connection therewith, as of the Closing Date, in exchange</w:t>
        <w:br/>
        <w:t>for the REMIC II Assets, the Trustee on behalf of the Trust shall cause to be</w:t>
        <w:br/>
        <w:t>authenticated and delivered, upon and pursuant to the order of the Company, the</w:t>
        <w:br/>
        <w:t>Certificates in Authorized Denominations.</w:t>
        <w:br/>
        <w:br/>
        <w:t>Section  2.13.  Legal  Title.  Legal  title to all assets of the Trust  shall be</w:t>
        <w:br/>
        <w:t>vested at all times in the Trust as a separate legal entity.</w:t>
        <w:br/>
        <w:br/>
        <w:t>Section 2.14. Compliance with ERISA Requirements. For purposes of ensuring</w:t>
        <w:br/>
        <w:t>compliance with the requirements of the "underwriter's exemption" (U.S.</w:t>
        <w:br/>
        <w:t>Department of Labor Prohibited Transaction Exemption 2002-41, 67 Fed. Reg. 54487</w:t>
        <w:br/>
        <w:t>(Aug. 22, 2002)), issued under ERISA, and for the avoidance of any doubt as to</w:t>
        <w:br/>
        <w:t>the applicability of other provisions of this Agreement, to the fullest extent</w:t>
        <w:br/>
        <w:t>permitted by applicable law and except as contemplated by this Agreement, (1)</w:t>
        <w:br/>
        <w:t>the Trust shall not be a party to any merger, consolidation or reorganization,</w:t>
        <w:br/>
        <w:t>or liquidate or sell its assets and (2) so long as any Certificates are</w:t>
        <w:br/>
        <w:br/>
        <w:br/>
        <w:t xml:space="preserve">                                       70</w:t>
        <w:br/>
        <w:t>outstanding, none of the Company, the Trustee or the Delaware Trustee shall</w:t>
        <w:br/>
        <w:t>institute against the Trust, or join in any institution against the Trust of,</w:t>
        <w:br/>
        <w:t>any bankruptcy or insolvency proceedings under any federal or state bankruptcy,</w:t>
        <w:br/>
        <w:t>insolvency or similar law.</w:t>
        <w:br/>
        <w:br/>
        <w:t>Section 2.15. Additional Representation of the Company Concerning the Mortgage</w:t>
        <w:br/>
        <w:t>Loans. The Company hereby represents and warrants to the Trust that it does not</w:t>
        <w:br/>
        <w:t>intend for the Mortgage Pool to include any Mortgage Loan that is a "high-cost</w:t>
        <w:br/>
        <w:t>home loan" as defined under the New Jersey Home Ownership Security Act of 2002</w:t>
        <w:br/>
        <w:t>or the New Mexico Home Loan Protection Act. Based on the foregoing</w:t>
        <w:br/>
        <w:t>representation and warranty and on the Company's obligation, pursuant to Section</w:t>
        <w:br/>
        <w:t>2.08, to repurchase or substitute for the affected Mortgage Loan in the event of</w:t>
        <w:br/>
        <w:t>a breach of the representation set forth in clauses (xxxi) or (xxxii) of Section</w:t>
        <w:br/>
        <w:t>2.08, the other parties hereto agree and understand that it is not intended for</w:t>
        <w:br/>
        <w:t>the Mortgage Pool to include any Mortgage Loan that is a "high-cost home loan"</w:t>
        <w:br/>
        <w:t>as defined under the New Jersey Home Ownership Security Act of 2002 or the New</w:t>
        <w:br/>
        <w:t>Mexico Home Loan Protection Act.</w:t>
        <w:br/>
        <w:br/>
        <w:t xml:space="preserve">                                  ARTICLE III</w:t>
        <w:br/>
        <w:br/>
        <w:t xml:space="preserve">                 Administration and Servicing of Mortgage Loans</w:t>
        <w:br/>
        <w:br/>
        <w:t>Section 3.01. The Company to Act as Master Servicer. The Company shall act as</w:t>
        <w:br/>
        <w:t>Master Servicer to service and administer the Mortgage Loans on behalf of the</w:t>
        <w:br/>
        <w:t>Trust in accordance with the terms hereof, consistent with prudent mortgage loan</w:t>
        <w:br/>
        <w:t>servicing practices and (unless inconsistent with prudent mortgage loan</w:t>
        <w:br/>
        <w:t>servicing practices) in the same manner in which, and with the same care, skill,</w:t>
        <w:br/>
        <w:t>prudence and diligence with which, it services and administers similar mortgage</w:t>
        <w:br/>
        <w:t>loans for other portfolios, and shall have full power and authority to do or</w:t>
        <w:br/>
        <w:t>cause to be done any and all things in connection with such servicing and</w:t>
        <w:br/>
        <w:t>administration which a prudent servicer of mortgage loans would do under similar</w:t>
        <w:br/>
        <w:t>circumstances, including, without limitation, the power and authority to bring</w:t>
        <w:br/>
        <w:t>actions and defend the Mortgage Pool Assets on behalf of the Trust in order to</w:t>
        <w:br/>
        <w:t>enforce the terms of the Mortgage Notes. The Master Servicer may perform its</w:t>
        <w:br/>
        <w:t>master servicing responsibilities through agents or independent contractors, but</w:t>
        <w:br/>
        <w:t>shall not thereby be released from any of its responsibilities hereunder and the</w:t>
        <w:br/>
        <w:t>Master Servicer shall diligently pursue all of its rights against such agents or</w:t>
        <w:br/>
        <w:t>independent contractors.</w:t>
        <w:br/>
        <w:br/>
        <w:t>The Master Servicer shall make reasonable efforts to collect or cause to be</w:t>
        <w:br/>
        <w:t>collected all payments called for under the terms and provisions of the Mortgage</w:t>
        <w:br/>
        <w:t>Loans and shall, to the extent such procedures shall be consistent with this</w:t>
        <w:br/>
        <w:t>Agreement and the terms and provisions of any Primary Insurance Policy, any FHA</w:t>
        <w:br/>
        <w:t>insurance policy or VA guaranty, any hazard insurance policy, and federal flood</w:t>
        <w:br/>
        <w:t>insurance, cause to be followed such collection procedures as are followed with</w:t>
        <w:br/>
        <w:t>respect to mortgage loans comparable to the Mortgage Loans and held in</w:t>
        <w:br/>
        <w:t>portfolios of responsible mortgage lenders in the local areas where each</w:t>
        <w:br/>
        <w:t>Mortgaged Property is located. The Master Servicer shall enforce "due-on-sale"</w:t>
        <w:br/>
        <w:t>clauses with respect to the related Mortgage Loans, to the extent permitted by</w:t>
        <w:br/>
        <w:t>law, subject to the provisions set forth in Section 3.08.</w:t>
        <w:br/>
        <w:br/>
        <w:t>Consistent with the foregoing, the Master Servicer may, in accordance with</w:t>
        <w:br/>
        <w:t>prudent mortgage loan servicing practices, (i) waive or cause to be waived any</w:t>
        <w:br/>
        <w:t>assumption fee or late payment charge in connection with the prepayment of any</w:t>
        <w:br/>
        <w:t>Mortgage Loan and (ii) only upon determining that the coverage of any applicable</w:t>
        <w:br/>
        <w:t>insurance policy or guaranty related to a Mortgage Loan will not be materially</w:t>
        <w:br/>
        <w:t>adversely affected, arrange a schedule, running for no more than 180 days after</w:t>
        <w:br/>
        <w:t>the first delinquent Due Date, for payment of any delinquent installment on any</w:t>
        <w:br/>
        <w:t>Mortgage Note or for the liquidation of delinquent items. Subject to the fourth</w:t>
        <w:br/>
        <w:br/>
        <w:br/>
        <w:t xml:space="preserve">                                       71</w:t>
        <w:br/>
        <w:t>sentence of this paragraph, the Master Servicer shall have the right, but not</w:t>
        <w:br/>
        <w:t>the obligation, to purchase any Mortgage Loan delinquent 90 consecutive days or</w:t>
        <w:br/>
        <w:t>more for an amount equal to its Purchase Price; provided, however, that the</w:t>
        <w:br/>
        <w:t>aggregate Purchase Price of Mortgage Loans so purchased pursuant to this</w:t>
        <w:br/>
        <w:t>sentence shall not exceed one-half of one percent (0.50%) of the aggregate</w:t>
        <w:br/>
        <w:t>Principal Balance, as of the Cut-Off Date, of all Mortgage Loans. Subject to the</w:t>
        <w:br/>
        <w:t>fourth sentence of this paragraph, the Master Servicer shall also have the</w:t>
        <w:br/>
        <w:t>right, but not the obligation, to purchase, for an amount equal to its Purchase</w:t>
        <w:br/>
        <w:t>Price, any Mortgage Loan delinquent 90 consecutive days or more, for the purpose</w:t>
        <w:br/>
        <w:t>of requiring the Person who sold such Mortgage Loan to the Company to repurchase</w:t>
        <w:br/>
        <w:t>such Mortgage Loan based on a breach of a representation or warranty made by</w:t>
        <w:br/>
        <w:t>such Person in connection with the Company's purchase or acquisition of such</w:t>
        <w:br/>
        <w:t>Mortgage Loan. Notwithstanding the immediately preceding two sentences, the</w:t>
        <w:br/>
        <w:t>Master Servicer's right to purchase any Mortgage Loan pursuant to either of such</w:t>
        <w:br/>
        <w:t>preceding sentences shall be subject to the following additional conditions: (x)</w:t>
        <w:br/>
        <w:t>if the date on which the Mortgage Loan first became 90-day delinquent (the</w:t>
        <w:br/>
        <w:t>"Initial Delinquency Date") occurred during the first two calendar months of a</w:t>
        <w:br/>
        <w:t>calendar quarter, the Master Servicer may exercise the purchase right during the</w:t>
        <w:br/>
        <w:t>period commencing on the Initial Delinquency Date and ending on the last Master</w:t>
        <w:br/>
        <w:t>Servicer Business Day of such calendar quarter, (y) if the Initial Delinquency</w:t>
        <w:br/>
        <w:t>Date occurred during the third calendar month of a calendar quarter, the Master</w:t>
        <w:br/>
        <w:t>Servicer may exercise the purchase right during the period commencing on the</w:t>
        <w:br/>
        <w:t>first day of the immediately succeeding calendar quarter and ending on the last</w:t>
        <w:br/>
        <w:t>Master Servicer Business Day of such succeeding calendar quarter and (z) if the</w:t>
        <w:br/>
        <w:t>Master Servicer does not exercise the purchase right with respect to a Mortgage</w:t>
        <w:br/>
        <w:t>Loan during the period specified in clause (x) or (y), as applicable, such</w:t>
        <w:br/>
        <w:t>Mortgage Loan shall thereafter again become eligible for purchase pursuant to</w:t>
        <w:br/>
        <w:t>the preceding two sentences only after the Mortgage Loan ceases to be 90-day</w:t>
        <w:br/>
        <w:t>delinquent and thereafter becomes 90-day delinquent again. For purposes of this</w:t>
        <w:br/>
        <w:t>paragraph, a Mortgage Loan is considered delinquent for 90 consecutive days if a</w:t>
        <w:br/>
        <w:t>Monthly Payment is not received by the first day of the third month following</w:t>
        <w:br/>
        <w:t>the month during which such payment was due.</w:t>
        <w:br/>
        <w:br/>
        <w:t>Consistent with the terms of this Section 3.01, the Master Servicer may waive,</w:t>
        <w:br/>
        <w:t>modify or vary any term of any Mortgage Loan or consent to the postponement of</w:t>
        <w:br/>
        <w:t>strict compliance with any such term or in any manner grant indulgence to any</w:t>
        <w:br/>
        <w:t>Mortgagor if it has determined, exercising its good faith business judgment in</w:t>
        <w:br/>
        <w:t>the same manner as it would if it were the owner of the related Mortgage Loan,</w:t>
        <w:br/>
        <w:t>that the security for, and the timely and full collectability of, such Mortgage</w:t>
        <w:br/>
        <w:t>Loan would not be adversely affected by such waiver, modification, postponement</w:t>
        <w:br/>
        <w:t>or indulgence; provided, however, that (unless the Mortgagor is in default with</w:t>
        <w:br/>
        <w:t>respect to the Mortgage Loan or in the reasonable judgment of the Master</w:t>
        <w:br/>
        <w:t>Servicer such default is imminent) the Master Servicer shall not permit any</w:t>
        <w:br/>
        <w:t>modification with respect to any Mortgage Loan that would (i) change the</w:t>
        <w:br/>
        <w:t>applicable Mortgage Interest Rate, defer or forgive the payment of any principal</w:t>
        <w:br/>
        <w:t>or interest, reduce the outstanding principal balance (except for actual</w:t>
        <w:br/>
        <w:t>payments of principal) or extend the final maturity date with respect to such</w:t>
        <w:br/>
        <w:t>Mortgage Loan, or (ii) be inconsistent with the terms of any applicable Primary</w:t>
        <w:br/>
        <w:t>Insurance Policy, FHA insurance policy, VA guaranty, hazard insurance policy or</w:t>
        <w:br/>
        <w:t>federal flood insurance policy. Notwithstanding the foregoing, the Master</w:t>
        <w:br/>
        <w:br/>
        <w:br/>
        <w:t xml:space="preserve">                                       72</w:t>
        <w:br/>
        <w:t>Servicer shall not permit any modification with respect to any Mortgage Loan</w:t>
        <w:br/>
        <w:t>that would both constitute a sale or exchange of such Mortgage Loan within the</w:t>
        <w:br/>
        <w:t>meaning of Section 1001 of the Code (including any proposed, temporary or final</w:t>
        <w:br/>
        <w:t>regulations promulgated thereunder) (other than in connection with a proposed</w:t>
        <w:br/>
        <w:t>conveyance or assumption of such Mortgage Loan that is treated as a Principal</w:t>
        <w:br/>
        <w:t>Prepayment or in a default situation) and cause any REMIC to fail to qualify as</w:t>
        <w:br/>
        <w:t>such under the Code. The Master Servicer shall be entitled to approve a request</w:t>
        <w:br/>
        <w:t>from a Mortgagor for a partial release of the related Mortgaged Property, the</w:t>
        <w:br/>
        <w:t>granting of an easement thereon in favor of another Person, any alteration or</w:t>
        <w:br/>
        <w:t>demolition of the related Mortgaged Property or other similar matters if it has</w:t>
        <w:br/>
        <w:t>determined, exercising its good faith business judgment in the same manner as it</w:t>
        <w:br/>
        <w:t>would if it were the owner of the related Mortgage Loan, that the security for,</w:t>
        <w:br/>
        <w:t>and the timely and full collectability of, such Mortgage Loan would not be</w:t>
        <w:br/>
        <w:t>adversely affected thereby and that REMIC I and REMIC II would not fail to</w:t>
        <w:br/>
        <w:t>continue to qualify as REMICs under the Code as a result thereof and that no tax</w:t>
        <w:br/>
        <w:t>on "prohibited transactions" or "contributions" after the startup day would be</w:t>
        <w:br/>
        <w:t>imposed on any REMIC as a result thereof.</w:t>
        <w:br/>
        <w:br/>
        <w:t>The Master Servicer is hereby authorized and empowered by the Trust to execute</w:t>
        <w:br/>
        <w:t>and deliver or cause to be executed and delivered on behalf of the Holders of</w:t>
        <w:br/>
        <w:t>the REMIC I Regular Interests and the Class R-1 Residual Interest, and the Trust</w:t>
        <w:br/>
        <w:t>or any of them, any and all instruments of satisfaction or cancellation, or of</w:t>
        <w:br/>
        <w:t>partial or full release, discharge or modification, assignments of Mortgages and</w:t>
        <w:br/>
        <w:t>endorsements of Mortgage Notes in connection with refinancings (in jurisdictions</w:t>
        <w:br/>
        <w:t>where such assignments are the customary and usual standard of practice of</w:t>
        <w:br/>
        <w:t>mortgage lenders) and all other comparable instruments, with respect to the</w:t>
        <w:br/>
        <w:t>Mortgage Loans and with respect to the Mortgaged Properties. The Master Servicer</w:t>
        <w:br/>
        <w:t>is hereby further authorized and empowered by the Trust to execute and deliver</w:t>
        <w:br/>
        <w:t>or cause to be executed and delivered on behalf of the Holders of the REMIC I</w:t>
        <w:br/>
        <w:t>Regular Interests and the Class R-1 Residual Interest and the Trust, or any of</w:t>
        <w:br/>
        <w:t>them, such instruments of assignment or other comparable instruments as the</w:t>
        <w:br/>
        <w:t>Master Servicer shall, in its sole judgment, deem appropriate in order to</w:t>
        <w:br/>
        <w:t>register any Mortgage Loan on the MERS(R) System or to cause the removal of any</w:t>
        <w:br/>
        <w:t>Mortgage Loan from registration thereon. Any expenses incurred in connection</w:t>
        <w:br/>
        <w:t>with the actions described in the preceding sentence shall be borne by the</w:t>
        <w:br/>
        <w:t>Master Servicer with no right of reimbursement; provided, however, that any such</w:t>
        <w:br/>
        <w:t>expenses incurred as a result of any termination by MERS of the MERS(R) System</w:t>
        <w:br/>
        <w:t>shall be reimbursable to the Master Servicer. The Trustee on behalf of the Trust</w:t>
        <w:br/>
        <w:t>shall execute and furnish to the Master Servicer, at the Master Servicer's</w:t>
        <w:br/>
        <w:t>direction, any powers of attorney and other documents prepared by the Master</w:t>
        <w:br/>
        <w:t>Servicer and determined by the Master Servicer to be necessary or appropriate to</w:t>
        <w:br/>
        <w:t>enable the Master Servicer to carry out its supervisory, servicing and</w:t>
        <w:br/>
        <w:t>administrative duties under this Agreement.</w:t>
        <w:br/>
        <w:br/>
        <w:t>The Master Servicer shall obtain and maintain, and shall cause each Servicer to</w:t>
        <w:br/>
        <w:t>obtain and maintain (in each case, to the extent generally commercially</w:t>
        <w:br/>
        <w:t>available), fidelity bond and errors and omissions coverage acceptable to Xxxxxx</w:t>
        <w:br/>
        <w:t>Xxx or Xxxxxxx Mac with respect to its obligations under this Agreement and the</w:t>
        <w:br/>
        <w:t>applicable Selling and Servicing Contract, respectively. The Master Servicer</w:t>
        <w:br/>
        <w:t>shall establish or cause to be established escrow accounts for, or pay or cause</w:t>
        <w:br/>
        <w:t>to be paid when due (by means of an advance), any tax liens in connection with</w:t>
        <w:br/>
        <w:t>the Mortgaged Properties that are not paid by the Mortgagors when due to the</w:t>
        <w:br/>
        <w:t>extent that any such payment would not constitute a Nonrecoverable Advance when</w:t>
        <w:br/>
        <w:t>made.</w:t>
        <w:br/>
        <w:br/>
        <w:t>In connection with the servicing and administering of each Mortgage Loan, the</w:t>
        <w:br/>
        <w:t>Master Servicer and any affiliate of the Master Servicer (i) may perform</w:t>
        <w:br/>
        <w:t>services such as appraisals, default management and (in the case of affiliates</w:t>
        <w:br/>
        <w:br/>
        <w:br/>
        <w:t xml:space="preserve">                                       73</w:t>
        <w:br/>
        <w:t>only) brokerage services that are not customarily provided by servicers of</w:t>
        <w:br/>
        <w:t>mortgage loans, and shall be entitled to reasonable compensation therefor and</w:t>
        <w:br/>
        <w:t>(ii) may, at its own discretion and on behalf of the Trust, obtain credit</w:t>
        <w:br/>
        <w:t>information in the form of a "credit score" from a credit repository.</w:t>
        <w:br/>
        <w:br/>
        <w:t>Section 3.02. Custodial Accounts and Buydown Fund Accounts. The Master Servicer</w:t>
        <w:br/>
        <w:t>shall cause to be established and maintained by each Servicer under the Master</w:t>
        <w:br/>
        <w:t>Servicer's supervision the Custodial Account for P&amp;I, Buydown Fund Accounts (if</w:t>
        <w:br/>
        <w:t>any) and special Custodial Account for Reserves and shall deposit or cause to be</w:t>
        <w:br/>
        <w:t>deposited therein daily the following amounts received or advanced by the</w:t>
        <w:br/>
        <w:t>Servicer with respect to the Mortgage Loans:</w:t>
        <w:br/>
        <w:br/>
        <w:t>(i) all scheduled payments of principal;</w:t>
        <w:br/>
        <w:br/>
        <w:t>(ii) all scheduled payments of interest, net of the Servicing Fees due the</w:t>
        <w:br/>
        <w:t>applicable Servicers;</w:t>
        <w:br/>
        <w:br/>
        <w:t>(iii) all Curtailments and Payoffs; and</w:t>
        <w:br/>
        <w:br/>
        <w:t>(iv) all Insurance Proceeds, Liquidation Proceeds, Excess Liquidation Proceeds</w:t>
        <w:br/>
        <w:t>and Subsequent Recoveries;</w:t>
        <w:br/>
        <w:t>provided, however, that (x) proceeds received with respect to individual</w:t>
        <w:br/>
        <w:t>Mortgage Loans from any title, hazard, or FHA insurance policy, VA guaranty,</w:t>
        <w:br/>
        <w:t>Primary Insurance Policy or other insurance policy (other than any Special</w:t>
        <w:br/>
        <w:t>Primary Insurance Policy) covering such Mortgage Loans, if required for the</w:t>
        <w:br/>
        <w:t>restoration or repair of the related Mortgaged Property, may be deposited either</w:t>
        <w:br/>
        <w:t>in the Custodial Account for Reserves or the Custodial Account for P&amp;I and (y)</w:t>
        <w:br/>
        <w:t>such proceeds (other than proceeds from any Special Primary Insurance Policy),</w:t>
        <w:br/>
        <w:t>if not required for the restoration or repair of the related Mortgaged Property,</w:t>
        <w:br/>
        <w:t>and if not released to the Mortgagor in accordance with prudent mortgage loan</w:t>
        <w:br/>
        <w:t>servicing practices, shall be deposited in the Custodial Account for P&amp;I, and</w:t>
        <w:br/>
        <w:t>shall be applied to the balances of the related Mortgage Loans as payments of</w:t>
        <w:br/>
        <w:t>interest and principal.</w:t>
        <w:br/>
        <w:br/>
        <w:t>The Master Servicer is hereby authorized to make withdrawals from and to issue</w:t>
        <w:br/>
        <w:t>drafts against the Custodial Accounts for P&amp;I and the Custodial Accounts for</w:t>
        <w:br/>
        <w:t>Reserves for the purposes required or permitted by this Agreement. Each</w:t>
        <w:br/>
        <w:t>Custodial Account for P&amp;I and each Custodial Account for Reserves shall bear a</w:t>
        <w:br/>
        <w:t>designation clearly showing the respective interests of the applicable Servicer,</w:t>
        <w:br/>
        <w:t>as trustee, and of the Master Servicer, in substantially one of the following</w:t>
        <w:br/>
        <w:t>forms:</w:t>
        <w:br/>
        <w:br/>
        <w:t>(a) With respect to the Custodial Account for P&amp;I: (i) [Servicer's Name], as</w:t>
        <w:br/>
        <w:t>agent, trustee and/or bailee of principal and interest custodial account for</w:t>
        <w:br/>
        <w:t>Washington Mutual Mortgage Securities Corp., its successors and assigns, for</w:t>
        <w:br/>
        <w:t>various owners of interests in Washington Mutual Mortgage Securities Corp.</w:t>
        <w:br/>
        <w:t>mortgage-backed pools or (ii) [Servicer's Name] in trust for Washington Mutual</w:t>
        <w:br/>
        <w:t>Mortgage Securities Corp.;</w:t>
        <w:br/>
        <w:br/>
        <w:t>(b) With respect to the Custodial Account for Reserves: (i) [Servicer's Name],</w:t>
        <w:br/>
        <w:t>as agent, trustee and/or bailee of taxes and insurance custodial account for</w:t>
        <w:br/>
        <w:t>Washington Mutual Mortgage Securities Corp., its successors and assigns for</w:t>
        <w:br/>
        <w:t>various mortgagors and/or various owners of interests in Washington Mutual</w:t>
        <w:br/>
        <w:br/>
        <w:br/>
        <w:t xml:space="preserve">                                       74</w:t>
        <w:br/>
        <w:t>Mortgage Securities Corp. mortgage-backed pools or (ii) [Servicer's Name] in</w:t>
        <w:br/>
        <w:t>trust for Washington Mutual Mortgage Securities Corp. and various Mortgagors.</w:t>
        <w:br/>
        <w:br/>
        <w:t>The Master Servicer hereby undertakes to assure remittance to the Certificate</w:t>
        <w:br/>
        <w:t>Account of all amounts relating to the Mortgage Loans that have been collected</w:t>
        <w:br/>
        <w:t>by any Servicer and are due to the Certificate Account pursuant to Section 4.01</w:t>
        <w:br/>
        <w:t>of this Agreement.</w:t>
        <w:br/>
        <w:br/>
        <w:t>Funds held in the Custodial Account for P&amp;I and the Custodial Account for</w:t>
        <w:br/>
        <w:t>Reserves may, at the Master Servicer's option, be invested in (i) one or more</w:t>
        <w:br/>
        <w:t>Eligible Investments which shall in no event mature later than the Business Day</w:t>
        <w:br/>
        <w:t>prior to the related Withdrawal Date (except if such Eligible Investments are</w:t>
        <w:br/>
        <w:t>obligations of the Trustee, such Eligible Investments may mature on the</w:t>
        <w:br/>
        <w:t>Withdrawal Date), or (ii) such other instruments as shall be required to</w:t>
        <w:br/>
        <w:t>maintain the Ratings.</w:t>
        <w:br/>
        <w:br/>
        <w:t>Section 3.03. The Investment Account; Eligible Investments.(a) Not later than</w:t>
        <w:br/>
        <w:t>the Withdrawal Date, the Master Servicer shall withdraw or direct the withdrawal</w:t>
        <w:br/>
        <w:t>of funds in the Custodial Accounts for P&amp;I, for deposit in the Investment</w:t>
        <w:br/>
        <w:t>Account, in an amount representing:</w:t>
        <w:br/>
        <w:br/>
        <w:t>(i) Scheduled installments of principal and interest on the Mortgage Loans</w:t>
        <w:br/>
        <w:t>received or advanced by the applicable Servicers which were due on the related</w:t>
        <w:br/>
        <w:t>Due Date, net of the Servicing Fees due the applicable Servicers and less any</w:t>
        <w:br/>
        <w:t>amounts to be withdrawn later by the applicable Servicers from the applicable</w:t>
        <w:br/>
        <w:t>Buydown Fund Accounts;</w:t>
        <w:br/>
        <w:br/>
        <w:t>(ii) Payoffs and the proceeds of other types of liquidations of the Mortgage</w:t>
        <w:br/>
        <w:t>Loans received by the applicable Servicer for such Mortgage Loans during the</w:t>
        <w:br/>
        <w:t>applicable Payoff Period, with interest to the date of Payoff or liquidation</w:t>
        <w:br/>
        <w:t>less any amounts to be withdrawn later by the applicable Servicers from the</w:t>
        <w:br/>
        <w:t>applicable Buydown Fund Accounts; and</w:t>
        <w:br/>
        <w:br/>
        <w:t>(iii) Curtailments received by the applicable Servicers in the Prior Period.</w:t>
        <w:br/>
        <w:br/>
        <w:t>At its option, the Master Servicer may invest funds withdrawn from the Custodial</w:t>
        <w:br/>
        <w:t>Accounts for P&amp;I, as well as any Buydown Funds, Insurance Proceeds and</w:t>
        <w:br/>
        <w:t>Liquidation Proceeds previously received by the Master Servicer (including</w:t>
        <w:br/>
        <w:t>amounts paid by the Company in respect of any Purchase Obligation or its</w:t>
        <w:br/>
        <w:t>substitution obligations set forth in Section 2.07 or Section 2.08 or in</w:t>
        <w:br/>
        <w:t>connection with the exercise of the option to terminate this Agreement pursuant</w:t>
        <w:br/>
        <w:t>to Section 9.01) for its own account and at its own risk, during any period</w:t>
        <w:br/>
        <w:t>prior to their deposit in the Certificate Account. Such funds, as well as any</w:t>
        <w:br/>
        <w:t>funds which were withdrawn from the Custodial Accounts for P&amp;I on or before the</w:t>
        <w:br/>
        <w:t>Withdrawal Date, but not yet deposited into the Certificate Account, shall</w:t>
        <w:br/>
        <w:br/>
        <w:br/>
        <w:t xml:space="preserve">                                       75</w:t>
        <w:br/>
        <w:t>immediately be deposited by the Master Servicer with the Investment Depository</w:t>
        <w:br/>
        <w:t>in an Investment Account in the name of the Master Servicer and the Trust for</w:t>
        <w:br/>
        <w:t>investment only as set forth in this Section 3.03. The Master Servicer shall</w:t>
        <w:br/>
        <w:t>bear any and all losses incurred on any investments made with such funds and</w:t>
        <w:br/>
        <w:t>shall be entitled to retain all gains realized on such investments as additional</w:t>
        <w:br/>
        <w:t>servicing compensation. Not later than the Business Day prior to the</w:t>
        <w:br/>
        <w:t>Distribution Date, the Master Servicer shall deposit such funds, net of any</w:t>
        <w:br/>
        <w:t>gains (except Payoff Earnings) earned thereon, in the Certificate Account.</w:t>
        <w:br/>
        <w:br/>
        <w:t>(b) Funds held in the Investment Account shall be invested in (i) one or more</w:t>
        <w:br/>
        <w:t>Eligible Investments which shall in no event mature later than the Business Day</w:t>
        <w:br/>
        <w:t>prior to the related Distribution Date (except if such Eligible Investments are</w:t>
        <w:br/>
        <w:t>obligations of the Trustee, such Eligible Investments may mature on the</w:t>
        <w:br/>
        <w:t>Distribution Date), or (ii) such other instruments as shall be required to</w:t>
        <w:br/>
        <w:t>maintain the Ratings.</w:t>
        <w:br/>
        <w:br/>
        <w:t>Section 3.04.     The Certificate Account.</w:t>
        <w:br/>
        <w:br/>
        <w:t>(a) On or prior to the Closing Date, the Trustee shall establish the Certificate</w:t>
        <w:br/>
        <w:t>Account, which shall be entitled "Washington Mutual Mortgage Securities Corp.</w:t>
        <w:br/>
        <w:t>Certificate Account under the Pooling and Servicing Agreement, dated as of June</w:t>
        <w:br/>
        <w:t>1, 2004, among Washington Mutual Mortgage Securities Corp., as Depositor and</w:t>
        <w:br/>
        <w:t>Master Servicer, and U.S. Bank National Association, as the Trustee, and</w:t>
        <w:br/>
        <w:t>Christiana Bank &amp; Trust Company, as the Delaware Trustee, for the benefit of</w:t>
        <w:br/>
        <w:t>Washington Mutual MSC Mortgage Pass-Through Certificates Series 2004-RA2 Trust</w:t>
        <w:br/>
        <w:t>created pursuant thereto". Promptly after the Closing Date, the Trustee shall</w:t>
        <w:br/>
        <w:t>communicate to the Master Servicer the account number and wiring instructions</w:t>
        <w:br/>
        <w:t>for the Certificate Account.</w:t>
        <w:br/>
        <w:br/>
        <w:t>Not later than the Business Day prior to the related Distribution Date, the</w:t>
        <w:br/>
        <w:t>Master Servicer shall direct the Investment Depository to deposit into the</w:t>
        <w:br/>
        <w:t>Certificate Account the amounts previously deposited into the Investment Account</w:t>
        <w:br/>
        <w:t>(which may include a deposit of Eligible Investments) to which the Holders of</w:t>
        <w:br/>
        <w:t>the REMIC I Regular Interests and the Class R-1 Residual Interest are entitled</w:t>
        <w:br/>
        <w:t>or which are necessary for payment of any Special Primary Insurance Premiums. In</w:t>
        <w:br/>
        <w:t>addition, not later than the Business Day prior to the Distribution Date, the</w:t>
        <w:br/>
        <w:t>Master Servicer shall deposit into the Certificate Account any Monthly P&amp;I</w:t>
        <w:br/>
        <w:t>Advances or other payments required to be made by the Master Servicer pursuant</w:t>
        <w:br/>
        <w:t>to Section 4.02 of this Agreement and any Insurance Proceeds or Liquidation</w:t>
        <w:br/>
        <w:t>Proceeds (including amounts paid by the Company in respect of any Purchase</w:t>
        <w:br/>
        <w:t>Obligation) not previously deposited in the Custodial Accounts for P&amp;I or the</w:t>
        <w:br/>
        <w:t>Investment Account, and any amounts paid by the Master Servicer in connection</w:t>
        <w:br/>
        <w:t>with the exercise of its option to terminate this Agreement pursuant to Section</w:t>
        <w:br/>
        <w:t>9.01 or any other purchase of Mortgage Loans permitted by this Agreement.</w:t>
        <w:br/>
        <w:br/>
        <w:t>(b) Funds held in the Certificate Account shall be invested at the written</w:t>
        <w:br/>
        <w:t>direction of the Master Servicer in (i) one or more Eligible Investments which</w:t>
        <w:br/>
        <w:t>shall in no event mature later than the Business Day prior to the related</w:t>
        <w:br/>
        <w:t>Distribution Date (except if such Eligible Investments are obligations of the</w:t>
        <w:br/>
        <w:t>Trustee, such Eligible Investments may mature on the Distribution Date), or (ii)</w:t>
        <w:br/>
        <w:t>such other instruments as shall be required to maintain the Ratings. The Master</w:t>
        <w:br/>
        <w:t>Servicer shall be entitled to receive any gains earned on such Eligible</w:t>
        <w:br/>
        <w:t>Investments and shall bear any losses suffered in connection therewith. If the</w:t>
        <w:br/>
        <w:t>Trustee has not received such written investment directions from the Master</w:t>
        <w:br/>
        <w:t>Servicer, the Trustee shall not invest funds held in the Certificate Account.</w:t>
        <w:br/>
        <w:t>The Trustee shall have no liability for any losses on investments of funds held</w:t>
        <w:br/>
        <w:t>in the Certificate Account.</w:t>
        <w:br/>
        <w:br/>
        <w:t xml:space="preserve">                                       76</w:t>
        <w:br/>
        <w:t>Section 3.05. Permitted Withdrawals from the Certificate Account, the Investment</w:t>
        <w:br/>
        <w:t>Account and Custodial Accounts for P&amp;I and of Buydown Funds from the Buydown</w:t>
        <w:br/>
        <w:t>Fund Accounts.</w:t>
        <w:br/>
        <w:br/>
        <w:t>(a) The Master Servicer is authorized to make withdrawals (or, in the case of</w:t>
        <w:br/>
        <w:t>the Certificate Account, to direct the Trustee to make withdrawals), from time</w:t>
        <w:br/>
        <w:t>to time, from the Investment Account, the Certificate Account or the Custodial</w:t>
        <w:br/>
        <w:t>Accounts for P&amp;I established by the Servicers of amounts deposited therein in</w:t>
        <w:br/>
        <w:t>respect of the Certificates (and, to the extent applicable, to make deposits of</w:t>
        <w:br/>
        <w:t>the amounts withdrawn), as follows:</w:t>
        <w:br/>
        <w:br/>
        <w:t>(i) To reimburse itself or the applicable Servicer for Monthly P&amp;I Advances made</w:t>
        <w:br/>
        <w:t>pursuant to Section 4.02 or a Selling and Servicing Contract, such right to</w:t>
        <w:br/>
        <w:t>reimbursement pursuant to this paragraph (i) being limited to amounts received</w:t>
        <w:br/>
        <w:t>on particular Mortgage Loans (including, for this purpose, Insurance Proceeds</w:t>
        <w:br/>
        <w:t>and Liquidation Proceeds) which represent late recoveries of principal and/or</w:t>
        <w:br/>
        <w:t>interest respecting which any such Monthly P&amp;I Advance was made;</w:t>
        <w:br/>
        <w:br/>
        <w:t>(ii) To reimburse itself or the applicable Servicer for amounts expended by or</w:t>
        <w:br/>
        <w:t>for the account of the Master Servicer pursuant to Section 3.09 or amounts</w:t>
        <w:br/>
        <w:t>expended by such Servicer pursuant to the Selling and Servicing Contracts in</w:t>
        <w:br/>
        <w:t>connection with the restoration of property damaged by an Uninsured Cause or in</w:t>
        <w:br/>
        <w:t>connection with the liquidation of a Mortgage Loan;</w:t>
        <w:br/>
        <w:br/>
        <w:t>(iii) To pay to itself, with respect to the related Mortgage Loans, the Master</w:t>
        <w:br/>
        <w:t>Servicing Fee (net of Compensating Interest reduced by Payoff Earnings and</w:t>
        <w:br/>
        <w:t>Payoff Interest) as to which no prior withdrawals from funds deposited by the</w:t>
        <w:br/>
        <w:t>Master Servicer have been made;</w:t>
        <w:br/>
        <w:br/>
        <w:t>(iv) To reimburse itself or the applicable Servicer for advances made with</w:t>
        <w:br/>
        <w:t>respect to related Mortgage Loans (except for Mortgage Loans purchased pursuant</w:t>
        <w:br/>
        <w:t>to a Purchase Obligation or pursuant to the second or third sentence of the</w:t>
        <w:br/>
        <w:t>third paragraph of Section 3.01) which the Master Servicer has determined to be</w:t>
        <w:br/>
        <w:t>Nonrecoverable Advances;</w:t>
        <w:br/>
        <w:br/>
        <w:t>(v) To pay to itself reinvestment earnings deposited or earned in the Investment</w:t>
        <w:br/>
        <w:t>Account and the Certificate Account to which it is entitled and to reimburse</w:t>
        <w:br/>
        <w:t>itself for expenses incurred by and reimbursable to it pursuant to Section 6.03;</w:t>
        <w:br/>
        <w:br/>
        <w:t>(vi) To deposit to the Investment Account amounts in the Certificate Account not</w:t>
        <w:br/>
        <w:t>required to be on deposit therein at the time of such withdrawal;</w:t>
        <w:br/>
        <w:br/>
        <w:t>(vii) To deposit in the Certificate Account, not later than the Business Day</w:t>
        <w:br/>
        <w:t>prior to the related Distribution Date, the amounts in the Investment Account</w:t>
        <w:br/>
        <w:t>specified in Section 3.04(a);</w:t>
        <w:br/>
        <w:br/>
        <w:t>(viii) To pay on behalf of the Trustee any Special Primary Insurance Premium</w:t>
        <w:br/>
        <w:t>payable by the Trustee pursuant to Section 4.04(a); provided, the Master</w:t>
        <w:br/>
        <w:t>Servicer shall give written notice thereof to the Trustee prior to noon New York</w:t>
        <w:br/>
        <w:t>City time two Business Days prior to the applicable Distribution Date; and</w:t>
        <w:br/>
        <w:br/>
        <w:t xml:space="preserve">                                       77</w:t>
        <w:br/>
        <w:t>after making or providing for the above withdrawals</w:t>
        <w:br/>
        <w:br/>
        <w:t>(ix) To clear and terminate the Investment Account and the Certificate Account</w:t>
        <w:br/>
        <w:t>following termination of this Agreement pursuant to Section 9.01.</w:t>
        <w:br/>
        <w:br/>
        <w:t>Since, in connection with withdrawals pursuant to paragraphs (i) and (ii), the</w:t>
        <w:br/>
        <w:t>Master Servicer's entitlement thereto is limited to collections or other</w:t>
        <w:br/>
        <w:t>recoveries on the related Mortgage Loan, the Master Servicer shall keep and</w:t>
        <w:br/>
        <w:t>maintain, or cause the applicable Servicer to keep and maintain, separate</w:t>
        <w:br/>
        <w:t>accounting for each Mortgage Loan, for the purpose of justifying any such</w:t>
        <w:br/>
        <w:t>withdrawals.</w:t>
        <w:br/>
        <w:br/>
        <w:t>(b) The Master Servicer is authorized to make withdrawals (or to permit the</w:t>
        <w:br/>
        <w:t>applicable Servicer, if such Servicer holds and maintains a Buydown Fund</w:t>
        <w:br/>
        <w:t>Account, to make withdrawals), from time to time, of Buydown Funds from the</w:t>
        <w:br/>
        <w:t>Buydown Fund Account or Custodial Account for P&amp;I established by any Servicer</w:t>
        <w:br/>
        <w:t>under its supervision (and, to the extent applicable, to make deposits of the</w:t>
        <w:br/>
        <w:t>amounts withdrawn), as follows:</w:t>
        <w:br/>
        <w:br/>
        <w:t>(i) To deposit each month in the Investment Account the amount necessary to</w:t>
        <w:br/>
        <w:t>supplement payments received on Buydown Loans;</w:t>
        <w:br/>
        <w:br/>
        <w:t>(ii) In the event of a Payoff of any Mortgage Loan having a related Buydown</w:t>
        <w:br/>
        <w:t>Fund, to apply amounts remaining in Buydown Fund Accounts to reduce the required</w:t>
        <w:br/>
        <w:t>amount of such principal Payoff (or, if the Mortgagor has made a Payoff, to</w:t>
        <w:br/>
        <w:t>refund such remaining Buydown Fund amounts to the Person entitled thereto);</w:t>
        <w:br/>
        <w:br/>
        <w:t>(iii) In the event of foreclosure or liquidation of any Mortgage Loan having a</w:t>
        <w:br/>
        <w:t>Buydown Fund, to deposit remaining Buydown Fund amounts in the Investment</w:t>
        <w:br/>
        <w:t>Account as Liquidation Proceeds; and</w:t>
        <w:br/>
        <w:br/>
        <w:t>(iv) To clear and terminate the portion of any account representing Buydown</w:t>
        <w:br/>
        <w:t>Funds following termination of this Agreement pursuant to Section 9.01;</w:t>
        <w:br/>
        <w:br/>
        <w:t>(c) The Trustee is authorized to make withdrawals from time to time from the</w:t>
        <w:br/>
        <w:t>Certificate Account to reimburse itself for advances it has made pursuant to</w:t>
        <w:br/>
        <w:t>Section 7.01(a) hereof that it has determined to be Nonrecoverable Advances.</w:t>
        <w:br/>
        <w:br/>
        <w:t>(d) The Master Servicer shall authorize each Servicer to retain from funds</w:t>
        <w:br/>
        <w:t>deposited by such Servicer in, or to withdraw from, the related Custodial</w:t>
        <w:br/>
        <w:t>Account for P&amp;I the Servicing Fee payable to such Servicer with respect to the</w:t>
        <w:br/>
        <w:t>related Mortgage Loans. With respect to each Servicer, the Master Servicer shall</w:t>
        <w:br/>
        <w:t>(1) either (x) make withdrawals, from time to time, to reimburse such Servicer</w:t>
        <w:br/>
        <w:t>for advances and expenses (other than Nonrecoverable Advances) pursuant to</w:t>
        <w:br/>
        <w:t>clauses (i) and (ii) of Section 3.05(a) or (y) authorize such Servicer to make</w:t>
        <w:br/>
        <w:t>such withdrawals, from time to time, from the related Custodial Account for P&amp;I,</w:t>
        <w:br/>
        <w:t>to the same extent that the Master Servicer is authorized to make such</w:t>
        <w:br/>
        <w:t>withdrawals pursuant to clauses (i) and (ii) of Section 3.05(a) and (2) make</w:t>
        <w:br/>
        <w:t>withdrawals, from time to time, to reimburse such Servicer for Nonrecoverable</w:t>
        <w:br/>
        <w:t>Advances pursuant to clause (iv) of Section 3.05(a), in the case of each of</w:t>
        <w:br/>
        <w:t>clause (1) and (2), to the extent no prior withdrawals of such amounts have been</w:t>
        <w:br/>
        <w:t>made by the Servicer or the Master Servicer, as applicable.</w:t>
        <w:br/>
        <w:br/>
        <w:t xml:space="preserve">                                       78</w:t>
        <w:br/>
        <w:t>Section 3.06. Maintenance of Primary Insurance Policies; Collections Thereunder.</w:t>
        <w:br/>
        <w:t>The Master Servicer shall use commercially reasonable efforts to keep, or to</w:t>
        <w:br/>
        <w:t>cause the Servicers to keep, in full force and effect each Primary Insurance</w:t>
        <w:br/>
        <w:t>Policy (except any Special Primary Insurance Policy) required with respect to a</w:t>
        <w:br/>
        <w:t>Mortgage Loan until no longer required, and the Master Servicer shall use</w:t>
        <w:br/>
        <w:t>commercially reasonable efforts to keep in full force and effect each Special</w:t>
        <w:br/>
        <w:t>Primary Insurance Policy, if any. Notwithstanding the foregoing, the Master</w:t>
        <w:br/>
        <w:t>Servicer shall have no obligation to maintain any Primary Insurance Policy for a</w:t>
        <w:br/>
        <w:t>Mortgage Loan for which the outstanding Principal Balance thereof at any time</w:t>
        <w:br/>
        <w:t>subsequent to origination was 80% or less of the Appraised Value of the related</w:t>
        <w:br/>
        <w:t>Mortgaged Property, unless required by applicable law.</w:t>
        <w:br/>
        <w:br/>
        <w:t>Unless required by applicable law, the Master Servicer shall not cancel or</w:t>
        <w:br/>
        <w:t>refuse to renew, or allow any Servicer under its supervision to cancel or refuse</w:t>
        <w:br/>
        <w:t>to renew, any Primary Insurance Policy in effect at the date of the initial</w:t>
        <w:br/>
        <w:t>issuance of the Certificates that is required to be kept in force hereunder;</w:t>
        <w:br/>
        <w:t>provided, however, that neither the Master Servicer nor any Servicer shall</w:t>
        <w:br/>
        <w:t>advance funds for the payment of any premium due under (i) any Primary Insurance</w:t>
        <w:br/>
        <w:t>Policy (other than a Special Primary Insurance Policy) if it shall determine</w:t>
        <w:br/>
        <w:t>that such an advance would be a Nonrecoverable Advance or (ii) any Special</w:t>
        <w:br/>
        <w:t>Primary Insurance Policy.</w:t>
        <w:br/>
        <w:br/>
        <w:t>Section 3.07. Maintenance of Hazard Insurance. The Master Servicer shall cause</w:t>
        <w:br/>
        <w:t>to be maintained for each Mortgage Loan (other than a Cooperative Loan) fire</w:t>
        <w:br/>
        <w:t>insurance with extended coverage in an amount which is not less than the</w:t>
        <w:br/>
        <w:t>original principal balance of such Mortgage Loan, except in cases approved by</w:t>
        <w:br/>
        <w:t>the Master Servicer in which such amount exceeds the value of the improvements</w:t>
        <w:br/>
        <w:t>to the Mortgaged Property. The Master Servicer shall also require fire insurance</w:t>
        <w:br/>
        <w:t>with extended coverage in a comparable amount on property acquired upon</w:t>
        <w:br/>
        <w:t>foreclosure, or deed in lieu of foreclosure, of any Mortgage Loan (other than a</w:t>
        <w:br/>
        <w:t>Cooperative Loan). Any amounts collected under any such policies (other than</w:t>
        <w:br/>
        <w:t>amounts to be applied to the restoration or repair of the related Mortgaged</w:t>
        <w:br/>
        <w:t>Property) shall be deposited into the Custodial Account for P&amp;I, subject to</w:t>
        <w:br/>
        <w:t>withdrawal pursuant to the applicable Selling and Servicing Contract and</w:t>
        <w:br/>
        <w:t>pursuant to Section 3.03 and Section 3.05. Any unreimbursed costs incurred in</w:t>
        <w:br/>
        <w:t>maintaining any insurance described in this Section 3.07 shall be recoverable as</w:t>
        <w:br/>
        <w:t>an advance by the Master Servicer or the applicable Servicer from the related</w:t>
        <w:br/>
        <w:t>Custodial Account for P&amp;I, the Investment Account or the Certificate Account.</w:t>
        <w:br/>
        <w:t>Such insurance shall be with insurers approved by the Master Servicer and Xxxxxx</w:t>
        <w:br/>
        <w:t>Xxx or Xxxxxxx Mac. Other additional insurance may be required of a Mortgagor,</w:t>
        <w:br/>
        <w:t>in addition to that required pursuant to such applicable laws and regulations as</w:t>
        <w:br/>
        <w:t>shall at any time be in force and as shall require such additional insurance.</w:t>
        <w:br/>
        <w:t>Where any part of any improvement to the Mortgaged Property (other than a</w:t>
        <w:br/>
        <w:t>Mortgaged Property secured by a Cooperative Loan) is located in a federally</w:t>
        <w:br/>
        <w:t>designated special flood hazard area and in a community which participates in</w:t>
        <w:br/>
        <w:t>the National Flood Insurance Program at the time of origination of the related</w:t>
        <w:br/>
        <w:t>Mortgage Loan, the Master Servicer shall cause flood insurance to be provided.</w:t>
        <w:br/>
        <w:t>The hazard insurance coverage required by this Section 3.07 may be met with</w:t>
        <w:br/>
        <w:t>blanket policies providing protection equivalent to individual policies</w:t>
        <w:br/>
        <w:t>otherwise required. The Master Servicer shall be responsible for paying, or</w:t>
        <w:br/>
        <w:t>causing the applicable Servicer to pay, any deductible amount on any such</w:t>
        <w:br/>
        <w:t>blanket policy. The Master Servicer agrees to present, or cause to be presented,</w:t>
        <w:br/>
        <w:t>on behalf of and for the benefit of the Trust, claims under the hazard insurance</w:t>
        <w:br/>
        <w:t>policy respecting any Mortgage Loan, and in this regard to take such reasonable</w:t>
        <w:br/>
        <w:t>actions as shall be necessary to permit recovery under such policy.</w:t>
        <w:br/>
        <w:br/>
        <w:t xml:space="preserve">                                       79</w:t>
        <w:br/>
        <w:t>Section 3.08. Enforcement of Due-on-Sale Clauses; Assumption Agreements. When</w:t>
        <w:br/>
        <w:t>any Mortgaged Property is about to be conveyed by the Mortgagor, the Master</w:t>
        <w:br/>
        <w:t>Servicer shall, to the extent it has knowledge of such prospective conveyance</w:t>
        <w:br/>
        <w:t>and prior to the time of the consummation of such conveyance, exercise on behalf</w:t>
        <w:br/>
        <w:t>of the Trust the Trust's rights to accelerate the maturity of such Mortgage</w:t>
        <w:br/>
        <w:t>Loan, to the extent that such acceleration is permitted by the terms of the</w:t>
        <w:br/>
        <w:t>related Mortgage Note, under any "due-on-sale" clause applicable thereto;</w:t>
        <w:br/>
        <w:t>provided, however, that the Master Servicer shall not exercise any such right if</w:t>
        <w:br/>
        <w:t>the due-on-sale clause, in the reasonable belief of the Master Servicer, is not</w:t>
        <w:br/>
        <w:t>enforceable under applicable law or if such exercise would result in</w:t>
        <w:br/>
        <w:t>non-coverage of any resulting loss that would otherwise be covered under any</w:t>
        <w:br/>
        <w:t>insurance policy. In the event the Master Servicer is prohibited from exercising</w:t>
        <w:br/>
        <w:t>such right, the Master Servicer is authorized to take or enter into an</w:t>
        <w:br/>
        <w:t>assumption and modification agreement from or with the Person to whom a</w:t>
        <w:br/>
        <w:t>Mortgaged Property has been or is about to be conveyed, pursuant to which such</w:t>
        <w:br/>
        <w:t>Person becomes liable under the Mortgage Note and, unless prohibited by</w:t>
        <w:br/>
        <w:t>applicable state law or unless the Mortgage Note contains a provision allowing a</w:t>
        <w:br/>
        <w:t>qualified borrower to assume the Mortgage Note, the Mortgagor remains liable</w:t>
        <w:br/>
        <w:t>thereon; provided that the Mortgage Loan shall continue to be covered (if so</w:t>
        <w:br/>
        <w:t>covered before the Master Servicer enters such agreement) by any related Primary</w:t>
        <w:br/>
        <w:t>Insurance Policy. The Master Servicer is also authorized to enter into a</w:t>
        <w:br/>
        <w:t>substitution of liability agreement with such Person, pursuant to which the</w:t>
        <w:br/>
        <w:t>original Mortgagor is released from liability and such Person is substituted as</w:t>
        <w:br/>
        <w:t>Mortgagor and becomes liable under the Mortgage Note. The Master Servicer shall</w:t>
        <w:br/>
        <w:t>not enter into any substitution or assumption with respect to a Mortgage Loan if</w:t>
        <w:br/>
        <w:t>such substitution or assumption shall (i) both constitute a "significant</w:t>
        <w:br/>
        <w:t>modification" effecting an exchange or reissuance of such Mortgage Loan under</w:t>
        <w:br/>
        <w:t>the Code (or Treasury regulations promulgated thereunder) and cause the REMICs</w:t>
        <w:br/>
        <w:t>to fail to qualify as a REMIC under the REMIC Provisions or (ii) cause the</w:t>
        <w:br/>
        <w:t>imposition of any tax on "prohibited transactions" or "contributions" after the</w:t>
        <w:br/>
        <w:t>startup day under the REMIC Provisions. The Master Servicer shall notify the</w:t>
        <w:br/>
        <w:t>Trustee that any such substitution or assumption agreement has been completed by</w:t>
        <w:br/>
        <w:t>forwarding to the Trustee the original copy of such substitution or assumption</w:t>
        <w:br/>
        <w:t>agreement and other documents and instruments constituting a part thereof. In</w:t>
        <w:br/>
        <w:t>connection with any such assumption or substitution agreement, the terms of the</w:t>
        <w:br/>
        <w:t>related Mortgage Note shall not be changed. Any fee collected by the applicable</w:t>
        <w:br/>
        <w:t>Servicer for entering into an assumption or substitution of liability agreement</w:t>
        <w:br/>
        <w:t>shall be retained by such Servicer as additional servicing compensation.</w:t>
        <w:br/>
        <w:br/>
        <w:t>Notwithstanding the foregoing paragraph or any other provision of this</w:t>
        <w:br/>
        <w:t>Agreement, the Master Servicer shall not be deemed to be in default, breach or</w:t>
        <w:br/>
        <w:t>any other violation of its obligations hereunder by reason of any assumption of</w:t>
        <w:br/>
        <w:t>a Mortgage Loan by operation of law or any assumption which the Master Servicer</w:t>
        <w:br/>
        <w:t>may be restricted by law from preventing, for any reason whatsoever.</w:t>
        <w:br/>
        <w:br/>
        <w:t>Section 3.09. Realization Upon Defaulted Mortgage Loans. The Master Servicer</w:t>
        <w:br/>
        <w:t>shall foreclose upon or otherwise comparably convert, or cause to be foreclosed</w:t>
        <w:br/>
        <w:t>upon or comparably converted, the ownership of any Mortgaged Property securing a</w:t>
        <w:br/>
        <w:t>Mortgage Loan which comes into and continues in default and as to which no</w:t>
        <w:br/>
        <w:t>satisfactory arrangements can be made for collection of delinquent payments</w:t>
        <w:br/>
        <w:t>pursuant to Section 3.01. In lieu of such foreclosure or other conversion, and</w:t>
        <w:br/>
        <w:t>taking into consideration the desirability of maximizing net Liquidation</w:t>
        <w:br/>
        <w:t>Proceeds after taking into account the effect of Insurance Proceeds upon</w:t>
        <w:br/>
        <w:t>Liquidation Proceeds, the Master Servicer may, to the extent consistent with</w:t>
        <w:br/>
        <w:t>prudent mortgage loan servicing practices, accept a payment of less than the</w:t>
        <w:br/>
        <w:br/>
        <w:br/>
        <w:t xml:space="preserve">                                       80</w:t>
        <w:br/>
        <w:t>outstanding Principal Balance of a delinquent Mortgage Loan in full satisfaction</w:t>
        <w:br/>
        <w:t>of the indebtedness evidenced by the related Mortgage Note and release the lien</w:t>
        <w:br/>
        <w:t>of the related Mortgage upon receipt of such payment. The Master Servicer shall</w:t>
        <w:br/>
        <w:t>not foreclose upon or otherwise comparably convert a Mortgaged Property if the</w:t>
        <w:br/>
        <w:t>Master Servicer is aware of evidence of toxic waste, other hazardous substances</w:t>
        <w:br/>
        <w:t>or other evidence of environmental contamination thereon and the Master Servicer</w:t>
        <w:br/>
        <w:t>determines that it would be imprudent to do so. In connection with such</w:t>
        <w:br/>
        <w:t>foreclosure or other conversion, the Master Servicer shall cause to be followed</w:t>
        <w:br/>
        <w:t>such practices and procedures as it shall deem necessary or advisable and as</w:t>
        <w:br/>
        <w:t>shall be normal and usual in general mortgage servicing activities. The</w:t>
        <w:br/>
        <w:t>foregoing is subject to the provision that, in the case of damage to a Mortgaged</w:t>
        <w:br/>
        <w:t>Property from an Uninsured Cause, the Master Servicer shall not be required to</w:t>
        <w:br/>
        <w:t>advance its own funds towards the restoration of the property unless it shall be</w:t>
        <w:br/>
        <w:t>determined in the sole judgment of the Master Servicer, (i) that such</w:t>
        <w:br/>
        <w:t>restoration will increase the proceeds of liquidation of the Mortgage Loan to</w:t>
        <w:br/>
        <w:t>Certificateholders after reimbursement to itself for such expenses, and (ii)</w:t>
        <w:br/>
        <w:t>that such expenses will be recoverable to it through Liquidation Proceeds. The</w:t>
        <w:br/>
        <w:t>Master Servicer shall be responsible for all other costs and expenses incurred</w:t>
        <w:br/>
        <w:t>by it in any such proceedings; provided, however, that it shall be entitled to</w:t>
        <w:br/>
        <w:t>reimbursement thereof (as well as its normal servicing compensation) as an</w:t>
        <w:br/>
        <w:t>advance. The Master Servicer shall maintain information required for tax</w:t>
        <w:br/>
        <w:t>reporting purposes regarding any Mortgaged Property which is abandoned or which</w:t>
        <w:br/>
        <w:t>has been foreclosed or otherwise comparably converted. The Master Servicer shall</w:t>
        <w:br/>
        <w:t>report such information to the Internal Revenue Service and the Mortgagor in the</w:t>
        <w:br/>
        <w:t>manner required by applicable law.</w:t>
        <w:br/>
        <w:br/>
        <w:t>In addition to the foregoing, the Master Servicer shall use its reasonable</w:t>
        <w:br/>
        <w:t>efforts to realize upon, or to cause the Servicers to realize upon, any</w:t>
        <w:br/>
        <w:t>Additional Collateral for such of the Additional Collateral Loans as come into</w:t>
        <w:br/>
        <w:t>and continue in default and as to which no satisfactory arrangements can be made</w:t>
        <w:br/>
        <w:t>for collection of delinquent payments pursuant to Section 3.01; provided,</w:t>
        <w:br/>
        <w:t>however, that (i) the Master Servicer shall not proceed with respect to such</w:t>
        <w:br/>
        <w:t>Additional Collateral in any manner that would impair the ability to recover</w:t>
        <w:br/>
        <w:t>against the related Mortgaged Property and (ii) the Master Servicer shall</w:t>
        <w:br/>
        <w:t>proceed with any acquisition of the related Mortgaged Property through</w:t>
        <w:br/>
        <w:t>foreclosure, deed in lieu of foreclosure or otherwise in a manner that preserves</w:t>
        <w:br/>
        <w:t>the ability to apply the proceeds of such Additional Collateral against amounts</w:t>
        <w:br/>
        <w:t>owed under the defaulted Additional Collateral Loan.</w:t>
        <w:br/>
        <w:br/>
        <w:t>The Master Servicer may enter into one or more special servicing agreements with</w:t>
        <w:br/>
        <w:t>a Lowest Class B Owner, subject to each Rating Agency's acknowledgment that the</w:t>
        <w:br/>
        <w:t>Ratings of the Certificates in effect immediately prior to the entering into of</w:t>
        <w:br/>
        <w:t>such agreement would not be qualified, downgraded or withdrawn and the</w:t>
        <w:br/>
        <w:t>Certificates would not be placed on credit review status (except for possible</w:t>
        <w:br/>
        <w:t>upgrading) as a result of such agreement. Any such agreement may contain</w:t>
        <w:br/>
        <w:t>provisions whereby such Lowest Class B Owner may (a) instruct the Master</w:t>
        <w:br/>
        <w:t>Servicer to instruct a Servicer to the extent permitted under the applicable</w:t>
        <w:br/>
        <w:t>Selling and Servicing Contract to commence or delay foreclosure proceedings with</w:t>
        <w:br/>
        <w:t>respect to related delinquent Mortgage Loans, provided that the Lowest Class B</w:t>
        <w:br/>
        <w:t>Owner deposits a specified amount of cash with the Master Servicer that will be</w:t>
        <w:br/>
        <w:t>available for distribution to Certificateholders if Liquidation Proceeds are</w:t>
        <w:br/>
        <w:t>less than they otherwise may have been had the Servicer acted pursuant to its</w:t>
        <w:br/>
        <w:t>normal servicing procedures, (b) purchase such delinquent Mortgage Loans from</w:t>
        <w:br/>
        <w:t>the Trust immediately prior to the commencement of foreclosure proceedings at a</w:t>
        <w:br/>
        <w:t>price equal to the aggregate outstanding Principal Balance of such Mortgage</w:t>
        <w:br/>
        <w:t>Loans plus accrued interest thereon at the applicable Mortgage Interest Rate</w:t>
        <w:br/>
        <w:t>through the last day of the month in which such Mortgage Loans are purchased</w:t>
        <w:br/>
        <w:t>and/or (c) assume all of the servicing rights and obligations with respect to</w:t>
        <w:br/>
        <w:br/>
        <w:br/>
        <w:t xml:space="preserve">                                       81</w:t>
        <w:br/>
        <w:t>such delinquent Mortgage Loans so long as (i) the Master Servicer has the right</w:t>
        <w:br/>
        <w:t>to transfer the servicing rights and obligations of such Mortgage Loans to</w:t>
        <w:br/>
        <w:t>another servicer and (ii) such Lowest Class B Owner will service such Mortgage</w:t>
        <w:br/>
        <w:t>Loans in accordance with the applicable Selling and Servicing Contract.</w:t>
        <w:br/>
        <w:br/>
        <w:t>REMIC I shall not acquire any real property (or personal property incident to</w:t>
        <w:br/>
        <w:t>such real property) except in connection with a default or imminent default of a</w:t>
        <w:br/>
        <w:t>Mortgage Loan. In the event that REMIC I acquires any real property (or personal</w:t>
        <w:br/>
        <w:t>property incident to such real property) in connection with a default or</w:t>
        <w:br/>
        <w:t>imminent default of a Mortgage Loan, such property shall be disposed of by the</w:t>
        <w:br/>
        <w:t>Master Servicer as soon as practicable in a manner that, consistent with prudent</w:t>
        <w:br/>
        <w:t>mortgage loan servicing practices, maximizes the net present value of the</w:t>
        <w:br/>
        <w:t>recovery to the Trust, but in any event within three years after its acquisition</w:t>
        <w:br/>
        <w:t>by the Master Servicer for REMIC I unless the Master Servicer provides to the</w:t>
        <w:br/>
        <w:t>Trustee an Opinion of Counsel to the effect that the holding by REMIC I of such</w:t>
        <w:br/>
        <w:t>Mortgaged Property subsequent to three years after its acquisition will not</w:t>
        <w:br/>
        <w:t>result in the imposition of taxes on "prohibited transactions" of REMIC I as</w:t>
        <w:br/>
        <w:t>defined in Section 860F of the Code or under the law of any state in which real</w:t>
        <w:br/>
        <w:t>property securing a Mortgage Loan owned by REMIC I is located or cause REMIC I</w:t>
        <w:br/>
        <w:t>to fail to qualify as a REMIC for federal income tax purposes or for state tax</w:t>
        <w:br/>
        <w:t>purposes under the laws of any state in which real property securing a Mortgage</w:t>
        <w:br/>
        <w:t>Loan owned by REMIC I is located at any time that any Certificates are</w:t>
        <w:br/>
        <w:t>outstanding. The Master Servicer shall conserve, protect and operate each such</w:t>
        <w:br/>
        <w:t>property for the Certificateholders solely for the purpose of its prompt</w:t>
        <w:br/>
        <w:t>disposition and sale in a manner which does not cause such property to fail to</w:t>
        <w:br/>
        <w:t>qualify as "foreclosure property" within the meaning of Section 860G(a)(8) or</w:t>
        <w:br/>
        <w:t>result in the receipt by the REMIC of any "income from non-permitted assets"</w:t>
        <w:br/>
        <w:t>within the meaning of Section 860F(a)(2)(B) of the Code or any "net income from</w:t>
        <w:br/>
        <w:t>foreclosure property" which is subject to taxation under the REMIC Provisions.</w:t>
        <w:br/>
        <w:t>Pursuant to its efforts to sell such property, the Master Servicer shall either</w:t>
        <w:br/>
        <w:t>itself or through an agent selected by the Master Servicer protect and conserve</w:t>
        <w:br/>
        <w:t>such property in the same manner and to such extent as is customary in the</w:t>
        <w:br/>
        <w:t>locality where such property is located and may, incident to its conservation</w:t>
        <w:br/>
        <w:t>and protection of the assets of the Trust, rent the same, or any part thereof,</w:t>
        <w:br/>
        <w:t>as the Master Servicer deems to be in the best interest of the Master Servicer</w:t>
        <w:br/>
        <w:t>and the Trust for the period prior to the sale of such property. Additionally,</w:t>
        <w:br/>
        <w:t>the Master Servicer shall perform the tax withholding and shall file information</w:t>
        <w:br/>
        <w:t>returns with respect to the receipt of mortgage interests received in a trade or</w:t>
        <w:br/>
        <w:t>business, the reports of foreclosures and abandonments of any Mortgaged Property</w:t>
        <w:br/>
        <w:t>and the information returns relating to cancellation of indebtedness income with</w:t>
        <w:br/>
        <w:t>respect to any Mortgaged Property required by Sections 6050H, 6050J and 6050P,</w:t>
        <w:br/>
        <w:t>respectively, of the Code, and deliver to the Trustee an Officers' Certificate</w:t>
        <w:br/>
        <w:t>on or before March 31 of each year stating that such reports have been filed.</w:t>
        <w:br/>
        <w:t>Such reports shall be in form and substance sufficient to meet the reporting</w:t>
        <w:br/>
        <w:t>requirements imposed by Sections 6050H, 6050J and 6050P of the Code.</w:t>
        <w:br/>
        <w:br/>
        <w:t>Notwithstanding any other provision of this Agreement, the Master Servicer and</w:t>
        <w:br/>
        <w:t>the Trustee, as applicable, shall comply with all federal withholding</w:t>
        <w:br/>
        <w:t>requirements with respect to payments to Certificateholders of interest or</w:t>
        <w:br/>
        <w:t>original issue discount that the Master Servicer or the Trustee reasonably</w:t>
        <w:br/>
        <w:t>believes are applicable under the Code. The consent of Certificateholders shall</w:t>
        <w:br/>
        <w:t>not be required for any such withholding. Without limiting the foregoing, the</w:t>
        <w:br/>
        <w:t>Master Servicer agrees that it will not withhold with respect to payments of</w:t>
        <w:br/>
        <w:t>interest or original issue discount in the case of a Certificateholder that has</w:t>
        <w:br/>
        <w:t>furnished or caused to be furnished an effective Form W-8 or an acceptable</w:t>
        <w:br/>
        <w:br/>
        <w:br/>
        <w:t xml:space="preserve">                                       82</w:t>
        <w:br/>
        <w:t>substitute form or a successor form and who is not a "10 percent shareholder"</w:t>
        <w:br/>
        <w:t>within the meaning of Code Section 871(h)(3)(B) or a "controlled foreign</w:t>
        <w:br/>
        <w:t>corporation" described in Code Section 881(c)(3)(C) with respect to REMIC I,</w:t>
        <w:br/>
        <w:t>REMIC II or the depositor. In the event the Trustee withholds any amount from</w:t>
        <w:br/>
        <w:t>interest or original issue discount payments or advances thereof to any</w:t>
        <w:br/>
        <w:t>Certificateholder pursuant to federal withholding requirements, the Trustee</w:t>
        <w:br/>
        <w:t>shall indicate the amount withheld to such Certificateholder.</w:t>
        <w:br/>
        <w:br/>
        <w:t>Section 3.10. Trustee to Cooperate; Release of Mortgage Files. Upon the Payoff</w:t>
        <w:br/>
        <w:t>or scheduled maturity of any Mortgage Loan, the Master Servicer shall cause such</w:t>
        <w:br/>
        <w:t>final payment to be immediately deposited in the related Custodial Account for</w:t>
        <w:br/>
        <w:t>P&amp;I or the Investment Account. The Master Servicer shall promptly notify the</w:t>
        <w:br/>
        <w:t>Trustee thereof by a certification (which certification shall include a</w:t>
        <w:br/>
        <w:t>statement to the effect that all amounts received in connection with such</w:t>
        <w:br/>
        <w:t>payment which are required to be deposited in either such account have been so</w:t>
        <w:br/>
        <w:t>deposited) of a Servicing Officer and shall request delivery to it of the</w:t>
        <w:br/>
        <w:t>Mortgage File; provided, however, that such certification shall not be required</w:t>
        <w:br/>
        <w:t>if the Mortgage File is held by a Custodian which is also the Servicer of the</w:t>
        <w:br/>
        <w:t>Mortgage Loan. Upon receipt of such certification and request, the Trustee</w:t>
        <w:br/>
        <w:t>shall, not later than the fifth succeeding Business Day, release, or cause to be</w:t>
        <w:br/>
        <w:t>released, the related Mortgage File to the Master Servicer or the applicable</w:t>
        <w:br/>
        <w:t>Servicer indicated in such request. With any such Payoff or other final payment,</w:t>
        <w:br/>
        <w:t>the Master Servicer is authorized (i) to prepare for and procure from the</w:t>
        <w:br/>
        <w:t>trustee or mortgagee under the Mortgage which secured the Mortgage Note a deed</w:t>
        <w:br/>
        <w:t>of full reconveyance or other form of satisfaction or assignment of Mortgage and</w:t>
        <w:br/>
        <w:t>endorsement of Mortgage Note in connection with a refinancing covering the</w:t>
        <w:br/>
        <w:t>Mortgaged Property, which satisfaction, endorsed Mortgage Note or assigning</w:t>
        <w:br/>
        <w:t>document shall be delivered by the Master Servicer to the person or persons</w:t>
        <w:br/>
        <w:t>entitled thereto, and (ii) with respect to any MERS Loan, to cause the removal</w:t>
        <w:br/>
        <w:t>of such Mortgage Loan from registration on the MERS(R) System. No expenses</w:t>
        <w:br/>
        <w:t>incurred in connection with such satisfaction or assignment shall be payable to</w:t>
        <w:br/>
        <w:t>the Master Servicer by the Trustee or from the Certificate Account, the related</w:t>
        <w:br/>
        <w:t>Investment Account or the related Custodial Account for P&amp;I. From time to time</w:t>
        <w:br/>
        <w:t>as appropriate for the servicing or foreclosure of any Mortgage Loan, including,</w:t>
        <w:br/>
        <w:t>for this purpose, collection under any Primary Insurance Policy, the Trustee</w:t>
        <w:br/>
        <w:t>shall, upon request of the Master Servicer and delivery to it of a trust receipt</w:t>
        <w:br/>
        <w:t>signed by a Servicing Officer, release not later than the fifth Business Day</w:t>
        <w:br/>
        <w:t>following the date of receipt of such request and trust receipt the related</w:t>
        <w:br/>
        <w:t>Mortgage File to the Master Servicer or the related Servicer as indicated by the</w:t>
        <w:br/>
        <w:t>Master Servicer and shall execute such documents as shall be necessary to the</w:t>
        <w:br/>
        <w:t>prosecution of any such proceedings. Such trust receipt shall obligate the</w:t>
        <w:br/>
        <w:t>Master Servicer to return the Mortgage File to the Trustee when the need</w:t>
        <w:br/>
        <w:t>therefor by the Master Servicer no longer exists, unless the Mortgage Loan shall</w:t>
        <w:br/>
        <w:t>be liquidated, in which case, upon receipt of a certificate of a Servicing</w:t>
        <w:br/>
        <w:t>Officer similar to that herein above specified, the trust receipt shall be</w:t>
        <w:br/>
        <w:t>released by the Trustee to the Master Servicer.</w:t>
        <w:br/>
        <w:br/>
        <w:t>Section 3.11. Compensation to the Master Servicer and the Servicers. As</w:t>
        <w:br/>
        <w:t>compensation for its activities hereunder, the Master Servicer shall be entitled</w:t>
        <w:br/>
        <w:t>to receive from the Investment Account or the Certificate Account the amounts</w:t>
        <w:br/>
        <w:t>provided for by Section 3.05(a)(iii). The Master Servicer shall be required to</w:t>
        <w:br/>
        <w:t>pay all expenses incurred by it in connection with its activities hereunder and</w:t>
        <w:br/>
        <w:t>shall not be entitled to reimbursement therefor, except as specifically provided</w:t>
        <w:br/>
        <w:t>herein.</w:t>
        <w:br/>
        <w:br/>
        <w:t xml:space="preserve">                                       83</w:t>
        <w:br/>
        <w:t>As compensation for its activities under the applicable Selling and Servicing</w:t>
        <w:br/>
        <w:t>Contract, the applicable Servicer shall be entitled to withhold or withdraw from</w:t>
        <w:br/>
        <w:t>the related Custodial Account for P&amp;I the amounts provided for in such Selling</w:t>
        <w:br/>
        <w:t>and Servicing Contract to the extent not inconsistent with this Agreement</w:t>
        <w:br/>
        <w:t>(including Section 3.05(d)). Each Servicer is required to pay all expenses</w:t>
        <w:br/>
        <w:t>incurred by it in connection with its servicing activities under its Selling and</w:t>
        <w:br/>
        <w:t>Servicing Contract (including payment of premiums for Primary Insurance</w:t>
        <w:br/>
        <w:t>Policies, other than Special Primary Insurance Policies, if required) and shall</w:t>
        <w:br/>
        <w:t>not be entitled to reimbursement therefor except as specifically provided in</w:t>
        <w:br/>
        <w:t>such Selling and Servicing Contract and not inconsistent with this Agreement.</w:t>
        <w:br/>
        <w:br/>
        <w:t>Section 3.12. Reports to the Trustee; Certificate Account Statement. Not later</w:t>
        <w:br/>
        <w:t>than 15 days after each Distribution Date, the Master Servicer shall forward a</w:t>
        <w:br/>
        <w:t>statement, certified by a Servicing Officer, to the Trustee setting forth the</w:t>
        <w:br/>
        <w:t>status of the Certificate Account as of the close of business on such</w:t>
        <w:br/>
        <w:t>Distribution Date and showing, for the period covered by such statement, the</w:t>
        <w:br/>
        <w:t>aggregate of deposits into and withdrawals from the Certificate Account for each</w:t>
        <w:br/>
        <w:t>category of deposit specified in Section 3.04 and each category of withdrawal</w:t>
        <w:br/>
        <w:t>specified in Section 3.05, and stating that all distributions required by this</w:t>
        <w:br/>
        <w:t>Agreement have been made (or if any required distribution has not been made,</w:t>
        <w:br/>
        <w:t>specifying the nature and amount thereof). The Trustee shall make available such</w:t>
        <w:br/>
        <w:t>statements to any Certificateholder upon request at the expense of the Master</w:t>
        <w:br/>
        <w:t>Servicer. Such statement shall also, to the extent available, include</w:t>
        <w:br/>
        <w:t>information regarding delinquencies on the Mortgage Loans, indicating the number</w:t>
        <w:br/>
        <w:t>and aggregate Principal Balance of Mortgage Loans which are one, two, three or</w:t>
        <w:br/>
        <w:t>more months delinquent, the number and aggregate Principal Balance of Mortgage</w:t>
        <w:br/>
        <w:t>Loans with respect to which foreclosure proceedings have been initiated and the</w:t>
        <w:br/>
        <w:t>book value of any Mortgaged Property acquired by the Trust through foreclosure,</w:t>
        <w:br/>
        <w:t>deed in lieu of foreclosure or other exercise of the Trust's security interest</w:t>
        <w:br/>
        <w:t>in the Mortgaged Property.</w:t>
        <w:br/>
        <w:br/>
        <w:t>Section 3.13. Annual Statement as to Compliance. The Master Servicer shall</w:t>
        <w:br/>
        <w:t>deliver to the Trustee, on or before April 30 of each year, beginning with the</w:t>
        <w:br/>
        <w:t>first April 30 succeeding the Cut-Off Date by at least six months, an Officer's</w:t>
        <w:br/>
        <w:t>Certificate stating as to the signer thereof, that (i) a review of the</w:t>
        <w:br/>
        <w:t>activities of the Master Servicer during the preceding calendar year and</w:t>
        <w:br/>
        <w:t>performance under this Agreement has been made under such officer's supervision,</w:t>
        <w:br/>
        <w:t>and (ii) to the best of such officer's knowledge, based on such review, the</w:t>
        <w:br/>
        <w:t>Master Servicer has fulfilled all its obligations under this Agreement</w:t>
        <w:br/>
        <w:t>throughout such year, or, if there has been a default in the fulfillment of any</w:t>
        <w:br/>
        <w:t>such obligation, specifying each such default known to such officer and the</w:t>
        <w:br/>
        <w:t>nature and status thereof. Copies of such statement shall be provided by the</w:t>
        <w:br/>
        <w:t>Master Servicer to Certificateholders upon request or by the Trustee (solely to</w:t>
        <w:br/>
        <w:t>the extent that such copies are available to the Trustee) at the expense of the</w:t>
        <w:br/>
        <w:t>Master Servicer, should the Master Servicer fail to so provide such copies.</w:t>
        <w:br/>
        <w:br/>
        <w:t>Section 3.14. Access to Certain Documentation and Information Regarding the</w:t>
        <w:br/>
        <w:t>Mortgage Loans. In the event that the Certificates are legal for investment by</w:t>
        <w:br/>
        <w:t>federally-insured savings associations, the Master Servicer shall provide to the</w:t>
        <w:br/>
        <w:t>OTS, the FDIC and the supervisory agents and examiners of the OTS and the FDIC</w:t>
        <w:br/>
        <w:t>access to the documentation regarding the related Mortgage Loans required by</w:t>
        <w:br/>
        <w:t>applicable regulations of the OTS or the FDIC, as applicable, and shall in any</w:t>
        <w:br/>
        <w:t>event provide such access to the documentation regarding such Mortgage Loans to</w:t>
        <w:br/>
        <w:br/>
        <w:br/>
        <w:t xml:space="preserve">                                       84</w:t>
        <w:br/>
        <w:t>the Trustee and its representatives, such access being afforded without charge,</w:t>
        <w:br/>
        <w:t>but only upon reasonable request and during normal business hours at the offices</w:t>
        <w:br/>
        <w:t>of the Master Servicer designated by it.</w:t>
        <w:br/>
        <w:br/>
        <w:t>Section 3.15. Annual Independent Public Accountants' Servicing Report. On or</w:t>
        <w:br/>
        <w:t>before April 30 of each year, beginning with the first April 30 succeeding the</w:t>
        <w:br/>
        <w:t>Cut-Off Date by at least six months, the Master Servicer, at its expense, shall</w:t>
        <w:br/>
        <w:t>furnish to the Trustee a copy of a report delivered to the Master Servicer by a</w:t>
        <w:br/>
        <w:t>firm of independent public accountants (who may also render other services to</w:t>
        <w:br/>
        <w:t>the Master Servicer or any affiliate thereof) to the effect that, on the basis</w:t>
        <w:br/>
        <w:t>of an examination conducted by such firm in accordance with standards</w:t>
        <w:br/>
        <w:t>established by the American Institute of Certified Public Accountants, the</w:t>
        <w:br/>
        <w:t>Master Servicer has complied with certain minimum residential mortgage loan</w:t>
        <w:br/>
        <w:t>servicing standards in its role as Master Servicer with respect to the servicing</w:t>
        <w:br/>
        <w:t>of residential mortgage loans (including the Mortgage Loans) during the most</w:t>
        <w:br/>
        <w:t>recently completed fiscal year. In rendering its report such firm may rely, (a)</w:t>
        <w:br/>
        <w:t>as to matters relating to the Certificates, upon a statistical sampling of</w:t>
        <w:br/>
        <w:t>series of mortgage-backed certificates which may include the Certificates and</w:t>
        <w:br/>
        <w:t>(b) as to matters relating to the direct servicing of residential mortgage loans</w:t>
        <w:br/>
        <w:t>by subservicers, upon comparable reports of firms of independent certified</w:t>
        <w:br/>
        <w:t>public accountants rendered on the basis of examinations conducted in accordance</w:t>
        <w:br/>
        <w:t>with the same standards (rendered within one year of such report) with respect</w:t>
        <w:br/>
        <w:t>to those subservicers.</w:t>
        <w:br/>
        <w:br/>
        <w:t>Section 3.16.     [Reserved.]</w:t>
        <w:br/>
        <w:br/>
        <w:t>Section 3.17.     [Reserved.]</w:t>
        <w:br/>
        <w:br/>
        <w:t>Section 3.18. Surety Bonds. In connection with its activities hereunder, the</w:t>
        <w:br/>
        <w:t>Master Servicer agrees to present, on behalf of the Trustee and the</w:t>
        <w:br/>
        <w:t>Certificateholders, claims to the Surety under the Surety Bonds, and, in this</w:t>
        <w:br/>
        <w:t>regard, to take such commercially reasonable actions as shall be necessary to</w:t>
        <w:br/>
        <w:t>permit recovery under the Surety Bonds; provided, however, that nothing in this</w:t>
        <w:br/>
        <w:t>Section 3.18 shall require the Master Servicer to make a Nonrecoverable Advance.</w:t>
        <w:br/>
        <w:t>Promptly after the Closing Date, the Master Servicer shall make application to</w:t>
        <w:br/>
        <w:t>the Surety to provide the Trustee with written confirmation from the Surety that</w:t>
        <w:br/>
        <w:t>a beneficial interest in each Surety Bond with respect to the Additional</w:t>
        <w:br/>
        <w:t>Collateral Loans has been assigned to the Trustee.</w:t>
        <w:br/>
        <w:br/>
        <w:t>Section 3.19.     [Reserved.]</w:t>
        <w:br/>
        <w:br/>
        <w:t>Section 3.20. Assumption or Termination of Selling and Servicing Contracts by</w:t>
        <w:br/>
        <w:t>Trustee. In the event the Master Servicer, or any successor Master Servicer,</w:t>
        <w:br/>
        <w:t>shall for any reason no longer be the Master Servicer (including by reason of an</w:t>
        <w:br/>
        <w:t>Event of Default), the Trustee as trustee hereunder or its designee shall</w:t>
        <w:br/>
        <w:t>thereupon assume all of the rights and obligations of the Master Servicer under</w:t>
        <w:br/>
        <w:t>the Selling and Servicing Contracts with respect to the related Mortgage Loans</w:t>
        <w:br/>
        <w:t>unless the Trustee elects to terminate the Selling and Servicing Contracts with</w:t>
        <w:br/>
        <w:t>respect to such Mortgage Loans in accordance with the terms thereof. The</w:t>
        <w:br/>
        <w:t>Trustee, its designee or the successor servicer for the Trustee shall be deemed</w:t>
        <w:br/>
        <w:t>to have assumed all of the Master Servicer's interest therein with respect to</w:t>
        <w:br/>
        <w:t>the related Mortgage Loans and to have replaced the Master Servicer as a party</w:t>
        <w:br/>
        <w:t>to the Selling and Servicing Contracts to the same extent as if the rights and</w:t>
        <w:br/>
        <w:br/>
        <w:br/>
        <w:t xml:space="preserve">                                       85</w:t>
        <w:br/>
        <w:t>duties under the Selling and Servicing Contracts relating to such Mortgage Loans</w:t>
        <w:br/>
        <w:t>had been assigned to the assuming party, except that the Master Servicer shall</w:t>
        <w:br/>
        <w:t>not thereby be relieved of any liability or obligations under the Selling and</w:t>
        <w:br/>
        <w:t>Servicing Contracts with respect to the Master Servicer's duties to be performed</w:t>
        <w:br/>
        <w:t>prior to its termination hereunder.</w:t>
        <w:br/>
        <w:br/>
        <w:t>The Master Servicer at its expense shall, upon request of the Trustee, deliver</w:t>
        <w:br/>
        <w:t>to the assuming party all documents and records relating to the Selling and</w:t>
        <w:br/>
        <w:t>Servicing Contracts and the Mortgage Loans then being master serviced by the</w:t>
        <w:br/>
        <w:t>Master Servicer and an accounting of amounts collected and held by the Master</w:t>
        <w:br/>
        <w:t>Servicer and otherwise use its best efforts to effect the orderly and efficient</w:t>
        <w:br/>
        <w:t>transfer of the rights and duties under the related Selling and Servicing</w:t>
        <w:br/>
        <w:t>Contracts relating to such Mortgage Loans to the assuming party.</w:t>
        <w:br/>
        <w:br/>
        <w:t xml:space="preserve">                                   ARTICLE IV</w:t>
        <w:br/>
        <w:br/>
        <w:t xml:space="preserve">               Payments to Certificateholders; Payment of Expenses</w:t>
        <w:br/>
        <w:br/>
        <w:t>Section 4.01. Distributions to Holders of REMIC I Regular Interests and Class</w:t>
        <w:br/>
        <w:t>R-1 Residual Interest. On each Distribution Date, the Trustee (or any duly</w:t>
        <w:br/>
        <w:t>appointed paying agent) (i) shall be deemed to have distributed from the</w:t>
        <w:br/>
        <w:t>Certificate Account the REMIC I Distribution Amount to the Holders of the REMIC</w:t>
        <w:br/>
        <w:t>I Regular Interests and to have deposited such amount for their benefit into the</w:t>
        <w:br/>
        <w:t>Certificate Account and (ii) from the Certificate Account shall distribute to</w:t>
        <w:br/>
        <w:t>the Class R Certificateholders, in accordance with the written statement</w:t>
        <w:br/>
        <w:t>received from the Master Servicer pursuant to Section 4.02(b), the sum of (a)</w:t>
        <w:br/>
        <w:t>the Excess Liquidation Proceeds and (b) the amounts to be distributed to the</w:t>
        <w:br/>
        <w:t>Holders of the Class R-1 Residual Interest pursuant to the definition of "REMIC</w:t>
        <w:br/>
        <w:t>I Distribution Amount" for such Distribution Date. Amounts distributed pursuant</w:t>
        <w:br/>
        <w:t>to clause (ii) above shall be distributed by wire transfer in immediately</w:t>
        <w:br/>
        <w:t>available funds for the account of each Class R Certificateholder, or by any</w:t>
        <w:br/>
        <w:t>other means of payment acceptable to each Class R Certificateholder of record on</w:t>
        <w:br/>
        <w:t>the immediately preceding Record Date (other than as provided in Section 9.01</w:t>
        <w:br/>
        <w:t>respecting the final distribution), as specified by each such Certificateholder</w:t>
        <w:br/>
        <w:t>and at the address of such Holder appearing in the Certificate Register.</w:t>
        <w:br/>
        <w:t>Notwithstanding any other provision of this Agreement, no actual distributions</w:t>
        <w:br/>
        <w:t>pursuant to clause (i) of this Section 4.01 shall be made on account of the</w:t>
        <w:br/>
        <w:t>deemed distributions described in this paragraph except in the event of a</w:t>
        <w:br/>
        <w:t>liquidation of REMIC II and not REMIC I.</w:t>
        <w:br/>
        <w:br/>
        <w:t>Section  4.02.  Advances  by the Master  Servicer;  Distribution  Reports to the</w:t>
        <w:br/>
        <w:t>Trustee.</w:t>
        <w:br/>
        <w:br/>
        <w:t>(a) To the extent described below, the Master Servicer is obligated to advance</w:t>
        <w:br/>
        <w:t>its own funds to the Certificate Account to cover any shortfall between (i)</w:t>
        <w:br/>
        <w:t>payments scheduled to be received in respect of Mortgage Loans, and (ii) the</w:t>
        <w:br/>
        <w:t>amounts actually deposited in the Certificate Account on account of such</w:t>
        <w:br/>
        <w:t>payments (including amounts advanced by a Servicer pursuant to a Selling and</w:t>
        <w:br/>
        <w:t>Servicing Contract); provided that, with respect to any Balloon Loan that is</w:t>
        <w:br/>
        <w:t>delinquent on its maturity date, the Master Servicer will not be required to</w:t>
        <w:br/>
        <w:t>advance the related balloon payment but will be required to continue to make</w:t>
        <w:br/>
        <w:t>advances in accordance with this Section 4.02 with respect to such Balloon Loan</w:t>
        <w:br/>
        <w:t>in an amount equal to one month's interest on the unpaid principal balance at</w:t>
        <w:br/>
        <w:t>the applicable Pass-Through Rate for each Distribution Date to the extent the</w:t>
        <w:br/>
        <w:t>Master Servicer deems such amount to be recoverable. The Master Servicer's</w:t>
        <w:br/>
        <w:t>obligation to make any advance or advances described in this Section 4.02 is</w:t>
        <w:br/>
        <w:t>effective only to the extent that such advance is, in the good faith judgment of</w:t>
        <w:br/>
        <w:br/>
        <w:br/>
        <w:t xml:space="preserve">                                       86</w:t>
        <w:br/>
        <w:t>the Master Servicer made on or before the second Business Day prior to each</w:t>
        <w:br/>
        <w:t>Distribution Date, reimbursable from Insurance Proceeds or Liquidation Proceeds</w:t>
        <w:br/>
        <w:t>of the related Mortgage Loans or recoverable as late Monthly Payments with</w:t>
        <w:br/>
        <w:t>respect to the related Mortgage Loans or otherwise.</w:t>
        <w:br/>
        <w:br/>
        <w:t>Prior to the close of business on the second Business Day prior to each</w:t>
        <w:br/>
        <w:t>Distribution Date, the Master Servicer shall determine whether or not it will</w:t>
        <w:br/>
        <w:t>make a Monthly P&amp;I Advance on the Business Day prior to such Distribution Date</w:t>
        <w:br/>
        <w:t>(in the event that the applicable Servicer fails to make such advances) and</w:t>
        <w:br/>
        <w:t>shall furnish a written statement to the Trustee, the Paying Agent, if any, and</w:t>
        <w:br/>
        <w:t>to any Certificateholder requesting the same, setting forth the aggregate amount</w:t>
        <w:br/>
        <w:t>to be advanced on account of principal and interest in respect of the Mortgage</w:t>
        <w:br/>
        <w:t>Loans, stated separately.</w:t>
        <w:br/>
        <w:br/>
        <w:t>In the event that the Master Servicer shall be required to make a Monthly P&amp;I</w:t>
        <w:br/>
        <w:t>Advance, it shall on the Business Day prior to the related Distribution Date</w:t>
        <w:br/>
        <w:t>either (i) deposit in the Certificate Account an amount equal to such Monthly</w:t>
        <w:br/>
        <w:t>P&amp;I Advance, (ii) make an appropriate entry in the records of the Certificate</w:t>
        <w:br/>
        <w:t>Account that funds in such account being held for future distribution or</w:t>
        <w:br/>
        <w:t>withdrawal have been, as permitted by this Section 4.02, used by the Master</w:t>
        <w:br/>
        <w:t>Servicer to make such Monthly P&amp;I Advance, or (iii) make advances in the form of</w:t>
        <w:br/>
        <w:t>any combination of (i) and (ii) aggregating the amount of such Monthly P&amp;I</w:t>
        <w:br/>
        <w:t>Advance. Any funds being held for future distribution to Certificateholders and</w:t>
        <w:br/>
        <w:t>so used shall be replaced by the Master Servicer by deposit in the Certificate</w:t>
        <w:br/>
        <w:t>Account on the Business Day immediately preceding any future Distribution Date</w:t>
        <w:br/>
        <w:t>to the extent that funds in the Certificate Account on such Distribution Date</w:t>
        <w:br/>
        <w:t>with respect to the Mortgage Loans shall be less than payments to</w:t>
        <w:br/>
        <w:t>Certificateholders required to be made on such date with respect to the Mortgage</w:t>
        <w:br/>
        <w:t>Loans. Under each Selling and Servicing Contract, the Master Servicer is</w:t>
        <w:br/>
        <w:t>entitled to receive from the Custodial Accounts for P&amp;I established by the</w:t>
        <w:br/>
        <w:t>Servicers amounts received by the applicable Servicers on particular Mortgage</w:t>
        <w:br/>
        <w:t>Loans as late payments of principal and interest or as Liquidation or Insurance</w:t>
        <w:br/>
        <w:t>Proceeds and respecting which the Master Servicer has made an unreimbursed</w:t>
        <w:br/>
        <w:t>advance of principal and interest. The Master Servicer is also entitled to</w:t>
        <w:br/>
        <w:t>receive other amounts from the related Custodial Accounts for P&amp;I established by</w:t>
        <w:br/>
        <w:t>the Servicers to reimburse itself for prior Nonrecoverable Advances respecting</w:t>
        <w:br/>
        <w:t>Mortgage Loans serviced by such Servicers. The Master Servicer shall deposit</w:t>
        <w:br/>
        <w:t>these amounts in the Investment Account prior to withdrawal pursuant to Section</w:t>
        <w:br/>
        <w:t>3.05.</w:t>
        <w:br/>
        <w:br/>
        <w:t>In accordance with Section 3.05, Monthly P&amp;I Advances are reimbursable to the</w:t>
        <w:br/>
        <w:t>Master Servicer from cash in the Investment Account or the Certificate Account</w:t>
        <w:br/>
        <w:t>to the extent that the Master Servicer shall determine that any such advances</w:t>
        <w:br/>
        <w:t>previously made are Nonrecoverable Advances pursuant to Section 4.03.</w:t>
        <w:br/>
        <w:br/>
        <w:t>(b) Prior to noon New York City time two Business Days prior to each</w:t>
        <w:br/>
        <w:t>Distribution Date, the Master Servicer shall provide (x) the Trustee and (y) the</w:t>
        <w:br/>
        <w:t>Company (if the Company is no longer acting as Master Servicer) with a statement</w:t>
        <w:br/>
        <w:t>in writing of (1) the amount, as applicable, of (i) interest, (ii) the interest</w:t>
        <w:br/>
        <w:t>portion, if any, of Realized Losses, (iii) Uncompensated Interest Shortfall,</w:t>
        <w:br/>
        <w:t>(iv) scheduled principal, (v) Principal Prepayments, (vi) Liquidation Principal,</w:t>
        <w:br/>
        <w:t>(vii) Subsequent Recoveries, (viii) the principal portion of Realized Losses</w:t>
        <w:br/>
        <w:t>(after giving effect to any reduction thereof by application of any Cumulative</w:t>
        <w:br/>
        <w:t>Carry-Forward Subsequent Recoveries Amount), (ix) the Residual Distribution</w:t>
        <w:br/>
        <w:t>Amount and (x) the Excess Liquidation Proceeds to be distributed or allocated,</w:t>
        <w:br/>
        <w:t>as applicable, to each Class of Certificates on such Distribution Date (such</w:t>
        <w:br/>
        <w:t>amounts to be determined in accordance with the definitions of "REMIC I</w:t>
        <w:br/>
        <w:br/>
        <w:br/>
        <w:t xml:space="preserve">                                       87</w:t>
        <w:br/>
        <w:t>Distribution Amount" and "REMIC II Distribution Amount," Section 4.01 and</w:t>
        <w:br/>
        <w:t>Section 4.04 hereof and other related definitions set forth in Article I</w:t>
        <w:br/>
        <w:t>hereof); (2) the applicable Class Principal Balance after giving effect to such</w:t>
        <w:br/>
        <w:t>distributions and allocations; (3) the Cumulative Carry-Forward Subsequent</w:t>
        <w:br/>
        <w:t>Recoveries Amount for such Distribution Date and each Loan Group; and (4) the</w:t>
        <w:br/>
        <w:t>amount of any Special Primary Insurance Premium payable on such Distribution</w:t>
        <w:br/>
        <w:t>Date.</w:t>
        <w:br/>
        <w:br/>
        <w:t>Section 4.03. Nonrecoverable Advances. Any advance previously made by a Servicer</w:t>
        <w:br/>
        <w:t>pursuant to its Selling and Servicing Contract with respect to a Mortgage Loan</w:t>
        <w:br/>
        <w:t>or by the Master Servicer that the Master Servicer shall determine in its good</w:t>
        <w:br/>
        <w:t>faith judgment not to be ultimately recoverable from Insurance Proceeds or</w:t>
        <w:br/>
        <w:t>Liquidation Proceeds or otherwise with respect to such Mortgage Loan or</w:t>
        <w:br/>
        <w:t>recoverable as late Monthly Payments with respect to such Mortgage Loan shall be</w:t>
        <w:br/>
        <w:t>a Nonrecoverable Advance. The determination by the Master Servicer that it or</w:t>
        <w:br/>
        <w:t>the applicable Servicer has made a Nonrecoverable Advance or that any advance</w:t>
        <w:br/>
        <w:t>would constitute a Nonrecoverable Advance, shall be evidenced by an Officer's</w:t>
        <w:br/>
        <w:t>Certificate of the Master Servicer delivered to the Trustee on the Determination</w:t>
        <w:br/>
        <w:t>Date and detailing the reasons for such determination. Notwithstanding any other</w:t>
        <w:br/>
        <w:t>provision of this Agreement, any insurance policy relating to the Mortgage</w:t>
        <w:br/>
        <w:t>Loans, or any other agreement relating to the Mortgage Loans to which the</w:t>
        <w:br/>
        <w:t>Company or the Master Servicer is a party, (a) the Master Servicer and each</w:t>
        <w:br/>
        <w:t>Servicer shall not be obligated to, and shall not, make any advance that, after</w:t>
        <w:br/>
        <w:t>reasonable inquiry and in its sole discretion, the Master Servicer or such</w:t>
        <w:br/>
        <w:t>Servicer shall determine would be a Nonrecoverable Advance, and (b) the Master</w:t>
        <w:br/>
        <w:t>Servicer and each Servicer shall be entitled to reimbursement for any advance as</w:t>
        <w:br/>
        <w:t>provided in Section 3.05(a)(i), (ii) and (iv) and Section 3.05(d) of this</w:t>
        <w:br/>
        <w:t>Agreement.</w:t>
        <w:br/>
        <w:br/>
        <w:t>Section 4.04.  Distributions to  Certificateholders;  Payment of Special Primary</w:t>
        <w:br/>
        <w:t>Insurance Premiums.</w:t>
        <w:br/>
        <w:br/>
        <w:t>(a) On each Distribution Date, the Trustee (or any duly appointed paying agent)</w:t>
        <w:br/>
        <w:t>shall (i) subject to Section 3.05(a)(viii), withdraw from the Certificate</w:t>
        <w:br/>
        <w:t>Account any Special Primary Insurance Premium payable on such Distribution Date</w:t>
        <w:br/>
        <w:t>and pay such amount to the insurer under the applicable Special Primary</w:t>
        <w:br/>
        <w:t>Insurance Policy and (ii) withdraw from the Certificate Account the REMIC II</w:t>
        <w:br/>
        <w:t>Available Distribution Amount for such Distribution Date and distribute, from</w:t>
        <w:br/>
        <w:t>the amount so withdrawn, to the extent of the REMIC II Available Distribution</w:t>
        <w:br/>
        <w:t>Amount, the REMIC II Distribution Amount to the Certificateholders (including</w:t>
        <w:br/>
        <w:t>the Class R Certificateholders with respect to any distribution to the Holders</w:t>
        <w:br/>
        <w:t>of the Class R-2 Residual Interest), all in accordance with the written</w:t>
        <w:br/>
        <w:t>statement received from the Master Servicer pursuant to Section 4.02(b). Any</w:t>
        <w:br/>
        <w:t>Special Primary Insurance Premiums distributed pursuant to clause (i) above</w:t>
        <w:br/>
        <w:t>shall be distributed by means of payment acceptable to the insurer under the</w:t>
        <w:br/>
        <w:t>respective Special Primary Insurance Policy. Amounts distributed to the</w:t>
        <w:br/>
        <w:t>Certificateholders pursuant to clause (ii) above shall be distributed by wire</w:t>
        <w:br/>
        <w:t>transfer in immediately available funds for the account of, or by check mailed</w:t>
        <w:br/>
        <w:t>to, each such Certificateholder of record on the immediately preceding Record</w:t>
        <w:br/>
        <w:t>Date (other than as provided in Section 9.01 respecting the final distribution),</w:t>
        <w:br/>
        <w:t>as specified by each such Certificateholder and at the address of such Holder</w:t>
        <w:br/>
        <w:t>appearing in the Certificate Register.</w:t>
        <w:br/>
        <w:br/>
        <w:t>(b) All reductions in the Certificate Principal Balance of a Certificate</w:t>
        <w:br/>
        <w:t>effected by distributions of principal and all allocations of Realized Losses</w:t>
        <w:br/>
        <w:t>made on any Distribution Date shall be binding upon all Holders of such</w:t>
        <w:br/>
        <w:br/>
        <w:br/>
        <w:t xml:space="preserve">                                       88</w:t>
        <w:br/>
        <w:t>Certificate and of any Certificate issued upon the registration of transfer or</w:t>
        <w:br/>
        <w:t>exchange therefor or in lieu thereof, whether or not such distribution is noted</w:t>
        <w:br/>
        <w:t>on such Certificate. The final distribution of principal of each Certificate</w:t>
        <w:br/>
        <w:t>(and the final distribution upon the Class R Certificates upon (i) the</w:t>
        <w:br/>
        <w:t>termination of REMIC I and REMIC II and (ii) the payment, or making provision</w:t>
        <w:br/>
        <w:t>for payment, of all liabilities of the Trust) shall be payable in the manner</w:t>
        <w:br/>
        <w:t>provided above only upon presentation and surrender thereof on or after the</w:t>
        <w:br/>
        <w:t>Distribution Date therefor at the office or agency of the Certificate Registrar</w:t>
        <w:br/>
        <w:t>specified in the notice delivered pursuant to Section 4.04(c)(ii) and Section</w:t>
        <w:br/>
        <w:t>9.01(b).</w:t>
        <w:br/>
        <w:br/>
        <w:t>(c) Whenever, on the basis of Curtailments, Payoffs and Monthly Payments on the</w:t>
        <w:br/>
        <w:t>Mortgage Loans and Insurance Proceeds and Liquidation Proceeds received and</w:t>
        <w:br/>
        <w:t>expected to be received during the Payoff Period, the Master Servicer has</w:t>
        <w:br/>
        <w:t>notified the Trustee that it believes that the entire remaining unpaid Class</w:t>
        <w:br/>
        <w:t>Principal Balance of any Class of Certificates will become distributable on the</w:t>
        <w:br/>
        <w:t>next Distribution Date, the Trustee shall, no later than the 18th day of the</w:t>
        <w:br/>
        <w:t>month of such Distribution Date, mail or cause to be mailed to each Person in</w:t>
        <w:br/>
        <w:t>whose name a Certificate to be so retired is registered at the close of business</w:t>
        <w:br/>
        <w:t>on the Record Date and to the Rating Agencies a notice to the effect that:</w:t>
        <w:br/>
        <w:br/>
        <w:t>(i) it is expected that funds sufficient to make such final distribution will be</w:t>
        <w:br/>
        <w:t>available in the Certificate Account on such Distribution Date, and</w:t>
        <w:br/>
        <w:br/>
        <w:t>(ii) if such funds are available, (A) such final distribution will be payable on</w:t>
        <w:br/>
        <w:t>such Distribution Date, but only upon presentation and surrender of such</w:t>
        <w:br/>
        <w:t>Certificate at the office or agency of the Certificate Registrar maintained for</w:t>
        <w:br/>
        <w:t>such purpose (the address of which shall be set forth in such notice), and (B)</w:t>
        <w:br/>
        <w:t>no interest shall accrue on such Certificate after such Distribution Date.</w:t>
        <w:br/>
        <w:br/>
        <w:t>Section 4.05. Statements to Certificateholders. With each distribution from the</w:t>
        <w:br/>
        <w:t>Certificate Account on a Distribution Date, the Trustee shall make available to</w:t>
        <w:br/>
        <w:t>each Rating Agency and Certificateholder the statement required by Section</w:t>
        <w:br/>
        <w:t>4.02(b). The Trustee may make available such statement and certain other</w:t>
        <w:br/>
        <w:t>information, including, without limitation, information required to be provided</w:t>
        <w:br/>
        <w:t>by the Trustee pursuant to Sections 3.12 and 3.13, to Certificateholders through</w:t>
        <w:br/>
        <w:t>the Trustee's Corporate Trust home page on the world wide web. Such web page is</w:t>
        <w:br/>
        <w:t>currently located at "xxxxxxxxxxxxxxxxxxxxxx.xxxxxx.xxx." The location of such</w:t>
        <w:br/>
        <w:t>web page and the procedures used therein are subject to change from time to time</w:t>
        <w:br/>
        <w:t>at the Trustee's discretion.</w:t>
        <w:br/>
        <w:br/>
        <w:t>Upon request by any Certificateholder or Rating Agency or the Trustee, the</w:t>
        <w:br/>
        <w:t>Master Servicer shall forward to such Certificateholder or Rating Agency and the</w:t>
        <w:br/>
        <w:t>Trustee and the Company (if the Company is no longer acting as Master Servicer)</w:t>
        <w:br/>
        <w:t>an additional report which sets forth with respect to the Mortgage Loans:</w:t>
        <w:br/>
        <w:br/>
        <w:t>(a) The number and aggregate Principal Balance of the Mortgage Loans delinquent</w:t>
        <w:br/>
        <w:t>one, two and three months or more, in each case, by Loan Group;</w:t>
        <w:br/>
        <w:br/>
        <w:t>(b) The (i) number and aggregate Principal Balance of Mortgage Loans with</w:t>
        <w:br/>
        <w:t>respect to which foreclosure proceedings have been initiated, and (ii) the</w:t>
        <w:br/>
        <w:t>number and aggregate book value of Mortgaged Properties acquired through</w:t>
        <w:br/>
        <w:t>foreclosure, deed in lieu of foreclosure or other exercise of rights respecting</w:t>
        <w:br/>
        <w:br/>
        <w:br/>
        <w:t xml:space="preserve">                                       89</w:t>
        <w:br/>
        <w:t>the Trust's security interest in the Mortgage Loans, in each case, by Loan</w:t>
        <w:br/>
        <w:t>Group;</w:t>
        <w:br/>
        <w:br/>
        <w:t>(c) The amount of the Special Hazard Coverage available to the Senior</w:t>
        <w:br/>
        <w:t>Certificates remaining as of the close of business on the applicable</w:t>
        <w:br/>
        <w:t>Determination Date;</w:t>
        <w:br/>
        <w:br/>
        <w:t>(d) The amount of the Bankruptcy Coverage available to the Senior Certificates</w:t>
        <w:br/>
        <w:t>remaining as of the close of business on the applicable Determination Date;</w:t>
        <w:br/>
        <w:br/>
        <w:t>(e) The amount of the Fraud Coverage available to the Senior Certificates</w:t>
        <w:br/>
        <w:t>remaining as of the close of business on the applicable Determination Date; and</w:t>
        <w:br/>
        <w:br/>
        <w:t>(f) The cumulative amount of Realized Losses incurred in respect of each Loan</w:t>
        <w:br/>
        <w:t>Group allocated to the related Certificates since the Cut-Off Date.</w:t>
        <w:br/>
        <w:br/>
        <w:t>Upon request by any Certificateholder, the Master Servicer, as soon as</w:t>
        <w:br/>
        <w:t>reasonably practicable, shall provide the requesting Certificateholder with such</w:t>
        <w:br/>
        <w:t>information as is necessary and appropriate, in the Master Servicer's sole</w:t>
        <w:br/>
        <w:t>discretion, for purposes of satisfying applicable reporting requirements under</w:t>
        <w:br/>
        <w:t>Rule 144A of the Securities Act.</w:t>
        <w:br/>
        <w:br/>
        <w:t>The Company may make available any reports, statements or other information to</w:t>
        <w:br/>
        <w:t>Certificateholders through the Company's home page on the world wide web. As of</w:t>
        <w:br/>
        <w:t>the Closing Date, such web page is located at "xxx.xxxxxxx.xxx" and information</w:t>
        <w:br/>
        <w:t>is available by clicking on "Investor Information."</w:t>
        <w:br/>
        <w:br/>
        <w:t xml:space="preserve">                                   ARTICLE V</w:t>
        <w:br/>
        <w:br/>
        <w:t xml:space="preserve">                                The Certificates</w:t>
        <w:br/>
        <w:br/>
        <w:t>Section 5.01.     The Certificates.</w:t>
        <w:br/>
        <w:br/>
        <w:t>(a) The Certificates shall be substantially in the forms set forth in Exhibit A</w:t>
        <w:br/>
        <w:t>and B with the additional insertion from Exhibit H attached hereto, and shall be</w:t>
        <w:br/>
        <w:t>executed by the Trustee on behalf of the Trust, authenticated by the Trustee (or</w:t>
        <w:br/>
        <w:t>any duly appointed Authenticating Agent) and delivered (i) upon and pursuant to</w:t>
        <w:br/>
        <w:t>the order of the Company and (ii) upon receipt by the Trustee of the documents</w:t>
        <w:br/>
        <w:t>specified in Section 2.01. The Certificates shall be issuable in Authorized</w:t>
        <w:br/>
        <w:t>Denominations. Certificates shall be executed by manual or facsimile signature</w:t>
        <w:br/>
        <w:t>on behalf of the Trust by authorized officers of the Trustee. Certificates</w:t>
        <w:br/>
        <w:t>bearing the manual or facsimile signatures of individuals who were at the time</w:t>
        <w:br/>
        <w:t>of execution the proper officers of the Trustee shall bind the Trust,</w:t>
        <w:br/>
        <w:t>notwithstanding that such individuals or any of them have ceased to hold such</w:t>
        <w:br/>
        <w:t>offices prior to the authentication and delivery of such Certificates or did not</w:t>
        <w:br/>
        <w:t>hold such offices at the date of such Certificates. No Certificate shall be</w:t>
        <w:br/>
        <w:t>entitled to any benefit under this Agreement, or be valid for any purpose,</w:t>
        <w:br/>
        <w:t>unless there appears on such Certificate a certificate of authentication</w:t>
        <w:br/>
        <w:t>substantially in the form provided for herein executed by the Trustee or any</w:t>
        <w:br/>
        <w:t>Authenticating Agent by manual signature, and such certificate upon any</w:t>
        <w:br/>
        <w:t>Certificate shall be conclusive evidence, and the only evidence, that such</w:t>
        <w:br/>
        <w:t>Certificate has been duly authenticated and delivered hereunder. All</w:t>
        <w:br/>
        <w:t>Certificates shall be dated the date of their authentication.</w:t>
        <w:br/>
        <w:br/>
        <w:t xml:space="preserve">                                       90</w:t>
        <w:br/>
        <w:t>(b) The following definitions apply for purposes of this Section 5.01:</w:t>
        <w:br/>
        <w:t>"Disqualified Organization" means any Person which is not a Permitted</w:t>
        <w:br/>
        <w:t>Transferee, but does not include any "Pass-Through Entity" which owns or holds a</w:t>
        <w:br/>
        <w:t>Residual Certificate and of which a Disqualified Organization, directly or</w:t>
        <w:br/>
        <w:t>indirectly, may be a stockholder, partner or beneficiary; "Pass-Through Entity"</w:t>
        <w:br/>
        <w:t>means any regulated investment company, real estate investment trust, common</w:t>
        <w:br/>
        <w:t>trust fund, partnership, trust or estate, and any organization to which Section</w:t>
        <w:br/>
        <w:t>1381 of the Code applies; "Ownership Interest" means, with respect to any</w:t>
        <w:br/>
        <w:t>Residual Certificate, any ownership or security interest in such Residual</w:t>
        <w:br/>
        <w:t>Certificate, including any interest in a Residual Certificate as the Holder</w:t>
        <w:br/>
        <w:t>thereof and any other interest therein whether direct or indirect, legal or</w:t>
        <w:br/>
        <w:t>beneficial, as owner or as pledgee; "Transfer" means any direct or indirect</w:t>
        <w:br/>
        <w:t>transfer or sale of, or directly or indirectly transferring or selling any</w:t>
        <w:br/>
        <w:t>Ownership Interest in a Residual Certificate; and "Transferee" means any Person</w:t>
        <w:br/>
        <w:t>who is acquiring by Transfer any Ownership Interest in a Residual Certificate.</w:t>
        <w:br/>
        <w:br/>
        <w:t>(c) Restrictions on Transfers of the Residual Certificates to Disqualified</w:t>
        <w:br/>
        <w:t>Organizations are set forth in this Section 5.01(c).</w:t>
        <w:br/>
        <w:br/>
        <w:t>(i) Each Person who has or who acquires any Ownership Interest in a Residual</w:t>
        <w:br/>
        <w:t>Certificate shall be deemed by the acceptance or acquisition of such Ownership</w:t>
        <w:br/>
        <w:t>Interest to have agreed to be bound by the following provisions and to have</w:t>
        <w:br/>
        <w:t>irrevocably authorized the Trustee or its designee under clause (iii)(A) below</w:t>
        <w:br/>
        <w:t>to deliver payments to a Person other than such Person and to negotiate the</w:t>
        <w:br/>
        <w:t>terms of any mandatory sale under clause (iii)(B) below and to execute all</w:t>
        <w:br/>
        <w:t>instruments of transfer and to do all other things necessary in connection with</w:t>
        <w:br/>
        <w:t>any such sale. The rights of each Person acquiring any Ownership Interest in a</w:t>
        <w:br/>
        <w:t>Residual Certificate are expressly subject to the following provisions:</w:t>
        <w:br/>
        <w:br/>
        <w:t>(A) Each Person holding or acquiring any Ownership Interest in a Residual</w:t>
        <w:br/>
        <w:t>Certificate shall be a Permitted Transferee and shall promptly notify the</w:t>
        <w:br/>
        <w:t>Trustee of any change or impending change in its status as a Permitted</w:t>
        <w:br/>
        <w:t>Transferee.</w:t>
        <w:br/>
        <w:br/>
        <w:t>(B) In connection with any proposed Transfer of any Ownership Interest in a</w:t>
        <w:br/>
        <w:t>Residual Certificate to a U.S. Person, the Trustee shall require delivery to it,</w:t>
        <w:br/>
        <w:t>and shall not register the Transfer of any Residual Certificate until its</w:t>
        <w:br/>
        <w:t>receipt of (1) an affidavit and agreement (a "Transferee Affidavit and</w:t>
        <w:br/>
        <w:t>Agreement") attached hereto as Exhibit J from the proposed Transferee, in form</w:t>
        <w:br/>
        <w:t>and substance satisfactory to the Company, representing and warranting, among</w:t>
        <w:br/>
        <w:t>other things, that it is not a Non-U.S. Person, that such transferee is a</w:t>
        <w:br/>
        <w:t>Permitted Transferee, that it is not acquiring its Ownership Interest in the</w:t>
        <w:br/>
        <w:t>Residual Certificate that is the subject of the proposed Transfer as a nominee,</w:t>
        <w:br/>
        <w:t>trustee or agent for any Person who is not a Permitted Transferee, that for so</w:t>
        <w:br/>
        <w:t>long as it retains its Ownership Interest in a Residual Certificate, it will</w:t>
        <w:br/>
        <w:t>endeavor to remain a Permitted Transferee, and that it has reviewed the</w:t>
        <w:br/>
        <w:br/>
        <w:br/>
        <w:t xml:space="preserve">                                       91</w:t>
        <w:br/>
        <w:t>provisions of this Section 5.01(c) and agrees to be bound by them, and (2) a</w:t>
        <w:br/>
        <w:t>certificate, attached hereto as Exhibit I, from the Holder wishing to transfer</w:t>
        <w:br/>
        <w:t>the Residual Certificate, in form and substance satisfactory to the Company,</w:t>
        <w:br/>
        <w:t>representing and warranting, among other things, that no purpose of the proposed</w:t>
        <w:br/>
        <w:t>Transfer is to allow such Holder to impede the assessment or collection of tax.</w:t>
        <w:br/>
        <w:br/>
        <w:t>(C) Notwithstanding the delivery of a Transferee Affidavit and Agreement by a</w:t>
        <w:br/>
        <w:t>proposed Transferee under clause (B) above, if the Trustee has actual knowledge</w:t>
        <w:br/>
        <w:t>that the proposed Transferee is not a Permitted Transferee, no Transfer of an</w:t>
        <w:br/>
        <w:t>Ownership Interest in a Residual Certificate to such proposed Transferee shall</w:t>
        <w:br/>
        <w:t>be effected.</w:t>
        <w:br/>
        <w:br/>
        <w:t>(D) Each Person holding or acquiring any Ownership Interest in a Residual</w:t>
        <w:br/>
        <w:t>Certificate agrees by holding or acquiring such Ownership Interest (i) to</w:t>
        <w:br/>
        <w:t>require a Transferee Affidavit and Agreement from any other Person to whom such</w:t>
        <w:br/>
        <w:t>Person attempts to transfer its Ownership Interest and to provide a certificate</w:t>
        <w:br/>
        <w:t>to the Trustee in the form attached hereto as Exhibit J; (ii) to obtain the</w:t>
        <w:br/>
        <w:t>express written consent of the Company prior to any transfer of such Ownership</w:t>
        <w:br/>
        <w:t>Interest, which consent may be withheld in the Company's sole discretion; and</w:t>
        <w:br/>
        <w:t>(iii) to provide a certificate to the Trustee in the form attached hereto as</w:t>
        <w:br/>
        <w:t>Exhibit I.</w:t>
        <w:br/>
        <w:br/>
        <w:t>(ii) The Trustee shall register the Transfer of any Residual Certificate only if</w:t>
        <w:br/>
        <w:t>it shall have received the Transferee Affidavit and Agreement, a certificate of</w:t>
        <w:br/>
        <w:t>the Holder requesting such transfer in the form attached hereto as Exhibit J and</w:t>
        <w:br/>
        <w:t>all of such other documents as shall have been reasonably required by the</w:t>
        <w:br/>
        <w:t>Trustee as a condition to such registration.</w:t>
        <w:br/>
        <w:br/>
        <w:t>(iii) (A) If any "disqualified organization" (as defined in Section 860E(e)(5)</w:t>
        <w:br/>
        <w:t>of the Code) shall become a holder of a Residual Certificate, then the last</w:t>
        <w:br/>
        <w:t>preceding Permitted Transferee shall be restored, to the extent permitted by</w:t>
        <w:br/>
        <w:t>law, to all rights and obligations as Holder thereof retroactive to the date of</w:t>
        <w:br/>
        <w:t>registration of such Transfer of such Residual Certificate. If any Non-U.S.</w:t>
        <w:br/>
        <w:t>Person shall become a holder of a Residual Certificate, then the last preceding</w:t>
        <w:br/>
        <w:t>holder which is a U.S. Person shall be restored, to the extent permitted by law,</w:t>
        <w:br/>
        <w:t>to all rights and obligations as Holder thereof retroactive to the date of</w:t>
        <w:br/>
        <w:t>registration of the Transfer to such Non-U.S. Person of such Residual</w:t>
        <w:br/>
        <w:t>Certificate. If a transfer of a Residual Certificate is disregarded pursuant to</w:t>
        <w:br/>
        <w:t>the provisions of Treasury Regulations Section 1.860E-1 or Section 1.860G-3,</w:t>
        <w:br/>
        <w:t>then the last preceding Permitted Transferee shall be restored, to the extent</w:t>
        <w:br/>
        <w:t>permitted by law, to all rights and obligations as Holder thereof retroactive to</w:t>
        <w:br/>
        <w:t>the date of registration of such Transfer of such Residual Certificate. Neither</w:t>
        <w:br/>
        <w:t>the Trust nor the Trustee shall be under any liability to any Person for any</w:t>
        <w:br/>
        <w:t>registration of Transfer of a Residual Certificate that is in fact not permitted</w:t>
        <w:br/>
        <w:t>by this Section 5.01(c) or for making any payments due on such Certificate to</w:t>
        <w:br/>
        <w:t>the holder thereof or for taking any other action with respect to such holder</w:t>
        <w:br/>
        <w:t>under the provisions of this Agreement.</w:t>
        <w:br/>
        <w:br/>
        <w:t>(B) If any purported Transferee shall become a Holder of a Residual Certificate</w:t>
        <w:br/>
        <w:t>in violation of the restrictions in this Section 5.01(c) and to the extent that</w:t>
        <w:br/>
        <w:t>the retroactive restoration of the rights of the Holder of such Residual</w:t>
        <w:br/>
        <w:t>Certificate as described in clause (iii)(A) above shall be invalid, illegal or</w:t>
        <w:br/>
        <w:t>unenforceable, then the Company shall have the right, without notice to the</w:t>
        <w:br/>
        <w:br/>
        <w:br/>
        <w:t xml:space="preserve">                                       92</w:t>
        <w:br/>
        <w:t>Holder or any prior Holder of such Residual Certificate, to sell such Residual</w:t>
        <w:br/>
        <w:t>Certificate to a purchaser selected by the Company on such terms as the Company</w:t>
        <w:br/>
        <w:t>may choose. Such purported Transferee shall promptly endorse and deliver each</w:t>
        <w:br/>
        <w:t>Residual Certificate in accordance with the instructions of the Company. Such</w:t>
        <w:br/>
        <w:t>purchaser may be the Company itself or any affiliate of the Company. The</w:t>
        <w:br/>
        <w:t>proceeds of such sale, net of the commissions (which may include commissions</w:t>
        <w:br/>
        <w:t>payable to the Company or its affiliates), expenses and taxes due, if any, shall</w:t>
        <w:br/>
        <w:t>be remitted by the Company to such purported Transferee. The terms and</w:t>
        <w:br/>
        <w:t>conditions of any sale under this clause (iii)(B) shall be determined in the</w:t>
        <w:br/>
        <w:t>sole discretion of the Company, and the Company shall not be liable to any</w:t>
        <w:br/>
        <w:t>Person having an Ownership Interest in a Residual Certificate as a result of its</w:t>
        <w:br/>
        <w:t>exercise of such discretion.</w:t>
        <w:br/>
        <w:br/>
        <w:t>(iv) The Company, on behalf of the Trustee, shall make available, upon written</w:t>
        <w:br/>
        <w:t>request from the Trustee, all information necessary to compute any tax imposed</w:t>
        <w:br/>
        <w:t>(A) as a result of the Transfer of an Ownership Interest in a Residual</w:t>
        <w:br/>
        <w:t>Certificate to any Person who is not a Permitted Transferee, including the</w:t>
        <w:br/>
        <w:t>information regarding "excess inclusions" of such Residual Certificates required</w:t>
        <w:br/>
        <w:t>to be provided to the Internal Revenue Service and certain Persons as described</w:t>
        <w:br/>
        <w:t>in Treasury Regulation Section 1.860D-1(b)(5), and (B) as a result of any</w:t>
        <w:br/>
        <w:t>regulated investment company, real estate investment trust, common trust fund,</w:t>
        <w:br/>
        <w:t>partnership, trust, estate or organizations described in Section 1381 of the</w:t>
        <w:br/>
        <w:t>Code having as among its record holders at any time any Person who is not a</w:t>
        <w:br/>
        <w:t>Permitted Transferee. Reasonable compensation for providing such information may</w:t>
        <w:br/>
        <w:t>be required by the Company from such Person.</w:t>
        <w:br/>
        <w:br/>
        <w:t>(v) The provisions of this Section 5.01 set forth prior to this Section (v) may</w:t>
        <w:br/>
        <w:t>be modified, added to or eliminated by the Company and the Trustee, provided</w:t>
        <w:br/>
        <w:t>that there shall have been delivered to the Trustee the following:</w:t>
        <w:br/>
        <w:br/>
        <w:t>(A) written notification from each of the Rating Agencies to the effect that the</w:t>
        <w:br/>
        <w:t>modification, addition to or elimination of such provisions will not cause such</w:t>
        <w:br/>
        <w:t>Rating Agency to downgrade its then-current Ratings of the Certificates; and</w:t>
        <w:br/>
        <w:br/>
        <w:t>(B) an Opinion of Counsel, in form and substance satisfactory to the Company (as</w:t>
        <w:br/>
        <w:t>evidenced by a certificate of the Company), to the effect that such</w:t>
        <w:br/>
        <w:t>modification, addition to or absence of such provisions will not cause REMIC I,</w:t>
        <w:br/>
        <w:t>and REMIC II to cease to qualify as a REMIC and will not create a risk that (1)</w:t>
        <w:br/>
        <w:t>REMIC I and REMIC II may be subject to an entity-level tax caused by the</w:t>
        <w:br/>
        <w:t>Transfer of any Residual Certificate to a Person which is not a Permitted</w:t>
        <w:br/>
        <w:t>Transferee or (2) a Certificateholder or another Person will be subject to a</w:t>
        <w:br/>
        <w:t>REMIC-related tax caused by the Transfer of a Residual Certificate to a Person</w:t>
        <w:br/>
        <w:t>which is not a Permitted Transferee.</w:t>
        <w:br/>
        <w:br/>
        <w:t>(vi) The following legend shall appear on all Residual Certificates: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br/>
        <w:br/>
        <w:t xml:space="preserve">                                       93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TRANSFEROR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THE CLASS R CERTIFICATE BY ACCEPTANCE OF THIS CERTIFICATE SHALL BE DEEMED TO</w:t>
        <w:br/>
        <w:t>HAVE CONSENTED TO THE PROVISIONS OF THIS PARAGRAPH.</w:t>
        <w:br/>
        <w:br/>
        <w:t>(vii) The Tax Matters Person for each of REMIC I and REMIC II, while not a</w:t>
        <w:br/>
        <w:t>Disqualified Organization, shall be the tax matters person for the related REMIC</w:t>
        <w:br/>
        <w:t>within the meaning of Section 6231(a)(7) of the Code and Treasury Regulation</w:t>
        <w:br/>
        <w:t>Section 1.860F-4(d).</w:t>
        <w:br/>
        <w:br/>
        <w:t>(d) In the case of any Junior Subordinate Certificate presented for registration</w:t>
        <w:br/>
        <w:t>in the name of any Person, the Trustee shall require (i) an officer's</w:t>
        <w:br/>
        <w:t>certificate substantially in the form of Exhibit N attached hereto acceptable to</w:t>
        <w:br/>
        <w:t>and in form and substance satisfactory to the Trustee and the Company, which</w:t>
        <w:br/>
        <w:t>officer's certificate shall not be an expense of the Trust, the Trustee, the</w:t>
        <w:br/>
        <w:t>Delaware Trustee, the Master Servicer or the Company, and (ii) only if such</w:t>
        <w:br/>
        <w:t>officer's certificate indicates that a Benefit Plan Opinion is delivered in</w:t>
        <w:br/>
        <w:t>connection therewith, a Benefit Plan Opinion.</w:t>
        <w:br/>
        <w:br/>
        <w:t>In the case of any Residual Certificate presented for registration in the name</w:t>
        <w:br/>
        <w:t>of any Person, the Trustee shall require (i) a Transferee Affidavit and</w:t>
        <w:br/>
        <w:t>Agreement which includes the representation set forth in paragraph 19 of the</w:t>
        <w:br/>
        <w:t>form attached hereto as Exhibit J and (ii) only if the representation set forth</w:t>
        <w:br/>
        <w:t>in such paragraph 19 indicates that a Benefit Plan Opinion is delivered in</w:t>
        <w:br/>
        <w:t>connection therewith, a Benefit Plan Opinion.</w:t>
        <w:br/>
        <w:br/>
        <w:t xml:space="preserve">                                       94</w:t>
        <w:br/>
        <w:t>(e) No transfer, sale, pledge or other disposition of a Junior Subordinate</w:t>
        <w:br/>
        <w:t>Certificate shall be made unless such transfer, sale, pledge or other</w:t>
        <w:br/>
        <w:t>disposition is made in accordance with this Section 5.01(e) or Section 5.01(f).</w:t>
        <w:br/>
        <w:t>Each Person who, at any time, acquires any ownership interest in any Junior</w:t>
        <w:br/>
        <w:t>Subordinate Certificate shall be deemed by the acceptance or acquisition of such</w:t>
        <w:br/>
        <w:t>ownership interest to have agreed to be bound by the following provisions of</w:t>
        <w:br/>
        <w:t>this Section 5.01(e) and Section 5.01(f), as applicable. No transfer of a Junior</w:t>
        <w:br/>
        <w:t>Subordinate Certificate shall be deemed to be made in accordance with this</w:t>
        <w:br/>
        <w:t>Section 5.01(e) unless such transfer is made pursuant to an effective</w:t>
        <w:br/>
        <w:t>registration statement under the Securities Act or unless the Trustee is</w:t>
        <w:br/>
        <w:t>provided with the certificates and an Opinion of Counsel, if required, on which</w:t>
        <w:br/>
        <w:t>the Trustee may conclusively rely, to the effect that such transfer is exempt</w:t>
        <w:br/>
        <w:t>from the registration requirements under the Securities Act, as follows: In the</w:t>
        <w:br/>
        <w:t>event that a transfer is to be made in reliance upon an exemption from the</w:t>
        <w:br/>
        <w:t>Securities Act, the Trustee shall require, in order to assure compliance with</w:t>
        <w:br/>
        <w:t>the Securities Act, that the Certificateholder desiring to effect such transfer</w:t>
        <w:br/>
        <w:t>certify to the Trustee in writing, in substantially the form attached hereto as</w:t>
        <w:br/>
        <w:t>Exhibit F, the facts surrounding the transfer, with such modifications to such</w:t>
        <w:br/>
        <w:t>Exhibit F as may be appropriate to reflect the actual facts of the proposed</w:t>
        <w:br/>
        <w:t>transfer, and that the Certificateholder's proposed transferee certify to the</w:t>
        <w:br/>
        <w:t>Trustee in writing, in substantially the form attached hereto as Exhibit G, the</w:t>
        <w:br/>
        <w:t>facts surrounding the transfer, with such modifications to such Exhibit G as may</w:t>
        <w:br/>
        <w:t>be appropriate to reflect the actual facts of the proposed transfer. If such</w:t>
        <w:br/>
        <w:t>certificate of the proposed transferee does not contain substantially the</w:t>
        <w:br/>
        <w:t>substance of Exhibit G, the Trustee shall require an Opinion of Counsel that</w:t>
        <w:br/>
        <w:t>such transfer may be made without registration, which Opinion of Counsel shall</w:t>
        <w:br/>
        <w:t>not be obtained at the expense of the Trustee, the Delaware Trustee, the Trust</w:t>
        <w:br/>
        <w:t>or the Company. Such Opinion of Counsel shall allow for the forwarding, and the</w:t>
        <w:br/>
        <w:t>Trustee shall forward, a copy thereof to the Rating Agencies. Notwithstanding</w:t>
        <w:br/>
        <w:t>the foregoing, any Junior Subordinate Certificate may be transferred, sold,</w:t>
        <w:br/>
        <w:t>pledged or otherwise disposed of in accordance with the requirements set forth</w:t>
        <w:br/>
        <w:t>in Section 5.01(f).</w:t>
        <w:br/>
        <w:br/>
        <w:t>(f) To effectuate a Certificate transfer of a Junior Subordinate Certificate in</w:t>
        <w:br/>
        <w:t>accordance with this Section 5.01(f), the proposed transferee of such</w:t>
        <w:br/>
        <w:t>Certificate must provide the Trustee and the Company with an investment letter</w:t>
        <w:br/>
        <w:t>substantially in the form of Exhibit L attached hereto, which investment letter</w:t>
        <w:br/>
        <w:t>shall not be an expense of the Trust, the Trustee, the Delaware Trustee or the</w:t>
        <w:br/>
        <w:t>Company, and which investment letter states that, among other things, such</w:t>
        <w:br/>
        <w:t>transferee (i) is a "qualified institutional buyer" as defined under Rule 144A,</w:t>
        <w:br/>
        <w:t>acting for its own account or the accounts of other "qualified institutional</w:t>
        <w:br/>
        <w:t>buyers" as defined under Rule 144A, and (ii) is aware that the proposed</w:t>
        <w:br/>
        <w:t>transferor intends to rely on the exemption from registration requirements under</w:t>
        <w:br/>
        <w:t>the Securities Act provided by Rule 144A. Notwithstanding the foregoing, the</w:t>
        <w:br/>
        <w:t>proposed transferee of such Certificate shall not be required to provide the</w:t>
        <w:br/>
        <w:t>Trustee or the Company with Annex 1 or Annex 2 to the form of Exhibit L attached</w:t>
        <w:br/>
        <w:t>hereto if the Company so consents prior to each such transfer. Such transfers</w:t>
        <w:br/>
        <w:t>shall be deemed to have complied with the requirements of this Section 5.01(f).</w:t>
        <w:br/>
        <w:t>The Holder of a Certificate desiring to effect such transfer does hereby agree</w:t>
        <w:br/>
        <w:t>to indemnify the Trust, the Trustee, the Delaware Trustee, the Company, and the</w:t>
        <w:br/>
        <w:t>Certificate Registrar against any liability that may result if transfer is not</w:t>
        <w:br/>
        <w:t>made in accordance with this Agreement.</w:t>
        <w:br/>
        <w:br/>
        <w:t>(g) (1) In the case of any ERISA Restricted Certificate presented for</w:t>
        <w:br/>
        <w:t>registration in the name of any Person, the prospective transferee shall be</w:t>
        <w:br/>
        <w:t>required to provide the Trustee and the Company (A) an officer's certificate</w:t>
        <w:br/>
        <w:t>substantially in the form of Exhibit O attached hereto acceptable to and in form</w:t>
        <w:br/>
        <w:t>and substance satisfactory to the Trustee and the Company, which officer's</w:t>
        <w:br/>
        <w:br/>
        <w:br/>
        <w:t xml:space="preserve">                                       95</w:t>
        <w:br/>
        <w:t>certificate shall not be an expense of the Trust, the Trustee, the Delaware</w:t>
        <w:br/>
        <w:t>Trustee, the Master Servicer or the Company, and (B) only if such officer's</w:t>
        <w:br/>
        <w:t>certificate indicates that a Benefit Plan Opinion is delivered in connection</w:t>
        <w:br/>
        <w:t>therewith, a Benefit Plan Opinion.</w:t>
        <w:br/>
        <w:br/>
        <w:t>(2) Notwithstanding the foregoing, a certification (and, if applicable, a</w:t>
        <w:br/>
        <w:t>Benefit Plan Opinion) as described in Section 5.01(g)(1) above will not be</w:t>
        <w:br/>
        <w:t>required with respect to the transfer of any ERISA Restricted Certificate to a</w:t>
        <w:br/>
        <w:t>Clearing Agency, or for any subsequent transfer of any interest in a ERISA</w:t>
        <w:br/>
        <w:t>Restricted Certificate for so long as such Certificate is a Book-Entry</w:t>
        <w:br/>
        <w:t>Certificate (each such ERISA Restricted Certificate, a "Book-Entry ERISA</w:t>
        <w:br/>
        <w:t>Restricted Certificate"). Any transferee of a Book-Entry ERISA Restricted</w:t>
        <w:br/>
        <w:t>Certificate will be deemed to have represented, by virtue of its acquisition or</w:t>
        <w:br/>
        <w:t>holding of such Certificate (or interest therein), that either (i) such</w:t>
        <w:br/>
        <w:t>transferee is not an employee benefit or other plan subject to the prohibited</w:t>
        <w:br/>
        <w:t>transaction provisions of ERISA or Section 4975 of the Code, or any person</w:t>
        <w:br/>
        <w:t>(including an investment manager, a named fiduciary or a trustee of any such</w:t>
        <w:br/>
        <w:t>plan) acting, directly or indirectly, on behalf of or purchasing such</w:t>
        <w:br/>
        <w:t>Certificate with "plan assets" of any such plan (a "Plan Investor"), (ii) such</w:t>
        <w:br/>
        <w:t>transferee is an insurance company, the source of funds to be used by it to</w:t>
        <w:br/>
        <w:t>acquire or hold such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(ii), a</w:t>
        <w:br/>
        <w:t>"Complying Insurance Company") or (iii) such Certificate was rated "BBB-" or</w:t>
        <w:br/>
        <w:t>better (or its equivalent) by at least one of the Rating Agencies at the time of</w:t>
        <w:br/>
        <w:t>such transferee's acquisition of such Certificate (or interest therein).</w:t>
        <w:br/>
        <w:br/>
        <w:t>(3) If any Book-Entry ERISA Restricted Certificate (or any interest therein) is</w:t>
        <w:br/>
        <w:t>acquired or held in violation of the provisions of Section 5.01(g)(2) above,</w:t>
        <w:br/>
        <w:t>then the last preceding transferee that either (i) is not a Plan Investor, (ii)</w:t>
        <w:br/>
        <w:t>is a Complying Insurance Company or (iii) acquired such Certificate at a time</w:t>
        <w:br/>
        <w:t>when such Certificate was rated "BBB-" or better (or its equivalent) by at least</w:t>
        <w:br/>
        <w:t>one of the Rating Agencies shall be restored, to the extent permitted by law, to</w:t>
        <w:br/>
        <w:t>all rights and obligations as Beneficial Holder thereof retroactive to the date</w:t>
        <w:br/>
        <w:t>of transfer of such Certificate by such preceding transferee. Neither the Trust</w:t>
        <w:br/>
        <w:t>nor the Trustee shall be under any liability to any Person for making any</w:t>
        <w:br/>
        <w:t>payments due on such Certificate to such preceding transferee.</w:t>
        <w:br/>
        <w:br/>
        <w:t>(4) Any purported Beneficial Holder whose acquisition or holding of any</w:t>
        <w:br/>
        <w:t>Book-Entry ERISA Restricted Certificate (or interest therein) was effected in</w:t>
        <w:br/>
        <w:t>violation of the restrictions in this Section 5.01(g) shall indemnify and hold</w:t>
        <w:br/>
        <w:t>harmless the Company, the Trustee, the Delaware Trustee, the Master Servicer,</w:t>
        <w:br/>
        <w:t>the Trust and the Underwriter from and against any and all liabilities, claims,</w:t>
        <w:br/>
        <w:t>costs or expenses incurred by such parties as a result of such acquisition or</w:t>
        <w:br/>
        <w:t>holding.</w:t>
        <w:br/>
        <w:br/>
        <w:t>Section 5.02. Certificates Issuable in Classes; Distributions of Principal and</w:t>
        <w:br/>
        <w:t>Interest; Authorized Denominations. The aggregate principal amount of the</w:t>
        <w:br/>
        <w:t>Certificates that may be authenticated and delivered under this Agreement is</w:t>
        <w:br/>
        <w:t>limited to the aggregate Principal Balance of the Mortgage Loans as of the</w:t>
        <w:br/>
        <w:t>Cut-Off Date, as specified in the Preliminary Statement to this Agreement,</w:t>
        <w:br/>
        <w:t>except for Certificates authenticated and delivered upon registration of</w:t>
        <w:br/>
        <w:br/>
        <w:br/>
        <w:t xml:space="preserve">                                       96</w:t>
        <w:br/>
        <w:t>transfer of, or in exchange for, or in lieu of, other Certificates pursuant to</w:t>
        <w:br/>
        <w:t>Section 5.03. Such aggregate principal amount shall be allocated among one or</w:t>
        <w:br/>
        <w:t>more Classes having designations, types of interests, initial per annum</w:t>
        <w:br/>
        <w:t>Certificate Interest Rates, initial Class Principal Balances and Final Maturity</w:t>
        <w:br/>
        <w:t>Dates as specified in the Preliminary Statement to this Agreement. The aggregate</w:t>
        <w:br/>
        <w:t>Percentage Interest of each Class of Certificates of which the Class Principal</w:t>
        <w:br/>
        <w:t>Balance equals zero as of the Cut-Off Date that may be authenticated and</w:t>
        <w:br/>
        <w:t>delivered under this Agreement is limited to 100%. Certificates shall be issued</w:t>
        <w:br/>
        <w:t>in Authorized Denominations.</w:t>
        <w:br/>
        <w:br/>
        <w:t>Section 5.03. Registration of Transfer and Exchange of Certificates. The Trustee</w:t>
        <w:br/>
        <w:t>shall cause to be maintained at one of its offices or at its designated agent, a</w:t>
        <w:br/>
        <w:t>Certificate Register in which there shall be recorded the name and address of</w:t>
        <w:br/>
        <w:t>each Certificateholder. Subject to such reasonable rules and regulations as the</w:t>
        <w:br/>
        <w:t>Trustee may prescribe, the Certificate Register shall be amended from time to</w:t>
        <w:br/>
        <w:t>time by the Trustee or its agent to reflect notice of any changes received by</w:t>
        <w:br/>
        <w:t>the Trustee or its agent pursuant to Section 10.06. The Trustee hereby appoints</w:t>
        <w:br/>
        <w:t>itself as the initial Certificate Registrar.</w:t>
        <w:br/>
        <w:br/>
        <w:t>Upon surrender for registration of transfer of any Certificate to the Trustee at</w:t>
        <w:br/>
        <w:t>the Corporate Trust Office of the Trustee or at the office of U.S. Bank National</w:t>
        <w:br/>
        <w:t>Association, U.S. Bank Trust New York, 000 Xxxx Xxxxxx, Xxxxx 0000, Xxx Xxxx, XX</w:t>
        <w:br/>
        <w:t>00000, Attention: Corporate Trust Window, or such other address or agency as may</w:t>
        <w:br/>
        <w:t>hereafter be provided to the Master Servicer in writing by the Trustee, the</w:t>
        <w:br/>
        <w:t>Trustee shall execute, and the Trustee or any Authenticating Agent shall</w:t>
        <w:br/>
        <w:t>authenticate and deliver, in the name of the designated transferee or</w:t>
        <w:br/>
        <w:t>transferees, one or more new Certificates of Authorized Denominations. At the</w:t>
        <w:br/>
        <w:t>option of the Certificateholders, Certificates may be exchanged for other</w:t>
        <w:br/>
        <w:t>Certificates in Authorized Denominations of like Certificate Principal Balance</w:t>
        <w:br/>
        <w:t>or Percentage Interest, as applicable, upon surrender of the Certificates to be</w:t>
        <w:br/>
        <w:t>exchanged at any such office or agency. Whenever any Certificates are so</w:t>
        <w:br/>
        <w:t>surrendered for exchange, the Trustee on behalf of the Trust shall execute, and</w:t>
        <w:br/>
        <w:t>the Trustee, or any Authenticating Agent, shall authenticate and deliver, the</w:t>
        <w:br/>
        <w:t>Certificates which the Certificateholder making the exchange is entitled to</w:t>
        <w:br/>
        <w:t>receive. Every Certificate presented or surrendered for transfer shall (if so</w:t>
        <w:br/>
        <w:t>required by the Trustee or any Authenticating Agent) be duly endorsed by, or be</w:t>
        <w:br/>
        <w:t>accompanied by a written instrument of transfer in form satisfactory to the</w:t>
        <w:br/>
        <w:t>Trustee or any Authenticating Agent and duly executed by, the Holder thereof or</w:t>
        <w:br/>
        <w:t>such Holder's attorney duly authorized in writing.</w:t>
        <w:br/>
        <w:br/>
        <w:t>A reasonable service charge may be made for any such exchange or transfer of</w:t>
        <w:br/>
        <w:t>Certificates, and the Trustee may require payment of a sum sufficient to cover</w:t>
        <w:br/>
        <w:t>any tax or governmental charge that may be imposed in connection with any</w:t>
        <w:br/>
        <w:t>exchange or transfer of Certificates.</w:t>
        <w:br/>
        <w:br/>
        <w:t>All Certificates surrendered for exchange or transfer shall be cancelled by the</w:t>
        <w:br/>
        <w:t>Trustee or any Authenticating Agent.</w:t>
        <w:br/>
        <w:br/>
        <w:t>Section 5.04. Mutilated, Destroyed, Lost or Stolen Certificates. If (i) any</w:t>
        <w:br/>
        <w:t>mutilated Certificate is surrendered to the Trustee or any Authenticating Agent,</w:t>
        <w:br/>
        <w:t>or (ii) the Trustee or any Authenticating Agent receives evidence to their</w:t>
        <w:br/>
        <w:t>satisfaction of the destruction, loss or theft of any Certificate, and there is</w:t>
        <w:br/>
        <w:t>delivered to the Trustee or any Authenticating Agent such security or indemnity</w:t>
        <w:br/>
        <w:t>as may be required by them to save each of them and the Trust harmless, then, in</w:t>
        <w:br/>
        <w:t>the absence of notice to the Trustee or any Authenticating Agent that such</w:t>
        <w:br/>
        <w:t>Certificate has been acquired by a protected purchaser, the Trustee shall</w:t>
        <w:br/>
        <w:br/>
        <w:br/>
        <w:t xml:space="preserve">                                       97</w:t>
        <w:br/>
        <w:t>execute and the Trustee or any Authenticating Agent shall authenticate and</w:t>
        <w:br/>
        <w:t>deliver, in exchange for or in lieu of any such mutilated, destroyed, lost or</w:t>
        <w:br/>
        <w:t>stolen Certificate, a new Certificate of like Certificate Principal Balance or</w:t>
        <w:br/>
        <w:t>Percentage Interest as applicable. Upon the issuance of any new Certificate</w:t>
        <w:br/>
        <w:t>under this Section 5.04, the Trustee or any Authenticating Agent may require the</w:t>
        <w:br/>
        <w:t>payment of a sum sufficient to cover any tax or other governmental charge that</w:t>
        <w:br/>
        <w:t>may be imposed in relation thereto and any other expenses (including the fees</w:t>
        <w:br/>
        <w:t>and expenses of the Trustee or any Authenticating Agent) connected therewith.</w:t>
        <w:br/>
        <w:t>Any replacement Certificate issued pursuant to this Section 5.04 shall</w:t>
        <w:br/>
        <w:t>constitute complete and indefeasible evidence of ownership in REMIC II (or with</w:t>
        <w:br/>
        <w:t>respect to the Class R Certificates, the residual ownership interests in REMIC I</w:t>
        <w:br/>
        <w:t>and REMIC II) as if originally issued, whether or not the lost or stolen</w:t>
        <w:br/>
        <w:t>Certificate shall be found at any time.</w:t>
        <w:br/>
        <w:br/>
        <w:t>Section 5.05. Persons Deemed Owners. The Company, the Master Servicer, the</w:t>
        <w:br/>
        <w:t>Trust, the Trustee, the Delaware Trustee and any agent of any of them may treat</w:t>
        <w:br/>
        <w:t>the Person in whose name any Certificate is registered as the owner of such</w:t>
        <w:br/>
        <w:t>Certificate for the purpose of receiving distributions pursuant to Section 4.01</w:t>
        <w:br/>
        <w:t>and Section 4.04 and for all other purposes whatsoever, and neither the Company,</w:t>
        <w:br/>
        <w:t>the Master Servicer, the Trust, the Trustee, the Delaware Trustee, the</w:t>
        <w:br/>
        <w:t>Certificate Registrar nor any agent of the Company, the Master Servicer, the</w:t>
        <w:br/>
        <w:t>Trust, the Trustee or the Delaware Trustee shall be affected by notice to the</w:t>
        <w:br/>
        <w:t>contrary.</w:t>
        <w:br/>
        <w:br/>
        <w:t>Section 5.06. Temporary Certificates. Upon the initial issuance of the</w:t>
        <w:br/>
        <w:t>Certificates, the Trustee on behalf of the Trust may execute, and the Trustee or</w:t>
        <w:br/>
        <w:t>any Authenticating Agent shall authenticate and deliver, temporary Certificates</w:t>
        <w:br/>
        <w:t>which are printed, lithographed, typewritten or otherwise produced, in any</w:t>
        <w:br/>
        <w:t>Authorized Denomination, of the tenor of the definitive Certificates in lieu of</w:t>
        <w:br/>
        <w:t>which they are issued and with such variations in form from the forms of the</w:t>
        <w:br/>
        <w:t>Certificates set forth as Exhibits A, B and H hereto as the Trustee's officers</w:t>
        <w:br/>
        <w:t>executing such Certificates may determine, as evidenced by their execution of</w:t>
        <w:br/>
        <w:t>the Certificates. Notwithstanding the foregoing, the Certificates may remain in</w:t>
        <w:br/>
        <w:t>the form of temporary Certificates.</w:t>
        <w:br/>
        <w:br/>
        <w:t>If temporary Certificates are issued, the Trustee shall cause definitive</w:t>
        <w:br/>
        <w:t>Certificates to be prepared within ten Business Days after the Closing Date or</w:t>
        <w:br/>
        <w:t>as soon as practicable thereafter. After preparation of definitive Certificates,</w:t>
        <w:br/>
        <w:t>the temporary Certificates shall be exchangeable for definitive Certificates</w:t>
        <w:br/>
        <w:t>upon surrender of the temporary Certificates at the office or agency of the</w:t>
        <w:br/>
        <w:t>Trustee to be maintained as provided in Section 5.10 hereof, without charge to</w:t>
        <w:br/>
        <w:t>the holder. Any tax or governmental charge that may be imposed in connection</w:t>
        <w:br/>
        <w:t>with any such exchange shall be borne by the Master Servicer. Upon surrender for</w:t>
        <w:br/>
        <w:t>cancellation of any one or more temporary Certificates, the Trustee on behalf of</w:t>
        <w:br/>
        <w:t>the Trust shall execute and the Trustee or any Authenticating Agent shall</w:t>
        <w:br/>
        <w:t>authenticate and deliver in exchange therefor a like principal amount of</w:t>
        <w:br/>
        <w:t>definitive Certificates of Authorized Denominations. Until so exchanged, the</w:t>
        <w:br/>
        <w:t>temporary Certificates shall in all respects be entitled to the same benefits</w:t>
        <w:br/>
        <w:t>under this Agreement as definitive Certificates.</w:t>
        <w:br/>
        <w:br/>
        <w:t>Section 5.07. Book-Entry for Book-Entry Certificates. Notwithstanding the</w:t>
        <w:br/>
        <w:t>foregoing, the Book-Entry Certificates, upon original issuance, shall be issued</w:t>
        <w:br/>
        <w:t>in the form of one or more typewritten Certificates of Authorized Denomination</w:t>
        <w:br/>
        <w:t>representing the Book-Entry Certificates, to be delivered to DTC, the initial</w:t>
        <w:br/>
        <w:t>Clearing Agency, by, or on behalf of, the Company. The Book-Entry Certificates</w:t>
        <w:br/>
        <w:br/>
        <w:br/>
        <w:t xml:space="preserve">                                       98</w:t>
        <w:br/>
        <w:t>shall initially be registered on the Certificate Register in the name of Cede &amp;</w:t>
        <w:br/>
        <w:t>Co., the nominee of DTC, as the initial Clearing Agency, and no Beneficial</w:t>
        <w:br/>
        <w:t>Holder shall receive a definitive certificate representing such Beneficial</w:t>
        <w:br/>
        <w:t>Holder's interest in any Class of Book-Entry Certificate, except as provided</w:t>
        <w:br/>
        <w:t>above and in Section 5.09. Each Book-Entry Certificate shall bear the following</w:t>
        <w:br/>
        <w:t>legend: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Unless and until definitive, fully registered Book-Entry Certificates (the</w:t>
        <w:br/>
        <w:t>"Definitive Certificates") have been issued to the Beneficial Holders pursuant</w:t>
        <w:br/>
        <w:t>to Section 5.09:</w:t>
        <w:br/>
        <w:br/>
        <w:t>(a) the provisions of this Section 5.07 shall be in full force and effect with</w:t>
        <w:br/>
        <w:t>respect to the Book-Entry Certificates;</w:t>
        <w:br/>
        <w:br/>
        <w:t>(b) the Master Servicer and the Trustee may deal with the Clearing Agency for</w:t>
        <w:br/>
        <w:t>all purposes with respect to the Book-Entry Certificates (including the making</w:t>
        <w:br/>
        <w:t>of distributions on the Book-Entry Certificates) as the sole Certificateholder;</w:t>
        <w:br/>
        <w:br/>
        <w:t>(c) to the extent that the provisions of this Section 5.07 conflict with any</w:t>
        <w:br/>
        <w:t>other provisions of this Agreement, the provisions of this Section 5.07 shall</w:t>
        <w:br/>
        <w:t>control; and</w:t>
        <w:br/>
        <w:br/>
        <w:t>(d) the rights of the Beneficial Holders shall be exercised only through the</w:t>
        <w:br/>
        <w:t>Clearing Agency and the DTC Participants and shall be limited to those</w:t>
        <w:br/>
        <w:t>established by law and agreements between such Beneficial Holders and the</w:t>
        <w:br/>
        <w:t>Clearing Agency and/or the DTC Participants. Pursuant to the Depositary</w:t>
        <w:br/>
        <w:t>Agreement, unless and until Definitive Certificates are issued pursuant to</w:t>
        <w:br/>
        <w:t>Section 5.09, the initial Clearing Agency will make book-entry transfers among</w:t>
        <w:br/>
        <w:t>the DTC Participants and receive and transmit distributions of principal and</w:t>
        <w:br/>
        <w:t>interest on the related Class of Book-Entry Certificates to such DTC</w:t>
        <w:br/>
        <w:t>Participants.</w:t>
        <w:br/>
        <w:br/>
        <w:t>For purposes of any provision of this Agreement requiring or permitting actions</w:t>
        <w:br/>
        <w:t>with the consent of, or at the direction of, Holders of Book-Entry Certificates</w:t>
        <w:br/>
        <w:t>evidencing a specified Percentage Interest, such direction or consent may be</w:t>
        <w:br/>
        <w:t>given by the Clearing Agency at the direction of Beneficial Holders owning</w:t>
        <w:br/>
        <w:t>Book-Entry Certificates evidencing the requisite Percentage Interest represented</w:t>
        <w:br/>
        <w:t>by the Book-Entry Certificates. The Clearing Agency may take conflicting actions</w:t>
        <w:br/>
        <w:t>with respect to the Book-Entry Certificates to the extent that such actions are</w:t>
        <w:br/>
        <w:t>taken on behalf of the Beneficial Holders.</w:t>
        <w:br/>
        <w:br/>
        <w:t>Section 5.08. Notices to Clearing Agency. Whenever notice or other communication</w:t>
        <w:br/>
        <w:t>to the Certificateholders is required under this Agreement, unless and until</w:t>
        <w:br/>
        <w:t>Definitive Certificates shall have been issued to the related Certificateholders</w:t>
        <w:br/>
        <w:t>pursuant to Section 5.09, the Trustee shall give all such notices and</w:t>
        <w:br/>
        <w:t>communications specified herein to be given to Holders of the Book-Entry</w:t>
        <w:br/>
        <w:br/>
        <w:br/>
        <w:t xml:space="preserve">                                       99</w:t>
        <w:br/>
        <w:t>Certificates to the Clearing Agency which shall give such notices and</w:t>
        <w:br/>
        <w:t>communications to the related DTC Participants in accordance with its applicable</w:t>
        <w:br/>
        <w:t>rules, regulations and procedures.</w:t>
        <w:br/>
        <w:br/>
        <w:t>Section 5.09. Definitive Certificates. If (a) the Clearing Agency or the Master</w:t>
        <w:br/>
        <w:t>Servicer notifies the Trustee in writing that the Clearing Agency is no longer</w:t>
        <w:br/>
        <w:t>willing or able to discharge properly its responsibilities under the Depositary</w:t>
        <w:br/>
        <w:t>Agreement with respect to the Book-Entry Certificates and the Trustee or the</w:t>
        <w:br/>
        <w:t>Master Servicer is unable to locate a qualified successor, (b) the Master</w:t>
        <w:br/>
        <w:t>Servicer, with the consent of the applicable DTC Participants, advises the</w:t>
        <w:br/>
        <w:t>Trustee in writing that it elects to terminate the book-entry system with</w:t>
        <w:br/>
        <w:t>respect to the Book-Entry Certificates through the Clearing Agency or (c) after</w:t>
        <w:br/>
        <w:t>the occurrence of an Event of Default, Certificateholders holding Book-Entry</w:t>
        <w:br/>
        <w:t>Certificates evidencing Percentage Interests aggregating not less than 66% of</w:t>
        <w:br/>
        <w:t>the aggregate Class Principal Balance of such Certificates advise the Trustee</w:t>
        <w:br/>
        <w:t>and the Clearing Agency through DTC Participants in writing that the</w:t>
        <w:br/>
        <w:t>continuation of a book-entry system with respect to the Book-Entry Certificates</w:t>
        <w:br/>
        <w:t>through the Clearing Agency is no longer in the best interests of the</w:t>
        <w:br/>
        <w:t>Certificateholders with respect to such Certificates, the Trustee shall notify</w:t>
        <w:br/>
        <w:t>all Certificateholders of Book-Entry Certificates of the occurrence of any such</w:t>
        <w:br/>
        <w:t>event and of the availability of Definitive Certificates. Upon surrender to the</w:t>
        <w:br/>
        <w:t>Trustee of the Book-Entry Certificates by the Clearing Agency, accompanied by</w:t>
        <w:br/>
        <w:t>registration instructions from the Clearing Agency for registration, the Trustee</w:t>
        <w:br/>
        <w:t>on behalf of the Trust shall execute and the Trustee or any Authenticating Agent</w:t>
        <w:br/>
        <w:t>shall authenticate and deliver the Definitive Certificates. Neither the Company,</w:t>
        <w:br/>
        <w:t>the Master Servicer, the Trust nor the Trustee shall be liable for any delay in</w:t>
        <w:br/>
        <w:t>delivery of such instructions and may conclusively rely on, and shall be</w:t>
        <w:br/>
        <w:t>protected in relying on, such instructions. Upon the issuance of Definitive</w:t>
        <w:br/>
        <w:t>Certificates for all of the Certificates all references herein to obligations</w:t>
        <w:br/>
        <w:t>imposed upon or to be performed by the Clearing Agency shall be deemed to be</w:t>
        <w:br/>
        <w:t>imposed upon and performed by the Trustee, to the extent applicable with respect</w:t>
        <w:br/>
        <w:t>to such Definitive Certificates, and the Trustee shall recognize the Holders of</w:t>
        <w:br/>
        <w:t>Definitive Certificates as Certificateholders hereunder.</w:t>
        <w:br/>
        <w:br/>
        <w:t>Section 5.10. Office for Transfer of Certificates. The Trustee shall maintain in</w:t>
        <w:br/>
        <w:t>Massachusetts and in New York, New York, an office or agency where Certificates</w:t>
        <w:br/>
        <w:t>may be surrendered for registration of transfer or exchange. The Corporate Trust</w:t>
        <w:br/>
        <w:t>Office and U.S. Bank National Association, U.S. Bank Trust New York, 000 Xxxx</w:t>
        <w:br/>
        <w:t>Xxxxxx, Xxxxx 0000, Xxx Xxxx, XX 00000, Attention: Corporate Trust Window are</w:t>
        <w:br/>
        <w:t>initially designated for said purposes.</w:t>
        <w:br/>
        <w:br/>
        <w:t>Section 5.11. Nature of Certificates. The Certificates shall be personal</w:t>
        <w:br/>
        <w:t>property giving only the rights specifically set forth therein and in this</w:t>
        <w:br/>
        <w:t>Agreement. The Certificates shall have no preemptive or similar rights and when</w:t>
        <w:br/>
        <w:t>issued and delivered to the Holders against payment of the purchase price</w:t>
        <w:br/>
        <w:t>therefor will be fully paid and nonassessable by the Trust. The Holders of the</w:t>
        <w:br/>
        <w:t>Certificates, in their capacities as such, shall be entitled to the same</w:t>
        <w:br/>
        <w:t>limitation of personal liability extended to stockholders of private</w:t>
        <w:br/>
        <w:t>corporations for profit organized under the General Corporation Law of the State</w:t>
        <w:br/>
        <w:t>of Delaware. THE RECEIPT AND ACCEPTANCE OF A CERTIFICATE OR ANY INTEREST THEREIN</w:t>
        <w:br/>
        <w:t>BY OR ON BEHALF OF A HOLDER OR ANY BENEFICIAL OWNER, WITHOUT ANY SIGNATURE OR</w:t>
        <w:br/>
        <w:br/>
        <w:br/>
        <w:t xml:space="preserve">                                      100</w:t>
        <w:br/>
        <w:t>FURTHER MANIFESTATION OF ASSENT, SHALL CONSTITUTE THE UNCONDITIONAL ACCEPTANCE</w:t>
        <w:br/>
        <w:t>BY THE HOLDER AND ALL OTHERS HAVING A BENEFICIAL INTEREST IN SUCH CERTIFICATE OF</w:t>
        <w:br/>
        <w:t>ALL THE TERMS AND PROVISIONS OF THIS AGREEMENT, AND SHALL CONSTITUTE THE</w:t>
        <w:br/>
        <w:t>AGREEMENT OF THE TRUST, SUCH HOLDER AND SUCH OTHERS THAT THE TERMS AND</w:t>
        <w:br/>
        <w:t>PROVISIONS OF THIS AGREEMENT SHALL BE BINDING, OPERATIVE AND EFFECTIVE AS</w:t>
        <w:br/>
        <w:t>BETWEEN THE TRUST AND SUCH HOLDER AND SUCH OTHERS.</w:t>
        <w:br/>
        <w:br/>
        <w:t xml:space="preserve">                                   ARTICLE VI</w:t>
        <w:br/>
        <w:br/>
        <w:t xml:space="preserve">                       The Company and the Master Servicer</w:t>
        <w:br/>
        <w:br/>
        <w:t>Section 6.01. Liability of the Company and the Master Servicer. The Company and</w:t>
        <w:br/>
        <w:t>the Master Servicer shall be liable in accordance herewith only to the extent of</w:t>
        <w:br/>
        <w:t>the obligations specifically imposed upon and undertaken by the Company or the</w:t>
        <w:br/>
        <w:t>Master Servicer, as applicable, herein.</w:t>
        <w:br/>
        <w:br/>
        <w:t>Section 6.02. Merger or Consolidation of the Company, or the Master Servicer.</w:t>
        <w:br/>
        <w:t>Any Corporation into which the Company or the Master Servicer may be merged or</w:t>
        <w:br/>
        <w:t>consolidated, or any Corporation resulting from any merger, conversion or</w:t>
        <w:br/>
        <w:t>consolidation to which the Company or the Master Servicer shall be a party, or</w:t>
        <w:br/>
        <w:t>any Corporation succeeding to the business of the Company or the Master</w:t>
        <w:br/>
        <w:t>Servicer, shall be the successor of the Company or the Master Servicer</w:t>
        <w:br/>
        <w:t>hereunder, without the execution or filing of any paper or any further act on</w:t>
        <w:br/>
        <w:t>the part of any of the parties hereto, anything herein to the contrary</w:t>
        <w:br/>
        <w:t>notwithstanding.</w:t>
        <w:br/>
        <w:br/>
        <w:t>Section 6.03. Limitation on Liability of the Company, the Master Servicer and</w:t>
        <w:br/>
        <w:t>Others. Neither the Company nor the Master Servicer nor any of the directors,</w:t>
        <w:br/>
        <w:t>officers, employees or agents of the Company or the Master Servicer shall be</w:t>
        <w:br/>
        <w:t>under any liability to the Trust, the Holders of the REMIC I Regular Interests</w:t>
        <w:br/>
        <w:t>or the Certificateholders for any action taken by such Person or by a Servicer</w:t>
        <w:br/>
        <w:t>or for such Person's or Servicer's refraining from the taking of any action in</w:t>
        <w:br/>
        <w:t>good faith pursuant to this Agreement, or for errors in judgment; provided,</w:t>
        <w:br/>
        <w:t>however, that this provision shall not protect the Company, the Master Servicer</w:t>
        <w:br/>
        <w:t>or any such Person against any liability which would otherwise be imposed by</w:t>
        <w:br/>
        <w:t>reason of willful misfeasance, bad faith or gross negligence in the performance</w:t>
        <w:br/>
        <w:t>of duties or by reason of reckless disregard of duties and obligations</w:t>
        <w:br/>
        <w:t>hereunder. The Company, the Master Servicer and any director, officer, employee</w:t>
        <w:br/>
        <w:t>or agent of the Company or the Master Servicer may rely in good faith on any</w:t>
        <w:br/>
        <w:t>document of any kind properly executed and submitted by any Person respecting</w:t>
        <w:br/>
        <w:t>any matters arising hereunder. The Company, the Master Servicer and any</w:t>
        <w:br/>
        <w:t>director, officer, employee or agent of the Company or the Master Servicer shall</w:t>
        <w:br/>
        <w:t>be indemnified by the Trust and held harmless against any loss, liability or</w:t>
        <w:br/>
        <w:t>expense incurred in connection with any legal action relating to this Agreement</w:t>
        <w:br/>
        <w:t>or the Certificates, other than any loss, liability or expense relating to any</w:t>
        <w:br/>
        <w:t>Mortgage Loan (other than as otherwise permitted in this Agreement) or incurred</w:t>
        <w:br/>
        <w:t>by reason of willful misfeasance, bad faith or gross negligence in the</w:t>
        <w:br/>
        <w:t>performance of duties hereunder or by reason of reckless disregard of</w:t>
        <w:br/>
        <w:t>obligations and duties hereunder. The Company and the Master Servicer shall not</w:t>
        <w:br/>
        <w:t>be under any obligation to appear in, prosecute or defend any legal action which</w:t>
        <w:br/>
        <w:t>is not incidental to its duties to service the Mortgage Loans in accordance with</w:t>
        <w:br/>
        <w:t>this Agreement and which in its opinion may involve it in any expense or</w:t>
        <w:br/>
        <w:t>liability; provided, however, that the Company or the Master Servicer may in its</w:t>
        <w:br/>
        <w:br/>
        <w:br/>
        <w:t xml:space="preserve">                                      101</w:t>
        <w:br/>
        <w:t>discretion undertake any such action which it may deem necessary or desirable</w:t>
        <w:br/>
        <w:t>with respect to the Mortgage Loans, this Agreement, the Certificates or the</w:t>
        <w:br/>
        <w:t>rights and duties of the parties hereto and the interests of the</w:t>
        <w:br/>
        <w:t>Certificateholders hereunder. In such event, the legal expenses and costs of</w:t>
        <w:br/>
        <w:t>such action and any liability resulting therefrom shall be expenses, costs and</w:t>
        <w:br/>
        <w:t>liabilities of the Trust and the Company and the Master Servicer shall be</w:t>
        <w:br/>
        <w:t>entitled to be reimbursed therefor out of the Certificate Account, as provided</w:t>
        <w:br/>
        <w:t>by Section 3.05.</w:t>
        <w:br/>
        <w:br/>
        <w:t>Section 6.04. The Company and the Master Servicer not to Resign. The Company</w:t>
        <w:br/>
        <w:t>shall not resign from the obligations and duties (including, without limitation,</w:t>
        <w:br/>
        <w:t>its obligations and duties as initial Master Servicer) hereby imposed on it</w:t>
        <w:br/>
        <w:t>except upon determination that its duties hereunder are no longer permissible</w:t>
        <w:br/>
        <w:t>under applicable law. Any successor Master Servicer shall not resign from the</w:t>
        <w:br/>
        <w:t>obligations and duties hereby imposed on it except upon determination that its</w:t>
        <w:br/>
        <w:t>duties hereunder are no longer permissible under applicable law. Any such</w:t>
        <w:br/>
        <w:t>determination permitting the resignation of the Company or any successor Master</w:t>
        <w:br/>
        <w:t>Servicer shall be evidenced by an Opinion of Counsel to such effect delivered to</w:t>
        <w:br/>
        <w:t>the Trustee. No such resignation shall become effective until the Trustee or a</w:t>
        <w:br/>
        <w:t>successor Master Servicer shall have assumed the Master Servicer's</w:t>
        <w:br/>
        <w:t>responsibilities and obligations in accordance with Section 7.02 hereof.</w:t>
        <w:br/>
        <w:br/>
        <w:t>If the Company is no longer acting as Master Servicer, then the successor Master</w:t>
        <w:br/>
        <w:t>Servicer shall give prompt written notice to the Company of any information</w:t>
        <w:br/>
        <w:t>received by such successor Master Servicer which affects or relates to an</w:t>
        <w:br/>
        <w:t>ongoing obligation or right of the Company under this Agreement.</w:t>
        <w:br/>
        <w:br/>
        <w:t>Section 6.05. Trustee Access. The Master Servicer shall afford the Company and</w:t>
        <w:br/>
        <w:t>the Trustee, upon reasonable notice, during normal business hours access to all</w:t>
        <w:br/>
        <w:t>records maintained by the Master Servicer, in respect of the Mortgage Loans and</w:t>
        <w:br/>
        <w:t>in respect of its rights and obligations hereunder and access to such of its</w:t>
        <w:br/>
        <w:t>officers as are responsible for such obligations. Upon reasonable request, the</w:t>
        <w:br/>
        <w:t>Master Servicer, shall furnish the Company and the Trustee with its most recent</w:t>
        <w:br/>
        <w:t>financial statements (or, for so long as the Company is the Master Servicer, the</w:t>
        <w:br/>
        <w:t>most recent consolidated financial statements for the Company appearing in the</w:t>
        <w:br/>
        <w:t>audited financial statements of Washington Mutual, Inc., or the entity with</w:t>
        <w:br/>
        <w:t>whose financial statements the financial statements of the Company are</w:t>
        <w:br/>
        <w:t>consolidated) and such other information as it possesses, and which it is not</w:t>
        <w:br/>
        <w:t>prohibited by law or, to the extent applicable, binding obligations to third</w:t>
        <w:br/>
        <w:t>parties with respect to confidentiality from disclosing, regarding its business,</w:t>
        <w:br/>
        <w:t>affairs, property and condition, financial or otherwise.</w:t>
        <w:br/>
        <w:br/>
        <w:t xml:space="preserve">                                  ARTICLE VII</w:t>
        <w:br/>
        <w:br/>
        <w:t xml:space="preserve">                                     Default</w:t>
        <w:br/>
        <w:br/>
        <w:t>Section 7.01. Events of Default. (a) In case one or more of the following Events</w:t>
        <w:br/>
        <w:t>of Default by the Master Servicer or by a successor  Master Servicer shall occur</w:t>
        <w:br/>
        <w:t>and be continuing, that is to say:</w:t>
        <w:br/>
        <w:br/>
        <w:t>(i) Any failure by the Master Servicer to deposit into the Certificate Account</w:t>
        <w:br/>
        <w:t>any payment required to be deposited therein by the Master Servicer under the</w:t>
        <w:br/>
        <w:t>terms of this Agreement which continues unremedied for a period of five Business</w:t>
        <w:br/>
        <w:t>Days after the date upon which written notice of such failure, requiring the</w:t>
        <w:br/>
        <w:t>same to be remedied, shall have been given to the Master Servicer by the Trustee</w:t>
        <w:br/>
        <w:t>or to the Master Servicer and the Trustee by the Holders of Certificates</w:t>
        <w:br/>
        <w:t>evidencing Percentage Interests aggregating not less than 25% of REMIC II; or</w:t>
        <w:br/>
        <w:br/>
        <w:t xml:space="preserve">                                      102</w:t>
        <w:br/>
        <w:t>(ii) Failure on the part of the Master Servicer duly to observe or perform in</w:t>
        <w:br/>
        <w:t>any material respect any other of the covenants or agreements on the part of the</w:t>
        <w:br/>
        <w:t>Master Servicer contained in the Certificates or in this Agreement which</w:t>
        <w:br/>
        <w:t>continues unremedied for a period of 60 days after the date on which written</w:t>
        <w:br/>
        <w:t>notice of such failure, requiring the same to be remedied, shall have been given</w:t>
        <w:br/>
        <w:t>to the Master Servicer by the Trustee, or to the Master Servicer and the Trustee</w:t>
        <w:br/>
        <w:t>by the Holders of Certificates evidencing Percentage Interests aggregating not</w:t>
        <w:br/>
        <w:t>less than 25% of REMIC II; or</w:t>
        <w:br/>
        <w:br/>
        <w:t>(iii)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Master Servicer and such decree or order shall have</w:t>
        <w:br/>
        <w:t>remained in force undischarged or unstayed for a period of 60 days; or</w:t>
        <w:br/>
        <w:br/>
        <w:t>(iv) The Master Servicer shall consent to the appointment of a trustee in</w:t>
        <w:br/>
        <w:t>bankruptcy, conservator or receiver or liquidator in any bankruptcy, insolvency,</w:t>
        <w:br/>
        <w:t>readjustment of debt, marshalling of assets and liabilities or similar</w:t>
        <w:br/>
        <w:t>proceedings of or relating to the Master Servicer or of or relating to all or</w:t>
        <w:br/>
        <w:t>substantially all of its property; or</w:t>
        <w:br/>
        <w:br/>
        <w:t>(v) The Master Servicer shall admit in writing its inability to pay its debts</w:t>
        <w:br/>
        <w:t>generally as they become due, file a petition to take advantage of any</w:t>
        <w:br/>
        <w:t>applicable bankruptcy, insolvency or reorganization statute, make an assignment</w:t>
        <w:br/>
        <w:t>for the benefit of its creditors, or voluntarily suspend payment of its</w:t>
        <w:br/>
        <w:t>obligations; or</w:t>
        <w:br/>
        <w:br/>
        <w:t>(vi) Any failure of the Master Servicer to make any Monthly P&amp;I Advance (other</w:t>
        <w:br/>
        <w:t>than a Nonrecoverable Advance) which continues unremedied at the opening of</w:t>
        <w:br/>
        <w:t>business on the Distribution Date in respect of which such Monthly P&amp;I Advance</w:t>
        <w:br/>
        <w:t>was to have been made;</w:t>
        <w:br/>
        <w:br/>
        <w:t>then, and in each and every such case, so long as an Event of Default shall not</w:t>
        <w:br/>
        <w:t>have been remedied, either the Trustee or the Holders of Certificates evidencing</w:t>
        <w:br/>
        <w:t>Percentage Interests aggregating not less than 25% of REMIC II, by notice in</w:t>
        <w:br/>
        <w:t>writing to the Company and the Master Servicer (and to the Trustee if given by</w:t>
        <w:br/>
        <w:t>the Certificateholders, in which case such notice shall set forth evidence</w:t>
        <w:br/>
        <w:t>reasonably satisfactory to the Trustee that such Event of Default has occurred</w:t>
        <w:br/>
        <w:t>and shall not have been remedied) may terminate all of the rights (other than</w:t>
        <w:br/>
        <w:t>its right to reimbursement for advances) and obligations of the Master Servicer,</w:t>
        <w:br/>
        <w:t>including its right to the Master Servicing Fee, under this Agreement and in and</w:t>
        <w:br/>
        <w:t>to the Mortgage Loans and the proceeds thereof, if any. Such determination shall</w:t>
        <w:br/>
        <w:t>be final and binding. On or after the receipt by the Master Servicer of such</w:t>
        <w:br/>
        <w:t>written notice, all authority and power of the Master Servicer under this</w:t>
        <w:br/>
        <w:t>Agreement, whether with respect to the Certificates or the Mortgage Loans or</w:t>
        <w:br/>
        <w:t>otherwise, shall pass to and be vested in the Trustee pursuant to and under this</w:t>
        <w:br/>
        <w:t>Section 7.01; and, without limitation, the Trustee is hereby authorized and</w:t>
        <w:br/>
        <w:br/>
        <w:br/>
        <w:t xml:space="preserve">                                      103</w:t>
        <w:br/>
        <w:t>empowered to execute and deliver, on behalf of the Master Servicer, as</w:t>
        <w:br/>
        <w:t>attorney-in-fact or otherwise, any and all documents and other instruments, and</w:t>
        <w:br/>
        <w:t>to do or accomplish all other acts or things necessary or appropriate to effect</w:t>
        <w:br/>
        <w:t>the purposes of such notice of termination, whether to complete the transfer and</w:t>
        <w:br/>
        <w:t>endorsement or assignment of the Mortgage Loans and related documents, or</w:t>
        <w:br/>
        <w:t>otherwise. The Master Servicer agrees to cooperate with the Trustee in effecting</w:t>
        <w:br/>
        <w:t>the termination of the Master Servicer's responsibilities and rights hereunder,</w:t>
        <w:br/>
        <w:t>including, without limitation, the transfer to the Trustee for administration by</w:t>
        <w:br/>
        <w:t>it of all cash amounts which shall at the time be credited by the Master</w:t>
        <w:br/>
        <w:t>Servicer to the Certificate Account or thereafter be received with respect to</w:t>
        <w:br/>
        <w:t>the Mortgage Loans.</w:t>
        <w:br/>
        <w:br/>
        <w:t>Notwithstanding the foregoing, if an Event of Default described in clause (vi)</w:t>
        <w:br/>
        <w:t>of this Section 7.01(a) shall occur, the Trustee shall, by notice in writing to</w:t>
        <w:br/>
        <w:t>the Master Servicer, which may be delivered by telecopy, immediately suspend all</w:t>
        <w:br/>
        <w:t>of the rights and obligations of the Master Servicer thereafter arising under</w:t>
        <w:br/>
        <w:t>this Agreement, but without prejudice to any rights it may have as a</w:t>
        <w:br/>
        <w:t>Certificateholder or to reimbursement of Monthly P&amp;I Advances and other advances</w:t>
        <w:br/>
        <w:t>of its own funds, and the Trustee shall act as provided in Section 7.02 to carry</w:t>
        <w:br/>
        <w:t>out the duties of the Master Servicer, including the obligation to make any</w:t>
        <w:br/>
        <w:t>Monthly P&amp;I Advance the nonpayment of which was an Event of Default described in</w:t>
        <w:br/>
        <w:t>clause (vi) of this Section 7.01(a). Any such action taken by the Trustee must</w:t>
        <w:br/>
        <w:t>be prior to the distribution on the relevant Distribution Date. If the Master</w:t>
        <w:br/>
        <w:t>Servicer shall within two Business Days following such suspension remit to the</w:t>
        <w:br/>
        <w:t>Trustee the amount of any Monthly P&amp;I Advance the nonpayment of which by the</w:t>
        <w:br/>
        <w:t>Master Servicer was an Event of Default described in clause (vi) of this Section</w:t>
        <w:br/>
        <w:t>7.01(a), the Trustee, subject to the last sentence of this paragraph, shall</w:t>
        <w:br/>
        <w:t>permit the Master Servicer to resume its rights and obligations as Master</w:t>
        <w:br/>
        <w:t>Servicer hereunder. The Master Servicer agrees that it will reimburse the</w:t>
        <w:br/>
        <w:t>Trustee for actual, necessary and reasonable costs incurred by the Trustee</w:t>
        <w:br/>
        <w:t>because of action taken pursuant to clause (vi) of this Section 7.01(a). The</w:t>
        <w:br/>
        <w:t>Master Servicer agrees that if an Event of Default as described in clause (vi)</w:t>
        <w:br/>
        <w:t>of this Section 7.01(a) shall occur more than two times in any twelve month</w:t>
        <w:br/>
        <w:t>period, the Trustee shall be under no obligation to permit the Master Servicer</w:t>
        <w:br/>
        <w:t>to resume its rights and obligations as Master Servicer hereunder.</w:t>
        <w:br/>
        <w:br/>
        <w:t>(b) In case one or more of the following Events of Default by the Company shall</w:t>
        <w:br/>
        <w:t>occur and be continuing, that is to say:</w:t>
        <w:br/>
        <w:br/>
        <w:t>(i) Failure on the part of the Company duly to observe or perform in any</w:t>
        <w:br/>
        <w:t>material respect any of the covenants or agreements on the part of the Company</w:t>
        <w:br/>
        <w:t>contained in the Certificates or in this Agreement which continues unremedied</w:t>
        <w:br/>
        <w:t>for a period of 60 days after the date on which written notice of such failure,</w:t>
        <w:br/>
        <w:t>requiring the same to be remedied, shall have been given to the Company by the</w:t>
        <w:br/>
        <w:t>Trustee, or to the Company and the Trustee by the Holders of Certificates</w:t>
        <w:br/>
        <w:t>evidencing Percentage Interests aggregating not less than 25% of REMIC II; or</w:t>
        <w:br/>
        <w:br/>
        <w:t>(ii)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Company and such decree or order shall have remained in</w:t>
        <w:br/>
        <w:t>force undischarged or unstayed for a period of 60 days; or</w:t>
        <w:br/>
        <w:br/>
        <w:t xml:space="preserve">                                      104</w:t>
        <w:br/>
        <w:t>(iii) The Company shall consent to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 of or relating to the Company or of or relating to all or</w:t>
        <w:br/>
        <w:t>substantially all of its property; or</w:t>
        <w:br/>
        <w:br/>
        <w:t>(iv) The Company shall admit in writing its inability to pay its debts generally</w:t>
        <w:br/>
        <w:t>as they become due, file a petition to take advantage of any applicable</w:t>
        <w:br/>
        <w:t>bankruptcy, insolvency or reorganization statute, make an assignment for the</w:t>
        <w:br/>
        <w:t>benefit of creditors, or voluntarily suspend payment of its obligations;</w:t>
        <w:br/>
        <w:br/>
        <w:t>then, and in each and every such case, so long as such Event of Default shall</w:t>
        <w:br/>
        <w:t>not have been remedied, the Holders of Certificates evidencing Percentage</w:t>
        <w:br/>
        <w:t>Interests aggregating not less than 25% of REMIC II, by notice in writing to the</w:t>
        <w:br/>
        <w:t>Company and the Trustee, may direct the Trustee in accordance with Section 10.03</w:t>
        <w:br/>
        <w:t>to institute an action, suit or proceeding in its own name as Trustee hereunder</w:t>
        <w:br/>
        <w:t>to enforce the Company's obligations hereunder.</w:t>
        <w:br/>
        <w:br/>
        <w:t>(c) In any circumstances in which this Agreement states that Certificateholders</w:t>
        <w:br/>
        <w:t>owning Certificates evidencing a certain Percentage Interest in REMIC II may</w:t>
        <w:br/>
        <w:t>take certain action, such action shall be taken by the Trustee, but only if the</w:t>
        <w:br/>
        <w:t>requisite percentage of Certificateholders required under this Agreement for</w:t>
        <w:br/>
        <w:t>taking like action or giving like instruction to the Trustee under this</w:t>
        <w:br/>
        <w:t>Agreement shall have so directed the Trustee in writing.</w:t>
        <w:br/>
        <w:br/>
        <w:t>Section 7.02.     Trustee to Act; Appointment of Successor.</w:t>
        <w:br/>
        <w:br/>
        <w:t>(a) On and after the date on which the Master Servicer receives a notice of</w:t>
        <w:br/>
        <w:t>termination pursuant to Section 7.01 or the Master Servicer resigns pursuant to</w:t>
        <w:br/>
        <w:t>Section 6.04, the Trustee shall be the successor in all respects to the Master</w:t>
        <w:br/>
        <w:t>Servicer under this Agreement and under the Selling and Servicing Contracts with</w:t>
        <w:br/>
        <w:t>respect to the Mortgage Loans in the Mortgage Pool and with respect to the</w:t>
        <w:br/>
        <w:t>transactions set forth or provided for herein and shall have all the rights and</w:t>
        <w:br/>
        <w:t>powers and be subject to all the responsibilities, duties and liabilities</w:t>
        <w:br/>
        <w:t>relating thereto arising on or after such date of termination or resignation</w:t>
        <w:br/>
        <w:t>placed on the Master Servicer by the terms and provisions hereof and thereof,</w:t>
        <w:br/>
        <w:t>and shall have the same limitations on liability herein granted to the Master</w:t>
        <w:br/>
        <w:t>Servicer; provided, that the Trustee shall not under any circumstances be</w:t>
        <w:br/>
        <w:t>responsible for any representations and warranties or any Purchase Obligation of</w:t>
        <w:br/>
        <w:t>the Company or any liability incurred by the Master Servicer prior to such date</w:t>
        <w:br/>
        <w:t>of termination or resignation and the Trustee shall not be obligated to make a</w:t>
        <w:br/>
        <w:t>Monthly P&amp;I Advance if it is prohibited by law from so doing. As compensation</w:t>
        <w:br/>
        <w:t>therefor, the Trustee shall be entitled to all funds relating to the Mortgage</w:t>
        <w:br/>
        <w:t>Loans which the Master Servicer would have been entitled to retain or to</w:t>
        <w:br/>
        <w:t>withdraw from the Certificate Account if the Master Servicer had continued to</w:t>
        <w:br/>
        <w:t>act hereunder, except for those amounts due to the Master Servicer as</w:t>
        <w:br/>
        <w:t>reimbursement for advances previously made or amounts previously expended and</w:t>
        <w:br/>
        <w:t>are otherwise reimbursable hereunder. Notwithstanding the above, the Trustee</w:t>
        <w:br/>
        <w:t>may, if it shall be unwilling to so act, or shall if it is unable to so act,</w:t>
        <w:br/>
        <w:br/>
        <w:br/>
        <w:t xml:space="preserve">                                      105</w:t>
        <w:br/>
        <w:t>appoint, or petition a court of competent jurisdiction to appoint, any</w:t>
        <w:br/>
        <w:t>established housing and home finance institution having a net worth of not less</w:t>
        <w:br/>
        <w:t>than $10,000,000 as the successor to the Master Servicer hereunder in the</w:t>
        <w:br/>
        <w:t>assumption of all or any part of the responsibilities, duties or liabilities of</w:t>
        <w:br/>
        <w:t>the Master Servicer hereunder. Pending any such appointment, the Trustee is</w:t>
        <w:br/>
        <w:t>obligated to act in such capacity. In connection with such appointment and</w:t>
        <w:br/>
        <w:t>assumption, the Trustee may make such arrangements for the compensation of such</w:t>
        <w:br/>
        <w:t>successor out of payments on Mortgage Loans as it and such successor shall</w:t>
        <w:br/>
        <w:t>agree; provided, however, that no such compensation shall, together with the</w:t>
        <w:br/>
        <w:t>compensation to the Trustee, be in excess of that permitted the Master Servicer</w:t>
        <w:br/>
        <w:t>hereunder. The Trustee and such successor shall take such actions, consistent</w:t>
        <w:br/>
        <w:t>with this Agreement, as shall be necessary to effectuate any such succession.</w:t>
        <w:br/>
        <w:br/>
        <w:t>(b) In connection with any termination or resignation of the Master Servicer</w:t>
        <w:br/>
        <w:t>hereunder, in the event that any of the Mortgage Loans are MERS Loans, either</w:t>
        <w:br/>
        <w:t>(i) the successor Master Servicer (including the Trustee if the Trustee is</w:t>
        <w:br/>
        <w:t>acting as successor Master Servicer) shall represent and warrant that it is a</w:t>
        <w:br/>
        <w:t>member of MERS in good standing and shall agree to comply in all material</w:t>
        <w:br/>
        <w:t>respects with the rules and procedures of MERS in connection with the servicing</w:t>
        <w:br/>
        <w:t>of the MERS Loans, in which case the predecessor Master Servicer shall cooperate</w:t>
        <w:br/>
        <w:t>with the successor Master Servicer in registering the transfer of servicing of</w:t>
        <w:br/>
        <w:t>the MERS Loans to the successor Master Servicer on the MERS(R) System in</w:t>
        <w:br/>
        <w:t>accordance with MERS' rules and procedures, or (ii) if the successor Master</w:t>
        <w:br/>
        <w:t>Servicer is not a member of MERS, the predecessor Master Servicer shall</w:t>
        <w:br/>
        <w:t>cooperate with the successor Master Servicer in (A) de-registering the MERS</w:t>
        <w:br/>
        <w:t>Loans from the MERS(R) System and (B) causing MERS to execute and deliver an</w:t>
        <w:br/>
        <w:t>assignment from MERS to the Trust of the Mortgage securing each MERS Loan in</w:t>
        <w:br/>
        <w:t>recordable form and in the form otherwise provided under clause (X)(iii) of the</w:t>
        <w:br/>
        <w:t>definition of "Mortgage File" herein and to execute and deliver such other</w:t>
        <w:br/>
        <w:t>notices, documents and other instruments as may be necessary or desirable to</w:t>
        <w:br/>
        <w:t>effect such de-registration and assignment. The predecessor Master Servicer</w:t>
        <w:br/>
        <w:t>shall bear any and all fees of MERS and all fees and costs of preparing and</w:t>
        <w:br/>
        <w:t>recording any assignments of Mortgages as required under this Section 7.02(b).</w:t>
        <w:br/>
        <w:br/>
        <w:t>Section 7.03. Notification to Certificateholders. Upon any such termination or</w:t>
        <w:br/>
        <w:t>appointment of a successor to the Master Servicer, the Trustee shall give prompt</w:t>
        <w:br/>
        <w:t>written notice thereof to the Certificateholders at their respective addresses</w:t>
        <w:br/>
        <w:t>appearing in the Certificate Register.</w:t>
        <w:br/>
        <w:br/>
        <w:t xml:space="preserve">                                  ARTICLE VIII</w:t>
        <w:br/>
        <w:br/>
        <w:t xml:space="preserve">                             Concerning the Trustees</w:t>
        <w:br/>
        <w:br/>
        <w:t>Section 8.01.     Duties of Trustees.</w:t>
        <w:br/>
        <w:br/>
        <w:t>(a) The Trustee, prior to the occurrence of an Event of Default and after the</w:t>
        <w:br/>
        <w:t>curing of all Events of Default which may have occurred, undertakes to perform</w:t>
        <w:br/>
        <w:t>such duties and only such duties as are specifically set forth in this</w:t>
        <w:br/>
        <w:t>Agreement. In case an Event of Default has occurred (which has not been cured or</w:t>
        <w:br/>
        <w:t>waived) the Trustee shall exercise such of the rights and powers vested in it by</w:t>
        <w:br/>
        <w:t>this Agreement, and use the same degree of care and skill in its exercise as a</w:t>
        <w:br/>
        <w:t>prudent person would exercise or use under the circumstances in the conduct of</w:t>
        <w:br/>
        <w:t>such person's own affairs.</w:t>
        <w:br/>
        <w:br/>
        <w:t>(b) The Trustee, upon receipt of all resolutions, certificates, statements,</w:t>
        <w:br/>
        <w:t>opinions, reports, documents, orders or other instruments furnished to it which</w:t>
        <w:br/>
        <w:t>are specifically required to be furnished to it pursuant to any provision of</w:t>
        <w:br/>
        <w:t>this Agreement, shall examine them to determine whether they are in the form</w:t>
        <w:br/>
        <w:t>required by this Agreement; provided, however, that the Trustee shall not be</w:t>
        <w:br/>
        <w:t>responsible for the accuracy or content of any such certificate, statement,</w:t>
        <w:br/>
        <w:br/>
        <w:br/>
        <w:t xml:space="preserve">                                      106</w:t>
        <w:br/>
        <w:t>opinion, report, or other order or instrument furnished by the Company or Master</w:t>
        <w:br/>
        <w:t>Servicer to the Trustee pursuant to this Agreement.</w:t>
        <w:br/>
        <w:br/>
        <w:t>(c) No provision of this Agreement shall be construed to relieve the Trustee or</w:t>
        <w:br/>
        <w:t>the Delaware Trustee from liability for its own negligent action, its own</w:t>
        <w:br/>
        <w:t>negligent failure to act or its own willful misconduct; provided, however, that:</w:t>
        <w:br/>
        <w:br/>
        <w:t>(i) Prior to the occurrence of an Event of Default and after the curing of all</w:t>
        <w:br/>
        <w:t>such Events of Default which may have occurred, the duties and obligations of</w:t>
        <w:br/>
        <w:t>the Trustee shall be determined solely by the express provisions of this</w:t>
        <w:br/>
        <w:t>Agreement,</w:t>
        <w:br/>
        <w:br/>
        <w:t>(ii) Neither the Trustee nor the Delaware Trustee shall be liable except for the</w:t>
        <w:br/>
        <w:t>performance of such duties and obligations as are specifically set forth in this</w:t>
        <w:br/>
        <w:t>Agreement, no implied covenants or obligations shall be read into this Agreement</w:t>
        <w:br/>
        <w:t>against the Trustee or the Delaware Trustee, and, in the absence of bad faith on</w:t>
        <w:br/>
        <w:t>the part of the Trustee or the Delaware Trustee, such trustee may conclusively</w:t>
        <w:br/>
        <w:t>rely, as to the truth of the statements and the correctness of the opinions</w:t>
        <w:br/>
        <w:t>expressed therein, upon any certificates or opinions furnished to such trustee</w:t>
        <w:br/>
        <w:t>and conforming to the requirements of this Agreement; and</w:t>
        <w:br/>
        <w:br/>
        <w:t>(iii) Neither the Trustee nor the Delaware Trustee shall be personally liable</w:t>
        <w:br/>
        <w:t>with respect to any action taken or omitted to be taken by it in good faith in</w:t>
        <w:br/>
        <w:t>accordance with the direction of the Certificateholders holding Certificates</w:t>
        <w:br/>
        <w:t>which evidence Percentage Interests aggregating not less than 25% of REMIC II</w:t>
        <w:br/>
        <w:t>relating to the time, method and place of conducting any proceeding for any</w:t>
        <w:br/>
        <w:t>remedy available to such trustee, or relating to the exercise of any trust or</w:t>
        <w:br/>
        <w:t>power conferred upon such trustee under this Agreement.</w:t>
        <w:br/>
        <w:br/>
        <w:t>(d) Within ten Business Days after the occurrence of any Event of Default known</w:t>
        <w:br/>
        <w:t>to the Trustee, the Trustee shall transmit by mail to the Rating Agencies notice</w:t>
        <w:br/>
        <w:t>of each Event of Default. Within 90 days after the occurrence of any Event of</w:t>
        <w:br/>
        <w:t>Default known to the Trustee, the Trustee shall transmit by mail to all</w:t>
        <w:br/>
        <w:t>Certificateholders (with a copy to the Rating Agencies) notice of each Event of</w:t>
        <w:br/>
        <w:t>Default, unless such Event of Default shall have been cured or waived; provided,</w:t>
        <w:br/>
        <w:t>however, the Trustee shall be protected in withholding such notice if and so</w:t>
        <w:br/>
        <w:t>long as a Responsible Officer of the Trustee in good faith determines that the</w:t>
        <w:br/>
        <w:t>withholding of such notice is in the best interests of the Certificateholders;</w:t>
        <w:br/>
        <w:t>and provided, further, that in the case of any Event of Default of the character</w:t>
        <w:br/>
        <w:t>specified in Section 7.01(i) and Section 7.01(ii) no such notice to</w:t>
        <w:br/>
        <w:t>Certificateholders or to the Rating Agencies shall be given until at least 30</w:t>
        <w:br/>
        <w:t>days after the occurrence thereof.</w:t>
        <w:br/>
        <w:br/>
        <w:t>(e) The Trustee acknowledges that it is named as the "insured" under the Surety</w:t>
        <w:br/>
        <w:t>Bonds and acknowledges that the Master Servicer has agreed, pursuant to Section</w:t>
        <w:br/>
        <w:t>3.18 hereof, to perform the obligations of the Trustee under the Surety Bonds on</w:t>
        <w:br/>
        <w:t>behalf of the Trustee. Each of the Trustee and the Master Servicer hereby</w:t>
        <w:br/>
        <w:t>covenants not to cancel the Surety Bonds until the Trust Fund is terminated in</w:t>
        <w:br/>
        <w:t>accordance with the provisions hereof.</w:t>
        <w:br/>
        <w:br/>
        <w:t xml:space="preserve">                                      107</w:t>
        <w:br/>
        <w:t>Section  8.02.  Certain  Matters  Affecting  the  Trustees.  Except as otherwise</w:t>
        <w:br/>
        <w:t>provided in Section 8.01:</w:t>
        <w:br/>
        <w:br/>
        <w:t>(i) Each of the Trustee and the Delaware Trustee may request and rely upon and</w:t>
        <w:br/>
        <w:t>shall be protected in acting or refraining from acting upon any resolution,</w:t>
        <w:br/>
        <w:t>Officer's Certificate, certificate of auditors or any other certificate,</w:t>
        <w:br/>
        <w:t>statement, instrument, opinion, report, notice, request, consent, order,</w:t>
        <w:br/>
        <w:t>approval, bond or other paper or document believed by it to be genuine and to</w:t>
        <w:br/>
        <w:t>have been signed or presented by the proper party or parties;</w:t>
        <w:br/>
        <w:br/>
        <w:t>(ii) Each of the Trustee and the Delaware Trustee may consult with counsel and</w:t>
        <w:br/>
        <w:t>any Opinion of Counsel shall be full and complete authorization and protection</w:t>
        <w:br/>
        <w:t>in respect of any action taken or suffered or omitted by it hereunder in good</w:t>
        <w:br/>
        <w:t>faith and in accordance with such Opinion of Counsel;</w:t>
        <w:br/>
        <w:br/>
        <w:t>(iii) Neither the Trustee nor the Delaware Trustee shall be personally liable</w:t>
        <w:br/>
        <w:t>for any action taken or omitted by it in good faith and reasonably believed by</w:t>
        <w:br/>
        <w:t>it to be authorized or within the discretion or rights or powers conferred upon</w:t>
        <w:br/>
        <w:t>it by this Agreement;</w:t>
        <w:br/>
        <w:br/>
        <w:t>(iv) Prior to the occurrence of an Event of Default hereunder and after the</w:t>
        <w:br/>
        <w:t>curing of all Events of Default which may have occurred, neither the Trustee nor</w:t>
        <w:br/>
        <w:t>the Delaware Trustee shall be bound to make any investigation into the facts or</w:t>
        <w:br/>
        <w:t>matters stated in any resolution, certificate, statement, instrument, opinion,</w:t>
        <w:br/>
        <w:t>report, notice, request, consent, order, approval, bond or other paper or</w:t>
        <w:br/>
        <w:t>document, unless requested in writing to do so by the Holders of Certificates</w:t>
        <w:br/>
        <w:t>evidencing Percentage Interests aggregating not less than 25% of REMIC II;</w:t>
        <w:br/>
        <w:t>provided, however, that if the payment within a reasonable time to the Trustee</w:t>
        <w:br/>
        <w:t>or the Delaware Trustee of the costs, expenses or liabilities likely to be</w:t>
        <w:br/>
        <w:t>incurred by it in the making of such investigation is, in the opinion of such</w:t>
        <w:br/>
        <w:t>trustee, not reasonably assured to such trustee by the security, if any,</w:t>
        <w:br/>
        <w:t>afforded to it by the terms of this Agreement, such trustee may require</w:t>
        <w:br/>
        <w:t>reasonable indemnity against such expense or liability as a condition to</w:t>
        <w:br/>
        <w:t>proceeding;</w:t>
        <w:br/>
        <w:br/>
        <w:t>(v) Each of the Trustee and the Delaware Trustee may execute the trust or any of</w:t>
        <w:br/>
        <w:t>the powers hereunder or perform any duties hereunder either directly or by or</w:t>
        <w:br/>
        <w:t>through agents or attorneys selected by it with reasonable care or designated by</w:t>
        <w:br/>
        <w:t>the Company;</w:t>
        <w:br/>
        <w:br/>
        <w:t>(vi) Neither the Trustee nor the Delaware Trustee shall be deemed to have</w:t>
        <w:br/>
        <w:t>knowledge or notice of any matter, including without limitation an Event of</w:t>
        <w:br/>
        <w:t>Default, unless actually known by a Responsible Officer, or unless written</w:t>
        <w:br/>
        <w:t>notice thereof referencing this Agreement or the Certificates is received at the</w:t>
        <w:br/>
        <w:t>Notice Address of such trustee;</w:t>
        <w:br/>
        <w:br/>
        <w:t>(vii) In no event shall the Trustee or the Delaware Trustee be held liable for</w:t>
        <w:br/>
        <w:t>acts or omissions of the Master Servicer or the other trustee (excepting the</w:t>
        <w:br/>
        <w:t>Trustee's own actions as Master Servicer). No provision of this Agreement shall</w:t>
        <w:br/>
        <w:t>require the Trustee or the Delaware Trustee to expend or risk its own funds or</w:t>
        <w:br/>
        <w:t>otherwise incur any financial liability in the performance of any of its duties</w:t>
        <w:br/>
        <w:t>hereunder (except for the giving of required notices), or in the exercise of any</w:t>
        <w:br/>
        <w:t>of its rights or powers, if it shall have reasonable grounds for believing the</w:t>
        <w:br/>
        <w:t>repayment of such funds or adequate indemnity against such risk or liability is</w:t>
        <w:br/>
        <w:t>not reasonably assured to it;</w:t>
        <w:br/>
        <w:br/>
        <w:t xml:space="preserve">                                      108</w:t>
        <w:br/>
        <w:t>(viii) When the Trustee is acting as Master Servicer pursuant to Section 7.02,</w:t>
        <w:br/>
        <w:t>and to the extent permitted under applicable law, the Trustee is hereby</w:t>
        <w:br/>
        <w:t>authorized, in making or disposing of any investment permitted hereunder, to</w:t>
        <w:br/>
        <w:t>deal with itself (in its individual capacity) or with any one or more of its</w:t>
        <w:br/>
        <w:t>affiliates, whether it or its affiliate is acting as an agent of the Trustee or</w:t>
        <w:br/>
        <w:t>of any third person or dealing as principal for its own account; and</w:t>
        <w:br/>
        <w:br/>
        <w:t>(ix) Except as expressly provided in this Agreement, in no event shall the</w:t>
        <w:br/>
        <w:t>Trustee be under any duty or obligation to monitor, determine, investigate or</w:t>
        <w:br/>
        <w:t>compel compliance by the Trust with the requirements of the Statutory Trust</w:t>
        <w:br/>
        <w:t>Statute.</w:t>
        <w:br/>
        <w:br/>
        <w:t>Section 8.03. Trustees Not Liable for Certificates or Mortgage Loans. The</w:t>
        <w:br/>
        <w:t>recitals contained herein (other than those relating to the due organization,</w:t>
        <w:br/>
        <w:t>power and authority of the Trustee and the Delaware Trustee) and in the</w:t>
        <w:br/>
        <w:t>Certificates (other than the execution of, and certificate of authentication on,</w:t>
        <w:br/>
        <w:t>the Certificates) shall be taken as the statements of the Company or the Trust,</w:t>
        <w:br/>
        <w:t>as applicable, and neither the Trustee nor the Delaware Trustee assumes any</w:t>
        <w:br/>
        <w:t>responsibility for their correctness. Neither the Trustee nor the Delaware</w:t>
        <w:br/>
        <w:t>Trustee makes any representations as to the validity or sufficiency of this</w:t>
        <w:br/>
        <w:t>Agreement or of the Certificates or any Mortgage Loan. Neither the Trustee nor</w:t>
        <w:br/>
        <w:t>the Delaware Trustee shall be accountable for the use or application by the</w:t>
        <w:br/>
        <w:t>Company or the Trust, as applicable, of any of the Certificates or of the</w:t>
        <w:br/>
        <w:t>proceeds of such Certificates, or for the use or application of any funds paid</w:t>
        <w:br/>
        <w:t>to the Master Servicer, the Servicers or the Company in respect of the Mortgage</w:t>
        <w:br/>
        <w:t>Loans or deposited into the Custodial Accounts for P&amp;I, any Buydown Fund</w:t>
        <w:br/>
        <w:t>Account, or the Custodial Accounts for P&amp;I by any Servicer or into the</w:t>
        <w:br/>
        <w:t>Investment Account, or the Certificate Account by the Master Servicer or the</w:t>
        <w:br/>
        <w:t>Company.</w:t>
        <w:br/>
        <w:br/>
        <w:t>Section 8.04. Trustees May Own Certificates. The Trustee, the Delaware Trustee</w:t>
        <w:br/>
        <w:t>or any agent or affiliate of such trustee, in its individual or any other</w:t>
        <w:br/>
        <w:t>capacity, may become the owner or pledgee of Certificates with the same rights</w:t>
        <w:br/>
        <w:t>it would have if it were not trustee.</w:t>
        <w:br/>
        <w:br/>
        <w:t>Section 8.05. The Master Servicer to Pay Trustees' Fees and Expenses. Subject to</w:t>
        <w:br/>
        <w:t>separate written agreements with the Trustee and the Delaware Trustee, the</w:t>
        <w:br/>
        <w:t>Master Servicer covenants and agrees to, and the Master Servicer shall, pay each</w:t>
        <w:br/>
        <w:t>of the Trustee and the Delaware Trustee from time to time, and such trustee</w:t>
        <w:br/>
        <w:t>shall be entitled to payment, for all services rendered by it in the execution</w:t>
        <w:br/>
        <w:t>of the trust hereby created and in the exercise and performance of any of the</w:t>
        <w:br/>
        <w:t>powers and duties hereunder of such trustee. Except as otherwise expressly</w:t>
        <w:br/>
        <w:t>provided herein, the Master Servicer shall pay or reimburse each of the Trustee</w:t>
        <w:br/>
        <w:t>and the Delaware Trustee upon such trustee's request for all reasonable expenses</w:t>
        <w:br/>
        <w:t>and disbursements incurred or made by such trustee in accordance with any of the</w:t>
        <w:br/>
        <w:t>provisions of this Agreement and indemnify such trustee from any loss, liability</w:t>
        <w:br/>
        <w:t>or expense incurred by it hereunder (including the reasonable compensation and</w:t>
        <w:br/>
        <w:t>the expenses and disbursements of its counsel and of all persons not regularly</w:t>
        <w:br/>
        <w:t>in its employ and any expenses which arise out of or are imposed upon the</w:t>
        <w:br/>
        <w:br/>
        <w:br/>
        <w:t xml:space="preserve">                                      109</w:t>
        <w:br/>
        <w:t>Trustee or the Delaware Trustee in connection with the creation, operation or</w:t>
        <w:br/>
        <w:t>termination of the Trust) except any such expense or disbursement as may arise</w:t>
        <w:br/>
        <w:t>from its own negligence or bad faith. Such obligation shall survive the</w:t>
        <w:br/>
        <w:t>termination of this Agreement or resignation or removal of the Trustee or the</w:t>
        <w:br/>
        <w:t>Delaware Trustee. The Tax Matters Person shall, at its expense, prepare or cause</w:t>
        <w:br/>
        <w:t>to be prepared all federal and state income tax and franchise tax and</w:t>
        <w:br/>
        <w:t>information returns relating to REMIC I or REMIC II required to be prepared or</w:t>
        <w:br/>
        <w:t>filed by the Trustee or the Delaware Trustee and shall indemnify the Trustee and</w:t>
        <w:br/>
        <w:t>the Delaware Trustee for any liability of such trustees arising from any error</w:t>
        <w:br/>
        <w:t>in such returns.</w:t>
        <w:br/>
        <w:br/>
        <w:t>Section 8.06. Eligibility Requirements for Trustees. The Trustee hereunder shall</w:t>
        <w:br/>
        <w:t>at all times be (i) an institution insured by the FDIC, (ii) a Corporation</w:t>
        <w:br/>
        <w:t>organized and doing business under the laws of the United States of America or</w:t>
        <w:br/>
        <w:t>of any state, authorized under such laws to exercise corporate trust powers,</w:t>
        <w:br/>
        <w:t>having a combined capital and surplus of not less than $50,000,000 and subject</w:t>
        <w:br/>
        <w:t>to supervision or examination by federal or state authority and (iii) acceptable</w:t>
        <w:br/>
        <w:t>to the Rating Agencies. If such Corporation publishes reports of condition at</w:t>
        <w:br/>
        <w:t>least annually, pursuant to law or to the requirements of any aforementioned</w:t>
        <w:br/>
        <w:t>supervising or examining authority, then for the purposes of this Section 8.06,</w:t>
        <w:br/>
        <w:t>the combined capital and surplus of such Corporation shall be deemed to be its</w:t>
        <w:br/>
        <w:t>combined capital and surplus as set forth in its most recent report of condition</w:t>
        <w:br/>
        <w:t>so published. The Delaware Trustee hereunder shall at all times have its</w:t>
        <w:br/>
        <w:t>principal place of business in the State of Delaware and shall satisfy the</w:t>
        <w:br/>
        <w:t>applicable requirements under the laws of the State of Delaware authorizing it</w:t>
        <w:br/>
        <w:t>to act as the Delaware trustee of the Trust. In case at any time the Trustee or</w:t>
        <w:br/>
        <w:t>the Delaware Trustee shall cease to be eligible in accordance with the</w:t>
        <w:br/>
        <w:t>provisions of this Section 8.06, such trustee shall resign immediately in the</w:t>
        <w:br/>
        <w:t>manner and with the effect specified in Section 8.07.</w:t>
        <w:br/>
        <w:br/>
        <w:t>Section 8.07. Resignation and Removal of Trustees. Each of the Trustee and the</w:t>
        <w:br/>
        <w:t>Delaware Trustee may at any time resign and be discharged from the trust hereby</w:t>
        <w:br/>
        <w:t>created by giving written notice thereof to the Master Servicer. Upon receiving</w:t>
        <w:br/>
        <w:t>such notice of resignation, the Master Servicer shall promptly appoint a</w:t>
        <w:br/>
        <w:t>successor trustee by written instrument, in duplicate, one copy of which</w:t>
        <w:br/>
        <w:t>instrument shall be delivered to the resigning trustee and one copy to the</w:t>
        <w:br/>
        <w:t>successor trustee. If no successor trustee shall have been so appointed and</w:t>
        <w:br/>
        <w:t>shall have accepted appointment within 30 days after the giving of such notice</w:t>
        <w:br/>
        <w:t>of resignation, the resigning trustee may petition any court of competent</w:t>
        <w:br/>
        <w:t>jurisdiction for the appointment of a successor trustee.</w:t>
        <w:br/>
        <w:br/>
        <w:t>If at any time the Trustee or the Delaware Trustee shall cease to be eligible in</w:t>
        <w:br/>
        <w:t>accordance with the provisions of Section 8.06 and shall fail to resign after</w:t>
        <w:br/>
        <w:t>written request therefor by the Master Servicer, or if at any time the Trustee</w:t>
        <w:br/>
        <w:t>or the Delaware Trustee shall become incapable of acting, or shall be adjudged</w:t>
        <w:br/>
        <w:t>bankrupt or insolvent, or a receiver of such trustee or of its property shall be</w:t>
        <w:br/>
        <w:t>appointed, or any public officer shall take charge or control of such trustee or</w:t>
        <w:br/>
        <w:t>of its property or affairs for the purpose of rehabilitation, conservation or</w:t>
        <w:br/>
        <w:t>liquidation, then the Master Servicer may remove such trustee and appoint a</w:t>
        <w:br/>
        <w:t>successor trustee by written instrument, in duplicate, copies of which</w:t>
        <w:br/>
        <w:t>instrument shall be delivered to the trustee so removed, the trustee continuing</w:t>
        <w:br/>
        <w:t>in its capacity and the successor trustee.</w:t>
        <w:br/>
        <w:br/>
        <w:t>The Holders of Certificates evidencing Percentage Interests aggregating more</w:t>
        <w:br/>
        <w:t>than 50% of REMIC II may at any time remove the Trustee or the Delaware Trustee</w:t>
        <w:br/>
        <w:t>and appoint a successor trustee by written instrument or instruments, in</w:t>
        <w:br/>
        <w:br/>
        <w:br/>
        <w:t xml:space="preserve">                                      110</w:t>
        <w:br/>
        <w:t>triplicate, signed by such Holders or their attorneys in-fact duly authorized,</w:t>
        <w:br/>
        <w:t>one complete set of which instruments shall be delivered to the Master Servicer,</w:t>
        <w:br/>
        <w:t>one complete set to the Trustee so removed and one complete set to the successor</w:t>
        <w:br/>
        <w:t>so appointed.</w:t>
        <w:br/>
        <w:br/>
        <w:t>Any resignation or removal of the Trustee or the Delaware Trustee and</w:t>
        <w:br/>
        <w:t>appointment of a successor trustee pursuant to any of the provisions of this</w:t>
        <w:br/>
        <w:t>Section 8.07 shall become effective upon acceptance of appointment by the</w:t>
        <w:br/>
        <w:t>successor trustee as provided in Section 8.08. Any expenses associated with the</w:t>
        <w:br/>
        <w:t>resignation of the Trustee or the Delaware Trustee shall be borne by such</w:t>
        <w:br/>
        <w:t>trustee, and any expenses associated with the removal of the Trustee or the</w:t>
        <w:br/>
        <w:t>Delaware Trustee shall be borne by the Master Servicer.</w:t>
        <w:br/>
        <w:br/>
        <w:t>Section 8.08. Successor Trustee. Any successor trustee appointed as provided in</w:t>
        <w:br/>
        <w:t>Section 8.07 shall execute, acknowledge and deliver to the Master Servicer and</w:t>
        <w:br/>
        <w:t>to its predecessor trustee an instrument accepting such appointment hereunder,</w:t>
        <w:br/>
        <w:t>and thereupon the resignation or removal of the predecessor trustee shall become</w:t>
        <w:br/>
        <w:t>effective and such successor trustee, without any further act, deed or</w:t>
        <w:br/>
        <w:t>conveyance, shall become fully vested with all the rights, powers, duties and</w:t>
        <w:br/>
        <w:t>obligations of its predecessor hereunder, with like effect as if originally</w:t>
        <w:br/>
        <w:t>named as Trustee or Delaware Trustee herein. The predecessor shall deliver to</w:t>
        <w:br/>
        <w:t>the successor trustee all Mortgage Files, related documents, statements and all</w:t>
        <w:br/>
        <w:t>other property held by it hereunder, and the Master Servicer and the predecessor</w:t>
        <w:br/>
        <w:t>trustee shall execute and deliver such instruments and do such other things as</w:t>
        <w:br/>
        <w:t>may reasonably be required for more fully and certainly vesting and confirming</w:t>
        <w:br/>
        <w:t>in the successor trustee all such rights, powers, duties and obligations.</w:t>
        <w:br/>
        <w:br/>
        <w:t>No successor trustee shall accept appointment as provided in this Section 8.08</w:t>
        <w:br/>
        <w:t>unless at the time of such appointment such successor trustee shall be eligible</w:t>
        <w:br/>
        <w:t>under the provisions of Section 8.06.</w:t>
        <w:br/>
        <w:br/>
        <w:t>Upon acceptance of appointment by a successor trustee as provided in this</w:t>
        <w:br/>
        <w:t>Section 8.08, the Master Servicer shall mail notice of the succession of such</w:t>
        <w:br/>
        <w:t>trustee hereunder to (i) all Certificateholders at their addresses as shown in</w:t>
        <w:br/>
        <w:t>the Certificate Register and (ii) the Rating Agencies. If the Master Servicer</w:t>
        <w:br/>
        <w:t>fails to mail such notice within ten days after acceptance of appointment by the</w:t>
        <w:br/>
        <w:t>successor trustee, the successor trustee shall cause such notice to be mailed.</w:t>
        <w:br/>
        <w:br/>
        <w:t>Section 8.09. Merger or Consolidation of Trustee. Any Corporation into which the</w:t>
        <w:br/>
        <w:t>Trustee or the Delaware Trustee may be merged or converted or with which it may</w:t>
        <w:br/>
        <w:t>be consolidated, or any Corporation resulting from any merger, conversion or</w:t>
        <w:br/>
        <w:t>consolidation to which the Trustee or the Delaware Trustee shall be a party, or</w:t>
        <w:br/>
        <w:t>any Corporation succeeding to the corporate trust business of such trustee,</w:t>
        <w:br/>
        <w:t>shall be the successor of such trustee hereunder, provided such resulting or</w:t>
        <w:br/>
        <w:t>successor Corporation shall be eligible under the provisions of Section 8.06,</w:t>
        <w:br/>
        <w:t>without the execution or filing of any paper or any further act on the part of</w:t>
        <w:br/>
        <w:t>any of the parties hereto, anything herein to the contrary notwithstanding.</w:t>
        <w:br/>
        <w:br/>
        <w:t>Section 8.10. Appointment of Co-Trustee or Separate Trustee. Notwithstanding any</w:t>
        <w:br/>
        <w:t>other provisions hereof, at any time, for the purpose of meeting any legal</w:t>
        <w:br/>
        <w:t>requirements of any jurisdiction in which any part of the assets of the Trust</w:t>
        <w:br/>
        <w:t>may at the time be located, the Master Servicer and the Trustee or the Delaware</w:t>
        <w:br/>
        <w:t>Trustee, as applicable, acting jointly shall have the power and shall execute</w:t>
        <w:br/>
        <w:t>and deliver all instruments to appoint one or more Persons approved by such</w:t>
        <w:br/>
        <w:t>trustee to act as co-trustee or co-trustees, jointly with such trustee, or</w:t>
        <w:br/>
        <w:t>separate trustee or separate trustees, of all or any part of the assets of the</w:t>
        <w:br/>
        <w:t>Trust and to vest in such Person or Persons, in such capacity, such title to the</w:t>
        <w:br/>
        <w:t>assets of the Trust, or any part thereof, and, subject to the other provisions</w:t>
        <w:br/>
        <w:t>of this Section 8.10, such powers, duties, obligations, rights and trusts as the</w:t>
        <w:br/>
        <w:t>Master Servicer and the Trustee or the Delaware Trustee, as applicable, may</w:t>
        <w:br/>
        <w:br/>
        <w:br/>
        <w:t xml:space="preserve">                                      111</w:t>
        <w:br/>
        <w:t>consider necessary or desirable; provided, that the Trustee or the Delaware</w:t>
        <w:br/>
        <w:t>Trustee, as applicable, shall remain liable for all of its obligations and</w:t>
        <w:br/>
        <w:t>duties under this Agreement. If the Master Servicer shall not have joined in</w:t>
        <w:br/>
        <w:t>such appointment within 15 days after the receipt by it of a request so to do,</w:t>
        <w:br/>
        <w:t>or in case an Event of Default shall have occurred and be continuing, the</w:t>
        <w:br/>
        <w:t>Trustee or the Delaware Trustee, as applicable, alone shall have the power to</w:t>
        <w:br/>
        <w:t>make such appointment; provided, that such trustee shall remain liable for all</w:t>
        <w:br/>
        <w:t>of its obligations and duties under this Agreement. No co-trustee or separate</w:t>
        <w:br/>
        <w:t>trustee hereunder shall be required to meet the terms of eligibility as a</w:t>
        <w:br/>
        <w:t>successor trustee under Section 8.06 hereunder and no notice to</w:t>
        <w:br/>
        <w:t>Certificateholders of the appointment of co-trustee(s) or separate trustee(s)</w:t>
        <w:br/>
        <w:t>shall be required under Section 8.08 hereof.</w:t>
        <w:br/>
        <w:br/>
        <w:t>In the case of any appointment of a co-trustee or separate trustee pursuant to</w:t>
        <w:br/>
        <w:t>this Section 8.10, all rights, powers, duties and obligations conferred or</w:t>
        <w:br/>
        <w:t>imposed upon the Trustee or the Delaware Trustee, as applicable, shall be</w:t>
        <w:br/>
        <w:t>conferred or imposed upon and exercised or performed by the Trustee or the</w:t>
        <w:br/>
        <w:t>Delaware Trustee, as applicable, and such separate trustee or co-trustee jointly</w:t>
        <w:br/>
        <w:t>and severally, except to the extent that under any law of any jurisdiction in</w:t>
        <w:br/>
        <w:t>which any particular act or acts are to be performed by the Trustee or the</w:t>
        <w:br/>
        <w:t>Delaware Trustee, as applicable (whether as Trustee or Delaware Trustee</w:t>
        <w:br/>
        <w:t>hereunder or as successor to the Master Servicer hereunder), such trustee shall</w:t>
        <w:br/>
        <w:t>be incompetent or unqualified to perform such act or acts, in which event such</w:t>
        <w:br/>
        <w:t>rights, powers, duties and obligations (including the holding of title to the</w:t>
        <w:br/>
        <w:t>assets of the Trust or any portion thereof in any such jurisdiction) shall be</w:t>
        <w:br/>
        <w:t>exercised and performed by such separate trustee or co-trustee at the direction</w:t>
        <w:br/>
        <w:t>of the Trustee or the Delaware Trustee, as applicable.</w:t>
        <w:br/>
        <w:br/>
        <w:t>Any notice, request or other writing given to the Trustee or the Delaware</w:t>
        <w:br/>
        <w:t>Trustee shall be deemed to have been given to each of the then related separate</w:t>
        <w:br/>
        <w:t>trustee(s) and co-trustee(s), as effectively as if given to each of them. Every</w:t>
        <w:br/>
        <w:t>instrument appointing any separate trustee(s) or co-trustee(s) shall refer to</w:t>
        <w:br/>
        <w:t>this Agreement and the conditions of this Article VIII. Each separate trustee</w:t>
        <w:br/>
        <w:t>and co-trustee, upon its acceptance of the trusts conferred, shall be vested</w:t>
        <w:br/>
        <w:t>with the estates or property specified in its instrument of appointment, either</w:t>
        <w:br/>
        <w:t>jointly with the Trustee or the Delaware Trustee, as applicable, or separately,</w:t>
        <w:br/>
        <w:t>as may be provided therein, subject to all the provisions of this Agreement,</w:t>
        <w:br/>
        <w:t>specifically including every provision of this Agreement relating to the conduct</w:t>
        <w:br/>
        <w:t>of, affecting the liability of, or affording protection to, the Trustee or the</w:t>
        <w:br/>
        <w:t>Delaware Trustee, as applicable. Every such instrument shall be filed with the</w:t>
        <w:br/>
        <w:t>Trustee or the Delaware Trustee, as applicable.</w:t>
        <w:br/>
        <w:br/>
        <w:t>Any separate trustee or co-trustee may, at any time, constitute the Trustee or</w:t>
        <w:br/>
        <w:t>the Delaware Trustee, as applicable, its agent or attorney-in-fact, with full</w:t>
        <w:br/>
        <w:t>power and authority, to the extent not prohibited by law, to do any lawful act</w:t>
        <w:br/>
        <w:t>under or in respect of this Agreement on its behalf and in its name. If any</w:t>
        <w:br/>
        <w:t>separate trustee or co-trustee shall die, become incapable of acting, resign or</w:t>
        <w:br/>
        <w:br/>
        <w:br/>
        <w:t xml:space="preserve">                                      112</w:t>
        <w:br/>
        <w:t>be removed, all of its estates, properties, rights, remedies and the trust shall</w:t>
        <w:br/>
        <w:t>vest in and be exercised by the Trustee or the Delaware Trustee, as applicable,</w:t>
        <w:br/>
        <w:t>to the extent permitted by law, without the appointment of a new or successor</w:t>
        <w:br/>
        <w:t>trustee.</w:t>
        <w:br/>
        <w:br/>
        <w:t>Section 8.11. Authenticating Agents. The Trustee may appoint one or more</w:t>
        <w:br/>
        <w:t>Authenticating Agents which shall be authorized to act on behalf of the Trustee</w:t>
        <w:br/>
        <w:t>in authenticating Certificates. Wherever reference is made in this Agreement to</w:t>
        <w:br/>
        <w:t>the authentication of Certificates by the Trustee or the Trustee's certificate</w:t>
        <w:br/>
        <w:t>of authentication, such reference shall be deemed to include authentication on</w:t>
        <w:br/>
        <w:t>behalf of the Trustee by an Authenticating Agent and a certificate of</w:t>
        <w:br/>
        <w:t>authentication executed on behalf of the Trustee by an Authenticating Agent.</w:t>
        <w:br/>
        <w:t>Each Authenticating Agent must be acceptable to the Master Servicer and must be</w:t>
        <w:br/>
        <w:t>a 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>Any corporation into which any Authenticating Agent may be merged or converted</w:t>
        <w:br/>
        <w:t>or with which it may be consolidated, or any corporation resulting from any</w:t>
        <w:br/>
        <w:t>merger, conversion or consolidation to which any Authenticating Agent shall be a</w:t>
        <w:br/>
        <w:t>party, or any corporation succeeding to the corporate agency business of any</w:t>
        <w:br/>
        <w:t>Authenticating Agent, shall continue to be the Authenticating Agent so long as</w:t>
        <w:br/>
        <w:t>it shall be eligible in accordance with the provisions of the first paragraph of</w:t>
        <w:br/>
        <w:t>this Section 8.11 without the execution or filing of any paper or any further</w:t>
        <w:br/>
        <w:t>act on the part of the Trustee or the Authenticating Agent.</w:t>
        <w:br/>
        <w:br/>
        <w:t>Any Authenticating Agent may at any time resign by giving written notice of</w:t>
        <w:br/>
        <w:t>resignation to the Trustee and the Master Servicer. The Trustee may, upon prior</w:t>
        <w:br/>
        <w:t>written approval of the Master Servicer, at any time terminate the agency of any</w:t>
        <w:br/>
        <w:t>Authenticating Agent by giving written notice of termination to such</w:t>
        <w:br/>
        <w:t>Authenticating Agent and to the Master Servicer. Upon receiving a notice of</w:t>
        <w:br/>
        <w:t>resignation or upon such a termination, or in case at any time any</w:t>
        <w:br/>
        <w:t>Authenticating Agent shall cease to be eligible in accordance with the</w:t>
        <w:br/>
        <w:t>provisions of the first paragraph of this Section 8.11, the Trustee may appoint,</w:t>
        <w:br/>
        <w:t>upon prior written approval of the Master Servicer, a successor Authenticating</w:t>
        <w:br/>
        <w:t>Agent, shall give written notice of such appointment to the Master Servicer and</w:t>
        <w:br/>
        <w:t>shall mail notice of such appointment to all Certificateholders. Any successor</w:t>
        <w:br/>
        <w:t>Authenticating Agent upon acceptance of its appointment hereunder shall become</w:t>
        <w:br/>
        <w:t>vested with all the rights, powers, duties and responsibilities of its</w:t>
        <w:br/>
        <w:t>predecessor hereunder, with like effect as if originally named as Authenticating</w:t>
        <w:br/>
        <w:t>Agent. Any reasonable compensation paid to an Authenticating Agent shall be a</w:t>
        <w:br/>
        <w:t>reimbursable expense pursuant to Section 8.05 if paid by the Trustee.</w:t>
        <w:br/>
        <w:br/>
        <w:t>Section 8.12. Paying Agents. The Trustee may appoint one or more Paying Agents</w:t>
        <w:br/>
        <w:t>which shall be authorized to act on behalf of the Trustee in making withdrawals</w:t>
        <w:br/>
        <w:t>from the Certificate Account, and distributions to Certificateholders as</w:t>
        <w:br/>
        <w:t>provided in Section 4.01, Section 4.04(a) and Section 9.01(b) to the extent</w:t>
        <w:br/>
        <w:t>directed to do so by the Master Servicer. Wherever reference is made in this</w:t>
        <w:br/>
        <w:t>Agreement to the withdrawal from the Certificate Account by the Trustee, such</w:t>
        <w:br/>
        <w:t>reference shall be deemed to include such a withdrawal on behalf of the Trustee</w:t>
        <w:br/>
        <w:t>by a Paying Agent. Whenever reference is made in this Agreement to a</w:t>
        <w:br/>
        <w:t>distribution by the Trustee or the furnishing of a statement to</w:t>
        <w:br/>
        <w:t>Certificateholders by the Trustee, such reference shall be deemed to include</w:t>
        <w:br/>
        <w:t>such a distribution or furnishing on behalf of the Trustee by a Paying Agent.</w:t>
        <w:br/>
        <w:br/>
        <w:br/>
        <w:t xml:space="preserve">                                      113</w:t>
        <w:br/>
        <w:t>Each Paying Agent shall provide to the Trustee such information concerning the</w:t>
        <w:br/>
        <w:t>Certificate Account as the Trustee shall request from time to time. Each Paying</w:t>
        <w:br/>
        <w:t>Agent must be reasonably acceptable to the Master Servicer and must be a</w:t>
        <w:br/>
        <w:t>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>Any corporation into which any Paying Agent may be merged or converted or with</w:t>
        <w:br/>
        <w:t>which it may be consolidated, or any corporation resulting from any merger,</w:t>
        <w:br/>
        <w:t>conversion or consolidation to which any Paying Agent shall be a party, or any</w:t>
        <w:br/>
        <w:t>corporation succeeding to the corporate agency business of any Paying Agent,</w:t>
        <w:br/>
        <w:t>shall continue to be the Paying Agent provided that such corporation after the</w:t>
        <w:br/>
        <w:t>consummation of such merger, conversion, consolidation or succession meets the</w:t>
        <w:br/>
        <w:t>eligibility requirements of this Section 8.12.</w:t>
        <w:br/>
        <w:br/>
        <w:t>Any Paying Agent may at any time resign by giving written notice of resignation</w:t>
        <w:br/>
        <w:t>to the Trustee and to the Master Servicer; provided, that the Paying Agent has</w:t>
        <w:br/>
        <w:t>returned to the Certificate Account or otherwise accounted, to the reasonable</w:t>
        <w:br/>
        <w:t>satisfaction of the Master Servicer, for all amounts it has withdrawn from the</w:t>
        <w:br/>
        <w:t>Certificate Account. The Trustee may, upon prior written approval of the Master</w:t>
        <w:br/>
        <w:t>Servicer, at any time terminate the agency of any Paying Agent by giving written</w:t>
        <w:br/>
        <w:t>notice of termination to such Paying Agent and to the Master Servicer. Upon</w:t>
        <w:br/>
        <w:t>receiving a notice of resignation or upon such a termination, or in case at any</w:t>
        <w:br/>
        <w:t>time any Paying Agent shall cease to be eligible in accordance with the</w:t>
        <w:br/>
        <w:t>provisions of the first paragraph of this Section 8.12, the Trustee may appoint,</w:t>
        <w:br/>
        <w:t>upon prior written approval of the Master Servicer, a successor Paying Agent,</w:t>
        <w:br/>
        <w:t>shall give written notice of such appointment to the Master Servicer and shall</w:t>
        <w:br/>
        <w:t>mail notice of such appointment to all Certificateholders. Any successor Paying</w:t>
        <w:br/>
        <w:t>Agent upon acceptance of its appointment hereunder shall become vested with all</w:t>
        <w:br/>
        <w:t>the rights, powers, duties and responsibilities of its predecessor hereunder,</w:t>
        <w:br/>
        <w:t>with like effect as if originally named as Paying Agent. Any reasonable</w:t>
        <w:br/>
        <w:t>compensation paid to any Paying Agent shall be a reimbursable expense pursuant</w:t>
        <w:br/>
        <w:t>to Section 8.05 if paid by the Trustee.</w:t>
        <w:br/>
        <w:br/>
        <w:t>Section 8.13.     Duties of Delaware Trustee.</w:t>
        <w:br/>
        <w:br/>
        <w:t>(a) The Delaware Trustee is appointed to serve as the trustee of the Trust in</w:t>
        <w:br/>
        <w:t>the State of Delaware for the sole purpose of satisfying the requirement of</w:t>
        <w:br/>
        <w:t>Section 3807(a) of the Statutory Trust Statute that the Trust have at least one</w:t>
        <w:br/>
        <w:t>trustee with a principal place of business in Delaware. It is understood and</w:t>
        <w:br/>
        <w:t>agreed by the parties hereto that the Delaware Trustee shall have none of the</w:t>
        <w:br/>
        <w:t>duties or liabilities of the Trustee.</w:t>
        <w:br/>
        <w:br/>
        <w:t>(b) The duties of the Delaware Trustee shall be limited to (i) accepting legal</w:t>
        <w:br/>
        <w:t>process served on the Trust in the State of Delaware, (ii) the execution of any</w:t>
        <w:br/>
        <w:t>certificates with respect to the Trust required to be filed with the Secretary</w:t>
        <w:br/>
        <w:t>of State which the Delaware Trustee is required to execute under Section 3811 of</w:t>
        <w:br/>
        <w:t>the Statutory Trust Statute and (iii) such other duties as are set forth in this</w:t>
        <w:br/>
        <w:t>Article VIII. To the extent that, at law or in equity, the Delaware Trustee has</w:t>
        <w:br/>
        <w:t>duties (including fiduciary duties) and liabilities relating thereto to the</w:t>
        <w:br/>
        <w:t>Trust or the Holders of the REMIC I Regular Interests or the Certificates, it is</w:t>
        <w:br/>
        <w:t>hereby understood and agreed by the parties hereto that such duties and</w:t>
        <w:br/>
        <w:t>liabilities are replaced by the duties and liabilities of the Delaware Trustee</w:t>
        <w:br/>
        <w:t>expressly set forth in this Agreement.</w:t>
        <w:br/>
        <w:br/>
        <w:t xml:space="preserve">                                      114</w:t>
        <w:br/>
        <w:t>Section 8.14. Amendment to Certificate of Trust. If at any time required by</w:t>
        <w:br/>
        <w:t>Section 3810 of the Statutory Trust Statute, the Trustee, the Delaware Trustee</w:t>
        <w:br/>
        <w:t>and any other trustee of the Trust shall cause an amendment to the Certificate</w:t>
        <w:br/>
        <w:t>of Trust to be filed with the Secretary of State in accordance with the</w:t>
        <w:br/>
        <w:t>provisions of such Section 3810.</w:t>
        <w:br/>
        <w:br/>
        <w:t>Section 8.15. Limitation of Liability. It is expressly understood and agreed by</w:t>
        <w:br/>
        <w:t>the parties hereto that (a) each of the representations, undertakings and</w:t>
        <w:br/>
        <w:t>agreements herein made on the part of the Trust is made and intended not as</w:t>
        <w:br/>
        <w:t>personal representations, undertakings and agreements by the Trustee but is made</w:t>
        <w:br/>
        <w:t>and intended for the purpose of binding only the Trust and (b) under no</w:t>
        <w:br/>
        <w:t>circumstances shall the Trustee be personally liable for the payment of any</w:t>
        <w:br/>
        <w:t>indebtedness or expenses of the Trust or be liable for the breach or failure of</w:t>
        <w:br/>
        <w:t>any obligation, representation, warranty or covenant made or undertaken by the</w:t>
        <w:br/>
        <w:t>Trust under this Agreement.</w:t>
        <w:br/>
        <w:br/>
        <w:t xml:space="preserve">                                   ARTICLE IX</w:t>
        <w:br/>
        <w:br/>
        <w:t xml:space="preserve">                                   Termination</w:t>
        <w:br/>
        <w:br/>
        <w:t>Section 9.01. Termination Upon Purchase by the Master Servicer or Liquidation of</w:t>
        <w:br/>
        <w:t>All Mortgage Loans.</w:t>
        <w:br/>
        <w:br/>
        <w:t>(a) Except as otherwise set forth in this Article IX, including, without</w:t>
        <w:br/>
        <w:t>limitation, the obligation of the Master Servicer to make payments to</w:t>
        <w:br/>
        <w:t>Certificateholders as hereafter set forth, the Trust and the respective</w:t>
        <w:br/>
        <w:t>obligations and responsibilities of the Company, the Master Servicer, the</w:t>
        <w:br/>
        <w:t>Trustee and the Delaware Trustee created hereby shall terminate in accordance</w:t>
        <w:br/>
        <w:t>with Section 3808 of the Statutory Trust Statute upon (i) the purchase by the</w:t>
        <w:br/>
        <w:t>Master Servicer pursuant to the following paragraph of this Section 9.01(a) of</w:t>
        <w:br/>
        <w:t>all Mortgage Loans (other than Liquidated Mortgage Loans), all property acquired</w:t>
        <w:br/>
        <w:t>in respect of any Mortgage Loan remaining in the Trust and all other property</w:t>
        <w:br/>
        <w:t>included in any REMIC formed under this Agreement at a price equal, after the</w:t>
        <w:br/>
        <w:t>deduction of related advances, to the sum of (x) the excess of (A) 100% of the</w:t>
        <w:br/>
        <w:t>aggregate outstanding Principal Balance of such Mortgage Loans (other than</w:t>
        <w:br/>
        <w:t>Liquidated Mortgage Loans) plus accrued interest at the applicable Pass-Through</w:t>
        <w:br/>
        <w:t>Rate with respect to such Mortgage Loan (other than a Liquidated Mortgage Loan)</w:t>
        <w:br/>
        <w:t>through the last day of the month of such purchase, over (B) with respect to any</w:t>
        <w:br/>
        <w:t>Mortgage Loan which is not a Liquidated Mortgage Loan, the amount of the</w:t>
        <w:br/>
        <w:t>Bankruptcy Loss incurred with respect to such Mortgage Loan as of the date of</w:t>
        <w:br/>
        <w:t>such purchase by the Master Servicer to the extent that the Principal Balance of</w:t>
        <w:br/>
        <w:t>such Mortgage Loan has not been previously reduced by such Bankruptcy Loss, and</w:t>
        <w:br/>
        <w:t>(y) the appraised fair market value as of the effective date of the termination</w:t>
        <w:br/>
        <w:t>of the Trust of (A) all property in the Trust which secured a Mortgage Loan and</w:t>
        <w:br/>
        <w:t>which was acquired by foreclosure or deed in lieu of foreclosure after the</w:t>
        <w:br/>
        <w:t>Cut-Off Date, including related Insurance Proceeds, and (B) all other property</w:t>
        <w:br/>
        <w:t>included in any REMIC formed under this Agreement, any such appraisal to be</w:t>
        <w:br/>
        <w:t>conducted by an appraiser mutually agreed upon by the Master Servicer and the</w:t>
        <w:br/>
        <w:t>Trustee, or (ii) the later of the final payment or other liquidation (or any</w:t>
        <w:br/>
        <w:t>advance with respect thereto) of the last Mortgage Loan remaining in the Trust</w:t>
        <w:br/>
        <w:t>or the disposition of all property acquired upon foreclosure in respect of any</w:t>
        <w:br/>
        <w:t>Mortgage Loan, and the payment to the Certificateholders of all amounts required</w:t>
        <w:br/>
        <w:t>to be paid to them hereunder; provided, however, that in no event shall the</w:t>
        <w:br/>
        <w:br/>
        <w:br/>
        <w:t xml:space="preserve">                                      115</w:t>
        <w:br/>
        <w:t>Trust continue beyond the expiration of 21 years from the death of the survivor</w:t>
        <w:br/>
        <w:t>of the issue of Xxxxxx X. Xxxxxxx, the late ambassador of the United States to</w:t>
        <w:br/>
        <w:t>the Court of St. Xxxxx, living on the date hereof.</w:t>
        <w:br/>
        <w:br/>
        <w:t>On any Distribution Date after the first date on which the aggregate Principal</w:t>
        <w:br/>
        <w:t>Balance of the Mortgage Loans is less than the Clean-Up Call Percentage of the</w:t>
        <w:br/>
        <w:t>aggregate Principal Balance of the Mortgage Loans as of the Cut-Off Date, the</w:t>
        <w:br/>
        <w:t>Master Servicer may purchase the outstanding Mortgage Loans (other than</w:t>
        <w:br/>
        <w:t>Liquidated Mortgage Loans), all property acquired in respect of any Mortgage</w:t>
        <w:br/>
        <w:t>Loan remaining in the Trust and all other property included in any REMIC formed</w:t>
        <w:br/>
        <w:t>under this Agreement at the price stated in clause (i) of the preceding</w:t>
        <w:br/>
        <w:t>paragraph; provided, that the Master Servicer may not so purchase the</w:t>
        <w:br/>
        <w:t>outstanding Mortgage Loans (other than Liquidated Mortgage Loans), all property</w:t>
        <w:br/>
        <w:t>acquired in respect of any Mortgage Loan remaining in the Trust and all other</w:t>
        <w:br/>
        <w:t>property included in any REMIC formed under this Agreement if the price stated</w:t>
        <w:br/>
        <w:t>in clause (i) of the preceding paragraph exceeds the fair market value,</w:t>
        <w:br/>
        <w:t>determined in accordance with prudent industry practices, of all outstanding</w:t>
        <w:br/>
        <w:t>Mortgage Loans (other than Liquidated Mortgage Loans), all property acquired in</w:t>
        <w:br/>
        <w:t>respect of any Mortgage Loan remaining in the Trust and all other property</w:t>
        <w:br/>
        <w:t>included in any REMIC formed under this Agreement. If such right is exercised,</w:t>
        <w:br/>
        <w:t>the Master Servicer shall provide to the Trustee (and to the Company, if the</w:t>
        <w:br/>
        <w:t>Company is no longer acting as Master Servicer) the written certification of an</w:t>
        <w:br/>
        <w:t>officer of the Master Servicer (which certification shall include a statement to</w:t>
        <w:br/>
        <w:t>the effect that all amounts required to be paid in order to purchase the</w:t>
        <w:br/>
        <w:t>Mortgage Loans have been deposited in the Certificate Account) and the Trustee</w:t>
        <w:br/>
        <w:t>on behalf of the Trust shall promptly execute all instruments as may be</w:t>
        <w:br/>
        <w:t>necessary to release and assign to the Master Servicer the Mortgage Files and</w:t>
        <w:br/>
        <w:t>any foreclosed Mortgaged Property pertaining to the Trust.</w:t>
        <w:br/>
        <w:br/>
        <w:t>In no event shall the Master Servicer be required to expend any amounts other</w:t>
        <w:br/>
        <w:t>than those described in the first paragraph of this Section 9.01(a) in order to</w:t>
        <w:br/>
        <w:t>terminate the Trust or purchase the Mortgage Loans under this Section 9.01, and</w:t>
        <w:br/>
        <w:t>in no event shall the Company be required to expend any amounts in connection</w:t>
        <w:br/>
        <w:t>with such termination or purchase.</w:t>
        <w:br/>
        <w:br/>
        <w:t>In the event that the Master Servicer elects to exercise its purchase option as</w:t>
        <w:br/>
        <w:t>provided in this Section 9.01(a), the Master Servicer shall provide to the</w:t>
        <w:br/>
        <w:t>Trustee and the Delaware Trustee (and to the Company, if the Company is no</w:t>
        <w:br/>
        <w:t>longer acting as Master Servicer) notice thereof not less than 40 days prior to</w:t>
        <w:br/>
        <w:t>the date of the final distribution to Certificateholders.</w:t>
        <w:br/>
        <w:br/>
        <w:t xml:space="preserve"> (b) Notice of any termination, specifying the date upon which the</w:t>
        <w:br/>
        <w:t>Certificateholders may surrender their Certificates to the Trustee for payment</w:t>
        <w:br/>
        <w:t>and cancellation, shall be given promptly by letter from the Trustee to</w:t>
        <w:br/>
        <w:t>Certificateholders mailed not less than 30 days prior to such final</w:t>
        <w:br/>
        <w:t>distribution, specifying (i) the date upon which final payment of the</w:t>
        <w:br/>
        <w:t>Certificates will be made upon presentation and surrender of Certificates at the</w:t>
        <w:br/>
        <w:t>office of the Certificate Registrar therein designated (the "Termination Date"),</w:t>
        <w:br/>
        <w:t>(ii) the amount of such final payment (the "Termination Payment") and (iii) that</w:t>
        <w:br/>
        <w:t>the Record Date otherwise applicable to the Distribution Date upon which the</w:t>
        <w:br/>
        <w:t>Termination Date occurs is not applicable, payments being made only upon</w:t>
        <w:br/>
        <w:t>presentation and surrender of the Certificates at the office of the Certificate</w:t>
        <w:br/>
        <w:t>Registrar therein specified. Upon any such notice, the Certificate Account shall</w:t>
        <w:br/>
        <w:t>terminate subject to the Master Servicer's obligation to hold all amounts</w:t>
        <w:br/>
        <w:t>payable to Certificateholders in trust without interest pending such payment.</w:t>
        <w:br/>
        <w:br/>
        <w:t xml:space="preserve">                                      116</w:t>
        <w:br/>
        <w:t>In the event that all of the Certificateholders shall not surrender their</w:t>
        <w:br/>
        <w:t>Certificates for cancellation within six months after the Termination Date, the</w:t>
        <w:br/>
        <w:t>Master Servicer shall give a second written notice to the remaining</w:t>
        <w:br/>
        <w:t>Certificateholders to surrender their Certificates for cancellation and receive</w:t>
        <w:br/>
        <w:t>the Termination Payment with respect thereto. If within one year after the</w:t>
        <w:br/>
        <w:t>second notice all the Certificates shall not have been surrendered for</w:t>
        <w:br/>
        <w:t>cancellation, the Master Servicer may take appropriate steps to contact the</w:t>
        <w:br/>
        <w:t>remaining Certificateholders concerning surrender of their Certificates, and the</w:t>
        <w:br/>
        <w:t>cost thereof shall be paid out of the funds and other assets which remain in</w:t>
        <w:br/>
        <w:t>trust hereunder.</w:t>
        <w:br/>
        <w:br/>
        <w:t>Upon the completion of winding up of the Trust, including the payment or the</w:t>
        <w:br/>
        <w:t>making reasonable provision for payment of all obligations of the Trust in</w:t>
        <w:br/>
        <w:t>accordance with Section 3808(e) of the Statutory Trust Statute, the Delaware</w:t>
        <w:br/>
        <w:t>Trustee shall prepare, the Trustee, the Delaware Trustee and any other trustee</w:t>
        <w:br/>
        <w:t>hereunder shall sign, and the Delaware Trustee (upon the Trustee's consent</w:t>
        <w:br/>
        <w:t>acting at the direction of the Master Servicer) shall file, a certificate of</w:t>
        <w:br/>
        <w:t>cancellation with the Secretary of State in accordance with Section 3810 of the</w:t>
        <w:br/>
        <w:t>Statutory Trust Statute, at which time the Trust and this Agreement shall</w:t>
        <w:br/>
        <w:t>terminate. The Master Servicer shall act as the liquidator of the Trust and</w:t>
        <w:br/>
        <w:t>shall be responsible for taking all actions in connection with winding up the</w:t>
        <w:br/>
        <w:t>Trust, in accordance with the requirements of this Agreement (including this</w:t>
        <w:br/>
        <w:t>Section 9.01 and Section 9.02) and applicable law.</w:t>
        <w:br/>
        <w:br/>
        <w:t>Section 9.02.     Additional Termination Requirements.</w:t>
        <w:br/>
        <w:br/>
        <w:t>(a) In the event the Master Servicer exercises its purchase option as provided</w:t>
        <w:br/>
        <w:t>in Section 9.01, REMIC I and REMIC II shall be terminated in accordance with the</w:t>
        <w:br/>
        <w:t>following additional requirements, unless the Master Servicer, at its own</w:t>
        <w:br/>
        <w:t>expense, obtains for the Trustee an Opinion of Counsel to the effect that the</w:t>
        <w:br/>
        <w:t>failure of REMIC I and REMIC II to comply with the requirements of this Section</w:t>
        <w:br/>
        <w:t>9.02 will not (i) result in the imposition of taxes on "prohibited transactions"</w:t>
        <w:br/>
        <w:t>of REMIC I and REMIC II as described in Section 860F of the Code, or (ii) cause</w:t>
        <w:br/>
        <w:t>REMIC I or REMIC II to fail to qualify as a REMIC at any time that any</w:t>
        <w:br/>
        <w:t>Certificates are outstanding:</w:t>
        <w:br/>
        <w:br/>
        <w:t>(i) Within 90 days prior to the final Distribution Date set forth in the notice</w:t>
        <w:br/>
        <w:t>given by the Trustee under Section 9.01, the Tax Matters Person shall prepare</w:t>
        <w:br/>
        <w:t>the documentation required and the Tax Matters Person and the Trustee shall</w:t>
        <w:br/>
        <w:t>adopt a plan of complete liquidation on behalf of REMIC I and REMIC II meeting</w:t>
        <w:br/>
        <w:t>the requirements of a qualified liquidation under Section 860F of the Code and</w:t>
        <w:br/>
        <w:t>any regulations thereunder, as evidenced by an Opinion of Counsel obtained at</w:t>
        <w:br/>
        <w:t>the expense of the Master Servicer, on behalf of REMIC I and REMIC II; and</w:t>
        <w:br/>
        <w:br/>
        <w:t>(ii) At or after the time of adoption of such a plan of complete liquidation and</w:t>
        <w:br/>
        <w:t>at or prior to the final Distribution Date, the Master Servicer as agent of the</w:t>
        <w:br/>
        <w:t>Trust shall sell all of the assets of REMIC I and REMIC II to the Master</w:t>
        <w:br/>
        <w:t>Servicer for cash in the amount specified in Section 9.01.</w:t>
        <w:br/>
        <w:br/>
        <w:t>(b) By its acceptance of any Residual Certificate, the Holder thereof hereby</w:t>
        <w:br/>
        <w:t>agrees to authorize the Tax Matters Person and the Trustee to adopt such a plan</w:t>
        <w:br/>
        <w:t>of complete liquidation upon the written request of the Tax Matters Person and</w:t>
        <w:br/>
        <w:t>the Trustee and to take such other action in connection therewith as may be</w:t>
        <w:br/>
        <w:t>reasonably requested by the Tax Matters Person or the Trustee.</w:t>
        <w:br/>
        <w:br/>
        <w:t xml:space="preserve">                                      117</w:t>
        <w:br/>
        <w:t>Section 9.03. Trust Irrevocable.  Except as expressly provided herein, the trust</w:t>
        <w:br/>
        <w:t>created hereby is irrevocable.</w:t>
        <w:br/>
        <w:br/>
        <w:t xml:space="preserve">                                   ARTICLE X</w:t>
        <w:br/>
        <w:br/>
        <w:t xml:space="preserve">                            Miscellaneous Provisions</w:t>
        <w:br/>
        <w:br/>
        <w:t>Section 10.01.    Amendment.</w:t>
        <w:br/>
        <w:br/>
        <w:t>(a) This Agreement may be amended from time to time by the Master Servicer, the</w:t>
        <w:br/>
        <w:t>Company and the Trustee, without the consent of any of the Certificateholders:</w:t>
        <w:br/>
        <w:br/>
        <w:t>(i) to cure any ambiguity;</w:t>
        <w:br/>
        <w:br/>
        <w:t>(ii) to correct or supplement any provision herein which may be defective or</w:t>
        <w:br/>
        <w:t>inconsistent with any other provisions herein;</w:t>
        <w:br/>
        <w:br/>
        <w:t>(iii) to comply with any requirements imposed by the Code or any regulations</w:t>
        <w:br/>
        <w:t>thereunder;</w:t>
        <w:br/>
        <w:br/>
        <w:t>(iv) to correct the description of any property at any time included in REMIC I</w:t>
        <w:br/>
        <w:t>or REMIC II, or to assure the conveyance to the Trust of any property included</w:t>
        <w:br/>
        <w:t>in REMIC I or REMIC II;</w:t>
        <w:br/>
        <w:br/>
        <w:t>(v) pursuant to Section 5.01(c)(v); and</w:t>
        <w:br/>
        <w:br/>
        <w:t>(vi) to add any provision to, or amend any provision in, this Agreement,</w:t>
        <w:br/>
        <w:t>provided that such amendment or addition does not adversely affect in any</w:t>
        <w:br/>
        <w:t>material respect the interests of any Certificateholder;</w:t>
        <w:br/>
        <w:br/>
        <w:t>provided, however, that any such amendment which modifies the rights or</w:t>
        <w:br/>
        <w:t>obligations of the Delaware Trustee hereunder shall require the consent of the</w:t>
        <w:br/>
        <w:t>Delaware Trustee. No such amendment (other than one entered into pursuant to</w:t>
        <w:br/>
        <w:t>clause (iii) of the preceding sentence) shall change the powers of the Master</w:t>
        <w:br/>
        <w:t>Servicer. Prior to entering into any amendment (other than one entered into</w:t>
        <w:br/>
        <w:t>pursuant to clause (iii) of the second preceding sentence) without the consent</w:t>
        <w:br/>
        <w:t>of Certificateholders pursuant to this paragraph, the Trustee shall require an</w:t>
        <w:br/>
        <w:t>Opinion of Counsel addressed to the Trust and the Trustee to the effect that</w:t>
        <w:br/>
        <w:t>such amendment is permitted under this Agreement and has no material adverse</w:t>
        <w:br/>
        <w:t>effect on the interests of the Certificateholders; provided, however, that no</w:t>
        <w:br/>
        <w:t>such Opinion of Counsel shall be required if the Company obtains a letter from</w:t>
        <w:br/>
        <w:t>each Rating Agency stating that the amendment would not result in the</w:t>
        <w:br/>
        <w:t>downgrading or withdrawal of the respective ratings then assigned to the</w:t>
        <w:br/>
        <w:t>Certificates. Prior to entering into any amendment pursuant to clause (iii) of</w:t>
        <w:br/>
        <w:t>the third preceding sentence without the consent of Certificateholders pursuant</w:t>
        <w:br/>
        <w:br/>
        <w:br/>
        <w:t xml:space="preserve">                                      118</w:t>
        <w:br/>
        <w:t>to this paragraph, the Trustee shall require an Opinion of Counsel to the effect</w:t>
        <w:br/>
        <w:t>that such action is necessary or helpful to comply with the requirements imposed</w:t>
        <w:br/>
        <w:t>by the Code or any regulations thereunder and shall not cause any REMIC formed</w:t>
        <w:br/>
        <w:t>under this Agreement to fail to qualify as such under the Code.</w:t>
        <w:br/>
        <w:br/>
        <w:t>(b) This Agreement may also be amended from time to time by the Master Servicer,</w:t>
        <w:br/>
        <w:t>the Company and the Trustee with the consent of the Holders of Certificates</w:t>
        <w:br/>
        <w:t>evidencing Percentage Interests aggregating not less than 66% of REMIC II for</w:t>
        <w:br/>
        <w:t>the purpose of adding any provisions to, or changing in any manner or</w:t>
        <w:br/>
        <w:t>eliminating any of the provisions of, this Agreement or of modifying in any</w:t>
        <w:br/>
        <w:t>manner the rights of the Certificateholders; provided, however, that no such</w:t>
        <w:br/>
        <w:t>amendment shall, without the consent of the Holder of each Certificate affected</w:t>
        <w:br/>
        <w:t>thereby (i) reduce in any manner the amount of, or delay the timing of,</w:t>
        <w:br/>
        <w:t>distributions of principal or interest required to be made hereunder or reduce</w:t>
        <w:br/>
        <w:t>the Certificateholder's Percentage Interest, the Certificate Interest Rate or</w:t>
        <w:br/>
        <w:t>the Termination Payment with respect to any of the Certificates, (ii) reduce the</w:t>
        <w:br/>
        <w:t>percentage of Percentage Interests specified in this Section 10.01 which are</w:t>
        <w:br/>
        <w:t>required to amend this Agreement, (iii) create or permit the creation of any</w:t>
        <w:br/>
        <w:t>lien against any part of REMIC I or REMIC II, or (iv) modify any provision in</w:t>
        <w:br/>
        <w:t>any way which would permit an earlier retirement of the Certificates; provided,</w:t>
        <w:br/>
        <w:t>further, that any such amendment which modifies the rights or obligations of the</w:t>
        <w:br/>
        <w:t>Delaware Trustee hereunder shall require the consent of the Delaware Trustee.</w:t>
        <w:br/>
        <w:br/>
        <w:t>Promptly after the execution of any such amendment, the Trustee shall furnish</w:t>
        <w:br/>
        <w:t>written notification of the substance of such amendment to the Delaware Trustee</w:t>
        <w:br/>
        <w:t>and each Certificateholder. Any failure to provide such notice, or any defect</w:t>
        <w:br/>
        <w:t>therein, shall not, however, in any way impair or affect the validity of any</w:t>
        <w:br/>
        <w:t>such amendment.</w:t>
        <w:br/>
        <w:br/>
        <w:t>It shall not be necessary for the consent of Certificateholders under this</w:t>
        <w:br/>
        <w:t>Section 10.01 to approve the particular form of any proposed amendment, but it</w:t>
        <w:br/>
        <w:t>shall be sufficient if such consent shall approve the substance thereof. The</w:t>
        <w:br/>
        <w:t>manner of obtaining such consents and of evidencing the authorization of the</w:t>
        <w:br/>
        <w:t>execution thereof by Certificateholders shall be subject to such reasonable</w:t>
        <w:br/>
        <w:t>regulations as the Trustee may prescribe.</w:t>
        <w:br/>
        <w:br/>
        <w:t>Section 10.02. Recordation of Agreement. To the extent permitted by applicable</w:t>
        <w:br/>
        <w:t>law, this Agreement is subject to recordation in all appropriate public offices</w:t>
        <w:br/>
        <w:t>for real property records in all the counties or the comparable jurisdictions in</w:t>
        <w:br/>
        <w:t>which any Mortgaged Property is situated, and in any other appropriate public</w:t>
        <w:br/>
        <w:t>recording office or elsewhere, such recordation to be effected by the Company</w:t>
        <w:br/>
        <w:t>and at its expense on direction by the Trustee, but only upon direction</w:t>
        <w:br/>
        <w:t>accompanied by an Opinion of Counsel to the effect that such recordation</w:t>
        <w:br/>
        <w:t>materially and beneficially affects the interests of the Certificateholders.</w:t>
        <w:br/>
        <w:br/>
        <w:t>Section 10.03. Limitation on Rights of Certificateholders. The death or</w:t>
        <w:br/>
        <w:t>incapacity of any Certificateholder shall not operate to terminate this</w:t>
        <w:br/>
        <w:t>Agreement or the Trust, nor entitle such Certificateholder's legal</w:t>
        <w:br/>
        <w:t>representatives or heirs to claim an accounting or to take any action or</w:t>
        <w:br/>
        <w:t>proceeding in any court for a partition or winding-up of the Trust, nor</w:t>
        <w:br/>
        <w:t>otherwise affect the rights, obligations and liabilities of the parties hereto</w:t>
        <w:br/>
        <w:t>or any of them.</w:t>
        <w:br/>
        <w:br/>
        <w:t>No Certificateholder shall have any right to vote or in any manner otherwise to</w:t>
        <w:br/>
        <w:t>control the operation and management of the Trust or the obligations of the</w:t>
        <w:br/>
        <w:t>parties hereto (except as provided in Section 5.09, Section 7.01, Section 8.01,</w:t>
        <w:br/>
        <w:t>Section 8.02, Section 8.07, Section 10.01 and this Section 10.03), nor shall</w:t>
        <w:br/>
        <w:t>anything herein set forth, or contained in the terms of the Certificates, be</w:t>
        <w:br/>
        <w:t>construed so as to constitute the Certificateholders from time to time as</w:t>
        <w:br/>
        <w:t>partners or members of an association; nor shall any Certificateholder be under</w:t>
        <w:br/>
        <w:br/>
        <w:br/>
        <w:t xml:space="preserve">                                      119</w:t>
        <w:br/>
        <w:t>any liability to any third person by reason of any action taken by the parties</w:t>
        <w:br/>
        <w:t>to this Agreement pursuant to any provision hereof.</w:t>
        <w:br/>
        <w:br/>
        <w:t>No Certificateholder shall have any right by virtue or by availing of any</w:t>
        <w:br/>
        <w:t>provision of this Agreement to institute any suit, action or proceeding in</w:t>
        <w:br/>
        <w:t>equity or at law upon or under or with respect to this Agreement, unless such</w:t>
        <w:br/>
        <w:t>Holder previously shall have given to the Trustee a written notice of default</w:t>
        <w:br/>
        <w:t>and of the continuance thereof, as hereinbefore provided, and unless also the</w:t>
        <w:br/>
        <w:t>Holders of Certificates evidencing Percentage Interests aggregating not less</w:t>
        <w:br/>
        <w:t>than 25% of REMIC II shall have made written request upon the Trustee to</w:t>
        <w:br/>
        <w:t>institute such action, suit or proceeding in its own name as Trustee hereunder</w:t>
        <w:br/>
        <w:t>and shall have offered to the Trustee such reasonable indemnity as it may</w:t>
        <w:br/>
        <w:t>require against the costs, expenses and liabilities to be incurred therein or</w:t>
        <w:br/>
        <w:t>thereby, and the Trustee, for 60 days after its receipt of such notice, request</w:t>
        <w:br/>
        <w:t>and offer of indemnity, shall have neglected or refused to institute any such</w:t>
        <w:br/>
        <w:t>action, suit or proceeding. However, the Trustee is under no obligation to</w:t>
        <w:br/>
        <w:t>exercise any of the extraordinary trusts or powers vested in it by this</w:t>
        <w:br/>
        <w:t>Agreement or to make any investigation of matters arising hereunder or to</w:t>
        <w:br/>
        <w:t>institute, conduct or defend any litigation hereunder or in relation hereto at</w:t>
        <w:br/>
        <w:t>the request, order or direction of any of the Certificateholders unless such</w:t>
        <w:br/>
        <w:t>Certificateholders have offered to the Trustee reasonable security or indemnity</w:t>
        <w:br/>
        <w:t>against the costs, expenses and liabilities which may be incurred therein or</w:t>
        <w:br/>
        <w:t>thereby. It is understood and intended, and expressly covenanted by each</w:t>
        <w:br/>
        <w:t>Certificateholder with every other Certificateholder and the Trustee, that no</w:t>
        <w:br/>
        <w:t>one or more Holders of Certificates shall have any right in any manner whatever</w:t>
        <w:br/>
        <w:t>by virtue or by availing of any provision of this Agreement to affect, disturb</w:t>
        <w:br/>
        <w:t>or prejudice the rights of the Holders of any other of such Certificates, or to</w:t>
        <w:br/>
        <w:t>obtain or seek to obtain priority over or preference to any other such Holder,</w:t>
        <w:br/>
        <w:t>or to enforce any right under this Agreement, except in the manner herein</w:t>
        <w:br/>
        <w:t>provided and for the equal, ratable and common benefit of all</w:t>
        <w:br/>
        <w:t>Certificateholders. For the protection and enforcement of the provisions of this</w:t>
        <w:br/>
        <w:t>Section 10.03, each and every Certificateholder and the Trustee shall be</w:t>
        <w:br/>
        <w:t>entitled to such relief as can be given either at law or in equity.</w:t>
        <w:br/>
        <w:br/>
        <w:t>Section 10.04. Access to List of Certificateholders. The Certificate Registrar</w:t>
        <w:br/>
        <w:t>shall furnish or cause to be furnished to the Trustee, within 30 days after</w:t>
        <w:br/>
        <w:t>receipt of a request by the Trustee in writing, a list, in such form as the</w:t>
        <w:br/>
        <w:t>Trustee may reasonably require, of the names and addresses of the</w:t>
        <w:br/>
        <w:t>Certificateholders as of the most recent Record Date for payment of</w:t>
        <w:br/>
        <w:t>distributions to such Certificateholders.</w:t>
        <w:br/>
        <w:br/>
        <w:t>If three or more Certificateholders (hereinafter referred to as "applicants")</w:t>
        <w:br/>
        <w:t>apply in writing to the Trustee, and such application states that the applicants</w:t>
        <w:br/>
        <w:t>desire to communicate with other Certificateholders with respect to their rights</w:t>
        <w:br/>
        <w:t>under this Agreement or under the Certificates and is accompanied by a copy of</w:t>
        <w:br/>
        <w:t>the communication which such applicants propose to transmit, then the Trustee</w:t>
        <w:br/>
        <w:t>shall, within five Business Days after the receipt of such list from the</w:t>
        <w:br/>
        <w:t>Certificate Registrar, afford such applicants access during normal business</w:t>
        <w:br/>
        <w:t>hours to the most recent list of Certificateholders held by the Trustee. If such</w:t>
        <w:br/>
        <w:t>a list is as of a date more than 90 days prior to the date of receipt of such</w:t>
        <w:br/>
        <w:t>applicants' request, the Trustee shall promptly request from the Certificate</w:t>
        <w:br/>
        <w:t>Registrar a current list as provided above, and shall afford such applicants</w:t>
        <w:br/>
        <w:t>access to such list promptly upon receipt.</w:t>
        <w:br/>
        <w:br/>
        <w:t xml:space="preserve">                                      120</w:t>
        <w:br/>
        <w:t>Every Certificateholder, by receiving and holding the same, agrees with the</w:t>
        <w:br/>
        <w:t>Master Servicer, the Trust, the Trustee and the Delaware Trustee that none of</w:t>
        <w:br/>
        <w:t>the Master Servicer, the Trust, the Trustee or the Delaware Trustee shall be</w:t>
        <w:br/>
        <w:t>held accountable by reason of the disclosure of any such information as to the</w:t>
        <w:br/>
        <w:t>names and addresses of the Certificateholders hereunder, regardless of the</w:t>
        <w:br/>
        <w:t>source from which such information was derived.</w:t>
        <w:br/>
        <w:br/>
        <w:t>Section 10.05. Governing Law. This Agreement shall be construed in accordance</w:t>
        <w:br/>
        <w:t>with the laws of the State of Delaware without giving effect to its conflict of</w:t>
        <w:br/>
        <w:t>laws provisions and the obligations, rights and remedies of the parties</w:t>
        <w:br/>
        <w:t>hereunder shall be determined in accordance with such laws without giving effect</w:t>
        <w:br/>
        <w:t>to conflict of laws provisions.</w:t>
        <w:br/>
        <w:br/>
        <w:t>Section 10.06. Notices. All demands, notices and communications hereunder shall</w:t>
        <w:br/>
        <w:t>be in writing and shall be deemed to have been duly given if personally</w:t>
        <w:br/>
        <w:t>delivered at or mailed by registered or certified mail to the applicable Notice</w:t>
        <w:br/>
        <w:t>Address. Notices to the Rating Agencies shall also be deemed to have been duly</w:t>
        <w:br/>
        <w:t>given if mailed by first class mail, postage prepaid, to the above listed</w:t>
        <w:br/>
        <w:t>addresses of the Rating Agencies. Any notice required or permitted to be mailed</w:t>
        <w:br/>
        <w:t>to a Certificateholder shall be given by first class mail, postage prepaid, at</w:t>
        <w:br/>
        <w:t>the address of such Holder as shown in the Certificate Register. Any notice so</w:t>
        <w:br/>
        <w:t>mailed within the time prescribed in this Agreement shall be conclusively</w:t>
        <w:br/>
        <w:t>presumed to have been duly given, whether or not the Certificateholder receives</w:t>
        <w:br/>
        <w:t>such notice.</w:t>
        <w:br/>
        <w:br/>
        <w:t>Section 10.07. Severability of Provisions. If any one or more of the covenants,</w:t>
        <w:br/>
        <w:t>agreements, provisions or terms of this Agreement shall be for any reason</w:t>
        <w:br/>
        <w:t>whatsoever held invalid, then such covenants, agreements, provisions or terms</w:t>
        <w:br/>
        <w:t>shall be deemed severable from the remaining covenants, agreements, provisions</w:t>
        <w:br/>
        <w:t>or terms of this Agreement and shall in no way affect the validity or</w:t>
        <w:br/>
        <w:t>enforceability of the other provisions of this Agreement or of the Certificates</w:t>
        <w:br/>
        <w:t>or the rights of the Holders thereof.</w:t>
        <w:br/>
        <w:br/>
        <w:t>Section 10.08. Counterpart Signatures. For the purpose of facilitating the</w:t>
        <w:br/>
        <w:t>recordation of this Agreement as herein provided and for other purposes, this</w:t>
        <w:br/>
        <w:t>Agreement may be executed simultaneously in any number of counterparts, each of</w:t>
        <w:br/>
        <w:t>which counterparts shall be deemed to be an original, and such counterparts</w:t>
        <w:br/>
        <w:t>shall constitute but one and the same instrument.</w:t>
        <w:br/>
        <w:br/>
        <w:t>Section 10.09. Benefits of Agreement. Nothing in this Agreement or in any</w:t>
        <w:br/>
        <w:t>Certificate, expressed or implied, shall give to any Person, other than the</w:t>
        <w:br/>
        <w:t>parties hereto and their respective successors hereunder, any separate trustee</w:t>
        <w:br/>
        <w:t>or co-trustee appointed under Section 8.10 and the Certificateholders, any</w:t>
        <w:br/>
        <w:t>benefit or any legal or equitable right, remedy or claim under this Agreement.</w:t>
        <w:br/>
        <w:br/>
        <w:t>Section 10.10.    Notices and Copies to Rating Agencies.</w:t>
        <w:br/>
        <w:br/>
        <w:t>(a) The Trustee shall notify the Rating Agencies of the occurrence of any of the</w:t>
        <w:br/>
        <w:t>following events, in the manner provided in Section 10.06:</w:t>
        <w:br/>
        <w:br/>
        <w:t>(i) the occurrence of an Event of Default pursuant to Section 7.01, subject to</w:t>
        <w:br/>
        <w:t>the provisions of Section 8.01(d); and</w:t>
        <w:br/>
        <w:br/>
        <w:t>(ii) the appointment of a successor Master Servicer pursuant to Section 7.02;</w:t>
        <w:br/>
        <w:br/>
        <w:t xml:space="preserve">                                      121</w:t>
        <w:br/>
        <w:t>(b) The Master Servicer shall notify the Rating Agencies of the occurrence of</w:t>
        <w:br/>
        <w:t>any of the following events, or in the case of clauses (iii), (iv), (vii) and</w:t>
        <w:br/>
        <w:t>(viii) promptly upon receiving notice thereof, in the manner provided in Section</w:t>
        <w:br/>
        <w:t>10.06:</w:t>
        <w:br/>
        <w:br/>
        <w:t>(i) any amendment of this Agreement pursuant to Section 10.01;</w:t>
        <w:br/>
        <w:br/>
        <w:t>(ii) the appointment of a successor Trustee or successor Delaware Trustee</w:t>
        <w:br/>
        <w:t>pursuant to Section 8.08;</w:t>
        <w:br/>
        <w:br/>
        <w:t>(iii) the filing of any claim under or the cancellation or modification of any</w:t>
        <w:br/>
        <w:t>fidelity bond and errors and omissions coverage pursuant to Section 3.01 and</w:t>
        <w:br/>
        <w:t>Section 3.06 with respect to the Master Servicer or any Servicer;</w:t>
        <w:br/>
        <w:br/>
        <w:t>(iv) any change in the location of the Certificate Account, any Custodial</w:t>
        <w:br/>
        <w:t>Account for P&amp;I or any Custodial Account for Reserves;</w:t>
        <w:br/>
        <w:br/>
        <w:t>(v) the purchase of any Mortgage Loan pursuant to a Purchase Obligation or as</w:t>
        <w:br/>
        <w:t>permitted by this Agreement or the purchase of the outstanding Mortgage Loans</w:t>
        <w:br/>
        <w:t>pursuant to Section 9.01;</w:t>
        <w:br/>
        <w:br/>
        <w:t>(vi) the occurrence of the final Distribution Date or the termination of the</w:t>
        <w:br/>
        <w:t>trust pursuant to Section 9.01(a)(ii);</w:t>
        <w:br/>
        <w:br/>
        <w:t>(vii) the failure of the Master Servicer to make a Monthly P&amp;I Advance following</w:t>
        <w:br/>
        <w:t>a determination on the Determination Date that the Master Servicer would make</w:t>
        <w:br/>
        <w:t>such advance pursuant to Section 4.02; and</w:t>
        <w:br/>
        <w:br/>
        <w:t>(viii) the failure of the Master Servicer to make a determination on the</w:t>
        <w:br/>
        <w:t>Determination Date regarding whether it would make a Monthly P&amp;I Advance when a</w:t>
        <w:br/>
        <w:t>shortfall exists between (x) payments scheduled to be received in respect of the</w:t>
        <w:br/>
        <w:t>Mortgage Loans and (y) the amounts actually deposited in the Certificate Account</w:t>
        <w:br/>
        <w:t>on account of such payments, pursuant to Section 4.02.</w:t>
        <w:br/>
        <w:br/>
        <w:t>The Master Servicer shall provide copies of the statements pursuant to Section</w:t>
        <w:br/>
        <w:t>4.02, Section 4.05, Section 3.12, Section 3.13 or Section 3.15 or any other</w:t>
        <w:br/>
        <w:t>statements or reports to the Rating Agencies in such time and manner that such</w:t>
        <w:br/>
        <w:t>statements or determinations are required to be provided to Certificateholders.</w:t>
        <w:br/>
        <w:t>With respect to the reports described in the second paragraph of Section 4.05,</w:t>
        <w:br/>
        <w:t>the Master Servicer shall provide such reports to the Rating Agencies in respect</w:t>
        <w:br/>
        <w:t>of each Distribution Date, without regard to whether any Certificateholder or</w:t>
        <w:br/>
        <w:t>the Trustee or the Delaware Trustee has requested such report for such</w:t>
        <w:br/>
        <w:t>Distribution Date.</w:t>
        <w:br/>
        <w:br/>
        <w:br/>
        <w:br/>
        <w:t xml:space="preserve">                                      122</w:t>
        <w:br/>
        <w:t>IN WITNESS WHEREOF, the Company, the Trustee and the Delaware Trustee have</w:t>
        <w:br/>
        <w:t>caused their names to be signed hereto by their respective officers, thereunto</w:t>
        <w:br/>
        <w:t>duly authorized, all as of the day and year first above written.</w:t>
        <w:br/>
        <w:br/>
        <w:br/>
        <w:t xml:space="preserve">                              WASHINGTON MUTUAL MORTGAGE SECURITIES CORP.</w:t>
        <w:br/>
        <w:br/>
        <w:br/>
        <w:br/>
        <w:t xml:space="preserve">                              By: /s/ Xxxxxxx Xxxxxx</w:t>
        <w:br/>
        <w:t xml:space="preserve">                                   Name:  Xxxxxxx Xxxxxx</w:t>
        <w:br/>
        <w:t xml:space="preserve">                                   Title: First Vice President</w:t>
        <w:br/>
        <w:br/>
        <w:br/>
        <w:br/>
        <w:t xml:space="preserve">                              U.S. BANK NATIONAL ASSOCIATION,</w:t>
        <w:br/>
        <w:t xml:space="preserve">                              as Trustee</w:t>
        <w:br/>
        <w:br/>
        <w:br/>
        <w:br/>
        <w:t xml:space="preserve">                              By: /s/ Xxxxx X. X'Xxxxx</w:t>
        <w:br/>
        <w:t xml:space="preserve">                                   Name:  Xxxxx X. X'Xxxxx</w:t>
        <w:br/>
        <w:t xml:space="preserve">                                   Title: Vice President</w:t>
        <w:br/>
        <w:br/>
        <w:br/>
        <w:br/>
        <w:t xml:space="preserve">                              XXXXXXXXX BANK &amp; TRUST COMPANY,</w:t>
        <w:br/>
        <w:t xml:space="preserve">                              as Delaware Trustee</w:t>
        <w:br/>
        <w:br/>
        <w:br/>
        <w:br/>
        <w:t xml:space="preserve">                              By: /s/ Xxxxx X. Xxxxx</w:t>
        <w:br/>
        <w:t xml:space="preserve">                                   Name:  Xxxxx. X. Xxxxx</w:t>
        <w:br/>
        <w:t xml:space="preserve">                                   Title: Assistant Vice President</w:t>
        <w:br/>
        <w:br/>
        <w:br/>
        <w:br/>
        <w:br/>
        <w:br/>
        <w:t xml:space="preserve">             [Signature page to Pooling and Servicing Agreement for</w:t>
        <w:br/>
        <w:t xml:space="preserve">                     Washington Mutual MSC Series 2004-RA2]</w:t>
        <w:br/>
        <w:t xml:space="preserve">                         ACKNOWLEDGEMENT OF CORPORATION</w:t>
        <w:br/>
        <w:br/>
        <w:br/>
        <w:t xml:space="preserve">         STATE OF WASHINGTON        )</w:t>
        <w:br/>
        <w:t xml:space="preserve">                                    )  SS.</w:t>
        <w:br/>
        <w:t xml:space="preserve">         COUNTY OF KING             )</w:t>
        <w:br/>
        <w:br/>
        <w:br/>
        <w:t xml:space="preserve">     I certify that I know or have satisfactory  evidence that Xxxxxxx Xxxxxx is</w:t>
        <w:br/>
        <w:t>the person who appeared before me, and said person  acknowledged  that he signed</w:t>
        <w:br/>
        <w:t>this  instrument,  on  oath  stated  that.  he was  authorized  to  execute  the</w:t>
        <w:br/>
        <w:t>instrument  and  acknowledged  it as the Assistant  Vice President of WASHINGTON</w:t>
        <w:br/>
        <w:t>MUTUAL MORTGAGE SECURITIES CORP., to be the free and voluntary act of such party</w:t>
        <w:br/>
        <w:t>for the uses and purposes mentioned therein.</w:t>
        <w:br/>
        <w:br/>
        <w:t xml:space="preserve">         Dated this 18th day of June, 2004.</w:t>
        <w:br/>
        <w:br/>
        <w:br/>
        <w:br/>
        <w:t xml:space="preserve">        /s/ Xxxxxxxxx Xxxxxx</w:t>
        <w:br/>
        <w:t xml:space="preserve">         Notary Public in and for the State of Washington,</w:t>
        <w:br/>
        <w:t xml:space="preserve">         residing at Seattle</w:t>
        <w:br/>
        <w:t xml:space="preserve">         My commission expires:  2/26/2007</w:t>
        <w:br/>
        <w:t xml:space="preserve">                                 ACKNOWLEDGEMENT</w:t>
        <w:br/>
        <w:br/>
        <w:br/>
        <w:t xml:space="preserve">         COMMONWEALTH OF MASSACHUSETTS      )</w:t>
        <w:br/>
        <w:t xml:space="preserve">                                            )  SS.</w:t>
        <w:br/>
        <w:t xml:space="preserve">         COUNTY OF SUFFOLK                  )</w:t>
        <w:br/>
        <w:br/>
        <w:br/>
        <w:t xml:space="preserve">         On this ___ day of June 2004 before me, a Notary Public in and for</w:t>
        <w:br/>
        <w:t>said State, personally appeared Xxxxx X. X'Xxxxx personally known to me</w:t>
        <w:br/>
        <w:t>(or proved to me on the basis of satisfactory evidence) to be the person(s)</w:t>
        <w:br/>
        <w:t>whose name(s) is/are subscribed to the within instrument and acknowledged to me</w:t>
        <w:br/>
        <w:t>that he/she/they executed the same in his/her/their authorized capacit(ies), and</w:t>
        <w:br/>
        <w:t>that by his/her/their signature(s) on the instrument the person(s), or the</w:t>
        <w:br/>
        <w:t>entity 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 X. Xxxxxxxxx</w:t>
        <w:br/>
        <w:br/>
        <w:br/>
        <w:t xml:space="preserve">         (SEAL) Xxxxx X. Xxxxxxxxx</w:t>
        <w:br/>
        <w:t xml:space="preserve">                Notary Public</w:t>
        <w:br/>
        <w:t xml:space="preserve">                My Commission Expires August 13, 2004</w:t>
        <w:br/>
        <w:t xml:space="preserve">                                 ACKNOWLEDGEMENT</w:t>
        <w:br/>
        <w:br/>
        <w:br/>
        <w:t xml:space="preserve">         STATE OF DELAWARE                           )</w:t>
        <w:br/>
        <w:t xml:space="preserve">                                                     )  SS.</w:t>
        <w:br/>
        <w:t xml:space="preserve">         COUNTY OF NEWCASTLE                         )</w:t>
        <w:br/>
        <w:br/>
        <w:br/>
        <w:t xml:space="preserve">         On this 17th day of June 2004 before me, a Notary Public in and for</w:t>
        <w:br/>
        <w:t>said State, personally appeared Xxxxx X. Xxxxx, personally known to me</w:t>
        <w:br/>
        <w:t>(or proved to me on the basis of satisfactory evidence) to be the person(s)</w:t>
        <w:br/>
        <w:t>whose name(s) is/are subscribed to the within instrument and acknowledged to me</w:t>
        <w:br/>
        <w:t>that he/she/they executed the same in his/her/their authorized capacit(ies), and</w:t>
        <w:br/>
        <w:t>that by his/her/their signature(s) on the instrument the person(s), or the</w:t>
        <w:br/>
        <w:t>entity 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Xxxxxxxx X. Xxxxx</w:t>
        <w:br/>
        <w:br/>
        <w:br/>
        <w:t xml:space="preserve">         (SEAL) Xxxxxxxx X. Xxxxx</w:t>
        <w:br/>
        <w:t xml:space="preserve">                Notary Public</w:t>
        <w:br/>
        <w:t xml:space="preserve">                State of Delaware</w:t>
        <w:br/>
        <w:t xml:space="preserve">                My Commission Expires May 29, 2005</w:t>
        <w:br/>
        <w:t xml:space="preserve">           Schedule 1 - Exceptions to Section 2.08(iv) Representations</w:t>
        <w:br/>
        <w:br/>
        <w:t>1. As of the Cut-Off Date, eight Group I Loans with the following loan numbers</w:t>
        <w:br/>
        <w:t>were delinquent between 30 and 59 days:</w:t>
        <w:br/>
        <w:br/>
        <w:t>Loan Numbers: 500081653,  600109384, 600156602, 600155088, 600151881, 600887487,</w:t>
        <w:br/>
        <w:t>600151889 and 600155246.</w:t>
        <w:br/>
        <w:br/>
        <w:br/>
        <w:br/>
        <w:t>2. As of the Cut-Off Date, one Group I Loan with the following loan number was</w:t>
        <w:br/>
        <w:t>delinquent between 60 and 89 days:</w:t>
        <w:br/>
        <w:br/>
        <w:t>Loan Number:  600152442.</w:t>
        <w:br/>
        <w:br/>
        <w:br/>
        <w:br/>
        <w:t>3. As of the Cut-Off Date, nine Group I Loans with the following loan numbers</w:t>
        <w:br/>
        <w:t>were current but had been 30 days delinquent once during the twelve months</w:t>
        <w:br/>
        <w:t>preceding the Cut-Off Date:</w:t>
        <w:br/>
        <w:br/>
        <w:t>Loan Numbers: 500083103,  600155506, 600007708, 600152360, 600310751, 600130229,</w:t>
        <w:br/>
        <w:t>500075761, 600897359 and 600152177.</w:t>
        <w:br/>
        <w:br/>
        <w:br/>
        <w:br/>
        <w:t>4. As of the Cut-Off Date, six Group I Loans with the following loan numbers</w:t>
        <w:br/>
        <w:t>were current but had been either (i) 30 days delinquent more than once during</w:t>
        <w:br/>
        <w:t>the twelve months preceding the Cut-Off Date or (ii) more than 30 days</w:t>
        <w:br/>
        <w:t>delinquent during the twelve months preceding the Cut-Off Date:</w:t>
        <w:br/>
        <w:br/>
        <w:t>Loan Numbers:  600884970, 600007520, 500056318, 600152278, 600155903 and 600900293.</w:t>
        <w:br/>
        <w:br/>
        <w:br/>
        <w:br/>
        <w:t>5. As of the Cut-Off Date, 30 Group II Loans with the following loan numbers</w:t>
        <w:br/>
        <w:t>were delinquent between 30 and 59 days:</w:t>
        <w:br/>
        <w:br/>
        <w:t>Loan Numbers: 60017011, 600382170, 600887388, 600906092, 600891475, 600898144,</w:t>
        <w:br/>
        <w:t>600338414, 600153408, 600151256, 600888155, 600151305, 600220121, 600151742,</w:t>
        <w:br/>
        <w:t>600907381, 601071826, 600119655, 600154868, 600152027, 500080977, 600147831,</w:t>
        <w:br/>
        <w:t>600255714, 600906621, 600382261, 600881290, 600905825, 600151899, 600220456,</w:t>
        <w:br/>
        <w:t>600220021, 600170195 and 600151902.</w:t>
        <w:br/>
        <w:br/>
        <w:br/>
        <w:br/>
        <w:t>6. As of the Cut-Off Date, two Group II Loans with the following loan numbers</w:t>
        <w:br/>
        <w:t>were delinquent between 60 and 89 days:</w:t>
        <w:br/>
        <w:br/>
        <w:t>Loan Numbers:  500081683 and 600312116.</w:t>
        <w:br/>
        <w:br/>
        <w:br/>
        <w:br/>
        <w:t>7. As of the Cut-Off Date, 26 Group II Loans with the following loan numbers</w:t>
        <w:br/>
        <w:t>were current but had been 30 days delinquent once during the twelve months</w:t>
        <w:br/>
        <w:t>preceding the Cut-Off Date:</w:t>
        <w:br/>
        <w:br/>
        <w:t>Loan Numbers: 600154893, 600151326, 600882275, 600888249, 600298501, 500080119,</w:t>
        <w:br/>
        <w:t>600900511, 600892842, 600884553, 600899013, 500082860, 600900203, 600151232,</w:t>
        <w:br/>
        <w:t>600151261, 500082382, 600063347, 600255624, 600152196, 600377229, 600885381,</w:t>
        <w:br/>
        <w:t>500080901, 600894348, 600151885, 600906802, 500081032 and 600338373.</w:t>
        <w:br/>
        <w:br/>
        <w:br/>
        <w:br/>
        <w:t>8. As of the Cut-Off Date, 44 Group II Loans with the following loan numbers</w:t>
        <w:br/>
        <w:t>were current but had been either (i) 30 days delinquent more than once during</w:t>
        <w:br/>
        <w:t>the twelve months preceding the Cut-Off Date or (ii) more than 30 days</w:t>
        <w:br/>
        <w:t>delinquent during the twelve months preceding the Cut-Off Date:</w:t>
        <w:br/>
        <w:br/>
        <w:t>Loan Numbers: 600895219, 600168225, 600154174, 600322980, 600887385, 500081790,</w:t>
        <w:br/>
        <w:t>600891986, 600905727, 600152018, 600220277, 600891583, 600255746, 600154191,</w:t>
        <w:br/>
        <w:t>600149436, 500082967, 600888466, 600907588, 600891710, 600905775, 600903180,</w:t>
        <w:br/>
        <w:t>600157780, 600154740, 600151765, 600882284, 600151293, 600223289, 500081319,</w:t>
        <w:br/>
        <w:t>600154712, 600885754, 600220166, 600321989, 600888460, 601075506, 600255841,</w:t>
        <w:br/>
        <w:t>600314261, 600007503, 600168230, 600154814, 600173656, 600336401, 600255813,</w:t>
        <w:br/>
        <w:t>600338361, 600336372 and 600318436.</w:t>
        <w:br/>
        <w:t xml:space="preserve">         Appendix 1: Definition of Class C-Y Principal Reduction Amounts</w:t>
        <w:br/>
        <w:br/>
        <w:t xml:space="preserve">         Copies of Appendix 1 (which has been intentionally omitted from this</w:t>
        <w:br/>
        <w:t>filing) may be obtained from Washington Mutual Mortgage Securities Corp. or U.S.</w:t>
        <w:br/>
        <w:t>Bank National Association by contacting:</w:t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U.S. Bank National Association,</w:t>
        <w:br/>
        <w:br/>
        <w:t xml:space="preserve">               Xxxxx X. X'Xxxxx</w:t>
        <w:br/>
        <w:t xml:space="preserve">               Corporate Trust Services</w:t>
        <w:br/>
        <w:t xml:space="preserve">               U.S. Bank National Association</w:t>
        <w:br/>
        <w:t xml:space="preserve">               Xxx Xxxxxxx Xxxxxx</w:t>
        <w:br/>
        <w:t xml:space="preserve">               Xxxxxx, XX 00000</w:t>
        <w:br/>
        <w:t xml:space="preserve">               Telephone: (000) 000-0000</w:t>
        <w:br/>
        <w:t xml:space="preserve">               Facsimile: (000) 000-0000</w:t>
        <w:br/>
        <w:t xml:space="preserve">  Exhibit A</w:t>
        <w:br/>
        <w:t xml:space="preserve">  CUSIP 939336 R4 7</w:t>
        <w:br/>
        <w:br/>
        <w:t xml:space="preserve">             WASHINGTON MUTUAL MSC MORTGAGE PASS-THROUGH CERTIFICATE</w:t>
        <w:br/>
        <w:br/>
        <w:t xml:space="preserve">                                    Class I-A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Series 2004-RA2 Portion of the Class I-A Principal Balance as of the Cut-Off</w:t>
        <w:br/>
        <w:t xml:space="preserve">   Date Evidenced by this Certificate:</w:t>
        <w:br/>
        <w:t xml:space="preserve">   $32,488,719.00</w:t>
        <w:br/>
        <w:br/>
        <w:t xml:space="preserve">  Class I-A Certificate Interest Rate: 6.500%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September 25, 2016</w:t>
        <w:br/>
        <w:br/>
        <w:t xml:space="preserve">  Class I-A Principal Balance</w:t>
        <w:br/>
        <w:t xml:space="preserve">  as of the Cut-Off Date: $32,488,719.00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</w:t>
        <w:br/>
        <w:t xml:space="preserve">  Exhibit A</w:t>
        <w:br/>
        <w:t xml:space="preserve">  CUSIP 939336 R5 4</w:t>
        <w:br/>
        <w:br/>
        <w:t xml:space="preserve">             WASHINGTON MUTUAL MSC MORTGAGE PASS-THROUGH CERTIFICATE</w:t>
        <w:br/>
        <w:br/>
        <w:t xml:space="preserve">                                   Class II-A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Series 2004-RA2 Portion of the Class II-A Principal Balance as of the Cut-Off</w:t>
        <w:br/>
        <w:t xml:space="preserve">   Date Evidenced by this Certificate:</w:t>
        <w:br/>
        <w:t xml:space="preserve">   $148,805,639.00</w:t>
        <w:br/>
        <w:br/>
        <w:t xml:space="preserve">  Class II-A Certificate Interest Rate: 7.000%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II-A Principal Balance</w:t>
        <w:br/>
        <w:t xml:space="preserve">  as of the Cut-Off Date: $148,805,639.00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A-2</w:t>
        <w:br/>
        <w:t xml:space="preserve">  Exhibit A</w:t>
        <w:br/>
        <w:t xml:space="preserve">  CUSIP 939336 R6 2</w:t>
        <w:br/>
        <w:br/>
        <w:t xml:space="preserve">             WASHINGTON MUTUAL MSC MORTGAGE PASS-THROUGH CERTIFICATE</w:t>
        <w:br/>
        <w:br/>
        <w:t xml:space="preserve">                                    Class I-X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Series 2004-RA2 Portion of the Class I-X Notional Amount as of the Cut-Off</w:t>
        <w:br/>
        <w:t xml:space="preserve">  Date Evidenced by this Certificate:</w:t>
        <w:br/>
        <w:t xml:space="preserve">  $2,699,898.00</w:t>
        <w:br/>
        <w:br/>
        <w:t xml:space="preserve">  Class I-X Certificate Interest Rate: 6.500%</w:t>
        <w:br/>
        <w:t xml:space="preserve">  applied to the Class I-X Notional Amount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September 25,</w:t>
        <w:br/>
        <w:t xml:space="preserve">  2016</w:t>
        <w:br/>
        <w:br/>
        <w:t xml:space="preserve">  Class I-X Principal Balance</w:t>
        <w:br/>
        <w:t xml:space="preserve">  as of the Cut-Off Date: $0.00</w:t>
        <w:br/>
        <w:br/>
        <w:t xml:space="preserve">  Class I-X Notional Amount</w:t>
        <w:br/>
        <w:t xml:space="preserve">  as of the Cut-Off Date: $2,699,898.00</w:t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A-3</w:t>
        <w:br/>
        <w:t xml:space="preserve">  Exhibit A</w:t>
        <w:br/>
        <w:t xml:space="preserve">  CUSIP 939336 R7 0</w:t>
        <w:br/>
        <w:br/>
        <w:t xml:space="preserve">             WASHINGTON MUTUAL MSC MORTGAGE PASS-THROUGH CERTIFICATE</w:t>
        <w:br/>
        <w:br/>
        <w:t xml:space="preserve">                                   Class II-X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Series 2004-RA2 Portion of the Class II-X Notional Amount as of the Cut-Off</w:t>
        <w:br/>
        <w:t xml:space="preserve">  Date Evidenced by this Certificate:</w:t>
        <w:br/>
        <w:t xml:space="preserve">  $8,529,730.00</w:t>
        <w:br/>
        <w:br/>
        <w:t xml:space="preserve">  Class II-X Certificate Interest Rate: 7.000%</w:t>
        <w:br/>
        <w:t xml:space="preserve">  applied to the Class II-X Notional Amount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II-X Principal Balance</w:t>
        <w:br/>
        <w:t xml:space="preserve">  as of the Cut-Off Date: $0.00</w:t>
        <w:br/>
        <w:br/>
        <w:t xml:space="preserve">  Class II-X Notional Amount</w:t>
        <w:br/>
        <w:t xml:space="preserve">  as of the Cut-Off Date: $8,529,730.00</w:t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A-4</w:t>
        <w:br/>
        <w:t xml:space="preserve">  Exhibit A</w:t>
        <w:br/>
        <w:t xml:space="preserve">  CUSIP 939336 R8 8</w:t>
        <w:br/>
        <w:br/>
        <w:br/>
        <w:t xml:space="preserve">             WASHINGTON MUTUAL MSC MORTGAGE PASS-THROUGH CERTIFICATE</w:t>
        <w:br/>
        <w:br/>
        <w:t xml:space="preserve">                                    Class I-P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 Interest is not payable with respect to this Certificate.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Series 2004-RA2 Portion of the Class I-P Principal Balance as of the Cut-Off</w:t>
        <w:br/>
        <w:t xml:space="preserve">    Date Evidenced by this Certificate:</w:t>
        <w:br/>
        <w:t xml:space="preserve">  Class I-P Certificate Interest Rate: 0.00%  $370,106.00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September 25, 2016</w:t>
        <w:br/>
        <w:br/>
        <w:t xml:space="preserve">  Class I-P Principal Balance</w:t>
        <w:br/>
        <w:t xml:space="preserve">  as of the Cut-Off Date: $370,106.00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A-5</w:t>
        <w:br/>
        <w:t xml:space="preserve">  Exhibit A</w:t>
        <w:br/>
        <w:t xml:space="preserve">  CUSIP 939336 R9 6</w:t>
        <w:br/>
        <w:br/>
        <w:br/>
        <w:t xml:space="preserve">             WASHINGTON MUTUAL MSC MORTGAGE PASS-THROUGH CERTIFICATE</w:t>
        <w:br/>
        <w:br/>
        <w:t xml:space="preserve">                                   Class II-P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 Interest is not payable with respect to this Certificate.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Series 2004-RA2 Portion of the Class II-P Principal Balance as of the Cut-Off</w:t>
        <w:br/>
        <w:t xml:space="preserve">    Date Evidenced by this Certificate:</w:t>
        <w:br/>
        <w:t xml:space="preserve">  Class II-P Certificate Interest Rate: 0.00%  $2,495,267.00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II-P Principal Balance</w:t>
        <w:br/>
        <w:t xml:space="preserve">  as of the Cut-Off Date: $2,495,267.00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A-6</w:t>
        <w:br/>
        <w:t xml:space="preserve">  Exhibit A</w:t>
        <w:br/>
        <w:t xml:space="preserve">  CUSIP 939336 S2 0</w:t>
        <w:br/>
        <w:br/>
        <w:t xml:space="preserve">             WASHINGTON MUTUAL MSC MORTGAGE PASS-THROUGH CERTIFICATE</w:t>
        <w:br/>
        <w:br/>
        <w:t xml:space="preserve">                                   Class C-B-1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NO TRANSFER OF THIS CLASS C-B-1 CERTIFICATE WILL BE MADE UNLESS THE TRUSTEE</w:t>
        <w:br/>
        <w:t xml:space="preserve">  HAS RECEIVED (I) AN OFFICER'S CERTIFICATE IN THE FORM DESCRIBED IN SECTION</w:t>
        <w:br/>
        <w:t xml:space="preserve">  5.01(g) OF THE POOLING AGREEMENT AND (II) IF SO INDICATED IN SUCH OFFICER'S</w:t>
        <w:br/>
        <w:t xml:space="preserve">  CERTIFICATE, AN OPINION OF COUNSEL ACCEPTABLE TO AND IN FORM AND SUBSTANCE</w:t>
        <w:br/>
        <w:t xml:space="preserve">  SATISFACTORY TO THE TRUSTEE AND THE COMPANY TO THE EFFECT THAT THE PURCHASE</w:t>
        <w:br/>
        <w:t xml:space="preserve">  AND HOLDING OF THIS CERTIFICATE ARE PERMISSIBLE UNDER APPLICABLE LAW, WILL NOT</w:t>
        <w:br/>
        <w:t xml:space="preserve">  CONSTITUTE OR RESULT IN A NON-EXEMPT PROHIBITED TRANSACTION UNDER SECTION 406</w:t>
        <w:br/>
        <w:t xml:space="preserve">  OF ERISA OR SECTION 4975 OF THE CODE, AND WILL NOT SUBJECT THE TRUST, THE</w:t>
        <w:br/>
        <w:t xml:space="preserve">  TRUSTEE, THE DELAWARE TRUSTEE, THE MASTER SERVICER OR THE COMPANY TO ANY</w:t>
        <w:br/>
        <w:t xml:space="preserve">  OBLIGATION OR LIABILITY (INCLUDING OBLIGATIONS OR LIABILITIES UNDER SECTION</w:t>
        <w:br/>
        <w:t xml:space="preserve">  406 OF ERISA OR SECTION 4975 OF THE CODE) IN ADDITION TO THOSE UNDERTAKEN IN</w:t>
        <w:br/>
        <w:t xml:space="preserve">  THE POOLING AGREEMENT, WHICH OPINION OF COUNSEL SHALL NOT BE AN EXPENSE OF THE</w:t>
        <w:br/>
        <w:t xml:space="preserve">  TRUST, THE TRUSTEE, THE DELAWARE TRUSTEE, THE MASTER SERVICER OR THE COMPANY.</w:t>
        <w:br/>
        <w:br/>
        <w:t xml:space="preserve">  NOTWITHSTANDING THE FOREGOING PARAGRAPH, WITH RESPECT TO THE TRANSFER OF THIS</w:t>
        <w:br/>
        <w:t xml:space="preserve">  CLASS C-B-1 CERTIFICATE TO DTC OR ANY OTHER CLEARING AGENCY OR ANY SUBSEQUENT</w:t>
        <w:br/>
        <w:t xml:space="preserve">  TRANSFER OF ANY INTEREST IN THIS CERTIFICATE FOR SO LONG AS THIS CERTIFICATE</w:t>
        <w:br/>
        <w:t xml:space="preserve">  IS HELD BY DTC OR ANY OTHER CLEARING AGENCY, (I) AN OFFICER'S CERTIFICATE</w:t>
        <w:br/>
        <w:t xml:space="preserve">  (AND, IF APPLICABLE, A BENEFIT PLAN OPINION), AS DESCRIBED IN THE FOREGOING</w:t>
        <w:br/>
        <w:t xml:space="preserve">  PARAGRAPH, SHALL NOT BE REQUIRED, AND (II) THE FOLLOWING CONDITIONS SHALL</w:t>
        <w:br/>
        <w:t xml:space="preserve">  APPLY:</w:t>
        <w:br/>
        <w:br/>
        <w:t xml:space="preserve">  1. ANY TRANSFEREE OF THIS CERTIFICATE WILL BE DEEMED TO HAVE REPRESENTED, BY</w:t>
        <w:br/>
        <w:t xml:space="preserve">  VIRTUE OF ITS ACQUISITION OR HOLDING OF THIS CERTIFICATE (OR INTEREST HEREIN),</w:t>
        <w:br/>
        <w:t xml:space="preserve">  THAT EITHER (A) SUCH TRANSFEREE IS NOT AN EMPLOYEE BENEFIT OR OTHER PLAN</w:t>
        <w:br/>
        <w:t xml:space="preserve">  SUBJECT TO THE PROHIBITED TRANSACTION PROVISIONS OF ERISA OR SECTION 4975 OF</w:t>
        <w:br/>
        <w:t xml:space="preserve">  THE CODE, OR ANY PERSON (INCLUDING AN INVESTMENT MANAGER, A NAMED FIDUCIARY OR</w:t>
        <w:br/>
        <w:t xml:space="preserve">  A TRUSTEE OF ANY SUCH PLAN) ACTING, DIRECTLY OR INDIRECTLY, ON BEHALF OF OR</w:t>
        <w:br/>
        <w:t xml:space="preserve">  PURCHASING THIS CERTIFICATE WITH "PLAN ASSETS" OF ANY SUCH PLAN (A "PLAN</w:t>
        <w:br/>
        <w:t xml:space="preserve">  INVESTOR"), (B) SUCH TRANSFEREE IS AN INSURANCE COMPANY, THE SOURCE OF FUNDS</w:t>
        <w:br/>
        <w:t xml:space="preserve">  TO BE USED BY IT TO ACQUIRE OR HOLD THIS CERTIFICATE IS AN "INSURANCE COMPANY</w:t>
        <w:br/>
        <w:t xml:space="preserve">  GENERAL ACCOUNT" (WITHIN THE MEANING OF DEPARTMENT OF LABOR PROHIBITED</w:t>
        <w:br/>
        <w:t xml:space="preserve">  TRANSACTION CLASS EXEMPTION ("PTCE") 95-60), AND THE CONDITIONS IN SECTIONS I</w:t>
        <w:br/>
        <w:t xml:space="preserve">  AND III OF PTCE 95-60 HAVE BEEN SATISFIED (EACH ENTITY THAT SATISFIES THIS</w:t>
        <w:br/>
        <w:t xml:space="preserve">  CLAUSE (B), A "COMPLYING INSURANCE COMPANY") OR (C) THIS CERTIFICATE WAS RATED</w:t>
        <w:br/>
        <w:t xml:space="preserve">  "BBB-" OR BETTER (OR ITS EQUIVALENT) BY AT LEAST ONE OF THE RATING AGENCIES AT</w:t>
        <w:br/>
        <w:t xml:space="preserve">  THE TIME OF SUCH TRANSFEREE'S ACQUISITION OF THIS CERTIFICATE (OR INTEREST</w:t>
        <w:br/>
        <w:t xml:space="preserve">  HEREIN); AND</w:t>
        <w:br/>
        <w:br/>
        <w:t xml:space="preserve">  2. IF THIS CERTIFICATE (OR ANY INTEREST HEREIN) IS ACQUIRED OR HELD IN</w:t>
        <w:br/>
        <w:t xml:space="preserve">  VIOLATION OF THE PROVISIONS OF THE PRECEDING PARAGRAPH, THEN THE LAST</w:t>
        <w:br/>
        <w:t xml:space="preserve">  PRECEDING TRANSFEREE THAT EITHER (I) IS NOT A PLAN INVESTOR, (II) IS A</w:t>
        <w:br/>
        <w:br/>
        <w:br/>
        <w:t xml:space="preserve">                                      A-7</w:t>
        <w:br/>
        <w:t xml:space="preserve">  COMPLYING INSURANCE COMPANY OR (III) ACQUIRED THIS CERTIFICATE AT A TIME WHEN</w:t>
        <w:br/>
        <w:t xml:space="preserve">  THIS CERTIFICATE WAS RATED "BBB-" OR BETTER (OR ITS EQUIVALENT) BY AT LEAST</w:t>
        <w:br/>
        <w:t xml:space="preserve">  ONE OF THE RATING AGENCIES SHALL BE RESTORED, TO THE EXTENT PERMITTED BY LAW,</w:t>
        <w:br/>
        <w:t xml:space="preserve">  TO ALL RIGHTS AND OBLIGATIONS AS BENEFICIAL HOLDER THEREOF RETROACTIVE TO THE</w:t>
        <w:br/>
        <w:t xml:space="preserve">  DATE OF TRANSFER OF THIS CERTIFICATE BY SUCH PRECEDING TRANSFEREE. NEITHER THE</w:t>
        <w:br/>
        <w:t xml:space="preserve">  TRUST NOR THE TRUSTEE SHALL BE UNDER ANY LIABILITY TO ANY PERSON FOR MAKING</w:t>
        <w:br/>
        <w:t xml:space="preserve">  ANY PAYMENTS DUE ON THIS CERTIFICATE TO SUCH PRECEDING TRANSFEREE.</w:t>
        <w:br/>
        <w:br/>
        <w:t xml:space="preserve">  ANY PURPORTED BENEFICIAL HOLDER WHOSE ACQUISITION OR HOLDING OF THIS</w:t>
        <w:br/>
        <w:t xml:space="preserve">  CERTIFICATE (OR INTEREST HEREIN) WAS EFFECTED IN VIOLATION OF THE RESTRICTIONS</w:t>
        <w:br/>
        <w:t xml:space="preserve">  IN SECTION 5.01(g) OF THE POOLING AGREEMENT SHALL INDEMNIFY AND HOLD HARMLESS</w:t>
        <w:br/>
        <w:t xml:space="preserve">  THE COMPANY, THE TRUSTEE, THE DELAWARE TRUSTEE, THE MASTER SERVICER, THE TRUST</w:t>
        <w:br/>
        <w:t xml:space="preserve">  AND THE UNDERWRITER FROM AND AGAINST ANY AND ALL LIABILITIES, CLAIMS, COSTS OR</w:t>
        <w:br/>
        <w:t xml:space="preserve">  EXPENSES INCURRED BY SUCH PARTIES AS A RESULT OF SUCH ACQUISITION OR HOLDING.</w:t>
        <w:br/>
        <w:br/>
        <w:t xml:space="preserve">  The Class C-B-1 Certificates will be subordinate in right of payment to and</w:t>
        <w:br/>
        <w:t xml:space="preserve">  provide credit support to certain Classes of Certificates, as described in the</w:t>
        <w:br/>
        <w:t xml:space="preserve">  Pooling Agreement.</w:t>
        <w:br/>
        <w:br/>
        <w:t xml:space="preserve">  Series 2004-RA2 Portion of the Class C-B-1 Principal Balance as of the Cut-Off</w:t>
        <w:br/>
        <w:t xml:space="preserve">  Date Evidenced by this Certificate:</w:t>
        <w:br/>
        <w:t xml:space="preserve">  $5,743,030.00</w:t>
        <w:br/>
        <w:br/>
        <w:t xml:space="preserve">  Class C-B-1 Certificate Interest Rate: Variable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C-B-1 Principal Balance</w:t>
        <w:br/>
        <w:t xml:space="preserve">  as of the Cut-Off Date: $5,743,030.00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A-8</w:t>
        <w:br/>
        <w:t xml:space="preserve">  Exhibit A</w:t>
        <w:br/>
        <w:t xml:space="preserve">  CUSIP 939336 S3 8</w:t>
        <w:br/>
        <w:br/>
        <w:t xml:space="preserve">             WASHINGTON MUTUAL MSC MORTGAGE PASS-THROUGH CERTIFICATE</w:t>
        <w:br/>
        <w:br/>
        <w:t xml:space="preserve">                                   Class C-B-2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NO TRANSFER OF THIS CLASS C-B-2 CERTIFICATE WILL BE MADE UNLESS THE TRUSTEE</w:t>
        <w:br/>
        <w:t xml:space="preserve">  HAS RECEIVED (I) AN OFFICER'S CERTIFICATE IN THE FORM DESCRIBED IN SECTION</w:t>
        <w:br/>
        <w:t xml:space="preserve">  5.01(g) OF THE POOLING AGREEMENT AND (II) IF SO INDICATED IN SUCH OFFICER'S</w:t>
        <w:br/>
        <w:t xml:space="preserve">  CERTIFICATE, AN OPINION OF COUNSEL ACCEPTABLE TO AND IN FORM AND SUBSTANCE</w:t>
        <w:br/>
        <w:t xml:space="preserve">  SATISFACTORY TO THE TRUSTEE AND THE COMPANY TO THE EFFECT THAT THE PURCHASE</w:t>
        <w:br/>
        <w:t xml:space="preserve">  AND HOLDING OF THIS CERTIFICATE ARE PERMISSIBLE UNDER APPLICABLE LAW, WILL NOT</w:t>
        <w:br/>
        <w:t xml:space="preserve">  CONSTITUTE OR RESULT IN A NON-EXEMPT PROHIBITED TRANSACTION UNDER SECTION 406</w:t>
        <w:br/>
        <w:t xml:space="preserve">  OF ERISA OR SECTION 4975 OF THE CODE, AND WILL NOT SUBJECT THE TRUST, THE</w:t>
        <w:br/>
        <w:t xml:space="preserve">  TRUSTEE, THE DELAWARE TRUSTEE, THE MASTER SERVICER OR THE COMPANY TO ANY</w:t>
        <w:br/>
        <w:t xml:space="preserve">  OBLIGATION OR LIABILITY (INCLUDING OBLIGATIONS OR LIABILITIES UNDER SECTION</w:t>
        <w:br/>
        <w:t xml:space="preserve">  406 OF ERISA OR SECTION 4975 OF THE CODE) IN ADDITION TO THOSE UNDERTAKEN IN</w:t>
        <w:br/>
        <w:t xml:space="preserve">  THE POOLING AGREEMENT, WHICH OPINION OF COUNSEL SHALL NOT BE AN EXPENSE OF THE</w:t>
        <w:br/>
        <w:t xml:space="preserve">  TRUST, THE TRUSTEE, THE DELAWARE TRUSTEE, THE MASTER SERVICER OR THE COMPANY.</w:t>
        <w:br/>
        <w:br/>
        <w:t xml:space="preserve">  NOTWITHSTANDING THE FOREGOING PARAGRAPH, WITH RESPECT TO THE TRANSFER OF THIS</w:t>
        <w:br/>
        <w:t xml:space="preserve">  CLASS C-B-2 CERTIFICATE TO DTC OR ANY OTHER CLEARING AGENCY OR ANY SUBSEQUENT</w:t>
        <w:br/>
        <w:t xml:space="preserve">  TRANSFER OF ANY INTEREST IN THIS CERTIFICATE FOR SO LONG AS THIS CERTIFICATE</w:t>
        <w:br/>
        <w:t xml:space="preserve">  IS HELD BY DTC OR ANY OTHER CLEARING AGENCY, (I) AN OFFICER'S CERTIFICATE</w:t>
        <w:br/>
        <w:t xml:space="preserve">  (AND, IF APPLICABLE, A BENEFIT PLAN OPINION), AS DESCRIBED IN THE FOREGOING</w:t>
        <w:br/>
        <w:t xml:space="preserve">  PARAGRAPH, SHALL NOT BE REQUIRED, AND (II) THE FOLLOWING CONDITIONS SHALL</w:t>
        <w:br/>
        <w:t xml:space="preserve">  APPLY:</w:t>
        <w:br/>
        <w:br/>
        <w:t xml:space="preserve">  1. ANY TRANSFEREE OF THIS CERTIFICATE WILL BE DEEMED TO HAVE REPRESENTED, BY</w:t>
        <w:br/>
        <w:t xml:space="preserve">  VIRTUE OF ITS ACQUISITION OR HOLDING OF THIS CERTIFICATE (OR INTEREST HEREIN),</w:t>
        <w:br/>
        <w:t xml:space="preserve">  THAT EITHER (A) SUCH TRANSFEREE IS NOT AN EMPLOYEE BENEFIT OR OTHER PLAN</w:t>
        <w:br/>
        <w:t xml:space="preserve">  SUBJECT TO THE PROHIBITED TRANSACTION PROVISIONS OF ERISA OR SECTION 4975 OF</w:t>
        <w:br/>
        <w:t xml:space="preserve">  THE CODE, OR ANY PERSON (INCLUDING AN INVESTMENT MANAGER, A NAMED FIDUCIARY OR</w:t>
        <w:br/>
        <w:t xml:space="preserve">  A TRUSTEE OF ANY SUCH PLAN) ACTING, DIRECTLY OR INDIRECTLY, ON BEHALF OF OR</w:t>
        <w:br/>
        <w:t xml:space="preserve">  PURCHASING THIS CERTIFICATE WITH "PLAN ASSETS" OF ANY SUCH PLAN (A "PLAN</w:t>
        <w:br/>
        <w:t xml:space="preserve">  INVESTOR"), (B) SUCH TRANSFEREE IS AN INSURANCE COMPANY, THE SOURCE OF FUNDS</w:t>
        <w:br/>
        <w:t xml:space="preserve">  TO BE USED BY IT TO ACQUIRE OR HOLD THIS CERTIFICATE IS AN "INSURANCE COMPANY</w:t>
        <w:br/>
        <w:t xml:space="preserve">  GENERAL ACCOUNT" (WITHIN THE MEANING OF DEPARTMENT OF LABOR PROHIBITED</w:t>
        <w:br/>
        <w:t xml:space="preserve">  TRANSACTION CLASS EXEMPTION ("PTCE") 95-60), AND THE CONDITIONS IN SECTIONS I</w:t>
        <w:br/>
        <w:t xml:space="preserve">  AND III OF PTCE 95-60 HAVE BEEN SATISFIED (EACH ENTITY THAT SATISFIES THIS</w:t>
        <w:br/>
        <w:t xml:space="preserve">  CLAUSE (B), A "COMPLYING INSURANCE COMPANY") OR (C) THIS CERTIFICATE WAS RATED</w:t>
        <w:br/>
        <w:t xml:space="preserve">  "BBB-" OR BETTER (OR ITS EQUIVALENT) BY AT LEAST ONE OF THE RATING AGENCIES AT</w:t>
        <w:br/>
        <w:t xml:space="preserve">  THE TIME OF SUCH TRANSFEREE'S ACQUISITION OF THIS CERTIFICATE (OR INTEREST</w:t>
        <w:br/>
        <w:t xml:space="preserve">  HEREIN); AND</w:t>
        <w:br/>
        <w:br/>
        <w:t xml:space="preserve">  2. IF THIS CERTIFICATE (OR ANY INTEREST HEREIN) IS ACQUIRED OR HELD IN</w:t>
        <w:br/>
        <w:t xml:space="preserve">  VIOLATION OF THE PROVISIONS OF THE PRECEDING PARAGRAPH, THEN THE LAST</w:t>
        <w:br/>
        <w:t xml:space="preserve">  PRECEDING TRANSFEREE THAT EITHER (I) IS NOT A PLAN INVESTOR, (II) IS A</w:t>
        <w:br/>
        <w:br/>
        <w:br/>
        <w:t xml:space="preserve">                                      A-9</w:t>
        <w:br/>
        <w:t xml:space="preserve">  COMPLYING INSURANCE COMPANY OR (III) ACQUIRED THIS CERTIFICATE AT A TIME WHEN</w:t>
        <w:br/>
        <w:t xml:space="preserve">  THIS CERTIFICATE WAS RATED "BBB-" OR BETTER (OR ITS EQUIVALENT) BY AT LEAST</w:t>
        <w:br/>
        <w:t xml:space="preserve">  ONE OF THE RATING AGENCIES SHALL BE RESTORED, TO THE EXTENT PERMITTED BY LAW,</w:t>
        <w:br/>
        <w:t xml:space="preserve">  TO ALL RIGHTS AND OBLIGATIONS AS BENEFICIAL HOLDER THEREOF RETROACTIVE TO THE</w:t>
        <w:br/>
        <w:t xml:space="preserve">  DATE OF TRANSFER OF THIS CERTIFICATE BY SUCH PRECEDING TRANSFEREE. NEITHER THE</w:t>
        <w:br/>
        <w:t xml:space="preserve">  TRUST NOR THE TRUSTEE SHALL BE UNDER ANY LIABILITY TO ANY PERSON FOR MAKING</w:t>
        <w:br/>
        <w:t xml:space="preserve">  ANY PAYMENTS DUE ON THIS CERTIFICATE TO SUCH PRECEDING TRANSFEREE.</w:t>
        <w:br/>
        <w:br/>
        <w:t xml:space="preserve">  ANY PURPORTED BENEFICIAL HOLDER WHOSE ACQUISITION OR HOLDING OF THIS</w:t>
        <w:br/>
        <w:t xml:space="preserve">  CERTIFICATE (OR INTEREST HEREIN) WAS EFFECTED IN VIOLATION OF THE RESTRICTIONS</w:t>
        <w:br/>
        <w:t xml:space="preserve">  IN SECTION 5.01(g) OF THE POOLING AGREEMENT SHALL INDEMNIFY AND HOLD HARMLESS</w:t>
        <w:br/>
        <w:t xml:space="preserve">  THE COMPANY, THE TRUSTEE, THE DELAWARE TRUSTEE, THE MASTER SERVICER, THE TRUST</w:t>
        <w:br/>
        <w:t xml:space="preserve">  AND THE UNDERWRITER FROM AND AGAINST ANY AND ALL LIABILITIES, CLAIMS, COSTS OR</w:t>
        <w:br/>
        <w:t xml:space="preserve">  EXPENSES INCURRED BY SUCH PARTIES AS A RESULT OF SUCH ACQUISITION OR HOLDING.</w:t>
        <w:br/>
        <w:br/>
        <w:t xml:space="preserve">  The Class C-B-2 Certificates will be subordinate in right of payment to and</w:t>
        <w:br/>
        <w:t xml:space="preserve">  provide credit support to certain Classes of Certificates, as described in the</w:t>
        <w:br/>
        <w:t xml:space="preserve">  Pooling Agreement.</w:t>
        <w:br/>
        <w:br/>
        <w:t xml:space="preserve">  Series 2004-RA2 Portion of the Class C-B-2 Principal Balance as of the Cut-Off</w:t>
        <w:br/>
        <w:t xml:space="preserve">  Date Evidenced by this Certificate:</w:t>
        <w:br/>
        <w:t xml:space="preserve">  $574,303.00</w:t>
        <w:br/>
        <w:br/>
        <w:t xml:space="preserve">  Class C-B-2 Certificate Interest Rate: Variable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C-B-2 Principal Balance</w:t>
        <w:br/>
        <w:t xml:space="preserve">  as of the Cut-Off Date: $574,303.00</w:t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A-10</w:t>
        <w:br/>
        <w:t xml:space="preserve">  Exhibit A</w:t>
        <w:br/>
        <w:t xml:space="preserve">  CUSIP 939336 S4 6</w:t>
        <w:br/>
        <w:br/>
        <w:t xml:space="preserve">             WASHINGTON MUTUAL MSC MORTGAGE PASS-THROUGH CERTIFICATE</w:t>
        <w:br/>
        <w:br/>
        <w:t xml:space="preserve">                                   Class C-B-3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Unless this Certificate is presented by an authorized representative of The</w:t>
        <w:br/>
        <w:t xml:space="preserve">  Depository Trust Company, a New York corporation ("DTC"), to the Company or</w:t>
        <w:br/>
        <w:t xml:space="preserve">  its agent for registration of transfer, exchange, or payment, and any</w:t>
        <w:br/>
        <w:t xml:space="preserve">  Certificate issued is registered in the name of Cede &amp; Co. or such other name</w:t>
        <w:br/>
        <w:t xml:space="preserve">  as is requested by an authorized representative of DTC (and any payment is</w:t>
        <w:br/>
        <w:t xml:space="preserve">  made to Cede &amp; Co. or to such other entity as is requested by an authorized</w:t>
        <w:br/>
        <w:t xml:space="preserve">  representative of DTC), ANY TRANSFER, PLEDGE OR OTHER USE HEREOF FOR VALUE OR</w:t>
        <w:br/>
        <w:t xml:space="preserve">  OTHERWISE BY OR TO ANY PERSON IS WRONGFUL inasmuch as the registered owner</w:t>
        <w:br/>
        <w:t xml:space="preserve">  hereof, Cede &amp; Co., has an interest herein.</w:t>
        <w:br/>
        <w:br/>
        <w:t xml:space="preserve">  NO TRANSFER OF THIS CLASS C-B-3 CERTIFICATE WILL BE MADE UNLESS THE TRUSTEE</w:t>
        <w:br/>
        <w:t xml:space="preserve">  HAS RECEIVED (I) AN OFFICER'S CERTIFICATE IN THE FORM DESCRIBED IN SECTION</w:t>
        <w:br/>
        <w:t xml:space="preserve">  5.01(g) OF THE POOLING AGREEMENT AND (II) IF SO INDICATED IN SUCH OFFICER'S</w:t>
        <w:br/>
        <w:t xml:space="preserve">  CERTIFICATE, AN OPINION OF COUNSEL ACCEPTABLE TO AND IN FORM AND SUBSTANCE</w:t>
        <w:br/>
        <w:t xml:space="preserve">  SATISFACTORY TO THE TRUSTEE AND THE COMPANY TO THE EFFECT THAT THE PURCHASE</w:t>
        <w:br/>
        <w:t xml:space="preserve">  AND HOLDING OF THIS CERTIFICATE ARE PERMISSIBLE UNDER APPLICABLE LAW, WILL NOT</w:t>
        <w:br/>
        <w:t xml:space="preserve">  CONSTITUTE OR RESULT IN A NON-EXEMPT PROHIBITED TRANSACTION UNDER SECTION 406</w:t>
        <w:br/>
        <w:t xml:space="preserve">  OF ERISA OR SECTION 4975 OF THE CODE, AND WILL NOT SUBJECT THE TRUST, THE</w:t>
        <w:br/>
        <w:t xml:space="preserve">  TRUSTEE, THE DELAWARE TRUSTEE, THE MASTER SERVICER OR THE COMPANY TO ANY</w:t>
        <w:br/>
        <w:t xml:space="preserve">  OBLIGATION OR LIABILITY (INCLUDING OBLIGATIONS OR LIABILITIES UNDER SECTION</w:t>
        <w:br/>
        <w:t xml:space="preserve">  406 OF ERISA OR SECTION 4975 OF THE CODE) IN ADDITION TO THOSE UNDERTAKEN IN</w:t>
        <w:br/>
        <w:t xml:space="preserve">  THE POOLING AGREEMENT, WHICH OPINION OF COUNSEL SHALL NOT BE AN EXPENSE OF THE</w:t>
        <w:br/>
        <w:t xml:space="preserve">  TRUST, THE TRUSTEE, THE DELAWARE TRUSTEE, THE MASTER SERVICER OR THE COMPANY.</w:t>
        <w:br/>
        <w:br/>
        <w:t xml:space="preserve">  NOTWITHSTANDING THE FOREGOING PARAGRAPH, WITH RESPECT TO THE TRANSFER OF THIS</w:t>
        <w:br/>
        <w:t xml:space="preserve">  CLASS C-B-3 CERTIFICATE TO DTC OR ANY OTHER CLEARING AGENCY OR ANY SUBSEQUENT</w:t>
        <w:br/>
        <w:t xml:space="preserve">  TRANSFER OF ANY INTEREST IN THIS CERTIFICATE FOR SO LONG AS THIS CERTIFICATE</w:t>
        <w:br/>
        <w:t xml:space="preserve">  IS HELD BY DTC OR ANY OTHER CLEARING AGENCY, (I) AN OFFICER'S CERTIFICATE</w:t>
        <w:br/>
        <w:t xml:space="preserve">  (AND, IF APPLICABLE, A BENEFIT PLAN OPINION), AS DESCRIBED IN THE FOREGOING</w:t>
        <w:br/>
        <w:t xml:space="preserve">  PARAGRAPH, SHALL NOT BE REQUIRED, AND (II) THE FOLLOWING CONDITIONS SHALL</w:t>
        <w:br/>
        <w:t xml:space="preserve">  APPLY:</w:t>
        <w:br/>
        <w:br/>
        <w:t xml:space="preserve">  1. ANY TRANSFEREE OF THIS CERTIFICATE WILL BE DEEMED TO HAVE REPRESENTED, BY</w:t>
        <w:br/>
        <w:t xml:space="preserve">  VIRTUE OF ITS ACQUISITION OR HOLDING OF THIS CERTIFICATE (OR INTEREST HEREIN),</w:t>
        <w:br/>
        <w:t xml:space="preserve">  THAT EITHER (A) SUCH TRANSFEREE IS NOT AN EMPLOYEE BENEFIT OR OTHER PLAN</w:t>
        <w:br/>
        <w:t xml:space="preserve">  SUBJECT TO THE PROHIBITED TRANSACTION PROVISIONS OF ERISA OR SECTION 4975 OF</w:t>
        <w:br/>
        <w:t xml:space="preserve">  THE CODE, OR ANY PERSON (INCLUDING AN INVESTMENT MANAGER, A NAMED FIDUCIARY OR</w:t>
        <w:br/>
        <w:t xml:space="preserve">  A TRUSTEE OF ANY SUCH PLAN) ACTING, DIRECTLY OR INDIRECTLY, ON BEHALF OF OR</w:t>
        <w:br/>
        <w:t xml:space="preserve">  PURCHASING THIS CERTIFICATE WITH "PLAN ASSETS" OF ANY SUCH PLAN (A "PLAN</w:t>
        <w:br/>
        <w:t xml:space="preserve">  INVESTOR"), (B) SUCH TRANSFEREE IS AN INSURANCE COMPANY, THE SOURCE OF FUNDS</w:t>
        <w:br/>
        <w:t xml:space="preserve">  TO BE USED BY IT TO ACQUIRE OR HOLD THIS CERTIFICATE IS AN "INSURANCE COMPANY</w:t>
        <w:br/>
        <w:t xml:space="preserve">  GENERAL ACCOUNT" (WITHIN THE MEANING OF DEPARTMENT OF LABOR PROHIBITED</w:t>
        <w:br/>
        <w:t xml:space="preserve">  TRANSACTION CLASS EXEMPTION ("PTCE") 95-60), AND THE CONDITIONS IN SECTIONS I</w:t>
        <w:br/>
        <w:t xml:space="preserve">  AND III OF PTCE 95-60 HAVE BEEN SATISFIED (EACH ENTITY THAT SATISFIES THIS</w:t>
        <w:br/>
        <w:t xml:space="preserve">  CLAUSE (B), A "COMPLYING INSURANCE COMPANY") OR (C) THIS CERTIFICATE WAS RATED</w:t>
        <w:br/>
        <w:t xml:space="preserve">  "BBB-" OR BETTER (OR ITS EQUIVALENT) BY AT LEAST ONE OF THE RATING AGENCIES AT</w:t>
        <w:br/>
        <w:t xml:space="preserve">  THE TIME OF SUCH TRANSFEREE'S ACQUISITION OF THIS CERTIFICATE (OR INTEREST</w:t>
        <w:br/>
        <w:t xml:space="preserve">  HEREIN); AND</w:t>
        <w:br/>
        <w:br/>
        <w:t xml:space="preserve">  2. IF THIS CERTIFICATE (OR ANY INTEREST HEREIN) IS ACQUIRED OR HELD IN</w:t>
        <w:br/>
        <w:t xml:space="preserve">  VIOLATION OF THE PROVISIONS OF THE PRECEDING PARAGRAPH, THEN THE LAST</w:t>
        <w:br/>
        <w:t xml:space="preserve">  PRECEDING TRANSFEREE THAT EITHER (I) IS NOT A PLAN INVESTOR, (II) IS A</w:t>
        <w:br/>
        <w:t xml:space="preserve">  COMPLYING INSURANCE COMPANY OR (III) ACQUIRED THIS CERTIFICATE AT A TIME WHEN</w:t>
        <w:br/>
        <w:t xml:space="preserve">  THIS CERTIFICATE WAS RATED "BBB-" OR BETTER (OR ITS EQUIVALENT) BY AT LEAST</w:t>
        <w:br/>
        <w:t xml:space="preserve">  ONE OF THE RATING AGENCIES SHALL BE RESTORED, TO THE EXTENT PERMITTED BY LAW,</w:t>
        <w:br/>
        <w:br/>
        <w:br/>
        <w:t xml:space="preserve">                                      A-11</w:t>
        <w:br/>
        <w:t xml:space="preserve">  TO ALL RIGHTS AND OBLIGATIONS AS BENEFICIAL HOLDER THEREOF RETROACTIVE TO THE</w:t>
        <w:br/>
        <w:t xml:space="preserve">  DATE OF TRANSFER OF THIS CERTIFICATE BY SUCH PRECEDING TRANSFEREE. NEITHER THE</w:t>
        <w:br/>
        <w:t xml:space="preserve">  TRUST NOR THE TRUSTEE SHALL BE UNDER ANY LIABILITY TO ANY PERSON FOR MAKING</w:t>
        <w:br/>
        <w:t xml:space="preserve">  ANY PAYMENTS DUE ON THIS CERTIFICATE TO SUCH PRECEDING TRANSFEREE.</w:t>
        <w:br/>
        <w:br/>
        <w:t xml:space="preserve">  ANY PURPORTED BENEFICIAL HOLDER WHOSE ACQUISITION OR HOLDING OF THIS</w:t>
        <w:br/>
        <w:t xml:space="preserve">  CERTIFICATE (OR INTEREST HEREIN) WAS EFFECTED IN VIOLATION OF THE RESTRICTIONS</w:t>
        <w:br/>
        <w:t xml:space="preserve">  IN SECTION 5.01(g) OF THE POOLING AGREEMENT SHALL INDEMNIFY AND HOLD HARMLESS</w:t>
        <w:br/>
        <w:t xml:space="preserve">  THE COMPANY, THE TRUSTEE, THE DELAWARE TRUSTEE, THE MASTER SERVICER, THE TRUST</w:t>
        <w:br/>
        <w:t xml:space="preserve">  AND THE UNDERWRITER FROM AND AGAINST ANY AND ALL LIABILITIES, CLAIMS, COSTS OR</w:t>
        <w:br/>
        <w:t xml:space="preserve">  EXPENSES INCURRED BY SUCH PARTIES AS A RESULT OF SUCH ACQUISITION OR HOLDING.</w:t>
        <w:br/>
        <w:br/>
        <w:t xml:space="preserve">  The Class C-B-3 Certificates will be subordinate in right of payment to and</w:t>
        <w:br/>
        <w:t xml:space="preserve">  provide credit support to certain Classes of Certificates, as described in the</w:t>
        <w:br/>
        <w:t xml:space="preserve">  Pooling Agreement.</w:t>
        <w:br/>
        <w:br/>
        <w:t xml:space="preserve">  Series 2004-RA2 Portion of the Class C-B-3 Principal Balance as of the Cut-Off</w:t>
        <w:br/>
        <w:t xml:space="preserve">  Date Evidenced by this Certificate:</w:t>
        <w:br/>
        <w:t xml:space="preserve">  $382,868.00</w:t>
        <w:br/>
        <w:br/>
        <w:t xml:space="preserve">  Class C-B-3 Certificate Interest Rate: Variable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C-B-3 Principal Balance</w:t>
        <w:br/>
        <w:t xml:space="preserve">  as of the Cut-Off Date: $382,868.00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A-12</w:t>
        <w:br/>
        <w:t xml:space="preserve">  Exhibit A</w:t>
        <w:br/>
        <w:t xml:space="preserve">  CUSIP 939336 S6 1</w:t>
        <w:br/>
        <w:br/>
        <w:t xml:space="preserve">             WASHINGTON MUTUAL MSC MORTGAGE PASS-THROUGH CERTIFICATE</w:t>
        <w:br/>
        <w:br/>
        <w:t xml:space="preserve">                                   Class C-B-4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NO TRANSFER OF THIS CLASS C-B-4 CERTIFICATE WILL BE MADE UNLESS THE TRUSTEE</w:t>
        <w:br/>
        <w:t xml:space="preserve">  HAS RECEIVED (I) AN OFFICER'S CERTIFICATE IN THE FORM DESCRIBED IN SECTION</w:t>
        <w:br/>
        <w:t xml:space="preserve">  5.01(d) OF THE POOLING AGREEMENT AND (II) IF SO INDICATED IN SUCH OFFICER'S</w:t>
        <w:br/>
        <w:t xml:space="preserve">  CERTIFICATE, AN OPINION OF COUNSEL ACCEPTABLE TO AND IN FORM AND SUBSTANCE</w:t>
        <w:br/>
        <w:t xml:space="preserve">  SATISFACTORY TO THE TRUSTEE AND THE COMPANY TO THE EFFECT THAT THE PURCHASE</w:t>
        <w:br/>
        <w:t xml:space="preserve">  AND HOLDING OF THIS CERTIFICATE ARE PERMISSIBLE UNDER APPLICABLE LAW, WILL NOT</w:t>
        <w:br/>
        <w:t xml:space="preserve">  CONSTITUTE OR RESULT IN A NON-EXEMPT PROHIBITED TRANSACTION UNDER SECTION 406</w:t>
        <w:br/>
        <w:t xml:space="preserve">  OF ERISA OR SECTION 4975 OF THE CODE, AND WILL NOT SUBJECT THE TRUST, THE</w:t>
        <w:br/>
        <w:t xml:space="preserve">  TRUSTEE, THE DELAWARE TRUSTEE, THE MASTER SERVICER OR THE COMPANY TO ANY</w:t>
        <w:br/>
        <w:t xml:space="preserve">  OBLIGATION OR LIABILITY (INCLUDING OBLIGATIONS OR LIABILITIES UNDER SECTION</w:t>
        <w:br/>
        <w:t xml:space="preserve">  406 OF ERISA OR SECTION 4975 OF THE CODE) IN ADDITION TO THOSE UNDERTAKEN IN</w:t>
        <w:br/>
        <w:t xml:space="preserve">  THE POOLING AGREEMENT, WHICH OPINION OF COUNSEL SHALL NOT BE AN EXPENSE OF THE</w:t>
        <w:br/>
        <w:t xml:space="preserve">  TRUST, THE TRUSTEE, THE DELAWARE TRUSTEE, THE MASTER SERVICER OR THE COMPANY.</w:t>
        <w:br/>
        <w:br/>
        <w:t xml:space="preserve">  THE SECURITIES REPRESENTED BY THIS CERTIFICATE HAVE NOT BEEN REGISTERED UNDER</w:t>
        <w:br/>
        <w:t xml:space="preserve">  THE SECURITIES ACT OF 1933. THESE SECURITIES MAY NOT BE OFFERED, SOLD,</w:t>
        <w:br/>
        <w:t xml:space="preserve">  TRANSFERRED, PLEDGED OR HYPOTHECATED IN THE ABSENCE OF REGISTRATION OR THE</w:t>
        <w:br/>
        <w:t xml:space="preserve">  AVAILABILITY OF AN EXEMPTION FROM REGISTRATION UNDER THE SECURITIES ACT OF</w:t>
        <w:br/>
        <w:t xml:space="preserve">  1933 AND EXCEPT IN ACCORDANCE WITH SECTION 5.01(e) OF THE POOLING AGREEMENT.</w:t>
        <w:br/>
        <w:br/>
        <w:t xml:space="preserve">  The Class C-B-4 Certificates will be subordinate in right of payment to and</w:t>
        <w:br/>
        <w:t xml:space="preserve">  provide credit support to certain Classes of Certificates, as described in the</w:t>
        <w:br/>
        <w:t xml:space="preserve">  Pooling Agreement.</w:t>
        <w:br/>
        <w:br/>
        <w:t xml:space="preserve">  Series 2004-RA2 Portion of the Class C-B-4 Principal Balance as of the Cut-Off</w:t>
        <w:br/>
        <w:t xml:space="preserve">  Date Evidenced by this Certificate:</w:t>
        <w:br/>
        <w:t xml:space="preserve">  $287,151.00</w:t>
        <w:br/>
        <w:br/>
        <w:t xml:space="preserve">  Class C-B-4 Certificate Interest Rate: Variable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C-B-4 Principal Balance</w:t>
        <w:br/>
        <w:t xml:space="preserve">  as of the Cut-Off Date: $287,151.00</w:t>
        <w:br/>
        <w:br/>
        <w:t xml:space="preserve">                                   HARE &amp; CO.</w:t>
        <w:br/>
        <w:t xml:space="preserve">                                Registered Owner</w:t>
        <w:br/>
        <w:br/>
        <w:br/>
        <w:t xml:space="preserve">                                      A-13</w:t>
        <w:br/>
        <w:t xml:space="preserve">  Exhibit A</w:t>
        <w:br/>
        <w:t xml:space="preserve">  CUSIP 939336 S7 9</w:t>
        <w:br/>
        <w:br/>
        <w:t xml:space="preserve">             WASHINGTON MUTUAL MSC MORTGAGE PASS-THROUGH CERTIFICATE</w:t>
        <w:br/>
        <w:br/>
        <w:t xml:space="preserve">                                   Class C-B-5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NO TRANSFER OF THIS CLASS C-B-5 CERTIFICATE WILL BE MADE UNLESS THE TRUSTEE</w:t>
        <w:br/>
        <w:t xml:space="preserve">  HAS RECEIVED (I) AN OFFICER'S CERTIFICATE IN THE FORM DESCRIBED IN SECTION</w:t>
        <w:br/>
        <w:t xml:space="preserve">  5.01(d) OF THE POOLING AGREEMENT AND (II) IF SO INDICATED IN SUCH OFFICER'S</w:t>
        <w:br/>
        <w:t xml:space="preserve">  CERTIFICATE, AN OPINION OF COUNSEL ACCEPTABLE TO AND IN FORM AND SUBSTANCE</w:t>
        <w:br/>
        <w:t xml:space="preserve">  SATISFACTORY TO THE TRUSTEE AND THE COMPANY TO THE EFFECT THAT THE PURCHASE</w:t>
        <w:br/>
        <w:t xml:space="preserve">  AND HOLDING OF THIS CERTIFICATE ARE PERMISSIBLE UNDER APPLICABLE LAW, WILL NOT</w:t>
        <w:br/>
        <w:t xml:space="preserve">  CONSTITUTE OR RESULT IN A NON-EXEMPT PROHIBITED TRANSACTION UNDER SECTION 406</w:t>
        <w:br/>
        <w:t xml:space="preserve">  OF ERISA OR SECTION 4975 OF THE CODE, AND WILL NOT SUBJECT THE TRUST, THE</w:t>
        <w:br/>
        <w:t xml:space="preserve">  TRUSTEE, THE DELAWARE TRUSTEE, THE MASTER SERVICER OR THE COMPANY TO ANY</w:t>
        <w:br/>
        <w:t xml:space="preserve">  OBLIGATION OR LIABILITY (INCLUDING OBLIGATIONS OR LIABILITIES UNDER SECTION</w:t>
        <w:br/>
        <w:t xml:space="preserve">  406 OF ERISA OR SECTION 4975 OF THE CODE) IN ADDITION TO THOSE UNDERTAKEN IN</w:t>
        <w:br/>
        <w:t xml:space="preserve">  THE POOLING AGREEMENT, WHICH OPINION OF COUNSEL SHALL NOT BE AN EXPENSE OF THE</w:t>
        <w:br/>
        <w:t xml:space="preserve">  TRUST, THE TRUSTEE, THE DELAWARE TRUSTEE, THE MASTER SERVICER OR THE COMPANY.</w:t>
        <w:br/>
        <w:br/>
        <w:t xml:space="preserve">  THE SECURITIES REPRESENTED BY THIS CERTIFICATE HAVE NOT BEEN REGISTERED UNDER</w:t>
        <w:br/>
        <w:t xml:space="preserve">  THE SECURITIES ACT OF 1933. THESE SECURITIES MAY NOT BE OFFERED, SOLD,</w:t>
        <w:br/>
        <w:t xml:space="preserve">  TRANSFERRED, PLEDGED OR HYPOTHECATED IN THE ABSENCE OF REGISTRATION OR THE</w:t>
        <w:br/>
        <w:t xml:space="preserve">  AVAILABILITY OF AN EXEMPTION FROM REGISTRATION UNDER THE SECURITIES ACT OF</w:t>
        <w:br/>
        <w:t xml:space="preserve">  1933 AND EXCEPT IN ACCORDANCE WITH SECTION 5.01(e) OF THE POOLING AGREEMENT.</w:t>
        <w:br/>
        <w:br/>
        <w:t xml:space="preserve">  The Class C-B-5 Certificates will be subordinate in right of payment to and</w:t>
        <w:br/>
        <w:t xml:space="preserve">  provide credit support to certain Classes of Certificates, as described in the</w:t>
        <w:br/>
        <w:t xml:space="preserve">  Pooling Agreement.</w:t>
        <w:br/>
        <w:br/>
        <w:t xml:space="preserve">  Series 2004-RA2 Portion of the Class C-B-5 Principal Balance as of the Cut-Off</w:t>
        <w:br/>
        <w:t xml:space="preserve">  Date Evidenced by this Certificate:</w:t>
        <w:br/>
        <w:t xml:space="preserve">  $191,434.00</w:t>
        <w:br/>
        <w:br/>
        <w:t xml:space="preserve">  Class C-B-5 Certificate Interest Rate: Variable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C-B-5 Principal Balance</w:t>
        <w:br/>
        <w:t xml:space="preserve">  as of the Cut-Off Date: $191,434.00</w:t>
        <w:br/>
        <w:br/>
        <w:t xml:space="preserve">                                   HARE &amp; CO.</w:t>
        <w:br/>
        <w:t xml:space="preserve">                                Registered Owner</w:t>
        <w:br/>
        <w:br/>
        <w:br/>
        <w:br/>
        <w:br/>
        <w:br/>
        <w:br/>
        <w:t xml:space="preserve">                                      A-14</w:t>
        <w:br/>
        <w:t xml:space="preserve">  Exhibit A</w:t>
        <w:br/>
        <w:t xml:space="preserve">  CUSIP 939336 S8 7</w:t>
        <w:br/>
        <w:br/>
        <w:t xml:space="preserve">             WASHINGTON MUTUAL MSC MORTGAGE PASS-THROUGH CERTIFICATE</w:t>
        <w:br/>
        <w:br/>
        <w:t xml:space="preserve">                                   Class C-B-6</w:t>
        <w:br/>
        <w:br/>
        <w:t xml:space="preserve">  Evidencing a beneficial interest in a pool of assets consisting of beneficial</w:t>
        <w:br/>
        <w:t xml:space="preserve">  interests in another pool of assets consisting of, among other things,</w:t>
        <w:br/>
        <w:t xml:space="preserve">  conventional one- to four-family mortgage loans formed and administered by</w:t>
        <w:br/>
        <w:br/>
        <w:t xml:space="preserve">                   WASHINGTON MUTUAL MORTGAGE SECURITIES CORP.</w:t>
        <w:br/>
        <w:br/>
        <w:t xml:space="preserve">  This Certificate is issued by Washington Mutual MSC Mortgage Pass-Through</w:t>
        <w:br/>
        <w:t xml:space="preserve">  Certificates Series 2004-RA2 Trust. This Certificate represents ownership of a</w:t>
        <w:br/>
        <w:t xml:space="preserve">  "regular interest" in a "real estate mortgage investment conduit," as those</w:t>
        <w:br/>
        <w:t xml:space="preserve">  terms are defined in Sections 860G and 860D, respectively, of the Internal</w:t>
        <w:br/>
        <w:t xml:space="preserve">  Revenue Code of 1986, as amended. The issue date of this Certificate is June</w:t>
        <w:br/>
        <w:t xml:space="preserve">  29, 2004.</w:t>
        <w:br/>
        <w:br/>
        <w:t xml:space="preserve">  NO TRANSFER OF THIS CLASS C-B-6 CERTIFICATE WILL BE MADE UNLESS THE TRUSTEE</w:t>
        <w:br/>
        <w:t xml:space="preserve">  HAS RECEIVED (I) AN OFFICER'S CERTIFICATE IN THE FORM DESCRIBED IN SECTION</w:t>
        <w:br/>
        <w:t xml:space="preserve">  5.01(d) OF THE POOLING AGREEMENT AND (II) IF SO INDICATED IN SUCH OFFICER'S</w:t>
        <w:br/>
        <w:t xml:space="preserve">  CERTIFICATE, AN OPINION OF COUNSEL ACCEPTABLE TO AND IN FORM AND SUBSTANCE</w:t>
        <w:br/>
        <w:t xml:space="preserve">  SATISFACTORY TO THE TRUSTEE AND THE COMPANY TO THE EFFECT THAT THE PURCHASE</w:t>
        <w:br/>
        <w:t xml:space="preserve">  AND HOLDING OF THIS CERTIFICATE ARE PERMISSIBLE UNDER APPLICABLE LAW, WILL NOT</w:t>
        <w:br/>
        <w:t xml:space="preserve">  CONSTITUTE OR RESULT IN A NON-EXEMPT PROHIBITED TRANSACTION UNDER SECTION 406</w:t>
        <w:br/>
        <w:t xml:space="preserve">  OF ERISA OR SECTION 4975 OF THE CODE, AND WILL NOT SUBJECT THE TRUST, THE</w:t>
        <w:br/>
        <w:t xml:space="preserve">  TRUSTEE, THE DELAWARE TRUSTEE, THE MASTER SERVICER OR THE COMPANY TO ANY</w:t>
        <w:br/>
        <w:t xml:space="preserve">  OBLIGATION OR LIABILITY (INCLUDING OBLIGATIONS OR LIABILITIES UNDER SECTION</w:t>
        <w:br/>
        <w:t xml:space="preserve">  406 OF ERISA OR SECTION 4975 OF THE CODE) IN ADDITION TO THOSE UNDERTAKEN IN</w:t>
        <w:br/>
        <w:t xml:space="preserve">  THE POOLING AGREEMENT, WHICH OPINION OF COUNSEL SHALL NOT BE AN EXPENSE OF THE</w:t>
        <w:br/>
        <w:t xml:space="preserve">  TRUST, THE TRUSTEE, THE DELAWARE TRUSTEE, THE MASTER SERVICER OR THE COMPANY.</w:t>
        <w:br/>
        <w:br/>
        <w:t xml:space="preserve">  THE SECURITIES REPRESENTED BY THIS CERTIFICATE HAVE NOT BEEN REGISTERED UNDER</w:t>
        <w:br/>
        <w:t xml:space="preserve">  THE SECURITIES ACT OF 1933. THESE SECURITIES MAY NOT BE OFFERED, SOLD,</w:t>
        <w:br/>
        <w:t xml:space="preserve">  TRANSFERRED, PLEDGED OR HYPOTHECATED IN THE ABSENCE OF REGISTRATION OR THE</w:t>
        <w:br/>
        <w:t xml:space="preserve">  AVAILABILITY OF AN EXEMPTION FROM REGISTRATION UNDER THE SECURITIES ACT OF</w:t>
        <w:br/>
        <w:t xml:space="preserve">  1933 AND EXCEPT IN ACCORDANCE WITH SECTION 5.01(e) OF THE POOLING AGREEMENT.</w:t>
        <w:br/>
        <w:br/>
        <w:t xml:space="preserve">  The Class C-B-6 Certificates will be subordinate in right of payment to and</w:t>
        <w:br/>
        <w:t xml:space="preserve">  provide credit support to certain Classes of Certificates, as described in the</w:t>
        <w:br/>
        <w:t xml:space="preserve">  Pooling Agreement.</w:t>
        <w:br/>
        <w:br/>
        <w:t xml:space="preserve">  Series 2004-RA2 Portion of the Class C-B-6 Principal Balance as of the Cut-Off</w:t>
        <w:br/>
        <w:t xml:space="preserve">  Date Evidenced by this Certificate:</w:t>
        <w:br/>
        <w:t xml:space="preserve">  $95,719.45</w:t>
        <w:br/>
        <w:br/>
        <w:t xml:space="preserve">  Class C-B-6 Certificate Interest Rate: Variable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C-B-6 Principal Balance</w:t>
        <w:br/>
        <w:t xml:space="preserve">  as of the Cut-Off Date: $95,719.45</w:t>
        <w:br/>
        <w:br/>
        <w:t xml:space="preserve">                                   HARE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A-15</w:t>
        <w:br/>
        <w:t xml:space="preserve">  Exhibit B</w:t>
        <w:br/>
        <w:t xml:space="preserve">  CUSIP 939336 S5 3</w:t>
        <w:br/>
        <w:br/>
        <w:t xml:space="preserve">             WASHINGTON MUTUAL MSC MORTGAGE PASS-THROUGH CERTIFICATE</w:t>
        <w:br/>
        <w:br/>
        <w:t xml:space="preserve">                                     Class R</w:t>
        <w:br/>
        <w:br/>
        <w:t xml:space="preserve">  Evidencing a Percentage Interest in certain distributions with respect to a</w:t>
        <w:br/>
        <w:t xml:space="preserve">  pool of conventional one- to four-family mortgage loans formed and</w:t>
        <w:br/>
        <w:t xml:space="preserve">  administered by</w:t>
        <w:br/>
        <w:br/>
        <w:t xml:space="preserve">                   WASHINGTON MUTUAL MORTGAGE SECURITIES CORP.</w:t>
        <w:br/>
        <w:br/>
        <w:t xml:space="preserve">  ANY RESALE, TRANSFER OR OTHER DISPOSITION OF THIS CERTIFICATE MAY BE MADE ONLY</w:t>
        <w:br/>
        <w:t xml:space="preserve">  IF THE PROPOSED TRANSFEREE PROVIDES A TRANSFER AFFIDAVIT TO THE COMPANY AND</w:t>
        <w:br/>
        <w:t xml:space="preserve">  THE TRUSTEE THAT (1) SUCH TRANSFEREE IS NOT EITHER (A) THE UNITED STATES, ANY</w:t>
        <w:br/>
        <w:t xml:space="preserve">  STATE OR POLITICAL SUBDIVISION THEREOF, ANY FOREIGN GOVERNMENT, ANY</w:t>
        <w:br/>
        <w:t xml:space="preserve">  INTERNATIONAL ORGANIZATION, OR ANY AGENCY OR INSTRUMENTALITY OF ANY OF THE</w:t>
        <w:br/>
        <w:t xml:space="preserve">  FOREGOING, (B) ANY ORGANIZATION (OTHER THAN A COOPERATIVE DESCRIBED IN SECTION</w:t>
        <w:br/>
        <w:t xml:space="preserve">  521 OF THE CODE) WHICH IS EXEMPT FROM THE TAX IMPOSED BY CHAPTER 1 OF THE CODE</w:t>
        <w:br/>
        <w:t xml:space="preserve">  UNLESS SUCH ORGANIZATION IS SUBJECT TO THE TAX IMPOSED BY SECTION 511 OF THE</w:t>
        <w:br/>
        <w:t xml:space="preserve">  CODE, (C) ANY ORGANIZATION DESCRIBED IN SECTION 1381(a)(2)(C) OF THE CODE (ANY</w:t>
        <w:br/>
        <w:t xml:space="preserve">  SUCH PERSON DESCRIBED IN THE FOREGOING CLAUSES (A), (B), OR (C) BEING</w:t>
        <w:br/>
        <w:t xml:space="preserve">  HEREINAFTER REFERRED TO AS A "DISQUALIFIED ORGANIZATION"), OR (D) AN AGENT OF</w:t>
        <w:br/>
        <w:t xml:space="preserve">  A DISQUALIFIED ORGANIZATION AND (2) NO PURPOSE OF SUCH TRANSFER IS TO ENABLE</w:t>
        <w:br/>
        <w:t xml:space="preserve">  THE TRANSFER TO IMPEDE THE ASSESSMENT OR COLLECTION OF TAX. SUCH AFFIDAVIT</w:t>
        <w:br/>
        <w:t xml:space="preserve">  SHALL INCLUDE CERTAIN REPRESENTATIONS AS TO THE FINANCIAL CONDITION OF THE</w:t>
        <w:br/>
        <w:t xml:space="preserve">  PROPOSED TRANSFEREE. NOTWITHSTANDING THE REGISTRATION IN THE CERTIFICATE</w:t>
        <w:br/>
        <w:t xml:space="preserve">  REGISTER OF ANY TRANSFER, SALE OR OTHER DISPOSITION OF THIS CLASS R</w:t>
        <w:br/>
        <w:t xml:space="preserve">  CERTIFICATE TO A DISQUALIFIED ORGANIZATION OR AN AGENT OF A DISQUALIFIED</w:t>
        <w:br/>
        <w:t xml:space="preserve">  ORGANIZATION, SUCH REGISTRATION SHALL BE DEEMED TO BE OF NO LEGAL FORCE OR</w:t>
        <w:br/>
        <w:t xml:space="preserve">  EFFECT WHATSOEVER AND SUCH PERSON SHALL NOT BE DEEMED TO BE A</w:t>
        <w:br/>
        <w:t xml:space="preserve">  CERTIFICATEHOLDER FOR ANY PURPOSE HEREUNDER, INCLUDING, BUT NOT LIMITED TO,</w:t>
        <w:br/>
        <w:t xml:space="preserve">  THE RECEIPT OF DISTRIBUTIONS ON THIS CERTIFICATE. EACH HOLDER OF A CLASS R</w:t>
        <w:br/>
        <w:t xml:space="preserve">  CERTIFICATE BY ACCEPTANCE OF THIS CERTIFICATE SHALL BE DEEMED TO HAVE</w:t>
        <w:br/>
        <w:t xml:space="preserve">  CONSENTED TO THE PROVISIONS OF THIS PARAGRAPH.</w:t>
        <w:br/>
        <w:br/>
        <w:br/>
        <w:t xml:space="preserve">  IN THE CASE OF ANY CLASS R CERTIFICATE PRESENTED FOR REGISTRATION IN THE NAME</w:t>
        <w:br/>
        <w:t xml:space="preserve">  OF ANY PERSON, THE TRUSTEE SHALL REQUIRE (I) AN OFFICER'S CERTIFICATE IN THE</w:t>
        <w:br/>
        <w:t xml:space="preserve">  FORM DESCRIBED IN SECTION 5.01(d) OF THE POOLING AGREEMENT AND (II) IF SO</w:t>
        <w:br/>
        <w:t xml:space="preserve">  INDICATED IN SUCH OFFICER'S CERTIFICATE, AN OPINION OF COUNSEL ACCEPTABLE TO</w:t>
        <w:br/>
        <w:t xml:space="preserve">  AND IN FORM AND SUBSTANCE SATISFACTORY TO THE TRUSTEE AND THE COMPANY TO THE</w:t>
        <w:br/>
        <w:t xml:space="preserve">  EFFECT THAT THE PURCHASE AND HOLDING OF A CLASS R CERTIFICATE ARE PERMISSIBLE</w:t>
        <w:br/>
        <w:t xml:space="preserve">  UNDER APPLICABLE LAW, WILL NOT CONSTITUTE OR RESULT IN A NON-EXEMPT PROHIBITED</w:t>
        <w:br/>
        <w:t xml:space="preserve">  TRANSACTION UNDER SECTION 406 OF THE EMPLOYEE RETIREMENT INCOME SECURITY ACT</w:t>
        <w:br/>
        <w:t xml:space="preserve">  OF 1974, AS AMENDED ("ERISA"), OR SECTION 4975 OF THE CODE AND WILL NOT</w:t>
        <w:br/>
        <w:t xml:space="preserve">  SUBJECT THE TRUST, THE TRUSTEE, THE DELAWARE TRUSTEE, THE MASTER SERVICER OR</w:t>
        <w:br/>
        <w:t xml:space="preserve">  THE COMPANY TO ANY OBLIGATION OR LIABILITY (INCLUDING OBLIGATIONS OR</w:t>
        <w:br/>
        <w:t xml:space="preserve">  LIABILITIES UNDER SECTION 406 OF ERISA OR SECTION 4975 OF THE CODE) IN</w:t>
        <w:br/>
        <w:t xml:space="preserve">  ADDITION TO THOSE UNDERTAKEN IN THE POOLING AGREEMENT, WHICH OPINION OF</w:t>
        <w:br/>
        <w:t xml:space="preserve">  COUNSEL SHALL NOT BE AN EXPENSE OF THE TRUST, THE TRUSTEE, THE DELAWARE</w:t>
        <w:br/>
        <w:t xml:space="preserve">  TRUSTEE, THE MASTER SERVICER OR THE COMPANY.</w:t>
        <w:br/>
        <w:br/>
        <w:br/>
        <w:t xml:space="preserve">  This Certificate is issued by Washington Mutual MSC Mortgage Pass-Through</w:t>
        <w:br/>
        <w:t xml:space="preserve">  Certificates Series 2004-RA2 Trust. Solely for U.S. federal income tax</w:t>
        <w:br/>
        <w:t xml:space="preserve">  purposes, this Certificate represents "residual interests" in "real estate</w:t>
        <w:br/>
        <w:t xml:space="preserve">  mortgage investment conduits," as those terms are defined in Sections 860G and</w:t>
        <w:br/>
        <w:t xml:space="preserve">  860D, respectively, of the Internal Revenue Code of 1986, as amended.</w:t>
        <w:br/>
        <w:br/>
        <w:t xml:space="preserve">  Series 2004-RA2 Percentage Interest evidenced by this Class R Certificate in</w:t>
        <w:br/>
        <w:t xml:space="preserve">  the distributions to be made with respect to the Class R Certificates: %</w:t>
        <w:br/>
        <w:br/>
        <w:t xml:space="preserve">  Class   R    Certificate    Interest    Rate:    6.500%.</w:t>
        <w:br/>
        <w:t xml:space="preserve">  Additionally  the Class R  Certificates  are entitled to</w:t>
        <w:br/>
        <w:t xml:space="preserve">  Excess    Liquidation    Proceeds   and   the   Residual</w:t>
        <w:br/>
        <w:t xml:space="preserve">  Distribution   Amount   as   defined   in  the   Pooling</w:t>
        <w:br/>
        <w:t xml:space="preserve">  Agreement.</w:t>
        <w:br/>
        <w:br/>
        <w:t xml:space="preserve">  Cut-Off Date: June 1, 2004</w:t>
        <w:br/>
        <w:br/>
        <w:t xml:space="preserve">  First Distribution Date: July 26, 2004</w:t>
        <w:br/>
        <w:br/>
        <w:t xml:space="preserve">  Last Scheduled Distribution Date: July 25, 2033</w:t>
        <w:br/>
        <w:br/>
        <w:t xml:space="preserve">  Class R Principal Balance as of the Cut-Off Date: $100.00</w:t>
        <w:br/>
        <w:br/>
        <w:t xml:space="preserve">                                   HARE &amp; CO.</w:t>
        <w:br/>
        <w:t xml:space="preserve">                                Registered Owner</w:t>
        <w:br/>
        <w:t xml:space="preserve">                            Certificate No. _________</w:t>
        <w:br/>
        <w:br/>
        <w:br/>
        <w:br/>
        <w:t xml:space="preserve">                                      B-1</w:t>
        <w:br/>
        <w:t xml:space="preserve">  This Certificate does not represent an obligation of or interest in Washington</w:t>
        <w:br/>
        <w:t xml:space="preserve">  Mutual Mortgage Securities Corp. or any of its affiliates. Neither this</w:t>
        <w:br/>
        <w:t xml:space="preserve">  Certificate nor the underlying Mortgage Loans are guaranteed by any agency or</w:t>
        <w:br/>
        <w:t xml:space="preserve">  instrumentality of the United States.</w:t>
        <w:br/>
        <w:br/>
        <w:t xml:space="preserve">  This certifies that the above-named Registered Owner is the registered owner</w:t>
        <w:br/>
        <w:t xml:space="preserve">  of certain interests in (i) a pool of assets ("REMIC I") consisting of, among</w:t>
        <w:br/>
        <w:t xml:space="preserve">  other things, conventional one- to four-family mortgage loans (the "Mortgage</w:t>
        <w:br/>
        <w:t xml:space="preserve">  Loans"), formed and administered by Washington Mutual Mortgage Securities</w:t>
        <w:br/>
        <w:t xml:space="preserve">  Corp. (the "Company"), which term includes any successor entity under the</w:t>
        <w:br/>
        <w:t xml:space="preserve">  Pooling Agreement referred to below and (ii) a pool of assets ("REMIC II")</w:t>
        <w:br/>
        <w:t xml:space="preserve">  consisting of interests in REMIC I. REMIC I and REMIC II were created pursuant</w:t>
        <w:br/>
        <w:t xml:space="preserve">  to a Pooling and Servicing Agreement, dated as of the Cut-Off Date stated</w:t>
        <w:br/>
        <w:t xml:space="preserve">  above (the "Pooling Agreement"), among the Company, U.S. Bank National</w:t>
        <w:br/>
        <w:t xml:space="preserve">  Association, as Trustee (the "Trustee"), and Christiana Bank &amp; Trust Company,</w:t>
        <w:br/>
        <w:t xml:space="preserve">  as Delaware Trustee, a summary of certain of the pertinent provisions of which</w:t>
        <w:br/>
        <w:t xml:space="preserve">  is set forth hereafter. To the extent not defined herein, the capitalized</w:t>
        <w:br/>
        <w:t xml:space="preserve">  terms used herein have the meanings assigned in the Pooling Agreement. Nothing</w:t>
        <w:br/>
        <w:t xml:space="preserve">  herein shall be deemed inconsistent with such meanings, and in the event of</w:t>
        <w:br/>
        <w:t xml:space="preserve">  any conflict between the Pooling Agreement and the terms of this Certificate,</w:t>
        <w:br/>
        <w:t xml:space="preserve">  the Pooling Agreement shall control. This Certificate is issued under and is</w:t>
        <w:br/>
        <w:t xml:space="preserve">  subject to the terms, provisions and conditions of the Pooling Agreement, to</w:t>
        <w:br/>
        <w:t xml:space="preserve">  which Pooling Agreement the Holder of this Certificate, by virtue of the</w:t>
        <w:br/>
        <w:t xml:space="preserve">  acceptance hereof, assents and by which such Holder is bound.</w:t>
        <w:br/>
        <w:br/>
        <w:t xml:space="preserve">  Distributions will be made, pursuant to the Pooling Agreement, on the 25th day</w:t>
        <w:br/>
        <w:t xml:space="preserve">  of each month or, if such 25th day is not a Business Day, the Business Day</w:t>
        <w:br/>
        <w:t xml:space="preserve">  immediately following (the "Distribution Date"), commencing on the first</w:t>
        <w:br/>
        <w:t xml:space="preserve">  Distribution Date specified above, to the Person in whose name this</w:t>
        <w:br/>
        <w:t xml:space="preserve">  Certificate is registered at the close of business on the last day (or if such</w:t>
        <w:br/>
        <w:t xml:space="preserve">  last day is not a Business Day, the Business Day immediately preceding such</w:t>
        <w:br/>
        <w:t xml:space="preserve">  last day) of the month immediately preceding the month of such distribution</w:t>
        <w:br/>
        <w:t xml:space="preserve">  (the "Record Date"), to the extent of such Certificateholder's Percentage</w:t>
        <w:br/>
        <w:t xml:space="preserve">  Interest represented by this Certificate in the portions (if any) then</w:t>
        <w:br/>
        <w:t xml:space="preserve">  distributable on the Certificates of this Class of (i) the REMIC I Available</w:t>
        <w:br/>
        <w:t xml:space="preserve">  Distribution Amount for such Distribution Date, as specified in Section 4.01</w:t>
        <w:br/>
        <w:t xml:space="preserve">  of the Pooling Agreement and (ii) the REMIC II Available Distribution Amount</w:t>
        <w:br/>
        <w:t xml:space="preserve">  for such Distribution Date, as specified in Section 4.04 of the Pooling</w:t>
        <w:br/>
        <w:t xml:space="preserve">  Agreement.</w:t>
        <w:br/>
        <w:br/>
        <w:t xml:space="preserve">  Distributions on this Certificate will be made by the Trustee by wire transfer</w:t>
        <w:br/>
        <w:t xml:space="preserve">  or check mailed to the address of the Person entitled thereto, as such name</w:t>
        <w:br/>
        <w:t xml:space="preserve">  and address shall appear on the Certificate Register. Notwithstanding the</w:t>
        <w:br/>
        <w:t xml:space="preserve">  above, the final distribution on this Certificate will be made after due</w:t>
        <w:br/>
        <w:t xml:space="preserve">  notice by the Trustee of the pendency of such distribution and only upon</w:t>
        <w:br/>
        <w:t xml:space="preserve">  presentation and surrender of this Certificate to the Certificate Registrar.</w:t>
        <w:br/>
        <w:br/>
        <w:t xml:space="preserve">  Reference is hereby made to the further provisions of this Certificate set</w:t>
        <w:br/>
        <w:t xml:space="preserve">  forth below, which further provisions shall for all purposes have the same</w:t>
        <w:br/>
        <w:t xml:space="preserve">  effect as if set forth at this place.</w:t>
        <w:br/>
        <w:br/>
        <w:t xml:space="preserve">  Unless the certificate of authentication hereon has been executed by or on</w:t>
        <w:br/>
        <w:t xml:space="preserve">  behalf of the Trustee, by manual signature, this Certificate shall not be</w:t>
        <w:br/>
        <w:t xml:space="preserve">  entitled to any benefit under the Pooling Agreement or be valid for any</w:t>
        <w:br/>
        <w:t xml:space="preserve">  purpose.</w:t>
        <w:br/>
        <w:br/>
        <w:br/>
        <w:t xml:space="preserve">                                      B-2</w:t>
        <w:br/>
        <w:t xml:space="preserve">  IN WITNESS WHEREOF, the Trust has caused this Certificate to be duly executed.</w:t>
        <w:br/>
        <w:br/>
        <w:t xml:space="preserve">                       WASHINGTON MUTUAL MSC MORTGAGE PASS-THROUGH CERTIFICATES</w:t>
        <w:br/>
        <w:t xml:space="preserve">                       SERIES 2004-RA2 TRUST</w:t>
        <w:br/>
        <w:br/>
        <w:br/>
        <w:br/>
        <w:t xml:space="preserve">                    By: U.S. BANK NATIONAL ASSOCIATION, as Trustee</w:t>
        <w:br/>
        <w:br/>
        <w:br/>
        <w:br/>
        <w:t xml:space="preserve">                    By:________________________________</w:t>
        <w:br/>
        <w:br/>
        <w:br/>
        <w:br/>
        <w:br/>
        <w:br/>
        <w:t xml:space="preserve">                    (TRUSTEE'S CERTIFICATE OF AUTHENTICATION)</w:t>
        <w:br/>
        <w:br/>
        <w:t xml:space="preserve">  This is one of the Certificates referred to in the within-mentioned Pooling</w:t>
        <w:br/>
        <w:t>Agreement.</w:t>
        <w:br/>
        <w:br/>
        <w:t xml:space="preserve">  U.S. BANK NATIONAL ASSOCIATION, as Trustee</w:t>
        <w:br/>
        <w:br/>
        <w:br/>
        <w:t xml:space="preserve">  By:________________________________</w:t>
        <w:br/>
        <w:br/>
        <w:t xml:space="preserve">  Dated:_____________________________</w:t>
        <w:br/>
        <w:br/>
        <w:br/>
        <w:br/>
        <w:t xml:space="preserve">                                      B-3</w:t>
        <w:br/>
        <w:t xml:space="preserve">             WASHINGTON MUTUAL MSC MORTGAGE PASS-THROUGH CERTIFICATE</w:t>
        <w:br/>
        <w:br/>
        <w:t xml:space="preserve">  This Certificate is one of a duly authorized issue of Certificates designated</w:t>
        <w:br/>
        <w:t xml:space="preserve">  as Washington Mutual MSC Mortgage Pass-Through Certificates of the Series and</w:t>
        <w:br/>
        <w:t xml:space="preserve">  Class specified hereon (herein called the "Certificates") and representing</w:t>
        <w:br/>
        <w:t xml:space="preserve">  certain interests in REMIC I and REMIC II.</w:t>
        <w:br/>
        <w:br/>
        <w:t xml:space="preserve">  The Certificates do not represent an obligation of, or an interest in, the</w:t>
        <w:br/>
        <w:t xml:space="preserve">  Company or any of its affiliates and are not insured or guaranteed by any</w:t>
        <w:br/>
        <w:t xml:space="preserve">  governmental agency. The Certificates are limited in right of payment to</w:t>
        <w:br/>
        <w:t xml:space="preserve">  certain collections and recoveries respecting the Mortgage Loans, all as more</w:t>
        <w:br/>
        <w:t xml:space="preserve">  specifically set forth herein and in the Pooling Agreement. In the event funds</w:t>
        <w:br/>
        <w:t xml:space="preserve">  are advanced with respect to any Mortgage Loan, such advance is reimbursable</w:t>
        <w:br/>
        <w:t xml:space="preserve">  to the Master Servicer from the related recoveries on such Mortgage Loan or</w:t>
        <w:br/>
        <w:t xml:space="preserve">  from other cash deposited in the Certificate Account to the extent that such</w:t>
        <w:br/>
        <w:t xml:space="preserve">  advance is not otherwise recoverable.</w:t>
        <w:br/>
        <w:br/>
        <w:t xml:space="preserve">  As provided in the Pooling Agreement, withdrawals from the Certificate Account</w:t>
        <w:br/>
        <w:t xml:space="preserve">  may be made from time to time for purposes other than distributions to</w:t>
        <w:br/>
        <w:t xml:space="preserve">  Certificateholders, such purposes including reimbursement to the Master</w:t>
        <w:br/>
        <w:t xml:space="preserve">  Servicer of advances made, or certain expenses incurred, by it.</w:t>
        <w:br/>
        <w:br/>
        <w:t xml:space="preserve">  The Pooling Agreement permits, with certain exceptions therein provided, the</w:t>
        <w:br/>
        <w:t xml:space="preserve">  amendment thereof and the modification of the rights and obligations of the</w:t>
        <w:br/>
        <w:t xml:space="preserve">  Company and the rights of the Certificateholders under the Pooling Agreement</w:t>
        <w:br/>
        <w:t xml:space="preserve">  at any time by the Company, the Master Servicer and the Trustee with the</w:t>
        <w:br/>
        <w:t xml:space="preserve">  consent of the Holders of the Certificates evidencing Percentage Interests</w:t>
        <w:br/>
        <w:t xml:space="preserve">  aggregating not less than 66% of REMIC II. The Pooling Agreement also permits</w:t>
        <w:br/>
        <w:t xml:space="preserve">  the amendment thereof, in certain limited circumstances, without the consent</w:t>
        <w:br/>
        <w:t xml:space="preserve">  of the Holders of any of the Certificates.</w:t>
        <w:br/>
        <w:br/>
        <w:t xml:space="preserve">  As provided in the Pooling Agreement and subject to certain limitations</w:t>
        <w:br/>
        <w:t xml:space="preserve">  therein set forth, the transfer of this Certificate is registrable in the</w:t>
        <w:br/>
        <w:t xml:space="preserve">  Certificate Register upon surrender of this Certificate for registration of</w:t>
        <w:br/>
        <w:t xml:space="preserve">  transfer at the offices of the Certificate Registrar or the office maintained</w:t>
        <w:br/>
        <w:t xml:space="preserve">  by the Trustee in the City and State of New York, duly endorsed by, or</w:t>
        <w:br/>
        <w:t xml:space="preserve">  accompanied by an assignment in the form below or other written instrument of</w:t>
        <w:br/>
        <w:t xml:space="preserve">  transfer in form satisfactory to the Trustee or any Authenticating Agent duly</w:t>
        <w:br/>
        <w:t xml:space="preserve">  executed by, the Holder hereof or such Holder's attorney duly authorized in</w:t>
        <w:br/>
        <w:t xml:space="preserve">  writing, and thereupon one or more new Certificates of Authorized</w:t>
        <w:br/>
        <w:t xml:space="preserve">  Denominations evidencing the same Percentage Interest set forth hereinabove</w:t>
        <w:br/>
        <w:t xml:space="preserve">  will be issued to the designated transferee or transferees.</w:t>
        <w:br/>
        <w:br/>
        <w:t xml:space="preserve">  The Certificates are issuable only as registered Certificates without coupons</w:t>
        <w:br/>
        <w:t xml:space="preserve">  in Authorized Denominations specified in the Pooling Agreement. As provided in</w:t>
        <w:br/>
        <w:t xml:space="preserve">  the Pooling Agreement and subject to certain limitations therein set forth,</w:t>
        <w:br/>
        <w:t xml:space="preserve">  Certificates are exchangeable for new Certificates of Authorized Denominations</w:t>
        <w:br/>
        <w:t xml:space="preserve">  of like Certificate Principal Balance or Percentage Interest, as applicable,</w:t>
        <w:br/>
        <w:t xml:space="preserve">  as requested by the Holder surrendering the same.</w:t>
        <w:br/>
        <w:br/>
        <w:t xml:space="preserve">  A reasonable service charge may be made for any such registration of transfer</w:t>
        <w:br/>
        <w:t xml:space="preserve">  or exchange, and the Trustee may require payment of a sum sufficient to cover</w:t>
        <w:br/>
        <w:t xml:space="preserve">  any tax or other governmental charge payable in connection therewith.</w:t>
        <w:br/>
        <w:br/>
        <w:t xml:space="preserve">  The Company, the Trustee and the Certificate Registrar and any agent of the</w:t>
        <w:br/>
        <w:t xml:space="preserve">  Company, the Trustee or the Certificate Registrar may treat the Person in</w:t>
        <w:br/>
        <w:t xml:space="preserve">  whose name this Certificate is registered as the owner hereof for all</w:t>
        <w:br/>
        <w:t xml:space="preserve">  purposes, and neither the Company, the Trustee, the Certificate Registrar nor</w:t>
        <w:br/>
        <w:t xml:space="preserve">  any such agent shall be affected by notice to the contrary.</w:t>
        <w:br/>
        <w:br/>
        <w:t xml:space="preserve">                                      B-4</w:t>
        <w:br/>
        <w:t xml:space="preserve">  The obligations created by the Pooling Agreement and the Trust created thereby</w:t>
        <w:br/>
        <w:t xml:space="preserve">  shall terminate upon (i) the later of the maturity or other liquidation</w:t>
        <w:br/>
        <w:t xml:space="preserve">  (including purchase by the Master Servicer) of the last Mortgage Loan</w:t>
        <w:br/>
        <w:t xml:space="preserve">  remaining in the Trust or the disposition of all property acquired upon</w:t>
        <w:br/>
        <w:t xml:space="preserve">  foreclosure or deed in lieu of foreclosure of any Mortgage Loan, and (ii) the</w:t>
        <w:br/>
        <w:t xml:space="preserve">  payment to Certificateholders of all amounts held by the Trustee and required</w:t>
        <w:br/>
        <w:t xml:space="preserve">  to be paid to them pursuant to the Pooling Agreement. In the event that the</w:t>
        <w:br/>
        <w:t xml:space="preserve">  Company or the Master Servicer purchases any Mortgage Loan pursuant to the</w:t>
        <w:br/>
        <w:t xml:space="preserve">  Pooling Agreement, the Pooling Agreement generally requires that the Trustee</w:t>
        <w:br/>
        <w:t xml:space="preserve">  distribute to the Certificateholders in the aggregate an amount equal to 100%</w:t>
        <w:br/>
        <w:t xml:space="preserve">  of the unpaid Principal Balance of such Mortgage Loan, plus unpaid accrued</w:t>
        <w:br/>
        <w:t xml:space="preserve">  interest thereon at the applicable Pass-Through Rate to the last day of the</w:t>
        <w:br/>
        <w:t xml:space="preserve">  month in which such purchase occurs. The Pooling Agreement permits, but does</w:t>
        <w:br/>
        <w:t xml:space="preserve">  not require, the Master Servicer to purchase from the Trust all Mortgage Loans</w:t>
        <w:br/>
        <w:t xml:space="preserve">  at the time subject thereto and all property acquired in respect of any</w:t>
        <w:br/>
        <w:t xml:space="preserve">  Mortgage Loan upon payment to the Certificateholders of the amounts specified</w:t>
        <w:br/>
        <w:t xml:space="preserve">  in the Pooling Agreement. The exercise of such right will effect early</w:t>
        <w:br/>
        <w:t xml:space="preserve">  retirement of the Certificates, the Master Servicer's right to purchase being</w:t>
        <w:br/>
        <w:t xml:space="preserve">  subject to the aggregate Principal Balance of the Mortgage Loans at the time</w:t>
        <w:br/>
        <w:t xml:space="preserve">  of purchase being less than the Clean-Up Call Percentage of the aggregate</w:t>
        <w:br/>
        <w:t xml:space="preserve">  Principal Balance of the Mortgage Loans as of the Cut-Off Date.</w:t>
        <w:br/>
        <w:br/>
        <w:br/>
        <w:br/>
        <w:br/>
        <w:t xml:space="preserve">                                      B-5</w:t>
        <w:br/>
        <w:t xml:space="preserve">                                   ASSIGNMENT</w:t>
        <w:br/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 the within WaMu Mortgage  Pass-Through  Certificate and hereby</w:t>
        <w:br/>
        <w:t>irrevocably constitutes and appoints 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br/>
        <w:t xml:space="preserve">                                      B-6</w:t>
        <w:br/>
        <w:t xml:space="preserve">                                    Exhibit C</w:t>
        <w:br/>
        <w:br/>
        <w:t xml:space="preserve">                                   [Reserved]</w:t>
        <w:br/>
        <w:t xml:space="preserve">                                    Exhibit D</w:t>
        <w:br/>
        <w:br/>
        <w:t xml:space="preserve">                             Mortgage Loan Schedule</w:t>
        <w:br/>
        <w:br/>
        <w:br/>
        <w:br/>
        <w:t>Copies of the Mortgage Loan Schedule (which has been intentionally omitted from</w:t>
        <w:br/>
        <w:t>this filing) may be obtained from Washington Mutual Mortgage Securities Corp. or</w:t>
        <w:br/>
        <w:t>U.S. Bank National Association by contacting:</w:t>
        <w:br/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U.S. Bank National Association,</w:t>
        <w:br/>
        <w:br/>
        <w:t xml:space="preserve">               Xxxxx X. X'Xxxxx</w:t>
        <w:br/>
        <w:t xml:space="preserve">               Corporate Trust Services</w:t>
        <w:br/>
        <w:t xml:space="preserve">               U.S. Bank National Association</w:t>
        <w:br/>
        <w:t xml:space="preserve">               Xxx Xxxxxxx Xxxxxx</w:t>
        <w:br/>
        <w:t xml:space="preserve">               Xxxxxx, XX 00000</w:t>
        <w:br/>
        <w:t xml:space="preserve">               Telephone: (000) 000-0000</w:t>
        <w:br/>
        <w:t xml:space="preserve">               Facsimile: (000) 000-0000</w:t>
        <w:br/>
        <w:br/>
        <w:br/>
        <w:t xml:space="preserve">                                      D-1</w:t>
        <w:br/>
        <w:t xml:space="preserve">                                    Exhibit E</w:t>
        <w:br/>
        <w:br/>
        <w:br/>
        <w:t xml:space="preserve">                              SELLING AND SERVICING</w:t>
        <w:br/>
        <w:br/>
        <w:t xml:space="preserve">                                    CONTRACT</w:t>
        <w:br/>
        <w:br/>
        <w:br/>
        <w:t xml:space="preserve">  This Selling and Servicing Contract (this "Agreement") is made and entered</w:t>
        <w:br/>
        <w:t xml:space="preserve">  into by Washington Mutual Mortgage Securities Corp. and its successors and</w:t>
        <w:br/>
        <w:t xml:space="preserve">  assigns ("Washington Mutual Mortgage") and the entity identified below and its</w:t>
        <w:br/>
        <w:t xml:space="preserve">  successors and assigns (the "Company").</w:t>
        <w:br/>
        <w:br/>
        <w:br/>
        <w:t xml:space="preserve">                                   WITNESSETH:</w:t>
        <w:br/>
        <w:br/>
        <w:t xml:space="preserve">   WHEREAS, this Company wishes to sell first lien residential mortgage loans</w:t>
        <w:br/>
        <w:t xml:space="preserve">  to, and service first lien residential mortgage loans on behalf of, Washington</w:t>
        <w:br/>
        <w:t xml:space="preserve">  Mutual Mortgage; and</w:t>
        <w:br/>
        <w:br/>
        <w:t xml:space="preserve">   WHEREAS, the Company has submitted a Seller Application to Washington Mutual</w:t>
        <w:br/>
        <w:t xml:space="preserve">  Mortgage and has been approved by Washington Mutual Mortgage for participation</w:t>
        <w:br/>
        <w:t xml:space="preserve">  in the Washington Mutual Mortgage Purchase Programs; and</w:t>
        <w:br/>
        <w:br/>
        <w:t xml:space="preserve">   WHEREAS, the Company has received and reviewed the Washington Mutual Mortgage</w:t>
        <w:br/>
        <w:t xml:space="preserve">  Purchase Programs Seller Guide (the "Seller Guide"), as well as the Washington</w:t>
        <w:br/>
        <w:t xml:space="preserve">  Mutual Mortgage Servicing Guide (the "Servicing Guide" and, together with the</w:t>
        <w:br/>
        <w:t xml:space="preserve">  Seller Guide, the "Guides"), and understands each and every provision thereof;</w:t>
        <w:br/>
        <w:br/>
        <w:t xml:space="preserve">   NOW, THEREFORE, in consideration of the premises and of the mutual agreements</w:t>
        <w:br/>
        <w:t xml:space="preserve">  herein contained, Washington Mutual Mortgage and the Company hereby agree as</w:t>
        <w:br/>
        <w:t xml:space="preserve">  follows:</w:t>
        <w:br/>
        <w:br/>
        <w:t xml:space="preserve">   1. Guides. The Guides, which set forth the terms and conditions under which</w:t>
        <w:br/>
        <w:t xml:space="preserve">  Washington Mutual Mortgage may elect to purchase mortgage loans from the</w:t>
        <w:br/>
        <w:t xml:space="preserve">  Company, and the Company shall service mortgage loans on behalf of Washington</w:t>
        <w:br/>
        <w:t xml:space="preserve">  Mutual Mortgage, are a supplement to this Agreement and such Guides, as may be</w:t>
        <w:br/>
        <w:t xml:space="preserve">  amended or supplemented from time to time by Washington Mutual Mortgage, are</w:t>
        <w:br/>
        <w:t xml:space="preserve">  incorporated into this Agreement in full by reference and made a part hereof</w:t>
        <w:br/>
        <w:t xml:space="preserve">  as fully as if set forth at length herein. All capitalized terms used and not</w:t>
        <w:br/>
        <w:t xml:space="preserve">  defined herein have the meanings ascribed to them in the Guides.</w:t>
        <w:br/>
        <w:br/>
        <w:t xml:space="preserve">   2. Company's Duties. The Company shall diligently perform all duties incident</w:t>
        <w:br/>
        <w:t xml:space="preserve">  to the origination, sale and servicing of the mortgage loans subject to this</w:t>
        <w:br/>
        <w:t xml:space="preserve">  Agreement. In the performance of its servicing duties, the Company shall</w:t>
        <w:br/>
        <w:t xml:space="preserve">  exercise the same degree of care it exercises when servicing mortgage loans</w:t>
        <w:br/>
        <w:t xml:space="preserve">  for its own account, but in no event shall the Company exercise less care than</w:t>
        <w:br/>
        <w:t xml:space="preserve">  a reasonable prudent servicer would exercise under similar circumstances. In</w:t>
        <w:br/>
        <w:t xml:space="preserve">  addition, the Company shall comply with all of the provisions of the Guides</w:t>
        <w:br/>
        <w:t xml:space="preserve">  and with all other requirements and instructions of Washington Mutual</w:t>
        <w:br/>
        <w:t xml:space="preserve">  Mortgage. The Company shall perform such duties at its sole expense, except as</w:t>
        <w:br/>
        <w:t xml:space="preserve">  otherwise expressly provided in the Guides.</w:t>
        <w:br/>
        <w:br/>
        <w:t xml:space="preserve">   3. Representations, Warranties and Covenants of the Company; Remedies of</w:t>
        <w:br/>
        <w:t xml:space="preserve">  Washington Mutual Mortgage. With respect to each mortgage loan sold by the</w:t>
        <w:br/>
        <w:t xml:space="preserve">  Company to Washington Mutual Mortgage pursuant to the terms of this Agreement,</w:t>
        <w:br/>
        <w:t xml:space="preserve">  the Company shall make all of the representations, warranties and covenants</w:t>
        <w:br/>
        <w:t xml:space="preserve">  set forth in the Guide and, in the event of the breach of any of such</w:t>
        <w:br/>
        <w:t xml:space="preserve">  representations, warranties and covenants, Washington Mutual Mortgage shall</w:t>
        <w:br/>
        <w:t xml:space="preserve">  have all of the remedies available at law or in equity, as well as all of the</w:t>
        <w:br/>
        <w:t xml:space="preserve">  remedies set forth in the Guide, including, but not limited to, repurchase and</w:t>
        <w:br/>
        <w:t xml:space="preserve">  indemnification. The representations and warranties made by the Company with</w:t>
        <w:br/>
        <w:t xml:space="preserve">  respect to any mortgage loan subject to this Agreement, as well as the</w:t>
        <w:br/>
        <w:t xml:space="preserve">  remedies available to Washington Mutual Mortgage upon the breach thereof,</w:t>
        <w:br/>
        <w:br/>
        <w:br/>
        <w:t xml:space="preserve">                                      E-1</w:t>
        <w:br/>
        <w:t xml:space="preserve">  shall survive: (a) any investigation regarding the mortgage loan conducted by</w:t>
        <w:br/>
        <w:t xml:space="preserve">  Washington Mutual Mortgage, its assignees or designees, (b) the liquidation of</w:t>
        <w:br/>
        <w:t xml:space="preserve">  the mortgage loan, (c) the purchase of the mortgage loan by Washington Mutual</w:t>
        <w:br/>
        <w:t xml:space="preserve">  Mortgage, its assignee or designee, (d) the repurchase of the mortgage loan by</w:t>
        <w:br/>
        <w:t xml:space="preserve">  the Company and (e) the termination of this Agreement.</w:t>
        <w:br/>
        <w:br/>
        <w:t xml:space="preserve">   4. Compensation. The Company shall be compensated for its services hereunder</w:t>
        <w:br/>
        <w:t xml:space="preserve">  as specified in the Guides.</w:t>
        <w:br/>
        <w:br/>
        <w:t xml:space="preserve">   5. No Assignment. This Agreement may not be assigned by the Company without</w:t>
        <w:br/>
        <w:t xml:space="preserve">  the prior written consent of Washington Mutual Mortgage. The Company hereby</w:t>
        <w:br/>
        <w:t xml:space="preserve">  consents to the assignment by Washington Mutual Mortgage of all or any part of</w:t>
        <w:br/>
        <w:t xml:space="preserve">  its rights and obligations under this Agreement to any affiliate designated by</w:t>
        <w:br/>
        <w:t xml:space="preserve">  Washington Mutual Mortgage. Any other transfer by Washington Mutual Mortgage</w:t>
        <w:br/>
        <w:t xml:space="preserve">  will be allowed and be effective upon written notice by Washington Mutual</w:t>
        <w:br/>
        <w:t xml:space="preserve">  Mortgage to the Company.</w:t>
        <w:br/>
        <w:br/>
        <w:t xml:space="preserve">   6. Prior Agreements. This Agreement supersedes any prior agreements and</w:t>
        <w:br/>
        <w:t xml:space="preserve">  understandings between Washington Mutual Mortgage and the Company governing</w:t>
        <w:br/>
        <w:t xml:space="preserve">  the subject matter hereof; provided, however, the Company shall not be</w:t>
        <w:br/>
        <w:t xml:space="preserve">  released from any responsibility or liability that may have arisen under such</w:t>
        <w:br/>
        <w:t xml:space="preserve">  agreements and understanding.</w:t>
        <w:br/>
        <w:br/>
        <w:t xml:space="preserve">   7. Effective Date of Agreement. This Agreement is not effective until it is</w:t>
        <w:br/>
        <w:t xml:space="preserve">  executed and accepted by Washington Mutual Mortgage at its home office in</w:t>
        <w:br/>
        <w:t xml:space="preserve">  Illinois.</w:t>
        <w:br/>
        <w:br/>
        <w:t xml:space="preserve">   8. Notices. All notices, requests, demands or other communications that are</w:t>
        <w:br/>
        <w:t xml:space="preserve">  to be given under this Agreement shall be in writing, addressed to the</w:t>
        <w:br/>
        <w:t xml:space="preserve">  appropriate parties, and shall be sent by certified mail, return receipt</w:t>
        <w:br/>
        <w:t xml:space="preserve">  requested, postage prepaid, if to the Company, at the address below and, if to</w:t>
        <w:br/>
        <w:t xml:space="preserve">  Washington Mutual Mortgage, to the appropriate address or facsimile number</w:t>
        <w:br/>
        <w:t xml:space="preserve">  specified in the Guides. Any such notice, request, demand or other</w:t>
        <w:br/>
        <w:t xml:space="preserve">  communication shall be deemed effective upon receipt.</w:t>
        <w:br/>
        <w:br/>
        <w:t xml:space="preserve">   9. Independent Contractor. At no time shall the Company represent that it is</w:t>
        <w:br/>
        <w:t xml:space="preserve">  acting as an agent, partner or joint venturer of Washington Mutual Mortgage.</w:t>
        <w:br/>
        <w:t xml:space="preserve">  The Company shall at all times act as an independent contracting party.</w:t>
        <w:br/>
        <w:br/>
        <w:t xml:space="preserve">   10. Amendment. This Agreement may not be amended or modified orally, and no</w:t>
        <w:br/>
        <w:t xml:space="preserve">  provision of this Agreement may be waived or amended, except in writing signed</w:t>
        <w:br/>
        <w:t xml:space="preserve">  by the party against whom enforcement is sought. Such a written waiver or</w:t>
        <w:br/>
        <w:t xml:space="preserve">  amendment must expressly reference this Agreement. However, by their terms the</w:t>
        <w:br/>
        <w:t xml:space="preserve">  Guides may be amended or supplemented by Washington Mutual Mortgage from time</w:t>
        <w:br/>
        <w:t xml:space="preserve">  to time. Any such amendment(s) to the Guides shall be in writing and be</w:t>
        <w:br/>
        <w:t xml:space="preserve">  binding upon the parties hereto on and after the effective date specified</w:t>
        <w:br/>
        <w:t xml:space="preserve">  therein.</w:t>
        <w:br/>
        <w:br/>
        <w:t xml:space="preserve">   11. Miscellaneous. This Agreement, including all documents incorporated by</w:t>
        <w:br/>
        <w:t xml:space="preserve">  reference herein, constitutes the entire understanding between the parties</w:t>
        <w:br/>
        <w:t xml:space="preserve">  hereto and supersedes all other agreements, covenants, representations,</w:t>
        <w:br/>
        <w:t xml:space="preserve">  warranties, understandings and communications between the parties, whether</w:t>
        <w:br/>
        <w:t xml:space="preserve">  written or oral, with respect to the transactions contemplated by this</w:t>
        <w:br/>
        <w:t xml:space="preserve">  Agreement. All section headings contained herein are for convenience only and</w:t>
        <w:br/>
        <w:t xml:space="preserve">  shall not be construed as part of this Agreement. Any provision of this</w:t>
        <w:br/>
        <w:t xml:space="preserve">  Agreement that is prohibited or unenforceable in any jurisdiction shall as to</w:t>
        <w:br/>
        <w:t xml:space="preserve">  such jurisdiction be ineffective to the extent of such prohibition or</w:t>
        <w:br/>
        <w:t xml:space="preserve">  unenforceability without invalidating the remaining portions hereof or</w:t>
        <w:br/>
        <w:br/>
        <w:br/>
        <w:t xml:space="preserve">                                      E-2</w:t>
        <w:br/>
        <w:t xml:space="preserve">  affecting the validity or enforceability of such provision in any other</w:t>
        <w:br/>
        <w:t xml:space="preserve">  jurisdiction, and to this end, the provisions hereof are severable. This</w:t>
        <w:br/>
        <w:t xml:space="preserve">  Agreement shall be governed by, and construed and enforced in accordance with,</w:t>
        <w:br/>
        <w:t xml:space="preserve">  applicable federal laws and laws of the State of Illinois, without reference</w:t>
        <w:br/>
        <w:t xml:space="preserve">  to conflict of laws principles. This Agreement may be executed in one or more</w:t>
        <w:br/>
        <w:t xml:space="preserve">  counterparts, each of which shall constitute an original and all of which</w:t>
        <w:br/>
        <w:t xml:space="preserve">  shall constitute the same Agreement.</w:t>
        <w:br/>
        <w:br/>
        <w:t xml:space="preserve">   IN WITNESS WHEREOF, the parties have executed this Agreement by proper</w:t>
        <w:br/>
        <w:t xml:space="preserve">  officials duly authorized on the dates hereinafter set forth. This Agreement</w:t>
        <w:br/>
        <w:t xml:space="preserve">  shall take effect as of the date of its execution in original or facsimile</w:t>
        <w:br/>
        <w:t xml:space="preserve">  signature by a duly authorized officer of Washington Mutual Mortgage.</w:t>
        <w:br/>
        <w:br/>
        <w:br/>
        <w:br/>
        <w:t>------------------------------------------        ------------------------------</w:t>
        <w:br/>
        <w:t>Name of the Company                               Company I.D. Number</w:t>
        <w:br/>
        <w:br/>
        <w:t>------------------------------------------        ------------------------------</w:t>
        <w:br/>
        <w:t>Type of organization                              Organized under laws of</w:t>
        <w:br/>
        <w:br/>
        <w:t>--------------------------------------------------------------------------------</w:t>
        <w:br/>
        <w:t>Principal place of business:  xxxxxx xxxxxxx, xxxx, xxxxx, zip code</w:t>
        <w:br/>
        <w:br/>
        <w:t>--------------------------------------------------------------------------------</w:t>
        <w:br/>
        <w:t>Typed name and title of the Company's authorized officer</w:t>
        <w:br/>
        <w:br/>
        <w:t>-------------------------------------------------------      ------------------</w:t>
        <w:br/>
        <w:t>Signature of the Company's authorized officer                Date</w:t>
        <w:br/>
        <w:br/>
        <w:br/>
        <w:t>Agreed to and accepted by Washington Mutual Mortgage Securities Corp.</w:t>
        <w:br/>
        <w:br/>
        <w:t>--------------------------------------------------------------------------------</w:t>
        <w:br/>
        <w:t>Typed name and title of authorized representative</w:t>
        <w:br/>
        <w:br/>
        <w:t>-------------------------------------------------------     -------------------</w:t>
        <w:br/>
        <w:t>Signature of authorized representative                      Date</w:t>
        <w:br/>
        <w:br/>
        <w:t xml:space="preserve">                                      E-3</w:t>
        <w:br/>
        <w:t xml:space="preserve">                                    Exhibit F</w:t>
        <w:br/>
        <w:br/>
        <w:br/>
        <w:t xml:space="preserve">                       FORM OF TRANSFEROR CERTIFICATE FOR</w:t>
        <w:br/>
        <w:t xml:space="preserve">                         JUNIOR SUBORDINATE CERTIFICATES</w:t>
        <w:br/>
        <w:br/>
        <w:br/>
        <w:t xml:space="preserve">                                     [Date]</w:t>
        <w:br/>
        <w:br/>
        <w:t xml:space="preserve">  U.S. Bank National Association, as Trustee</w:t>
        <w:br/>
        <w:t xml:space="preserve">  Xxx Xxxxxxx Xxxxxx, Xxxxx Xxxxx</w:t>
        <w:br/>
        <w:t xml:space="preserve">  Xxxxxx, XX 00000</w:t>
        <w:br/>
        <w:t xml:space="preserve">  Attn:  Corporate Trust Department, Washington Mutual 2004-RA2</w:t>
        <w:br/>
        <w:br/>
        <w:br/>
        <w:t>Re:  Purchase of Washington Mutual MSC Mortgage Pass-Through Certificates Series</w:t>
        <w:br/>
        <w:t xml:space="preserve">     2004-RA2, Class [ ] (the "Certificates")</w:t>
        <w:br/>
        <w:br/>
        <w:t xml:space="preserve">  Ladies and Gentlemen:</w:t>
        <w:br/>
        <w:br/>
        <w:t xml:space="preserve">  In connection with our disposition of the above Certificates we certify that</w:t>
        <w:br/>
        <w:t xml:space="preserve">  (a) we understand the Certificates have not been registered under the</w:t>
        <w:br/>
        <w:t xml:space="preserve">  Securities Act of 1933, as amended (the "Act") and are being disposed by us in</w:t>
        <w:br/>
        <w:t xml:space="preserve">  a transaction that is exempt from the registration requirements of the Act,</w:t>
        <w:br/>
        <w:t xml:space="preserve">  and (b) we have not offered or sold any certificates to, or solicited offers</w:t>
        <w:br/>
        <w:t xml:space="preserve">  to buy any Certificates from, any person, or otherwise approached or</w:t>
        <w:br/>
        <w:t xml:space="preserve">  negotiated with any person with respect thereto, or taken any other action</w:t>
        <w:br/>
        <w:t xml:space="preserve">  which would result in a violation of Section 5 of the Act.</w:t>
        <w:br/>
        <w:br/>
        <w:br/>
        <w:t xml:space="preserve">                                                      Very truly yours,</w:t>
        <w:br/>
        <w:br/>
        <w:t xml:space="preserve">                                                      [Name of Transferor]</w:t>
        <w:br/>
        <w:br/>
        <w:br/>
        <w:br/>
        <w:t xml:space="preserve">                                                      By:</w:t>
        <w:br/>
        <w:t xml:space="preserve">                                                         Authorized Officer</w:t>
        <w:br/>
        <w:br/>
        <w:br/>
        <w:br/>
        <w:br/>
        <w:t xml:space="preserve">                                  F-1</w:t>
        <w:br/>
        <w:t xml:space="preserve">                                    Exhibit G</w:t>
        <w:br/>
        <w:br/>
        <w:br/>
        <w:t xml:space="preserve">                       FORM OF TRANSFEREE'S AGREEMENT FOR</w:t>
        <w:br/>
        <w:t xml:space="preserve">                         JUNIOR SUBORDINATE CERTIFICATES</w:t>
        <w:br/>
        <w:br/>
        <w:t xml:space="preserve">                                     [Date]</w:t>
        <w:br/>
        <w:br/>
        <w:t xml:space="preserve">  U.S. Bank National Association, as Trustee</w:t>
        <w:br/>
        <w:t xml:space="preserve">  Xxx Xxxxxxx Xxxxxx, Xxxxx Xxxxx</w:t>
        <w:br/>
        <w:t xml:space="preserve">  Xxxxxx, XX 00000</w:t>
        <w:br/>
        <w:t xml:space="preserve">  Attn:  Corporate Trust Department, Washington Mutual 2004-RA2</w:t>
        <w:br/>
        <w:br/>
        <w:t xml:space="preserve">  Washington Mutual Mortgage Securities Corp.</w:t>
        <w:br/>
        <w:t xml:space="preserve">  00 X. Xxxxxxx Xxxxx</w:t>
        <w:br/>
        <w:t xml:space="preserve">  Xxxxxx Xxxxx, Xxxxxxxx  00000</w:t>
        <w:br/>
        <w:br/>
        <w:br/>
        <w:t xml:space="preserve">  The undersigned (the "Purchaser") proposes to purchase Washington Mutual MSC</w:t>
        <w:br/>
        <w:t xml:space="preserve">  Mortgage Pass-Through Certificates, Series 2004-RA2, Class [ ] (the "Purchased</w:t>
        <w:br/>
        <w:t xml:space="preserve">  Certificates") in the principal amount of $______________. In doing so, the</w:t>
        <w:br/>
        <w:t xml:space="preserve">  Purchaser hereby acknowledges and agrees as follows:</w:t>
        <w:br/>
        <w:br/>
        <w:t xml:space="preserve">  Section 1. Definitions. Each capitalized term used herein and not otherwise</w:t>
        <w:br/>
        <w:t xml:space="preserve">  defined herein shall have the meaning ascribed to it in the Pooling and</w:t>
        <w:br/>
        <w:t xml:space="preserve">  Servicing Agreement, dated as of June 1, 2004 (the "Pooling Agreement"), by</w:t>
        <w:br/>
        <w:t xml:space="preserve">  and among Washington Mutual Mortgage Securities Corp. ("Washington Mutual"),</w:t>
        <w:br/>
        <w:t xml:space="preserve">  U.S. Bank National Association, as trustee (the "Trustee"), and Christiana</w:t>
        <w:br/>
        <w:t xml:space="preserve">  Bank &amp; Trust Company, as Delaware trustee, of the Washington Mutual MSC</w:t>
        <w:br/>
        <w:t xml:space="preserve">  Mortgage Pass-Through Certificates, Series 2004-RA2.</w:t>
        <w:br/>
        <w:br/>
        <w:t xml:space="preserve">  Section 2. Representations and Warranties of the Purchaser. In connection with</w:t>
        <w:br/>
        <w:t xml:space="preserve">  the proposed transfer, the Purchaser represents and warrants to Washington</w:t>
        <w:br/>
        <w:t xml:space="preserve">  Mutual, the Trustee and the Trust that:</w:t>
        <w:br/>
        <w:br/>
        <w:t xml:space="preserve">  (a) The Purchaser is duly organized, validly existing and in good standing</w:t>
        <w:br/>
        <w:t xml:space="preserve">  under the laws of the jurisdiction in which the Purchaser is organized, is</w:t>
        <w:br/>
        <w:t xml:space="preserve">  authorized to invest in the Purchased Certificates, and to enter into this</w:t>
        <w:br/>
        <w:t xml:space="preserve">  Agreement, and duly executed and delivered this Agreement;</w:t>
        <w:br/>
        <w:br/>
        <w:t xml:space="preserve">  (b) The Purchaser is acquiring the Purchased Certificates for its own account</w:t>
        <w:br/>
        <w:t xml:space="preserve">  as principal and not with a view to the distribution thereof, in whole or in</w:t>
        <w:br/>
        <w:t xml:space="preserve">  part;</w:t>
        <w:br/>
        <w:br/>
        <w:t xml:space="preserve">  (c) The Purchaser is an "accredited investor" as such term is defined in</w:t>
        <w:br/>
        <w:t xml:space="preserve">  paragraph (a)(1), (a)(2), (a)(3), (a)(7) or (a)(8) of Section 501 of</w:t>
        <w:br/>
        <w:t xml:space="preserve">  Regulation D under the Securities Act of 1933, as amended (the "Act"), has</w:t>
        <w:br/>
        <w:t xml:space="preserve">  knowledge of financial and business matters and is capable of evaluating the</w:t>
        <w:br/>
        <w:t xml:space="preserve">  merits and risks of an investment in the Purchased Certificates; the Purchaser</w:t>
        <w:br/>
        <w:t xml:space="preserve">  has sought such accounting, legal and tax advice as it has considered</w:t>
        <w:br/>
        <w:t xml:space="preserve">  necessary to make an informed investment decision; and the Purchaser is able</w:t>
        <w:br/>
        <w:t xml:space="preserve">  to bear the economic risk of an investment in the Purchased Certificates and</w:t>
        <w:br/>
        <w:t xml:space="preserve">  can afford a complete loss of such investment;</w:t>
        <w:br/>
        <w:br/>
        <w:t xml:space="preserve">  (d) The Purchaser is not affiliated with the Trustee;</w:t>
        <w:br/>
        <w:t xml:space="preserve">  (e) The Purchaser confirms that Washington Mutual has made available to the</w:t>
        <w:br/>
        <w:t xml:space="preserve">  Purchaser the opportunity to ask questions of, and receive answers from</w:t>
        <w:br/>
        <w:t xml:space="preserve">  Washington Mutual concerning the trust created pursuant to the Pooling</w:t>
        <w:br/>
        <w:t xml:space="preserve">  Agreement (the "Trust"), the purchase by the Purchaser of the Purchased</w:t>
        <w:br/>
        <w:t xml:space="preserve">  Certificates and all matters relating thereto that Washington Mutual possesses</w:t>
        <w:br/>
        <w:t xml:space="preserve">  or can acquire without unreasonable effort or expense; and</w:t>
        <w:br/>
        <w:br/>
        <w:t xml:space="preserve">  (f) If applicable, the Purchaser has complied, and will continue to comply,</w:t>
        <w:br/>
        <w:t xml:space="preserve">  with the guidelines established by Thrift Bulletin 13a issued April 23, 1998,</w:t>
        <w:br/>
        <w:t xml:space="preserve">  by the Office of Regulatory Activities of the Federal Home Loan Bank System.</w:t>
        <w:br/>
        <w:br/>
        <w:t xml:space="preserve">  Section 3.Transfer of Purchased Certificates.</w:t>
        <w:br/>
        <w:br/>
        <w:t xml:space="preserve">  (a) The Purchaser understands that the Purchased Certificates have not been</w:t>
        <w:br/>
        <w:t xml:space="preserve">  registered under the Act, or any state securities laws and that no transfer</w:t>
        <w:br/>
        <w:t xml:space="preserve">  may be made unless the Purchased Certificates are registered under the Act and</w:t>
        <w:br/>
        <w:t xml:space="preserve">  under applicable state law or unless an exemption from registration is</w:t>
        <w:br/>
        <w:t xml:space="preserve">  available. The Purchaser further understands that neither Washington Mutual</w:t>
        <w:br/>
        <w:t xml:space="preserve">  nor the Trust is under any obligation to register the Purchased Certificates</w:t>
        <w:br/>
        <w:t xml:space="preserve">  or make an exemption available. In the event that such a transfer is to be</w:t>
        <w:br/>
        <w:t xml:space="preserve">  made within two years from the Closing Date without registration under the Act</w:t>
        <w:br/>
        <w:t xml:space="preserve">  or applicable state securities laws, (i) the Trustee shall require, in order</w:t>
        <w:br/>
        <w:t xml:space="preserve">  to assure compliance with such laws, that the Certificateholder's prospective</w:t>
        <w:br/>
        <w:t xml:space="preserve">  transferee each certify to Washington Mutual, the Trustee and the Trust as to</w:t>
        <w:br/>
        <w:t xml:space="preserve">  the factual basis for the registration or qualification exemption relied upon,</w:t>
        <w:br/>
        <w:t xml:space="preserve">  and (ii) the Trustee or Washington Mutual may require an Opinion of Counsel</w:t>
        <w:br/>
        <w:t xml:space="preserve">  that such transfer may be made pursuant to an exemption from the Act and state</w:t>
        <w:br/>
        <w:t xml:space="preserve">  securities laws, which Opinion of Counsel shall not be an expense of the</w:t>
        <w:br/>
        <w:t xml:space="preserve">  Trust, the Trustee or Washington Mutual. Any such Certificateholder desiring</w:t>
        <w:br/>
        <w:t xml:space="preserve">  to effect such transfer shall, and does hereby agree to, indemnify the Trust,</w:t>
        <w:br/>
        <w:t xml:space="preserve">  the Trustee and Washington Mutual against any liability that may result if the</w:t>
        <w:br/>
        <w:t xml:space="preserve">  transfer is not so exempt or is not made in accordance with such federal and</w:t>
        <w:br/>
        <w:t xml:space="preserve">  state laws.</w:t>
        <w:br/>
        <w:br/>
        <w:t xml:space="preserve">  (b) No transfer of a Purchased Certificate shall be made unless the transferee</w:t>
        <w:br/>
        <w:t xml:space="preserve">  provides Washington Mutual and the Trustee with (i) a Transferee's Agreement,</w:t>
        <w:br/>
        <w:t xml:space="preserve">  substantially in the form of this Agreement, (ii) an affidavit substantially</w:t>
        <w:br/>
        <w:t xml:space="preserve">  in the form of Exhibit N to the Pooling Agreement and (iii) if so indicated in</w:t>
        <w:br/>
        <w:t xml:space="preserve">  such affidavit, a Benefit Plan Opinion (as defined in Section 1.01 of the</w:t>
        <w:br/>
        <w:t xml:space="preserve">  Pooling Agreement).</w:t>
        <w:br/>
        <w:br/>
        <w:t xml:space="preserve">  (c) The Purchaser acknowledges that its Purchased Certificates bear a legend</w:t>
        <w:br/>
        <w:t xml:space="preserve">  setting forth the applicable restrictions on transfer.</w:t>
        <w:br/>
        <w:t xml:space="preserve">  IN WITNESS WHEREOF, the undersigned has caused this Agreement to be validly</w:t>
        <w:br/>
        <w:t xml:space="preserve">  executed by its duly authorized representative as of the day and the year</w:t>
        <w:br/>
        <w:t xml:space="preserve">  first above written.</w:t>
        <w:br/>
        <w:br/>
        <w:br/>
        <w:t xml:space="preserve">                                  [Purchaser]</w:t>
        <w:br/>
        <w:br/>
        <w:br/>
        <w:br/>
        <w:t xml:space="preserve">                                   By:___________________________</w:t>
        <w:br/>
        <w:t xml:space="preserve">                                   Its:</w:t>
        <w:br/>
        <w:t xml:space="preserve">                                    Exhibit H</w:t>
        <w:br/>
        <w:br/>
        <w:br/>
        <w:t xml:space="preserve">                   FORM OF ADDITIONAL MATTER INCORPORATED INTO</w:t>
        <w:br/>
        <w:t xml:space="preserve">       THE FORM OF THE CERTIFICATES (OTHER THAN THE CLASS R CERTIFICATES)</w:t>
        <w:br/>
        <w:br/>
        <w:t xml:space="preserve">  This Certificate does not represent an obligation of or interest in Washington</w:t>
        <w:br/>
        <w:t xml:space="preserve">  Mutual Mortgage Securities Corp. or any of its affiliates. Neither this</w:t>
        <w:br/>
        <w:t xml:space="preserve">  Certificate nor the underlying Mortgage Loans are guaranteed by any agency or</w:t>
        <w:br/>
        <w:t xml:space="preserve">  instrumentality of the United States.</w:t>
        <w:br/>
        <w:br/>
        <w:t xml:space="preserve">  This certifies that the above-named Registered Owner is the registered owner</w:t>
        <w:br/>
        <w:t xml:space="preserve">  of certain interests in a pool of assets ("REMIC II") consisting of interests</w:t>
        <w:br/>
        <w:t xml:space="preserve">  in another pool of assets ("REMIC I") consisting of, among other things,</w:t>
        <w:br/>
        <w:t xml:space="preserve">  conventional one- to four-family mortgage loans (the "Mortgage Loans"), formed</w:t>
        <w:br/>
        <w:t xml:space="preserve">  and administered by Washington Mutual Mortgage Securities Corp. (the</w:t>
        <w:br/>
        <w:t xml:space="preserve">  "Company"), which term includes any successor entity under the Pooling</w:t>
        <w:br/>
        <w:t xml:space="preserve">  Agreement referred to below. REMIC I and REMIC II were created pursuant to a</w:t>
        <w:br/>
        <w:t xml:space="preserve">  Pooling and Servicing Agreement, dated as of the Cut-Off Date stated above</w:t>
        <w:br/>
        <w:t xml:space="preserve">  (the "Pooling Agreement"), among the Company, U.S. Bank National Association,</w:t>
        <w:br/>
        <w:t xml:space="preserve">  as Trustee (the "Trustee"), and Christiana Bank &amp; Trust Company, as Delaware</w:t>
        <w:br/>
        <w:t xml:space="preserve">  Trustee, a summary of certain of the pertinent provisions of which is set</w:t>
        <w:br/>
        <w:t xml:space="preserve">  forth hereafter. To the extent not defined herein, the capitalized terms used</w:t>
        <w:br/>
        <w:t xml:space="preserve">  herein have the meanings assigned in the Pooling Agreement. Nothing herein</w:t>
        <w:br/>
        <w:t xml:space="preserve">  shall be deemed inconsistent with such meanings, and in the event of any</w:t>
        <w:br/>
        <w:t xml:space="preserve">  conflict between the Pooling Agreement and the terms of this Certificate, the</w:t>
        <w:br/>
        <w:t xml:space="preserve">  Pooling Agreement shall control. This Certificate is issued under and is</w:t>
        <w:br/>
        <w:t xml:space="preserve">  subject to the terms, provisions and conditions of the Pooling Agreement, to</w:t>
        <w:br/>
        <w:t xml:space="preserve">  which Pooling Agreement the Holder of this Certificate, by virtue of the</w:t>
        <w:br/>
        <w:t xml:space="preserve">  acceptance hereof, assents and by which such Holder is bound.</w:t>
        <w:br/>
        <w:br/>
        <w:t xml:space="preserve">  Distributions will be made, pursuant to the Pooling Agreement, on the 25th day</w:t>
        <w:br/>
        <w:t xml:space="preserve">  of each month or, if such 25th day is not a Business Day, the Business Day</w:t>
        <w:br/>
        <w:t xml:space="preserve">  immediately following (the "Distribution Date"), commencing on the first</w:t>
        <w:br/>
        <w:t xml:space="preserve">  Distribution Date specified above, to the Person in whose name this</w:t>
        <w:br/>
        <w:t xml:space="preserve">  Certificate is registered at the close of business on the last day (or if such</w:t>
        <w:br/>
        <w:t xml:space="preserve">  last day is not a Business Day, the Business Day immediately preceding such</w:t>
        <w:br/>
        <w:t xml:space="preserve">  last day) of the month immediately preceding the month of such distribution</w:t>
        <w:br/>
        <w:t xml:space="preserve">  (the "Record Date"), to the extent of such Certificateholder's Percentage</w:t>
        <w:br/>
        <w:t xml:space="preserve">  Interest represented by this Certificate in the portion of the REMIC II</w:t>
        <w:br/>
        <w:t xml:space="preserve">  Available Distribution Amount for such Distribution Date then distributable on</w:t>
        <w:br/>
        <w:t xml:space="preserve">  the Certificates of this Class, as specified in Section 4.04 of the Pooling</w:t>
        <w:br/>
        <w:t xml:space="preserve">  Agreement.</w:t>
        <w:br/>
        <w:br/>
        <w:t xml:space="preserve">  Distributions on this Certificate will be made by the Trustee by wire transfer</w:t>
        <w:br/>
        <w:t xml:space="preserve">  or check mailed to the address of the Person entitled thereto, as such name</w:t>
        <w:br/>
        <w:t xml:space="preserve">  and address shall appear on the Certificate Register. Notwithstanding the</w:t>
        <w:br/>
        <w:t xml:space="preserve">  above, the final distribution on this Certificate will be made after due</w:t>
        <w:br/>
        <w:t xml:space="preserve">  notice by the Trustee of the pendency of such distribution and only upon</w:t>
        <w:br/>
        <w:t xml:space="preserve">  presentation and surrender of this Certificate to the Certificate Registrar.</w:t>
        <w:br/>
        <w:br/>
        <w:t xml:space="preserve">  Reference is hereby made to the further provisions of this Certificate set</w:t>
        <w:br/>
        <w:t xml:space="preserve">  forth below, which further provisions shall for all purposes have the same</w:t>
        <w:br/>
        <w:t xml:space="preserve">  effect as if set forth at this place.</w:t>
        <w:br/>
        <w:br/>
        <w:t xml:space="preserve">  Unless the certificate of authentication hereon has been executed by or on</w:t>
        <w:br/>
        <w:t xml:space="preserve">  behalf of the Trustee, by manual signature, this Certificate shall not be</w:t>
        <w:br/>
        <w:t xml:space="preserve">  entitled to any benefit under the Pooling Agreement or be valid for any</w:t>
        <w:br/>
        <w:t xml:space="preserve">  purpose.</w:t>
        <w:br/>
        <w:br/>
        <w:br/>
        <w:t xml:space="preserve">                                      H-1</w:t>
        <w:br/>
        <w:t xml:space="preserve">  IN WITNESS WHEREOF, the Trust has caused this Certificate to be duly executed.</w:t>
        <w:br/>
        <w:br/>
        <w:br/>
        <w:t>IN WITNESS WHEREOF, the Trust has caused this Certificate to be duly executed.</w:t>
        <w:br/>
        <w:br/>
        <w:t xml:space="preserve">                        WASHINGTON MUTUAL MSC MORTGAGE PASS-THROUGH</w:t>
        <w:br/>
        <w:t xml:space="preserve">                        CERTIFICATES SERIES 2004-RA2 TRUST</w:t>
        <w:br/>
        <w:br/>
        <w:br/>
        <w:br/>
        <w:t xml:space="preserve">                        By:      U.S. BANK NATIONAL ASSOCIATION, as Trustee</w:t>
        <w:br/>
        <w:br/>
        <w:br/>
        <w:br/>
        <w:t xml:space="preserve">                        By:</w:t>
        <w:br/>
        <w:br/>
        <w:br/>
        <w:br/>
        <w:br/>
        <w:br/>
        <w:t xml:space="preserve">                   (TRUSTEE'S CERTIFICATE OF AUTHENTICATION)</w:t>
        <w:br/>
        <w:br/>
        <w:t>This is one of the Certificates referred to in the within-mentioned Pooling</w:t>
        <w:br/>
        <w:t>Agreement.</w:t>
        <w:br/>
        <w:br/>
        <w:t>U.S. BANK NATIONAL ASSOCIATION, as Trustee</w:t>
        <w:br/>
        <w:br/>
        <w:br/>
        <w:br/>
        <w:t>By:</w:t>
        <w:br/>
        <w:br/>
        <w:t>Dated:</w:t>
        <w:br/>
        <w:br/>
        <w:t xml:space="preserve">                                      H-2</w:t>
        <w:br/>
        <w:t xml:space="preserve">             WASHINGTON MUTUAL MSC MORTGAGE PASS-THROUGH CERTIFICATE</w:t>
        <w:br/>
        <w:br/>
        <w:t xml:space="preserve">  This Certificate is one of a duly authorized issue of Certificates designated</w:t>
        <w:br/>
        <w:t xml:space="preserve">  as Washington Mutual MSC Mortgage Pass-Through Certificates of the Series and</w:t>
        <w:br/>
        <w:t xml:space="preserve">  Class specified hereon (herein called the "Certificates") and representing</w:t>
        <w:br/>
        <w:t xml:space="preserve">  certain interests in REMIC II.</w:t>
        <w:br/>
        <w:br/>
        <w:t xml:space="preserve">  The Certificates do not represent an obligation of, or an interest in, the</w:t>
        <w:br/>
        <w:t xml:space="preserve">  Company or any of its affiliates and are not insured or guaranteed by any</w:t>
        <w:br/>
        <w:t xml:space="preserve">  governmental agency. The Certificates are limited in right of payment to</w:t>
        <w:br/>
        <w:t xml:space="preserve">  certain collections and recoveries respecting the Mortgage Loans, all as more</w:t>
        <w:br/>
        <w:t xml:space="preserve">  specifically set forth herein and in the Pooling Agreement. In the event funds</w:t>
        <w:br/>
        <w:t xml:space="preserve">  are advanced with respect to any Mortgage Loan, such advance is reimbursable</w:t>
        <w:br/>
        <w:t xml:space="preserve">  to the Master Servicer from the related recoveries on such Mortgage Loan or</w:t>
        <w:br/>
        <w:t xml:space="preserve">  from other cash deposited in the Certificate Account to the extent that such</w:t>
        <w:br/>
        <w:t xml:space="preserve">  advance is not otherwise recoverable.</w:t>
        <w:br/>
        <w:br/>
        <w:t xml:space="preserve">  As provided in the Pooling Agreement, withdrawals from the Certificate Account</w:t>
        <w:br/>
        <w:t xml:space="preserve">  may be made from time to time for purposes other than distributions to</w:t>
        <w:br/>
        <w:t xml:space="preserve">  Certificateholders, such purposes including reimbursement to the Master</w:t>
        <w:br/>
        <w:t xml:space="preserve">  Servicer of advances made, or certain expenses incurred, by it.</w:t>
        <w:br/>
        <w:br/>
        <w:t xml:space="preserve">  The Pooling Agreement permits, with certain exceptions therein provided, the</w:t>
        <w:br/>
        <w:t xml:space="preserve">  amendment thereof and the modification of the rights and obligations of the</w:t>
        <w:br/>
        <w:t xml:space="preserve">  Company and the rights of the Certificateholders under the Pooling Agreement</w:t>
        <w:br/>
        <w:t xml:space="preserve">  at any time by the Company, the Master Servicer and the Trustee with the</w:t>
        <w:br/>
        <w:t xml:space="preserve">  consent of the Holders of the Certificates evidencing Percentage Interests</w:t>
        <w:br/>
        <w:t xml:space="preserve">  aggregating not less than 66% of REMIC II. Any such consent by the Holder of</w:t>
        <w:br/>
        <w:t xml:space="preserve">  this Certificate shall be conclusive and binding on such Holder and upon all</w:t>
        <w:br/>
        <w:t xml:space="preserve">  future Holders of this Certificate and of any Certificate issued upon the</w:t>
        <w:br/>
        <w:t xml:space="preserve">  transfer hereof or in exchange herefor or in lieu hereof whether or not</w:t>
        <w:br/>
        <w:t xml:space="preserve">  notation of such consent is made upon this Certificate. The Pooling Agreement</w:t>
        <w:br/>
        <w:t xml:space="preserve">  also permits the amendment thereof, in certain limited circumstances, without</w:t>
        <w:br/>
        <w:t xml:space="preserve">  the consent of the Holders of any of the Certificates.</w:t>
        <w:br/>
        <w:br/>
        <w:t xml:space="preserve">  As provided in the Pooling Agreement and subject to certain limitations</w:t>
        <w:br/>
        <w:t xml:space="preserve">  therein set forth, the transfer of this Certificate is registrable in the</w:t>
        <w:br/>
        <w:t xml:space="preserve">  Certificate Register upon surrender of this Certificate for registration of</w:t>
        <w:br/>
        <w:t xml:space="preserve">  transfer at the offices of the Certificate Registrar or the office maintained</w:t>
        <w:br/>
        <w:t xml:space="preserve">  by the Trustee in the City and State of New York, duly endorsed by, or</w:t>
        <w:br/>
        <w:t xml:space="preserve">  accompanied by an assignment in the form below or other written instrument of</w:t>
        <w:br/>
        <w:t xml:space="preserve">  transfer in form satisfactory to the Trustee or any Authenticating Agent duly</w:t>
        <w:br/>
        <w:t xml:space="preserve">  executed by, the Holder hereof or such Holder's attorney duly authorized in</w:t>
        <w:br/>
        <w:t xml:space="preserve">  writing, and thereupon one or more new Certificates of Authorized</w:t>
        <w:br/>
        <w:t xml:space="preserve">  Denominations evidencing the same Percentage Interest set forth hereinabove</w:t>
        <w:br/>
        <w:t xml:space="preserve">  will be issued to the designated transferee or transferees.</w:t>
        <w:br/>
        <w:br/>
        <w:t xml:space="preserve">  [to be used only in the case of the Junior Subordinate Certificates:] [No</w:t>
        <w:br/>
        <w:t xml:space="preserve">  transfer of a Certificate will be made unless such transfer is exempt from or</w:t>
        <w:br/>
        <w:t xml:space="preserve">  is made in accordance with the registration requirements of the Securities Act</w:t>
        <w:br/>
        <w:t xml:space="preserve">  of 1933, as amended (the "Securities Act") and any applicable state securities</w:t>
        <w:br/>
        <w:t xml:space="preserve">  laws. In the event that a transfer is to be made without registration or</w:t>
        <w:br/>
        <w:t xml:space="preserve">  qualification under applicable laws, (i) in the event such transfer is made</w:t>
        <w:br/>
        <w:t xml:space="preserve">  pursuant to Rule 144A under the Securities Act, the Company and the Trustee</w:t>
        <w:br/>
        <w:t xml:space="preserve">  shall require the transferee to execute an investment letter in substantially</w:t>
        <w:br/>
        <w:t xml:space="preserve">  the form attached as Exhibit L to the Pooling Agreement, which investment</w:t>
        <w:br/>
        <w:t xml:space="preserve">  letter shall not be an expense of the Company, the Master Servicer, the Trust</w:t>
        <w:br/>
        <w:t xml:space="preserve">  or the Trustee and (ii) in the event that such a transfer is not made pursuant</w:t>
        <w:br/>
        <w:t xml:space="preserve">  to Rule 144A under the Securities Act, the Trustee may require an Opinion of</w:t>
        <w:br/>
        <w:t xml:space="preserve">  Counsel satisfactory to the Trustee that such transfer may be made without</w:t>
        <w:br/>
        <w:br/>
        <w:t xml:space="preserve">                                      H-3</w:t>
        <w:br/>
        <w:t xml:space="preserve">  such registration or qualification, which Opinion of Counsel shall not be an</w:t>
        <w:br/>
        <w:t xml:space="preserve">  expense of the Company, the Master Servicer, the Trust or the Trustee. Neither</w:t>
        <w:br/>
        <w:t xml:space="preserve">  the Company nor the Trust will register the Certificate under the Securities</w:t>
        <w:br/>
        <w:t xml:space="preserve">  Act, qualify the Certificate under any state securities law or provide</w:t>
        <w:br/>
        <w:t xml:space="preserve">  registration rights to any purchaser. Any Holder desiring to effect such</w:t>
        <w:br/>
        <w:t xml:space="preserve">  transfer shall, and does hereby agree to, indemnify the Trust, the Trustee,</w:t>
        <w:br/>
        <w:t xml:space="preserve">  the Company and the Master Servicer against any liability that may result if</w:t>
        <w:br/>
        <w:t xml:space="preserve">  the transfer is not so exempt or is not made in accordance with such federal</w:t>
        <w:br/>
        <w:t xml:space="preserve">  and state laws.]</w:t>
        <w:br/>
        <w:br/>
        <w:t xml:space="preserve">  The Certificates are issuable only as registered Certificates without coupons</w:t>
        <w:br/>
        <w:t xml:space="preserve">  in Authorized Denominations specified in the Pooling Agreement. As provided in</w:t>
        <w:br/>
        <w:t xml:space="preserve">  the Pooling Agreement and subject to certain limitations therein set forth,</w:t>
        <w:br/>
        <w:t xml:space="preserve">  Certificates are exchangeable for new Certificates of Authorized Denominations</w:t>
        <w:br/>
        <w:t xml:space="preserve">  of like Certificate Principal Balance or Percentage Interest, as applicable,</w:t>
        <w:br/>
        <w:t xml:space="preserve">  as requested by the Holder surrendering the same.</w:t>
        <w:br/>
        <w:br/>
        <w:t xml:space="preserve">  A reasonable service charge may be made for any such registration of transfer</w:t>
        <w:br/>
        <w:t xml:space="preserve">  or exchange, and the Trustee may require payment of a sum sufficient to cover</w:t>
        <w:br/>
        <w:t xml:space="preserve">  any tax or other governmental charge payable in connection therewith.</w:t>
        <w:br/>
        <w:br/>
        <w:t xml:space="preserve">  The Company, the Trustee and the Certificate Registrar and any agent of the</w:t>
        <w:br/>
        <w:t xml:space="preserve">  Company, the Trustee or the Certificate Registrar may treat the Person in</w:t>
        <w:br/>
        <w:t xml:space="preserve">  whose name this Certificate is registered as the owner hereof for all</w:t>
        <w:br/>
        <w:t xml:space="preserve">  purposes, and neither the Company, the Trustee, the Certificate Registrar nor</w:t>
        <w:br/>
        <w:t xml:space="preserve">  any such agent shall be affected by notice to the contrary.</w:t>
        <w:br/>
        <w:br/>
        <w:t xml:space="preserve">  The obligations created by the Pooling Agreement and the Trust created thereby</w:t>
        <w:br/>
        <w:t xml:space="preserve">  shall terminate upon (i) the later of the maturity or other liquidation</w:t>
        <w:br/>
        <w:t xml:space="preserve">  (including purchase by the Master Servicer) of the last Mortgage Loan</w:t>
        <w:br/>
        <w:t xml:space="preserve">  remaining in the Trust or the disposition of all property acquired upon</w:t>
        <w:br/>
        <w:t xml:space="preserve">  foreclosure or deed in lieu of foreclosure of any Mortgage Loan, and (ii) the</w:t>
        <w:br/>
        <w:t xml:space="preserve">  payment to Certificateholders of all amounts held by the Trustee and required</w:t>
        <w:br/>
        <w:t xml:space="preserve">  to be paid to them pursuant to the Pooling Agreement. In the event that the</w:t>
        <w:br/>
        <w:t xml:space="preserve">  Company or the Master Servicer purchases any Mortgage Loan pursuant to the</w:t>
        <w:br/>
        <w:t xml:space="preserve">  Pooling Agreement, the Pooling Agreement generally requires that the Trustee</w:t>
        <w:br/>
        <w:t xml:space="preserve">  distribute to the Certificateholders in the aggregate an amount equal to 100%</w:t>
        <w:br/>
        <w:t xml:space="preserve">  of the unpaid Principal Balance of such Mortgage Loan, plus unpaid accrued</w:t>
        <w:br/>
        <w:t xml:space="preserve">  interest thereon at the applicable Pass-Through Rate to the last day of the</w:t>
        <w:br/>
        <w:t xml:space="preserve">  month in which such purchase occurs. The Pooling Agreement permits, but does</w:t>
        <w:br/>
        <w:t xml:space="preserve">  not require, the Master Servicer to purchase from the Trust all Mortgage Loans</w:t>
        <w:br/>
        <w:t xml:space="preserve">  at the time subject thereto and all property acquired in respect of any</w:t>
        <w:br/>
        <w:t xml:space="preserve">  Mortgage Loan upon payment to the Certificateholders of the amounts specified</w:t>
        <w:br/>
        <w:t xml:space="preserve">  in the Pooling Agreement. The exercise of such right will effect early</w:t>
        <w:br/>
        <w:t xml:space="preserve">  retirement of the Certificates, the Master Servicer's right to purchase being</w:t>
        <w:br/>
        <w:t xml:space="preserve">  subject to the aggregate Principal Balance of the Mortgage Loans at the time</w:t>
        <w:br/>
        <w:t xml:space="preserve">  of purchase being less than the Clean-Up Call Percentage of the aggregate</w:t>
        <w:br/>
        <w:t xml:space="preserve">  Principal Balance of the Mortgage Loans as of the Cut-Off Date.</w:t>
        <w:br/>
        <w:br/>
        <w:br/>
        <w:br/>
        <w:t xml:space="preserve">                                      H-4</w:t>
        <w:br/>
        <w:t xml:space="preserve">                                   ASSIGNMENT</w:t>
        <w:br/>
        <w:br/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 the within WaMu Mortgage  Pass-Through  Certificate and hereby</w:t>
        <w:br/>
        <w:t>irrevocably constitutes and appoints 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br/>
        <w:br/>
        <w:br/>
        <w:t xml:space="preserve">                                      H-5</w:t>
        <w:br/>
        <w:t xml:space="preserve">                                    Exhibit I</w:t>
        <w:br/>
        <w:br/>
        <w:br/>
        <w:t xml:space="preserve">                             TRANSFEROR CERTIFICATE</w:t>
        <w:br/>
        <w:br/>
        <w:t xml:space="preserve">                                     [Date]</w:t>
        <w:br/>
        <w:br/>
        <w:t xml:space="preserve">  U.S. Bank National Association, as Trustee</w:t>
        <w:br/>
        <w:t xml:space="preserve">  Xxx Xxxxxxx Xxxxxx, Xxxxx Xxxxx</w:t>
        <w:br/>
        <w:t xml:space="preserve">  Xxxxxx, XX 00000</w:t>
        <w:br/>
        <w:t xml:space="preserve">  Attn:  Corporate Trust Department, Washington Mutual 2004-RA2</w:t>
        <w:br/>
        <w:br/>
        <w:t>Re:  Washington Mutual MSC Mortgage Pass-Through Certificates,  Series 2004-RA2,</w:t>
        <w:br/>
        <w:t xml:space="preserve">     Class R</w:t>
        <w:br/>
        <w:br/>
        <w:t xml:space="preserve">  Ladies and Gentlemen:</w:t>
        <w:br/>
        <w:br/>
        <w:t xml:space="preserve">  This letter is delivered to you in connection with the sale from (the</w:t>
        <w:br/>
        <w:t xml:space="preserve">  "Seller") to (the "Purchaser") of $____________________ initial Certificate</w:t>
        <w:br/>
        <w:t xml:space="preserve">  Principal Balance of Washington Mutual MSC Mortgage Pass-Through Certificates,</w:t>
        <w:br/>
        <w:t xml:space="preserve">  Series 2004-RA2, Class R (the "Certificate"), pursuant to Section 5.01 of the</w:t>
        <w:br/>
        <w:t xml:space="preserve">  Pooling and Servicing Agreement (the "Pooling Agreement"), dated as of June 1,</w:t>
        <w:br/>
        <w:t xml:space="preserve">  2004 among Washington Mutual Mortgage Securities Corp., as depositor and</w:t>
        <w:br/>
        <w:t xml:space="preserve">  master servicer (the "Company"), U.S. Bank National Association, as trustee</w:t>
        <w:br/>
        <w:t xml:space="preserve">  (the "Trustee"), and Christiana Bank &amp; Trust Company, as Delaware trustee. All</w:t>
        <w:br/>
        <w:t xml:space="preserve">  terms used herein and not otherwise defined shall have the meanings set forth</w:t>
        <w:br/>
        <w:t xml:space="preserve">  in the Pooling Agreement. The Seller hereby certifies, represents and warrants</w:t>
        <w:br/>
        <w:t xml:space="preserve">  to, and covenants with, the Company, the Trustee and the Trust that:</w:t>
        <w:br/>
        <w:br/>
        <w:t xml:space="preserve">  1. No purpose of the Seller relating to the sale of the Certificate by the</w:t>
        <w:br/>
        <w:t xml:space="preserve">  Seller to the Purchaser is or will be to enable the Seller to impede the</w:t>
        <w:br/>
        <w:t xml:space="preserve">  assessment or collection of tax.</w:t>
        <w:br/>
        <w:br/>
        <w:t xml:space="preserve">  2. The Seller understands that the Purchaser has delivered to the Trustee and</w:t>
        <w:br/>
        <w:t xml:space="preserve">  the Company a transferee affidavit and agreement in the form attached to the</w:t>
        <w:br/>
        <w:t xml:space="preserve">  Pooling Agreement as Exhibit J. The Seller does not know or believe that any</w:t>
        <w:br/>
        <w:t xml:space="preserve">  representation contained therein is false.</w:t>
        <w:br/>
        <w:br/>
        <w:t xml:space="preserve">  3. The Seller has no actual knowledge that the proposed Transferee is not a</w:t>
        <w:br/>
        <w:t xml:space="preserve">  Permitted Transferee.</w:t>
        <w:br/>
        <w:br/>
        <w:t xml:space="preserve">  4. The Seller has no actual knowledge that the Purchaser would be unwilling or</w:t>
        <w:br/>
        <w:t xml:space="preserve">  unable to pay taxes due on its share of the taxable income attributable to the</w:t>
        <w:br/>
        <w:t xml:space="preserve">  Certificates.</w:t>
        <w:br/>
        <w:br/>
        <w:t xml:space="preserve">  5. The Seller has conducted a reasonable investigation of the financial</w:t>
        <w:br/>
        <w:t xml:space="preserve">  condition of the Purchaser and, as a result of the investigation, found that</w:t>
        <w:br/>
        <w:t xml:space="preserve">  the Purchaser has historically paid its debts as they came due, and found no</w:t>
        <w:br/>
        <w:t xml:space="preserve">  significant evidence to indicate that the Purchaser will not continue to pay</w:t>
        <w:br/>
        <w:t xml:space="preserve">  its debts as they come due in the future.</w:t>
        <w:br/>
        <w:br/>
        <w:br/>
        <w:t xml:space="preserve">                                      I-1</w:t>
        <w:br/>
        <w:t xml:space="preserve">  6. The Purchaser has represented to the Seller that, if the Certificates</w:t>
        <w:br/>
        <w:t xml:space="preserve">  constitute a noneconomic residual interest, it (i) understands that as holder</w:t>
        <w:br/>
        <w:t xml:space="preserve">  of a noneconomic residual interest it may incur tax liabilities in excess of</w:t>
        <w:br/>
        <w:t xml:space="preserve">  any cash flows generated by the interest, and (ii) intends to pay taxes</w:t>
        <w:br/>
        <w:t xml:space="preserve">  associated with its holding of the Certificates as they become due.</w:t>
        <w:br/>
        <w:br/>
        <w:br/>
        <w:t xml:space="preserve">                                          Very truly yours,</w:t>
        <w:br/>
        <w:br/>
        <w:t xml:space="preserve">                                          [Seller]</w:t>
        <w:br/>
        <w:br/>
        <w:t xml:space="preserve">                                          By:</w:t>
        <w:br/>
        <w:t xml:space="preserve">                                               Name:</w:t>
        <w:br/>
        <w:t xml:space="preserve">                                               Title:</w:t>
        <w:br/>
        <w:br/>
        <w:br/>
        <w:br/>
        <w:t xml:space="preserve">                                      I-2</w:t>
        <w:br/>
        <w:t xml:space="preserve">                                    Exhibit J</w:t>
        <w:br/>
        <w:br/>
        <w:br/>
        <w:t xml:space="preserve">                       TRANSFEREE AFFIDAVIT AND AGREEMENT</w:t>
        <w:br/>
        <w:br/>
        <w:br/>
        <w:br/>
        <w:t xml:space="preserve">  STATE OF   )</w:t>
        <w:br/>
        <w:t xml:space="preserve">             )   ss:</w:t>
        <w:br/>
        <w:t xml:space="preserve">  COUNTY OF  )</w:t>
        <w:br/>
        <w:br/>
        <w:br/>
        <w:br/>
        <w:t xml:space="preserve">  [NAME OF OFFICER], being first duly sworn, deposes and says:</w:t>
        <w:br/>
        <w:br/>
        <w:t xml:space="preserve">  1. That he is [Title of Officer] of [Name of Owner] (record or beneficial</w:t>
        <w:br/>
        <w:t xml:space="preserve">  owner of the Class R Certificate (the "Owner")), a [savings institution]</w:t>
        <w:br/>
        <w:t xml:space="preserve">  [corporation] duly organized and existing under the laws of [the State of ]</w:t>
        <w:br/>
        <w:t xml:space="preserve">  [the United States], on behalf of which he makes this affidavit and agreement.</w:t>
        <w:br/>
        <w:br/>
        <w:t xml:space="preserve">  2. That the Owner (i) is not and will not be a "disqualified organization" as</w:t>
        <w:br/>
        <w:t xml:space="preserve">  of [date of transfer] within the meaning of Section 860E(e)(5) of the Internal</w:t>
        <w:br/>
        <w:t xml:space="preserve">  Revenue Code of 1986, as amended (the "Code") and will endeavor to remain</w:t>
        <w:br/>
        <w:t xml:space="preserve">  other than a disqualified organization for so long as it retains its ownership</w:t>
        <w:br/>
        <w:t xml:space="preserve">  interest in the Class R Certificates, and (ii) is acquiring the Class R</w:t>
        <w:br/>
        <w:t xml:space="preserve">  Certificates for its own account or for the account of another Owner from</w:t>
        <w:br/>
        <w:t xml:space="preserve">  which it has received an affidavit and agreement in substantially the same</w:t>
        <w:br/>
        <w:t xml:space="preserve">  form as this affidavit and agreement. (For this purpose, a disqualified</w:t>
        <w:br/>
        <w:t xml:space="preserve">  organization" means the United States, any state or political subdivision</w:t>
        <w:br/>
        <w:t xml:space="preserve">  thereof, or any agency or instrumentality of any of the foregoing (other than</w:t>
        <w:br/>
        <w:t xml:space="preserve">  an instrumentality all of the activities of which are subject to tax and,</w:t>
        <w:br/>
        <w:t xml:space="preserve">  except for the Federal Home Loan Mortgage Corporation, a majority of whose</w:t>
        <w:br/>
        <w:t xml:space="preserve">  board of directors is not selected by any such governmental entity), or any</w:t>
        <w:br/>
        <w:t xml:space="preserve">  foreign government or international organization, or any agency or</w:t>
        <w:br/>
        <w:t xml:space="preserve">  instrumentality of such foreign government or organization, any rural electric</w:t>
        <w:br/>
        <w:t xml:space="preserve">  or telephone cooperative, or any organization (other than certain farmers'</w:t>
        <w:br/>
        <w:t xml:space="preserve">  cooperatives) that is generally exempt from federal income tax unless such</w:t>
        <w:br/>
        <w:t xml:space="preserve">  organization is subject to the tax on unrelated business taxable income).</w:t>
        <w:br/>
        <w:br/>
        <w:t xml:space="preserve">  3. That the Owner is aware (i) of the tax that would be imposed on transfers</w:t>
        <w:br/>
        <w:t xml:space="preserve">  of the Class R Certificates after March 31, 1988; (ii) that such tax would be</w:t>
        <w:br/>
        <w:t xml:space="preserve">  on the transferor, or, if such transfer is through an agent (which person</w:t>
        <w:br/>
        <w:t xml:space="preserve">  includes a broker, nominee or middle-man) for a disqualified organization, on</w:t>
        <w:br/>
        <w:t xml:space="preserve">  the agent; (iii) that the person otherwise liable for the tax shall be</w:t>
        <w:br/>
        <w:t xml:space="preserve">  relieved of liability for the tax if the transferee furnishes to such person</w:t>
        <w:br/>
        <w:t xml:space="preserve">  an affidavit that the transferee is not a disqualified organization and, at</w:t>
        <w:br/>
        <w:t xml:space="preserve">  the time of transfer, such person does not have actual knowledge that the</w:t>
        <w:br/>
        <w:t xml:space="preserve">  affidavit is false; and (iv) that the Class R Certificates may be a</w:t>
        <w:br/>
        <w:t xml:space="preserve">  "noneconomic residual interest" within the meaning of Treasury regulations</w:t>
        <w:br/>
        <w:t xml:space="preserve">  promulgated pursuant to the Code and that the transferor of a noneconomic</w:t>
        <w:br/>
        <w:t xml:space="preserve">  residual interest will remain liable for any taxes due with respect to the</w:t>
        <w:br/>
        <w:t xml:space="preserve">  income on such residual interest, if a significant purpose of the transfer was</w:t>
        <w:br/>
        <w:t xml:space="preserve">  to enable the transferor to impede the assessment or collection of tax.</w:t>
        <w:br/>
        <w:br/>
        <w:t xml:space="preserve">  4. That the Owner is aware of the tax imposed on a "pass-through entity"</w:t>
        <w:br/>
        <w:t xml:space="preserve">  holding the Class R Certificates if at any time during the taxable year of the</w:t>
        <w:br/>
        <w:t xml:space="preserve">  pass-through entity a disqualified organization is the record holder of an</w:t>
        <w:br/>
        <w:t xml:space="preserve">  interest in such entity. (For this purpose, a "pass through entity" includes a</w:t>
        <w:br/>
        <w:t xml:space="preserve">  regulated investment company, a real estate investment trust or common trust</w:t>
        <w:br/>
        <w:t xml:space="preserve">  fund, a partnership, trust or estate, and certain cooperatives.)</w:t>
        <w:br/>
        <w:br/>
        <w:t xml:space="preserve">                                      J-1</w:t>
        <w:br/>
        <w:t xml:space="preserve">  5. That the Owner is aware that the Trustee will not register the Transfer of</w:t>
        <w:br/>
        <w:t xml:space="preserve">  the Class R Certificates unless the transferee, or the transferees' agent,</w:t>
        <w:br/>
        <w:t xml:space="preserve">  delivers to it an affidavit and agreement, among other things, in</w:t>
        <w:br/>
        <w:t xml:space="preserve">  substantially the same form as this affidavit and agreement. The Owner</w:t>
        <w:br/>
        <w:t xml:space="preserve">  expressly agrees that it will not consummate any such transfer if it knows or</w:t>
        <w:br/>
        <w:t xml:space="preserve">  believes that any of the representations contained in such affidavit and</w:t>
        <w:br/>
        <w:t xml:space="preserve">  agreement are false.</w:t>
        <w:br/>
        <w:br/>
        <w:t xml:space="preserve">  6. That the Owner has reviewed the restrictions set forth on the face of the</w:t>
        <w:br/>
        <w:t xml:space="preserve">  Class R Certificates and the provisions of Section 5.01 of the Pooling</w:t>
        <w:br/>
        <w:t xml:space="preserve">  Agreement under which the Class R Certificates were issued (in particular,</w:t>
        <w:br/>
        <w:t xml:space="preserve">  clauses (iii)(A) and (iii)(B) of Section 5.01(c) which authorize the Trustee</w:t>
        <w:br/>
        <w:t xml:space="preserve">  to deliver payments to a person other than the Owner and negotiate a mandatory</w:t>
        <w:br/>
        <w:t xml:space="preserve">  sale by the Trustee in the event the Owner holds such Certificates in</w:t>
        <w:br/>
        <w:t xml:space="preserve">  violation of Section 5.01). The Owner expressly agrees to be bound by and to</w:t>
        <w:br/>
        <w:t xml:space="preserve">  comply with such restrictions and provisions.</w:t>
        <w:br/>
        <w:br/>
        <w:t xml:space="preserve">  7. That the Owner consents to any additional restrictions or arrangements that</w:t>
        <w:br/>
        <w:t xml:space="preserve">  shall be deemed necessary upon advice of counsel to constitute a reasonable</w:t>
        <w:br/>
        <w:t xml:space="preserve">  arrangement to ensure that the Class R Certificates will only be owned,</w:t>
        <w:br/>
        <w:t xml:space="preserve">  directly or indirectly, by an Owner that is not a disqualified organization.</w:t>
        <w:br/>
        <w:br/>
        <w:t xml:space="preserve">  8. The Owner's Taxpayer Identification Number is .</w:t>
        <w:br/>
        <w:br/>
        <w:t xml:space="preserve">  9. That no purpose of the Owner relating to the purchase of the Class R</w:t>
        <w:br/>
        <w:t xml:space="preserve">  Certificates by the Owner is or will be to enable the transferor to impede the</w:t>
        <w:br/>
        <w:t xml:space="preserve">  assessment or collection of tax and that in making this representation, the</w:t>
        <w:br/>
        <w:t xml:space="preserve">  Owner warrants that the Owner is familiar with Treasury Regulation 1.860E-1(c)</w:t>
        <w:br/>
        <w:t xml:space="preserve">  and with the preamble to the adoption of amendments to that regulation as of</w:t>
        <w:br/>
        <w:t xml:space="preserve">  July 19, 2002, attached hereto as Exhibit 1.</w:t>
        <w:br/>
        <w:br/>
        <w:t xml:space="preserve">  10. That the Owner anticipates that it will, so long as it holds the Class R</w:t>
        <w:br/>
        <w:t xml:space="preserve">  Certificates, have sufficient assets to pay any taxes owed by the holder of</w:t>
        <w:br/>
        <w:t xml:space="preserve">  such Certificates, and hereby represents to and for the benefit of the person</w:t>
        <w:br/>
        <w:t xml:space="preserve">  from whom it acquired the Class R Certificates that the Owner intends to pay</w:t>
        <w:br/>
        <w:t xml:space="preserve">  taxes associated with holding such Certificates as they become due, fully</w:t>
        <w:br/>
        <w:t xml:space="preserve">  understanding that it may incur tax liabilities in excess of any cash flows</w:t>
        <w:br/>
        <w:t xml:space="preserve">  generated by the Class R Certificates. That the Owner has provided financial</w:t>
        <w:br/>
        <w:t xml:space="preserve">  statements or other financial information requested by the transferor in</w:t>
        <w:br/>
        <w:t xml:space="preserve">  connection with the transfer of the Class R Certificates to permit the</w:t>
        <w:br/>
        <w:t xml:space="preserve">  transferor to assess the financial capability of the Owner to pay such taxes.</w:t>
        <w:br/>
        <w:br/>
        <w:t xml:space="preserve">  11. That the Owner has no present knowledge or expectation that it will be</w:t>
        <w:br/>
        <w:t xml:space="preserve">  unable to pay any United States taxes owed by it so long as any of the Class R</w:t>
        <w:br/>
        <w:t xml:space="preserve">  Certificates remain outstanding.</w:t>
        <w:br/>
        <w:br/>
        <w:t xml:space="preserve">  12. That the Owner has no present knowledge or expectation that it will become</w:t>
        <w:br/>
        <w:t xml:space="preserve">  insolvent or subject to a bankruptcy proceeding for so long as any of the</w:t>
        <w:br/>
        <w:t xml:space="preserve">  Class R Certificates remain outstanding.</w:t>
        <w:br/>
        <w:br/>
        <w:t xml:space="preserve">  13. That the Owner is familiar with Treasury Regulation 1.860E-1(c) and with</w:t>
        <w:br/>
        <w:t xml:space="preserve">  the preamble to the adoption of amendments to that regulation as of July 19,</w:t>
        <w:br/>
        <w:t xml:space="preserve">  2002, attached hereto as Exhibit 1, and that no purpose of the Owner relating</w:t>
        <w:br/>
        <w:t xml:space="preserve">  to any sale of the Class R Certificates by the Owner will be to impede the</w:t>
        <w:br/>
        <w:t xml:space="preserve">  assessment or collection of tax.</w:t>
        <w:br/>
        <w:br/>
        <w:t xml:space="preserve">  14. The Owner is a citizen or resident of the United States, a corporation,</w:t>
        <w:br/>
        <w:t xml:space="preserve">  partnership or other entity treated as a partnership or corporation for U.S.</w:t>
        <w:br/>
        <w:t xml:space="preserve">  federal income tax purposes created or organized in, or under the laws of, the</w:t>
        <w:br/>
        <w:t xml:space="preserve">  United States or any state thereof or the District of Columbia, or an estate</w:t>
        <w:br/>
        <w:t xml:space="preserve">  or trust whose income from sources without the United States is includible in</w:t>
        <w:br/>
        <w:t xml:space="preserve">  gross income for United States federal income tax purposes regardless of its</w:t>
        <w:br/>
        <w:t xml:space="preserve">  connection with the conduct of a trade or business within the United States.</w:t>
        <w:br/>
        <w:br/>
        <w:t xml:space="preserve">                                      J-2</w:t>
        <w:br/>
        <w:br/>
        <w:t xml:space="preserve">  15. The Owner hereby agrees that it will not cause income from the Class R</w:t>
        <w:br/>
        <w:t xml:space="preserve">  Certificates to be attributable to a foreign permanent establishment or fixed</w:t>
        <w:br/>
        <w:t xml:space="preserve">  base (within the meaning of an applicable income tax treaty) of the Owner or</w:t>
        <w:br/>
        <w:t xml:space="preserve">  another United States taxpayer.</w:t>
        <w:br/>
        <w:br/>
        <w:t xml:space="preserve">  16. The Owner hereby agrees to cooperate with the Company and to take any</w:t>
        <w:br/>
        <w:t xml:space="preserve">  action required of it by the Code or Treasury regulations thereunder (whether</w:t>
        <w:br/>
        <w:t xml:space="preserve">  now or hereafter promulgated) in order to create or maintain the REMIC status</w:t>
        <w:br/>
        <w:t xml:space="preserve">  of REMIC I and REMIC II (the "REMICs").</w:t>
        <w:br/>
        <w:br/>
        <w:t xml:space="preserve">  17. The Owner hereby agrees that it will not take any action that could</w:t>
        <w:br/>
        <w:t xml:space="preserve">  endanger the REMIC status of the REMICs or result in the imposition of tax on</w:t>
        <w:br/>
        <w:t xml:space="preserve">  the REMICs unless counsel for, or acceptable to, the Company has provided an</w:t>
        <w:br/>
        <w:t xml:space="preserve">  opinion that such action will not result in the loss of such REMIC status or</w:t>
        <w:br/>
        <w:t xml:space="preserve">  the imposition of such tax, as applicable.</w:t>
        <w:br/>
        <w:br/>
        <w:t xml:space="preserve">  18. The Owner as transferee of the Class R Certificates has represented to the</w:t>
        <w:br/>
        <w:t xml:space="preserve">  transferor that, if the Class R Certificates constitute a noneconomic residual</w:t>
        <w:br/>
        <w:t xml:space="preserve">  interest, the Owner (i) understands that as holder of a noneconomic residual</w:t>
        <w:br/>
        <w:t xml:space="preserve">  interest it may incur tax liabilities in excess of any cash flows generated by</w:t>
        <w:br/>
        <w:t xml:space="preserve">  the interest, and (ii) intends to pay taxes associated with its holding of the</w:t>
        <w:br/>
        <w:t xml:space="preserve">  Class R Certificates as they become due.</w:t>
        <w:br/>
        <w:br/>
        <w:t xml:space="preserve">   19. That the Owner satisfies the condition in the paragraph marked below</w:t>
        <w:br/>
        <w:t>[xxxx one paragraph only]:</w:t>
        <w:br/>
        <w:br/>
        <w:t xml:space="preserve">  ___ The Owner is not an employee benefit or other plan subject to the</w:t>
        <w:br/>
        <w:t xml:space="preserve">  prohibited transaction provisions of the Employee Retirement Income Security</w:t>
        <w:br/>
        <w:t xml:space="preserve">  Act of 1974, as amended, or Section 4975 of the Internal Revenue Code of 1986,</w:t>
        <w:br/>
        <w:t xml:space="preserve">  as amended (a "Plan"), or any other person (including an investment manager, a</w:t>
        <w:br/>
        <w:t xml:space="preserve">  named fiduciary or a trustee of any Plan) acting, directly or indirectly, on</w:t>
        <w:br/>
        <w:t xml:space="preserve">  behalf of, or purchasing the Class R Certificates with "plan assets" of, any</w:t>
        <w:br/>
        <w:t xml:space="preserve">  Plan within the meaning of the Department of Labor ("DOL") regulation at 29</w:t>
        <w:br/>
        <w:t xml:space="preserve">  C.F.R. Section 2510.3-101.</w:t>
        <w:br/>
        <w:br/>
        <w:t xml:space="preserve">  ___ The Owner has delivered a Benefit Plan Opinion (as defined in Section 1.01</w:t>
        <w:br/>
        <w:t xml:space="preserve">  of the Pooling Agreement under which the Class R Certificates were issued).</w:t>
        <w:br/>
        <w:br/>
        <w:t xml:space="preserve">  IN WITNESS WHEREOF, the Owner has caused this instrument to be executed on its</w:t>
        <w:br/>
        <w:t xml:space="preserve">  behalf, pursuant to the authority of its Board of Directors, by its [Title of</w:t>
        <w:br/>
        <w:t xml:space="preserve">  Officer] and its corporate seal to be hereunto attached, attested by its</w:t>
        <w:br/>
        <w:t xml:space="preserve">  [Assistant] Secretary, this day of , 20 __ .</w:t>
        <w:br/>
        <w:br/>
        <w:t xml:space="preserve">                          [Name of Owner]</w:t>
        <w:br/>
        <w:br/>
        <w:t xml:space="preserve">                          By:_______________________</w:t>
        <w:br/>
        <w:t xml:space="preserve">                           [Name of Officer]</w:t>
        <w:br/>
        <w:t xml:space="preserve">                           [Title of Officer]</w:t>
        <w:br/>
        <w:br/>
        <w:t xml:space="preserve">  [Corporate Seal]</w:t>
        <w:br/>
        <w:br/>
        <w:t xml:space="preserve">  ATTEST:</w:t>
        <w:br/>
        <w:br/>
        <w:br/>
        <w:t xml:space="preserve">                                      J-3</w:t>
        <w:br/>
        <w:t xml:space="preserve">  [Assistant] Secretary</w:t>
        <w:br/>
        <w:br/>
        <w:t xml:space="preserve">  Personally appeared before me the above-named [Name of Officer], known or</w:t>
        <w:br/>
        <w:t xml:space="preserve">  proved to me to be the same person who executed the foregoing instrument and</w:t>
        <w:br/>
        <w:t xml:space="preserve">  to be the [Title of Officer] of the Owner, and Acknowledged to me that he</w:t>
        <w:br/>
        <w:t xml:space="preserve">  executed the same as his free act and deed and the free act and deed of the</w:t>
        <w:br/>
        <w:t xml:space="preserve">  Owner.</w:t>
        <w:br/>
        <w:br/>
        <w:t xml:space="preserve">  Subscribed and sworn before me this ___ day of __________________, 20__.</w:t>
        <w:br/>
        <w:br/>
        <w:br/>
        <w:br/>
        <w:br/>
        <w:br/>
        <w:t xml:space="preserve">                          NOTARY PUBLIC</w:t>
        <w:br/>
        <w:br/>
        <w:t xml:space="preserve">                          COUNTY OF</w:t>
        <w:br/>
        <w:t xml:space="preserve">                          STATE OF</w:t>
        <w:br/>
        <w:t xml:space="preserve">                          My Commission expires the     day</w:t>
        <w:br/>
        <w:t xml:space="preserve">                          of ___, 20__.</w:t>
        <w:br/>
        <w:br/>
        <w:br/>
        <w:br/>
        <w:br/>
        <w:br/>
        <w:t xml:space="preserve">                                      J-4</w:t>
        <w:br/>
        <w:t xml:space="preserve">                        Exhibit 1 to Transferee Affidavit</w:t>
        <w:br/>
        <w:br/>
        <w:br/>
        <w:t xml:space="preserve">  DEPARTMENT OF THE TREASURY</w:t>
        <w:br/>
        <w:t xml:space="preserve">  Internal Revenue Service</w:t>
        <w:br/>
        <w:t xml:space="preserve">  26 CFR Parts 1 and 602</w:t>
        <w:br/>
        <w:t xml:space="preserve">  [TD 9004]</w:t>
        <w:br/>
        <w:t xml:space="preserve">  RIN 1545-AW98</w:t>
        <w:br/>
        <w:br/>
        <w:t xml:space="preserve">  Real Estate Mortgage Investment Conduits</w:t>
        <w:br/>
        <w:br/>
        <w:t xml:space="preserve">  AGENCY: Internal Revenue Service (IRS), Treasury.</w:t>
        <w:br/>
        <w:br/>
        <w:t xml:space="preserve">  ACTION: Final regulations.</w:t>
        <w:br/>
        <w:br/>
        <w:t xml:space="preserve">  -----------------------------------------------------------------------</w:t>
        <w:br/>
        <w:br/>
        <w:t xml:space="preserve">  SUMMARY: This document contains final regulations relating to safe harbor</w:t>
        <w:br/>
        <w:t xml:space="preserve">  transfers of noneconomic residual interests in real estate mortgage investment</w:t>
        <w:br/>
        <w:t xml:space="preserve">  conduits (REMICs). The final regulations provide additional limitations on the</w:t>
        <w:br/>
        <w:t xml:space="preserve">  circumstances under which transferors may claim safe harbor treatment.</w:t>
        <w:br/>
        <w:br/>
        <w:t xml:space="preserve">  DATES: Effective Date: These regulations are effective July 19, 2002.</w:t>
        <w:br/>
        <w:t xml:space="preserve">  Applicability Date: For dates of applicability, see Sec. 1.860E-</w:t>
        <w:br/>
        <w:t xml:space="preserve">  (1)(c)(10).</w:t>
        <w:br/>
        <w:br/>
        <w:t xml:space="preserve">  FOR FURTHER INFORMATION CONTACT: Xxxxxxxx Xxxxxxxxxx at (000) 000-0000 (not a</w:t>
        <w:br/>
        <w:t xml:space="preserve">  toll-free number).</w:t>
        <w:br/>
        <w:br/>
        <w:t xml:space="preserve">  SUPPLEMENTARY INFORMATION:</w:t>
        <w:br/>
        <w:br/>
        <w:t xml:space="preserve">  Paperwork Reduction Act</w:t>
        <w:br/>
        <w:br/>
        <w:t xml:space="preserve">  The collection of information in this final rule has been reviewed and,</w:t>
        <w:br/>
        <w:t xml:space="preserve">  pending receipt and evaluation of public comments, approved by the Office of</w:t>
        <w:br/>
        <w:t xml:space="preserve">  Management and Budget (OMB) under 44 U.S.C. 3507 and assigned control number</w:t>
        <w:br/>
        <w:t xml:space="preserve">  1545-1675. The collection of information in this regulation is in Sec.</w:t>
        <w:br/>
        <w:t xml:space="preserve">  1.860E-1(c)(5)(ii). This information is required to enable the IRS to verify</w:t>
        <w:br/>
        <w:t xml:space="preserve">  that a taxpayer is complying with the conditions of this regulation. The</w:t>
        <w:br/>
        <w:t xml:space="preserve">  collection of information is mandatory and is required. Otherwise, the</w:t>
        <w:br/>
        <w:t xml:space="preserve">  taxpayer will not receive the benefit of safe harbor treatment as provided in</w:t>
        <w:br/>
        <w:t xml:space="preserve">  the regulation. The likely respondents are businesses and other for-profit</w:t>
        <w:br/>
        <w:t xml:space="preserve">  institutions.</w:t>
        <w:br/>
        <w:br/>
        <w:t xml:space="preserve">  Comments on the collection of information should be sent to the Office of</w:t>
        <w:br/>
        <w:t xml:space="preserve">  Management and Budget, Attn: Desk Officer for the Department of the Treasury,</w:t>
        <w:br/>
        <w:t xml:space="preserve">  Office of Information and Regulatory Affairs, Xxxxxxxxxx, XX, 00000, with</w:t>
        <w:br/>
        <w:t xml:space="preserve">  copies to the Internal Revenue Service, Attn: IRS Reports Clearance Officer,</w:t>
        <w:br/>
        <w:t xml:space="preserve">  W:CAR:MP:FP:S, Xxxxxxxxxx, XX 00000. Comments on the collection of information</w:t>
        <w:br/>
        <w:t xml:space="preserve">  should be received by September 17, 2002. Comments are specifically requested</w:t>
        <w:br/>
        <w:t xml:space="preserve">  concerning:</w:t>
        <w:br/>
        <w:br/>
        <w:t xml:space="preserve">  Whether the collection of information is necessary for the proper performance</w:t>
        <w:br/>
        <w:t xml:space="preserve">  of the functions of the Internal Revenue Service, including whether the</w:t>
        <w:br/>
        <w:t xml:space="preserve">  information will have practical utility;</w:t>
        <w:br/>
        <w:br/>
        <w:t xml:space="preserve">                                      J-5</w:t>
        <w:br/>
        <w:t xml:space="preserve">  The accuracy of the estimated burden associated with the collection</w:t>
        <w:br/>
        <w:t xml:space="preserve">  of information (see below);</w:t>
        <w:br/>
        <w:br/>
        <w:t xml:space="preserve">  How the quality, utility, and clarity of the information to be collected may</w:t>
        <w:br/>
        <w:t xml:space="preserve">  be enhanced;</w:t>
        <w:br/>
        <w:br/>
        <w:t xml:space="preserve">  How the burden of complying with the collection of information may be</w:t>
        <w:br/>
        <w:t xml:space="preserve">  minimized, including through the application of automated collection</w:t>
        <w:br/>
        <w:t xml:space="preserve">  techniques or other forms of information technology; and</w:t>
        <w:br/>
        <w:br/>
        <w:t xml:space="preserve">  Estimates of capital or start-up costs and costs of operation, maintenance,</w:t>
        <w:br/>
        <w:t xml:space="preserve">  and purchase of service to provide information.</w:t>
        <w:br/>
        <w:br/>
        <w:t xml:space="preserve">  An agency may not conduct or sponsor, and a person is not required to respond</w:t>
        <w:br/>
        <w:t xml:space="preserve">  to, a collection of information unless it displays a valid control number</w:t>
        <w:br/>
        <w:t xml:space="preserve">  assigned by the Office of Management and Budget.</w:t>
        <w:br/>
        <w:br/>
        <w:t xml:space="preserve">  The estimated total annual reporting burden is 470 hours, based on an</w:t>
        <w:br/>
        <w:t xml:space="preserve">  estimated number of respondents of 470 and an estimated average annual burden</w:t>
        <w:br/>
        <w:t xml:space="preserve">  hours per respondent of one hour.</w:t>
        <w:br/>
        <w:br/>
        <w:t xml:space="preserve">  Books or records relating to a collection of information must be retained as</w:t>
        <w:br/>
        <w:t xml:space="preserve">  long as their contents may become material in the administration of any</w:t>
        <w:br/>
        <w:t xml:space="preserve">  internal revenue law. Generally, tax returns and tax return information are</w:t>
        <w:br/>
        <w:t xml:space="preserve">  confidential, as required by 26 U.S.C. 6103.</w:t>
        <w:br/>
        <w:br/>
        <w:t xml:space="preserve">  Background</w:t>
        <w:br/>
        <w:br/>
        <w:t xml:space="preserve">  This document contains final regulations regarding the proposed amendments to</w:t>
        <w:br/>
        <w:t xml:space="preserve">  26 CFR part 1 under section 860E of the Internal Revenue Code (Code). The</w:t>
        <w:br/>
        <w:t xml:space="preserve">  regulations provide the circumstances under which a transferor of a</w:t>
        <w:br/>
        <w:t xml:space="preserve">  noneconomic REMIC residual interest meeting the investigation and</w:t>
        <w:br/>
        <w:t xml:space="preserve">  representation requirements may avail itself of the safe harbor by satisfying</w:t>
        <w:br/>
        <w:t xml:space="preserve">  either the formula test or the asset test.</w:t>
        <w:br/>
        <w:br/>
        <w:t xml:space="preserve">  Final regulations governing REMICs, issued in 1992, contain rules governing</w:t>
        <w:br/>
        <w:t xml:space="preserve">  the transfer of noneconomic REMIC residual interests. In general, a transfer</w:t>
        <w:br/>
        <w:t xml:space="preserve">  of a noneconomic residual interest is disregarded for all tax purposes if a</w:t>
        <w:br/>
        <w:t xml:space="preserve">  significant purpose of the transfer is to enable the transferor to impede the</w:t>
        <w:br/>
        <w:t xml:space="preserve">  assessment or collection of tax. A purpose to impede the assessment or</w:t>
        <w:br/>
        <w:t xml:space="preserve">  collection of tax (a wrongful purpose) exists if the transferor, at the time</w:t>
        <w:br/>
        <w:t xml:space="preserve">  of the transfer, either knew or should have known that the transferee would be</w:t>
        <w:br/>
        <w:t xml:space="preserve">  unwilling or unable to pay taxes due on its share of the REMIC's taxable</w:t>
        <w:br/>
        <w:t xml:space="preserve">  income.</w:t>
        <w:br/>
        <w:br/>
        <w:t xml:space="preserve">  Under a safe harbor, the transferor of a REMIC noneconomic residual interest</w:t>
        <w:br/>
        <w:t xml:space="preserve">  is presumed not to have a wrongful purpose if two requirements are satisfied:</w:t>
        <w:br/>
        <w:t xml:space="preserve">  (1) the transferor conducts a reasonable investigation of the transferee's</w:t>
        <w:br/>
        <w:t xml:space="preserve">  financial condition (the investigation requirement); and (2) the transferor</w:t>
        <w:br/>
        <w:t xml:space="preserve">  secures a representation from the transferee to the effect that the transferee</w:t>
        <w:br/>
        <w:t xml:space="preserve">  understands the tax obligations associated with holding a residual interest</w:t>
        <w:br/>
        <w:t xml:space="preserve">  and intends to pay those taxes (the representation requirement).</w:t>
        <w:br/>
        <w:br/>
        <w:t xml:space="preserve">  The IRS and Treasury have been concerned that some transferors of noneconomic</w:t>
        <w:br/>
        <w:t xml:space="preserve">  residual interests claim they satisfy the safe harbor even in situations where</w:t>
        <w:br/>
        <w:t xml:space="preserve">  the economics of the transfer clearly indicate the transferee is unwilling or</w:t>
        <w:br/>
        <w:t xml:space="preserve">  unable to pay the tax associated with holding the interest. For this reason,</w:t>
        <w:br/>
        <w:t xml:space="preserve">  on February 7, 2000, the IRS published in the Federal Register (65 FR 5807) a</w:t>
        <w:br/>
        <w:t xml:space="preserve">  notice of proposed rulemaking (REG-100276-97; REG-122450-98) designed to</w:t>
        <w:br/>
        <w:t xml:space="preserve">  clarify the safe harbor by adding the "formula test," an economic test. The</w:t>
        <w:br/>
        <w:t xml:space="preserve">  proposed regulation provides that the safe harbor is unavailable unless the</w:t>
        <w:br/>
        <w:br/>
        <w:t xml:space="preserve">                                      J-6</w:t>
        <w:br/>
        <w:t xml:space="preserve">  present value of the anticipated tax liabilities associated with holding the</w:t>
        <w:br/>
        <w:t xml:space="preserve">  residual interest does not exceed the sum of: (1) The present value of any</w:t>
        <w:br/>
        <w:t xml:space="preserve">  consideration given to the transferee to acquire the interest; (2) the present</w:t>
        <w:br/>
        <w:t xml:space="preserve">  value of the expected future distributions on the interest; and (3) the</w:t>
        <w:br/>
        <w:t xml:space="preserve">  present value of the anticipated tax savings associated with holding the</w:t>
        <w:br/>
        <w:t xml:space="preserve">  interest as the REMIC generates losses.</w:t>
        <w:br/>
        <w:br/>
        <w:t xml:space="preserve">  The notice of proposed rulemaking also contained rules for FASITs. Section</w:t>
        <w:br/>
        <w:t xml:space="preserve">  1.860H-6(g) of the proposed regulations provides requirements for transfers of</w:t>
        <w:br/>
        <w:t xml:space="preserve">  FASIT ownership interests and adopts a safe harbor by reference to the safe</w:t>
        <w:br/>
        <w:t xml:space="preserve">  harbor provisions of the REMIC regulations.</w:t>
        <w:br/>
        <w:br/>
        <w:t xml:space="preserve">  In January 2001, the IRS published Rev. Proc. 2001-12 (2001-3 I.R.B. 335) to</w:t>
        <w:br/>
        <w:t xml:space="preserve">  set forth an alternative safe harbor that taxpayers could use while the IRS</w:t>
        <w:br/>
        <w:t xml:space="preserve">  and the Treasury considered comments on the proposed regulations. Under the</w:t>
        <w:br/>
        <w:t xml:space="preserve">  alternative safe harbor, if a transferor meets the investigation requirement</w:t>
        <w:br/>
        <w:t xml:space="preserve">  and the representation requirement but the transfer fails to meet the formula</w:t>
        <w:br/>
        <w:t xml:space="preserve">  test, the transferor may invoke the safe harbor if the transferee meets a</w:t>
        <w:br/>
        <w:t xml:space="preserve">  two-prong test (the asset test). A transferee generally meets the first prong</w:t>
        <w:br/>
        <w:t xml:space="preserve">  of this test if, at the time of the transfer, and in each of the two years</w:t>
        <w:br/>
        <w:t xml:space="preserve">  preceding the year of transfer, the transferee's gross assets exceed $100</w:t>
        <w:br/>
        <w:t xml:space="preserve">  million and its net assets exceed $10 million. A transferee generally meets</w:t>
        <w:br/>
        <w:t xml:space="preserve">  the second prong of this test if it is a domestic, taxable corporation and</w:t>
        <w:br/>
        <w:t xml:space="preserve">  agrees in writing not to transfer the interest to any person other than</w:t>
        <w:br/>
        <w:t xml:space="preserve">  another domestic, taxable corporation that also satisfies the requirements of</w:t>
        <w:br/>
        <w:t xml:space="preserve">  the asset test. A transferor cannot rely on the asset test if the transferor</w:t>
        <w:br/>
        <w:t xml:space="preserve">  knows, or has reason to know, that the transferee will not comply with its</w:t>
        <w:br/>
        <w:t xml:space="preserve">  written agreement to limit the restrictions on subsequent transfers of the</w:t>
        <w:br/>
        <w:t xml:space="preserve">  residual interest.</w:t>
        <w:br/>
        <w:br/>
        <w:t xml:space="preserve">  Rev. Proc. 2001-12 provides that the asset test fails to be satisfied in the</w:t>
        <w:br/>
        <w:t xml:space="preserve">  case of a transfer or assignment of a noneconomic residual interest to a</w:t>
        <w:br/>
        <w:t xml:space="preserve">  foreign branch of an otherwise eligible transferee. If such a transfer or</w:t>
        <w:br/>
        <w:t xml:space="preserve">  assignment were permitted, a corporate taxpayer might seek to claim that the</w:t>
        <w:br/>
        <w:t xml:space="preserve">  provisions of an applicable income tax treaty would resource excess inclusion</w:t>
        <w:br/>
        <w:t xml:space="preserve">  income as foreign source income, and that, as a consequence, any U.S. tax</w:t>
        <w:br/>
        <w:t xml:space="preserve">  liability attributable to the excess inclusion income could be offset by</w:t>
        <w:br/>
        <w:t xml:space="preserve">  foreign tax credits. Such a claim would impede the assessment or collection of</w:t>
        <w:br/>
        <w:t xml:space="preserve">  U.S. tax on excess inclusion income, contrary to the congressional purpose of</w:t>
        <w:br/>
        <w:t xml:space="preserve">  assuring that such income will be taxable in all events. See, e.g., sections</w:t>
        <w:br/>
        <w:t xml:space="preserve">  860E(a)(1), (b), (e) and 860G(b) of the Code.</w:t>
        <w:br/>
        <w:br/>
        <w:t xml:space="preserve">  The Treasury and the IRS have learned that certain taxpayers transferring</w:t>
        <w:br/>
        <w:t xml:space="preserve">  noneconomic residual interests to foreign branches have attempted to rely on</w:t>
        <w:br/>
        <w:t xml:space="preserve">  the formula test to obtain safe harbor treatment in an effort to impede the</w:t>
        <w:br/>
        <w:t xml:space="preserve">  assessment or collection of U.S. tax on excess inclusion income. Accordingly,</w:t>
        <w:br/>
        <w:t xml:space="preserve">  the final regulations provide that if a noneconomic residual interest is</w:t>
        <w:br/>
        <w:t xml:space="preserve">  transferred to a foreign permanent establishment or fixed base of a U.S.</w:t>
        <w:br/>
        <w:t xml:space="preserve">  taxpayer, the transfer is not eligible for safe harbor treatment under either</w:t>
        <w:br/>
        <w:t xml:space="preserve">  the asset test or the formula test. The final regulations also require a</w:t>
        <w:br/>
        <w:t xml:space="preserve">  transferee to represent that it will not cause income from the noneconomic</w:t>
        <w:br/>
        <w:t xml:space="preserve">  residual interest to be attributable to a foreign permanent establishment or</w:t>
        <w:br/>
        <w:t xml:space="preserve">  fixed base.</w:t>
        <w:br/>
        <w:br/>
        <w:t xml:space="preserve">  Section 1.860E-1(c)(8) provides computational rules that a taxpayer may use to</w:t>
        <w:br/>
        <w:t xml:space="preserve">  qualify for safe harbor status under the formula test. Section</w:t>
        <w:br/>
        <w:t xml:space="preserve">  1.860E-1(c)(8)(i) provides that the transferee is presumed to pay tax at a</w:t>
        <w:br/>
        <w:t xml:space="preserve">  rate equal to the highest rate of tax specified in section 11(b). Some</w:t>
        <w:br/>
        <w:t xml:space="preserve">  commentators were concerned that this presumed rate of taxation was too high</w:t>
        <w:br/>
        <w:t xml:space="preserve">  because it does not take into consideration taxpayers subject to the</w:t>
        <w:br/>
        <w:t xml:space="preserve">  alternative minimum tax rate. In light of the comments received, this</w:t>
        <w:br/>
        <w:t xml:space="preserve">  provision has been amended in the final regulations to allow certain</w:t>
        <w:br/>
        <w:t xml:space="preserve">  transferees that compute their taxable income using the alternative minimum</w:t>
        <w:br/>
        <w:t xml:space="preserve">  tax rate to use the alternative minimum tax rate applicable to corporations.</w:t>
        <w:br/>
        <w:br/>
        <w:t xml:space="preserve">  Additionally, Sec. 1.860E-1(c)(8)(iii) provides that the present values in the</w:t>
        <w:br/>
        <w:t xml:space="preserve">  formula test are to be computed using a discount rate equal to the applicable</w:t>
        <w:br/>
        <w:t xml:space="preserve">  Federal short-term rate prescribed by section 1274(d). This is a change from</w:t>
        <w:br/>
        <w:t xml:space="preserve">  the proposed regulation and Rev. Proc. 2001-12. In those publications the</w:t>
        <w:br/>
        <w:t xml:space="preserve">  provision stated that "present values are computed using a discount rate equal</w:t>
        <w:br/>
        <w:t xml:space="preserve">  to the applicable Federal rate prescribed in section 1274(d) compounded</w:t>
        <w:br/>
        <w:t xml:space="preserve">  semiannually" and that "[a] lower discount rate may be used if the transferee</w:t>
        <w:br/>
        <w:t xml:space="preserve">  can demonstrate that it regularly borrows, in the course of its trade or</w:t>
        <w:br/>
        <w:t xml:space="preserve">  business, substantial funds at such lower rate from an unrelated third party."</w:t>
        <w:br/>
        <w:t xml:space="preserve">  The IRS and the Treasury Department have learned that, based on this</w:t>
        <w:br/>
        <w:t xml:space="preserve">  provision, certain taxpayers have been attempting to use unrealistically low</w:t>
        <w:br/>
        <w:t xml:space="preserve">  or zero interest rates to satisfy the formula test, frustrating the intent of</w:t>
        <w:br/>
        <w:t xml:space="preserve">  the test. Furthermore, the Treasury Department and the IRS believe that a rule</w:t>
        <w:br/>
        <w:br/>
        <w:br/>
        <w:t xml:space="preserve">                                       J-7</w:t>
        <w:br/>
        <w:t xml:space="preserve">  allowing for a rate other than a rate based on an objective index would add</w:t>
        <w:br/>
        <w:t xml:space="preserve">  unnecessary complexity to the safe harbor. As a result, the rule in the</w:t>
        <w:br/>
        <w:t xml:space="preserve">  proposed regulations that permits a transferee to use a lower discount rate,</w:t>
        <w:br/>
        <w:t xml:space="preserve">  if the transferee can demonstrate that it regularly borrows substantial funds</w:t>
        <w:br/>
        <w:t xml:space="preserve">  at such lower rate, is not included in the final regulations; and the Federal</w:t>
        <w:br/>
        <w:t xml:space="preserve">  short-term rate has been substituted for the applicable Federal rate. To</w:t>
        <w:br/>
        <w:t xml:space="preserve">  simplify taxpayers' computations, the final regulations allow use of any of</w:t>
        <w:br/>
        <w:t xml:space="preserve">  the published short-term rates, provided that the present values are computed</w:t>
        <w:br/>
        <w:t xml:space="preserve">  with a corresponding period of compounding. With the exception of the</w:t>
        <w:br/>
        <w:t xml:space="preserve">  provisions relating to transfers to foreign branches, these changes generally</w:t>
        <w:br/>
        <w:t xml:space="preserve">  have the proposed applicability date of February 4, 2000, but taxpayers may</w:t>
        <w:br/>
        <w:t xml:space="preserve">  choose to apply the interest rate formula set forth in the proposed regulation</w:t>
        <w:br/>
        <w:t xml:space="preserve">  and Rev. Proc. 2001-12 for transfers occurring before August 19, 2002.</w:t>
        <w:br/>
        <w:br/>
        <w:t xml:space="preserve">  It is anticipated that when final regulations are adopted with respect to</w:t>
        <w:br/>
        <w:t xml:space="preserve">  FASITs, Sec. 1.860H-6(g) of the proposed regulations will be adopted in</w:t>
        <w:br/>
        <w:t xml:space="preserve">  substantially its present form, with the result that the final regulations</w:t>
        <w:br/>
        <w:t xml:space="preserve">  contained in this document will also govern transfers of FASIT ownership</w:t>
        <w:br/>
        <w:t xml:space="preserve">  interests with substantially the same applicability date as is contained in</w:t>
        <w:br/>
        <w:t xml:space="preserve">  this document.</w:t>
        <w:br/>
        <w:br/>
        <w:t xml:space="preserve">  Effect on Other Documents</w:t>
        <w:br/>
        <w:br/>
        <w:t xml:space="preserve">  Rev. Proc. 2001-12 (2001-3 I.R.B. 335) is obsolete for transfers of</w:t>
        <w:br/>
        <w:t xml:space="preserve">  noneconomic residual interests in REMICs occurring on or after August 19,</w:t>
        <w:br/>
        <w:t xml:space="preserve">  2002.</w:t>
        <w:br/>
        <w:br/>
        <w:t xml:space="preserve">  Special Analyses</w:t>
        <w:br/>
        <w:br/>
        <w:t xml:space="preserve">  It is hereby certified that these regulations will not have a significant</w:t>
        <w:br/>
        <w:t xml:space="preserve">  economic impact on a substantial number of small entities. This certification</w:t>
        <w:br/>
        <w:t xml:space="preserve">  is based on the fact that it is unlikely that a substantial number of small</w:t>
        <w:br/>
        <w:t xml:space="preserve">  entities will hold REMIC residual interests. Therefore, a Regulatory</w:t>
        <w:br/>
        <w:t xml:space="preserve">  Flexibility Analysis under the Regulatory Flexibility Act (5 U.S.C. chapter 6)</w:t>
        <w:br/>
        <w:t xml:space="preserve">  is not required. It has been determined that this Treasury decision is not a</w:t>
        <w:br/>
        <w:t xml:space="preserve">  significant regulatory action as defined in Executive Order 12866. Therefore,</w:t>
        <w:br/>
        <w:t xml:space="preserve">  a regulatory assessment is not required. It also has been determined that</w:t>
        <w:br/>
        <w:t xml:space="preserve">  sections 553(b) and 553(d) of the Administrative Procedure Act (5 U.S.C.</w:t>
        <w:br/>
        <w:t xml:space="preserve">  chapter 5) do not apply to these regulations.</w:t>
        <w:br/>
        <w:br/>
        <w:t xml:space="preserve">  Drafting Information</w:t>
        <w:br/>
        <w:br/>
        <w:t xml:space="preserve">  The principal author of these regulations is Xxxxxxxx Xxxxxxxxxx. However,</w:t>
        <w:br/>
        <w:t xml:space="preserve">  other personnel from the IRS and Treasury Department participated in their</w:t>
        <w:br/>
        <w:t xml:space="preserve">  development.</w:t>
        <w:br/>
        <w:br/>
        <w:t xml:space="preserve">  List of Subjects</w:t>
        <w:br/>
        <w:br/>
        <w:t xml:space="preserve">  26 CFR Part 1</w:t>
        <w:br/>
        <w:br/>
        <w:t xml:space="preserve">  Income taxes, Reporting and record keeping requirements.</w:t>
        <w:br/>
        <w:br/>
        <w:t xml:space="preserve">  26 CFR Part 602</w:t>
        <w:br/>
        <w:br/>
        <w:t xml:space="preserve">  Reporting and record keeping requirements.</w:t>
        <w:br/>
        <w:br/>
        <w:t xml:space="preserve">  Adoption of Amendments to the Regulations</w:t>
        <w:br/>
        <w:br/>
        <w:br/>
        <w:t xml:space="preserve">                                      J-8</w:t>
        <w:br/>
        <w:t xml:space="preserve">  Accordingly, 26 CFR parts 1 and 602 are amended as follows:</w:t>
        <w:br/>
        <w:br/>
        <w:t xml:space="preserve">  PART 1--INCOME TAXES</w:t>
        <w:br/>
        <w:br/>
        <w:t xml:space="preserve">  Paragraph 1. The authority citation for part 1 continues to read in part as</w:t>
        <w:br/>
        <w:t>follows:</w:t>
        <w:br/>
        <w:br/>
        <w:t xml:space="preserve">      Authority: 26 U.S.C. 7805 * * *</w:t>
        <w:br/>
        <w:br/>
        <w:br/>
        <w:br/>
        <w:br/>
        <w:br/>
        <w:br/>
        <w:t xml:space="preserve">                                      J-9</w:t>
        <w:br/>
        <w:t xml:space="preserve">                                    Exhibit K</w:t>
        <w:br/>
        <w:br/>
        <w:t xml:space="preserve">                                   [Reserved]</w:t>
        <w:br/>
        <w:br/>
        <w:br/>
        <w:br/>
        <w:br/>
        <w:br/>
        <w:br/>
        <w:t xml:space="preserve">                                      K-1</w:t>
        <w:br/>
        <w:t xml:space="preserve">                                    Exhibit L</w:t>
        <w:br/>
        <w:br/>
        <w:br/>
        <w:t xml:space="preserve">                  [FORM OF RULE 144A INVESTMENT REPRESENTATION]</w:t>
        <w:br/>
        <w:br/>
        <w:t xml:space="preserve">             Description of Rule 144A Securities, including numbers:</w:t>
        <w:br/>
        <w:br/>
        <w:br/>
        <w:br/>
        <w:br/>
        <w:t xml:space="preserve">  The undersigned seller, as registered holder (the "Seller"), intends to</w:t>
        <w:br/>
        <w:t xml:space="preserve">  transfer the Rule 144A Securities described above to the undersigned buyer</w:t>
        <w:br/>
        <w:t xml:space="preserve">  (the "Buyer").</w:t>
        <w:br/>
        <w:br/>
        <w:t xml:space="preserve">  1. In connection with such transfer and in accordance with the agreements</w:t>
        <w:br/>
        <w:t xml:space="preserve">  pursuant to which the Rule 144A Securities were issued, the Seller hereby</w:t>
        <w:br/>
        <w:t xml:space="preserve">  certifies the following facts: Neither the Seller nor anyone acting on its</w:t>
        <w:br/>
        <w:t xml:space="preserve">  behalf has offered, transferred, pledged, sold or otherwise disposed of the</w:t>
        <w:br/>
        <w:t xml:space="preserve">  Rule 144A Securities, any interest in the Rule 144A Securities or any other</w:t>
        <w:br/>
        <w:t xml:space="preserve">  similar security to, or solicited any offer to buy or accept a transfer,</w:t>
        <w:br/>
        <w:t xml:space="preserve">  pledge or other disposition of the Rule 144A Securities, any interest in the</w:t>
        <w:br/>
        <w:t xml:space="preserve">  Rule 144A Securities or any other similar security from, or otherwise</w:t>
        <w:br/>
        <w:t xml:space="preserve">  approached or negotiated with respect to the Rule 144A Securities, any</w:t>
        <w:br/>
        <w:t xml:space="preserve">  interest in the Rule 144A Securities or any other similar security with, any</w:t>
        <w:br/>
        <w:t xml:space="preserve">  person in any manner, or made any general solicitation by means of general</w:t>
        <w:br/>
        <w:t xml:space="preserve">  advertising or in any other manner, or taken any other action, that would</w:t>
        <w:br/>
        <w:t xml:space="preserve">  constitute a distribution of the Rule 144A Securities under the Securities Act</w:t>
        <w:br/>
        <w:t xml:space="preserve">  of 1933, as amended (the "1933 Act"), or that would render the disposition of</w:t>
        <w:br/>
        <w:t xml:space="preserve">  the Rule 144A Securities a violation of Section 5 of the 1933 Act or require</w:t>
        <w:br/>
        <w:t xml:space="preserve">  registration pursuant thereto, and that the Seller has not offered the Rule</w:t>
        <w:br/>
        <w:t xml:space="preserve">  144A Securities to any person other than the Buyer or another "qualified</w:t>
        <w:br/>
        <w:t xml:space="preserve">  institutional buyer" as defined in Rule 144A under the 0000 Xxx.</w:t>
        <w:br/>
        <w:br/>
        <w:t xml:space="preserve">  2. The Buyer warrants and represents to, and covenants with, the Seller, the</w:t>
        <w:br/>
        <w:t xml:space="preserve">  Trustee, the Trust and the Master Servicer (as defined in Section 1.01 of the</w:t>
        <w:br/>
        <w:t xml:space="preserve">  Pooling and Servicing Agreement (the "Agreement") dated as of June 1, 2004</w:t>
        <w:br/>
        <w:t xml:space="preserve">  among Washington Mutual Mortgage Securities Corp., as Depositor and Master</w:t>
        <w:br/>
        <w:t xml:space="preserve">  Servicer, U.S. Bank National Association, as Trustee, and Christiana Bank &amp;</w:t>
        <w:br/>
        <w:t xml:space="preserve">  Trust Company, as Delaware trustee) pursuant to Section 5.01(f) of the</w:t>
        <w:br/>
        <w:t xml:space="preserve">  Agreement, as follows:</w:t>
        <w:br/>
        <w:br/>
        <w:t xml:space="preserve">  a. The Buyer understands that the Rule 144A Securities have not been</w:t>
        <w:br/>
        <w:t xml:space="preserve">  registered under the 1933 Act or the securities laws of any state.</w:t>
        <w:br/>
        <w:br/>
        <w:t xml:space="preserve">  b. The Buyer considers itself a substantial, sophisticated institutional</w:t>
        <w:br/>
        <w:t xml:space="preserve">  investor having such knowledge and experience in financial and business</w:t>
        <w:br/>
        <w:t xml:space="preserve">  matters that it is capable of evaluating the merits and risks of investment in</w:t>
        <w:br/>
        <w:t xml:space="preserve">  the Rule 144A Securities.</w:t>
        <w:br/>
        <w:br/>
        <w:t xml:space="preserve">  c. The Buyer has received and reviewed the Private Placement Memorandum dated</w:t>
        <w:br/>
        <w:t xml:space="preserve">  as of June 29, 2004 relating to the Rule 144A Securities and has been</w:t>
        <w:br/>
        <w:t xml:space="preserve">  furnished with all information regarding the Rule 144A Securities that it has</w:t>
        <w:br/>
        <w:t xml:space="preserve">  requested from the Seller, the Trustee, the Company or the Master Servicer.</w:t>
        <w:br/>
        <w:br/>
        <w:br/>
        <w:t xml:space="preserve">                                      L-1</w:t>
        <w:br/>
        <w:t xml:space="preserve">  d. Neither the Buyer nor anyone acting on its behalf has offered, transferred,</w:t>
        <w:br/>
        <w:t xml:space="preserve">  pledged, sold or otherwise disposed of the Rule 144A Securities, any interest</w:t>
        <w:br/>
        <w:t xml:space="preserve">  in the Rule 144A Securities or any other similar security to, or solicited any</w:t>
        <w:br/>
        <w:t xml:space="preserve">  offer to buy or accept a transfer, pledge or other disposition of the Rule</w:t>
        <w:br/>
        <w:t xml:space="preserve">  144A Securities, any interest in the Rule 144A Securities or any other similar</w:t>
        <w:br/>
        <w:t xml:space="preserve">  security from, or otherwise approached or negotiated with respect to the Rule</w:t>
        <w:br/>
        <w:t xml:space="preserve">  144A Securities, any interest in the Rule 144A Securities or any other similar</w:t>
        <w:br/>
        <w:t xml:space="preserve">  security with, any person in any manner, or made any general solicitation by</w:t>
        <w:br/>
        <w:t xml:space="preserve">  means of general advertising or in any other manner, or taken any other</w:t>
        <w:br/>
        <w:t xml:space="preserve">  action, that would constitute a distribution of the Rule 144A Securities under</w:t>
        <w:br/>
        <w:t xml:space="preserve">  the 1933 Act or that would render the disposition of the Rule 144A Securities</w:t>
        <w:br/>
        <w:t xml:space="preserve">  a violation of Section 5 of the 1933 Act or require registration pursuant</w:t>
        <w:br/>
        <w:t xml:space="preserve">  thereto, nor will it act, nor has it authorized or will it authorize any</w:t>
        <w:br/>
        <w:t xml:space="preserve">  person to act, in such manner with respect to the Rule 144A Securities.</w:t>
        <w:br/>
        <w:br/>
        <w:t xml:space="preserve">  e. The Buyer is a "qualified institutional buyer" as that term is defined in</w:t>
        <w:br/>
        <w:t xml:space="preserve">  Rule 144A under the 1933 Act and has (1) completed either of the forms of</w:t>
        <w:br/>
        <w:t xml:space="preserve">  certification to that effect attached hereto as Annex 1 or Annex 2, or (2)</w:t>
        <w:br/>
        <w:t xml:space="preserve">  obtained the waiver of the Company with respect to Annex 1 and Annex 2</w:t>
        <w:br/>
        <w:t xml:space="preserve">  pursuant to Section 5.01(f) of the Agreement. The Buyer is aware that the sale</w:t>
        <w:br/>
        <w:t xml:space="preserve">  to it is being made in reliance on Rule 144A. The Buyer is acquiring the Rule</w:t>
        <w:br/>
        <w:t xml:space="preserve">  144A Securities for its own account or the accounts of other qualified</w:t>
        <w:br/>
        <w:t xml:space="preserve">  institutional buyers, understands that such Rule 144A Securities may be</w:t>
        <w:br/>
        <w:t xml:space="preserve">  resold, pledged or transferred only (i) to a person reasonably believed to be</w:t>
        <w:br/>
        <w:t xml:space="preserve">  a qualified institutional buyer that purchases for its own account or for the</w:t>
        <w:br/>
        <w:t xml:space="preserve">  account of a qualified institutional buyer to whom notice is given that the</w:t>
        <w:br/>
        <w:t xml:space="preserve">  resale, pledge or transfer is being made in reliance on Rule 144A, or (ii)</w:t>
        <w:br/>
        <w:t xml:space="preserve">  pursuant to another exemption from registration under the 1933 Act.</w:t>
        <w:br/>
        <w:br/>
        <w:t xml:space="preserve">  f. The Buyer is not affiliated with (i) the Trustee or (ii) any Rating Agency</w:t>
        <w:br/>
        <w:t xml:space="preserve">  that rated the Rule 144A Securities.</w:t>
        <w:br/>
        <w:br/>
        <w:t xml:space="preserve">  g. If applicable, the Buyer has complied, and will continue to comply, with</w:t>
        <w:br/>
        <w:t xml:space="preserve">  the guidelines established by Thrift Bulletin 13a issued April 23, 1998, by</w:t>
        <w:br/>
        <w:t xml:space="preserve">  the Office of Regulatory Activities of the Federal Home Loan Bank System.</w:t>
        <w:br/>
        <w:br/>
        <w:t xml:space="preserve">  3. This document may be executed in one or more counterparts and by the</w:t>
        <w:br/>
        <w:t xml:space="preserve">  different parties hereto on separate counterparts, each of which, when so</w:t>
        <w:br/>
        <w:t xml:space="preserve">  executed, shall be deemed to be an original; such counterparts, together,</w:t>
        <w:br/>
        <w:t xml:space="preserve">  shall constitute one and the same document.</w:t>
        <w:br/>
        <w:br/>
        <w:br/>
        <w:t xml:space="preserve">  IN WITNESS WHEREOF, each of the parties has executed this document as of the</w:t>
        <w:br/>
        <w:t>date set forth below.</w:t>
        <w:br/>
        <w:br/>
        <w:br/>
        <w:br/>
        <w:br/>
        <w:t>__________________________                         ___________________________</w:t>
        <w:br/>
        <w:t>Print Name of Seller                                Print Name of Buyer</w:t>
        <w:br/>
        <w:br/>
        <w:br/>
        <w:t>By:                                                 By:</w:t>
        <w:br/>
        <w:t>Name:                                               Name:</w:t>
        <w:br/>
        <w:t>Title:                                              Title:</w:t>
        <w:br/>
        <w:br/>
        <w:br/>
        <w:br/>
        <w:br/>
        <w:t xml:space="preserve">                                      L-2</w:t>
        <w:br/>
        <w:t>Taxpayer Identification:                             Taxpayer Identification:</w:t>
        <w:br/>
        <w:t>No.:                                                 No.:</w:t>
        <w:br/>
        <w:t>Date:                                                Date:</w:t>
        <w:br/>
        <w:br/>
        <w:br/>
        <w:br/>
        <w:t xml:space="preserve">                                      L-3</w:t>
        <w:br/>
        <w:t xml:space="preserve">                              Annex 1 to Exhibit L</w:t>
        <w:br/>
        <w:br/>
        <w:t xml:space="preserve">            QUALIFIED INSTITUTIONAL BUYER STATUS UNDER SEC RULE 144A</w:t>
        <w:br/>
        <w:br/>
        <w:t xml:space="preserve">             [For Buyers Other Than Registered Investment Companies]</w:t>
        <w:br/>
        <w:br/>
        <w:br/>
        <w:br/>
        <w:t xml:space="preserve">  The undersigned hereby certifies as follows in connection with the Rule 144A</w:t>
        <w:br/>
        <w:t xml:space="preserve">  Investment Representation to which this Certification is attached:</w:t>
        <w:br/>
        <w:br/>
        <w:t xml:space="preserve">  1. As indicated below, the undersigned is the President, Chief Financial</w:t>
        <w:br/>
        <w:t xml:space="preserve">  Officer, Senior Vice President or other executive officer of the Buyer.</w:t>
        <w:br/>
        <w:br/>
        <w:t xml:space="preserve">  2. In connection with purchases by the Buyer, the Buyer is a "qualified</w:t>
        <w:br/>
        <w:t xml:space="preserve">  institutional buyer" as that term is defined in Rule 144A under the Securities</w:t>
        <w:br/>
        <w:t xml:space="preserve">  Act of 1933 ("Rule 144A") because (i) the Buyer owned and/or invested on a</w:t>
        <w:br/>
        <w:t xml:space="preserve">  discretionary basis $______________________ (the Buyer must own and/or invest</w:t>
        <w:br/>
        <w:t xml:space="preserve">  on a discretionary basis at least $100,000,000 in securities unless the Buyer</w:t>
        <w:br/>
        <w:t xml:space="preserve">  is a dealer, and, in that case, the Buyer must own and/or invest on a</w:t>
        <w:br/>
        <w:t xml:space="preserve">  discretionary basis at least $10,000,000 in securities) in securities (except</w:t>
        <w:br/>
        <w:t xml:space="preserve">  for the excluded securities referred to below) as of the end of the Buyer's</w:t>
        <w:br/>
        <w:t xml:space="preserve">  most recent fiscal year (such amount being calculated in accordance with Rule</w:t>
        <w:br/>
        <w:t xml:space="preserve">  144A) and (ii) the Buyer satisfies the criteria in the category marked below.</w:t>
        <w:br/>
        <w:br/>
        <w:t xml:space="preserve">  ___ Corporation, etc. The Buyer is a corporation (other than a bank, savings</w:t>
        <w:br/>
        <w:t xml:space="preserve">  and loan association or similar institution), Massachusetts or similar</w:t>
        <w:br/>
        <w:t xml:space="preserve">  business trust, partnership, or charitable organization described in Section</w:t>
        <w:br/>
        <w:t xml:space="preserve">  501(c)(3) of the Internal Revenue Code.</w:t>
        <w:br/>
        <w:br/>
        <w:t xml:space="preserve">  ___ Bank. The Buyer (a) is a national bank or banking institution organized</w:t>
        <w:br/>
        <w:t xml:space="preserve">  under the laws of any State, territory or the District of Columbia, the</w:t>
        <w:br/>
        <w:t xml:space="preserve">  business of which is substantially confined to banking and is supervised by</w:t>
        <w:br/>
        <w:t xml:space="preserve">  the State or territorial banking commission or similar official or is a</w:t>
        <w:br/>
        <w:t xml:space="preserve">  foreign bank or equivalent institution, and (b) has an audited net worth of at</w:t>
        <w:br/>
        <w:t xml:space="preserve">  least $25,000,000 as demonstrated in its latest annual financial statements, a</w:t>
        <w:br/>
        <w:t xml:space="preserve">  copy of which is attached hereto.</w:t>
        <w:br/>
        <w:br/>
        <w:t xml:space="preserve">  ___ Savings and Loan. The Buyer (a) is a savings and loan association,</w:t>
        <w:br/>
        <w:t xml:space="preserve">  building and loan association, cooperative bank, homestead association or</w:t>
        <w:br/>
        <w:t xml:space="preserve">  similar institution, which is supervised and examined by a State or Federal</w:t>
        <w:br/>
        <w:t xml:space="preserve">  authority having supervision over any such institutions or is a foreign</w:t>
        <w:br/>
        <w:t xml:space="preserve">  savings and loan association or equivalent institution and (b) has an audited</w:t>
        <w:br/>
        <w:t xml:space="preserve">  net worth of at least $25,000,000 as demonstrated in its latest annual</w:t>
        <w:br/>
        <w:t xml:space="preserve">  financial statements.</w:t>
        <w:br/>
        <w:br/>
        <w:t xml:space="preserve">  ___ Broker-Dealer. The Buyer is a dealer registered pursuant to Section 15 of</w:t>
        <w:br/>
        <w:t xml:space="preserve">  the Securities Exchange Act of 1934.</w:t>
        <w:br/>
        <w:br/>
        <w:t xml:space="preserve">  ___ Insurance Company. The Buyer is an insurance company whose primary and</w:t>
        <w:br/>
        <w:t xml:space="preserve">  predominant business activity is the writing of insurance or the reinsuring of</w:t>
        <w:br/>
        <w:t xml:space="preserve">  risks underwritten by insurance companies and which is subject to supervision</w:t>
        <w:br/>
        <w:t xml:space="preserve">  by the insurance commissioner or a similar official or agency of a State or</w:t>
        <w:br/>
        <w:t xml:space="preserve">  territory or the District of Columbia.</w:t>
        <w:br/>
        <w:br/>
        <w:t xml:space="preserve">  ___ State or Local Plan. The Buyer is a plan established and maintained by a</w:t>
        <w:br/>
        <w:t xml:space="preserve">  State, its political subdivisions, or any agency or instrumentality of the</w:t>
        <w:br/>
        <w:t xml:space="preserve">  State or its political subdivisions, for the benefit of its employees.</w:t>
        <w:br/>
        <w:br/>
        <w:t xml:space="preserve">                                     L-1-1</w:t>
        <w:br/>
        <w:t xml:space="preserve">  ___ ERISA Plan. The Buyer is an employee benefit plan within the meaning of</w:t>
        <w:br/>
        <w:t xml:space="preserve">  Section 3(3) of the Employee Retirement Income Security Act of 1974, as</w:t>
        <w:br/>
        <w:t xml:space="preserve">  amended ("ERISA") and is subject to the fiduciary responsibility provisions of</w:t>
        <w:br/>
        <w:t xml:space="preserve">  ERISA.</w:t>
        <w:br/>
        <w:br/>
        <w:t xml:space="preserve">  ___ Investment Adviser. The Buyer is an investment adviser registered under</w:t>
        <w:br/>
        <w:t>the Investment Advisers Act of 1940.</w:t>
        <w:br/>
        <w:br/>
        <w:t xml:space="preserve">  ___ SBIC. The Buyer is a Small Business Investment Company licensed by the</w:t>
        <w:br/>
        <w:t xml:space="preserve">  U.S. Small Business Administration under Section 301(c) or (d) of the Small</w:t>
        <w:br/>
        <w:t xml:space="preserve">  Business Investment Act of 1958.</w:t>
        <w:br/>
        <w:br/>
        <w:t xml:space="preserve">  ___ Business Development Company. The Buyer is a business development company</w:t>
        <w:br/>
        <w:t xml:space="preserve">  as defined in Section 202(a)(22) of the Investment Advisers Act of 1940.</w:t>
        <w:br/>
        <w:br/>
        <w:t xml:space="preserve">  ___ Trust Fund. The Buyer is a trust fund whose trustee is a bank or trust</w:t>
        <w:br/>
        <w:t xml:space="preserve">  company and whose participants are exclusively (a) plans established and</w:t>
        <w:br/>
        <w:t xml:space="preserve">  maintained by a State, its political subdivisions, or any agency or</w:t>
        <w:br/>
        <w:t xml:space="preserve">  instrumentality of the State or its political subdivisions, for the benefit of</w:t>
        <w:br/>
        <w:t xml:space="preserve">  its employees, or (b) employee benefit plans within the meaning of Title I of</w:t>
        <w:br/>
        <w:t xml:space="preserve">  the Employee Retirement Income Security Act of 1974, but is not a trust fund</w:t>
        <w:br/>
        <w:t xml:space="preserve">  that includes as participants individual retirement accounts or H.R. 10 plans.</w:t>
        <w:br/>
        <w:br/>
        <w:t xml:space="preserve">  3. The term "securities" as used herein does not include (i) securities of</w:t>
        <w:br/>
        <w:t xml:space="preserve">  issuers that are affiliated with the Buyer, (ii) securities that are part of</w:t>
        <w:br/>
        <w:t xml:space="preserve">  an unsold allotment to or subscription by the Buyer, if the Buyer is a dealer,</w:t>
        <w:br/>
        <w:t xml:space="preserve">  (iii) bank deposit notes and certificates of deposit, (iv) loan</w:t>
        <w:br/>
        <w:t xml:space="preserve">  participations, (v) repurchase agreements, (vi) securities owned but subject</w:t>
        <w:br/>
        <w:t xml:space="preserve">  to a repurchase agreement and (vii) currency, interest rate and commodity</w:t>
        <w:br/>
        <w:t xml:space="preserve">  swaps.</w:t>
        <w:br/>
        <w:br/>
        <w:t xml:space="preserve">  4. For purposes of determining the aggregate amount of securities owned and/or</w:t>
        <w:br/>
        <w:t xml:space="preserve">  invested on a discretionary basis by the Buyer, the Buyer used the cost of</w:t>
        <w:br/>
        <w:t xml:space="preserve">  such securities to the Buyer and did not include any of the securities</w:t>
        <w:br/>
        <w:t xml:space="preserve">  referred to in the preceding paragraph. Further, in determining such aggregate</w:t>
        <w:br/>
        <w:t xml:space="preserve">  amount, the Buyer may have included securities owned by subsidiaries of the</w:t>
        <w:br/>
        <w:t xml:space="preserve">  Buyer, but only if such subsidiaries are consolidated with the Buyer in its</w:t>
        <w:br/>
        <w:t xml:space="preserve">  financial statements prepared in accordance with generally accepted accounting</w:t>
        <w:br/>
        <w:t xml:space="preserve">  principles and if the investments of such subsidiaries are managed under the</w:t>
        <w:br/>
        <w:t xml:space="preserve">  Buyer's direction. However, such securities were not included if the Buyer is</w:t>
        <w:br/>
        <w:t xml:space="preserve">  a majority-owned, consolidated subsidiary of another enterprise and the Buyer</w:t>
        <w:br/>
        <w:t xml:space="preserve">  is not itself a reporting company under the Securities Exchange Act of 1934.</w:t>
        <w:br/>
        <w:br/>
        <w:t xml:space="preserve">  5. The Buyer acknowledges that it is familiar with Rule 144A and understands</w:t>
        <w:br/>
        <w:t xml:space="preserve">  that the seller to it and other parties related to the Certificates are</w:t>
        <w:br/>
        <w:t xml:space="preserve">  relying and will continue to rely on the statements made herein because one or</w:t>
        <w:br/>
        <w:t xml:space="preserve">  more sales to the Buyer may be in reliance on Rule 144A.</w:t>
        <w:br/>
        <w:br/>
        <w:br/>
        <w:t xml:space="preserve">                                     L-1-2</w:t>
        <w:br/>
        <w:t xml:space="preserve">       Will the Buyer be purchasing the Rule 144A</w:t>
        <w:br/>
        <w:t xml:space="preserve">   - -</w:t>
        <w:br/>
        <w:br/>
        <w:t xml:space="preserve">     Yes No Securities only for the Buyer's own account?</w:t>
        <w:br/>
        <w:br/>
        <w:t xml:space="preserve">  6. If the answer to the foregoing question is "no", the Buyer agrees that, in</w:t>
        <w:br/>
        <w:t xml:space="preserve">  connection with any purchase of securities sold to the Buyer for the account</w:t>
        <w:br/>
        <w:t xml:space="preserve">  of a third party (including any separate account) in reliance on Rule 144A,</w:t>
        <w:br/>
        <w:t xml:space="preserve">  the Buyer will only purchase for the account of a third party that at the time</w:t>
        <w:br/>
        <w:t xml:space="preserve">  is a "qualified institutional buyer" within the meaning of Rule 144A. In</w:t>
        <w:br/>
        <w:t xml:space="preserve">  addition, the Buyer agrees that the Buyer will not purchase securities for a</w:t>
        <w:br/>
        <w:t xml:space="preserve">  third party unless the Buyer has obtained a current representation letter from</w:t>
        <w:br/>
        <w:t xml:space="preserve">  such third party or taken other appropriate steps contemplated by Rule 144A to</w:t>
        <w:br/>
        <w:t xml:space="preserve">  conclude that such third party independently meets the definition of</w:t>
        <w:br/>
        <w:t xml:space="preserve">  "qualified institutional buyer" set forth in Rule 144A.</w:t>
        <w:br/>
        <w:br/>
        <w:t xml:space="preserve">  7. The Buyer will notify each of the parties to which this certification is</w:t>
        <w:br/>
        <w:t xml:space="preserve">  made of any changes in the information and conclusions herein. Until such</w:t>
        <w:br/>
        <w:t xml:space="preserve">  notice is given, the Buyer's purchase of Rule 144A Securities will constitute</w:t>
        <w:br/>
        <w:t xml:space="preserve">  a reaffirmation of this certification as of the date of such purchase.</w:t>
        <w:br/>
        <w:br/>
        <w:br/>
        <w:br/>
        <w:br/>
        <w:t xml:space="preserve">    Print Name of Buyer</w:t>
        <w:br/>
        <w:br/>
        <w:br/>
        <w:t xml:space="preserve">   By:__________________________</w:t>
        <w:br/>
        <w:t xml:space="preserve">    Name:</w:t>
        <w:br/>
        <w:t xml:space="preserve">    Title:</w:t>
        <w:br/>
        <w:br/>
        <w:t xml:space="preserve">  Date: ________________________</w:t>
        <w:br/>
        <w:br/>
        <w:br/>
        <w:br/>
        <w:br/>
        <w:t xml:space="preserve">                                     L-1-3</w:t>
        <w:br/>
        <w:t xml:space="preserve">                              ANNEX 2 TO EXHIBIT L</w:t>
        <w:br/>
        <w:br/>
        <w:t xml:space="preserve">            QUALIFIED INSTITUTIONAL BUYER STATUS UNDER SEC RULE 144A</w:t>
        <w:br/>
        <w:br/>
        <w:t xml:space="preserve">              [For Buyers That Are Registered Investment Companies]</w:t>
        <w:br/>
        <w:br/>
        <w:br/>
        <w:br/>
        <w:t xml:space="preserve">  The undersigned hereby certifies as follows in connection with the Rule 144A</w:t>
        <w:br/>
        <w:t xml:space="preserve">  Investment Representation to which this Certification is attached:</w:t>
        <w:br/>
        <w:br/>
        <w:t xml:space="preserve">  1. As indicated below, the undersigned is the President, Chief Financial</w:t>
        <w:br/>
        <w:t xml:space="preserve">  Officer or Senior Vice President of the Buyer or, if the Buyer is a "qualified</w:t>
        <w:br/>
        <w:t xml:space="preserve">  institutional buyer" as that term is defined in Rule 144A under the Securities</w:t>
        <w:br/>
        <w:t xml:space="preserve">  Act of 1933 ("Rule 144A") because Buyer is part of a Family of Investment</w:t>
        <w:br/>
        <w:t xml:space="preserve">  Companies (as defined below), is such an officer of the Adviser.</w:t>
        <w:br/>
        <w:br/>
        <w:t xml:space="preserve">  2. In connection with purchases by Buyer, the Buyer is a "qualified</w:t>
        <w:br/>
        <w:t xml:space="preserve">  institutional buyer" as defined in SEC Rule 144A because (i) the Buyer is an</w:t>
        <w:br/>
        <w:t xml:space="preserve">  investment company registered under the Investment Company Act of 1940, and</w:t>
        <w:br/>
        <w:t xml:space="preserve">  (ii) as marked below, the Buyer alone, or the Buyer's Family of Investment</w:t>
        <w:br/>
        <w:t xml:space="preserve">  Companies, owned at least $100,000,000 in securities (other than the excluded</w:t>
        <w:br/>
        <w:t xml:space="preserve">  securities referred to below) as of the end of the Buyer's most recent fiscal</w:t>
        <w:br/>
        <w:t xml:space="preserve">  year. For purposes of determining the amount of securities owned by the Buyer</w:t>
        <w:br/>
        <w:t xml:space="preserve">  or the Buyer's Family of Investment Companies, the cost of such securities was</w:t>
        <w:br/>
        <w:t xml:space="preserve">  used.</w:t>
        <w:br/>
        <w:br/>
        <w:t xml:space="preserve">  ____ The Buyer owned $___________________ in securities (other than the</w:t>
        <w:br/>
        <w:t xml:space="preserve">  excluded securities referred to below) as of the end of the Buyer's most</w:t>
        <w:br/>
        <w:t xml:space="preserve">  recent fiscal year (such amount being calculated in accordance with Rule</w:t>
        <w:br/>
        <w:t xml:space="preserve">  144A).</w:t>
        <w:br/>
        <w:br/>
        <w:t xml:space="preserve">  ____ The Buyer is part of a Family of Investment Companies which owned in the</w:t>
        <w:br/>
        <w:t xml:space="preserve">  aggregate $______________ in securities (other than the excluded securities</w:t>
        <w:br/>
        <w:t xml:space="preserve">  referred to below) as of the end of the Buyer's most recent fiscal year (such</w:t>
        <w:br/>
        <w:t xml:space="preserve">  amount being calculated in accordance with Rule 144A).</w:t>
        <w:br/>
        <w:br/>
        <w:t xml:space="preserve">  3. The term "Family of Investment Companies" as used herein means two or more</w:t>
        <w:br/>
        <w:t xml:space="preserve">  registered investment companies (or series thereof) that have the same</w:t>
        <w:br/>
        <w:t xml:space="preserve">  investment adviser or investment advisers that are affiliated (by virtue of</w:t>
        <w:br/>
        <w:t xml:space="preserve">  being majority owned subsidiaries of the same parent or because one investment</w:t>
        <w:br/>
        <w:t xml:space="preserve">  adviser is a majority owned subsidiary of the other).</w:t>
        <w:br/>
        <w:br/>
        <w:t xml:space="preserve">  4. The term "securities" as used herein does not include (i) securities of</w:t>
        <w:br/>
        <w:t xml:space="preserve">  issuers that are affiliated with the Buyer or are part of the Buyer's Family</w:t>
        <w:br/>
        <w:t xml:space="preserve">  of Investment Companies, (ii) bank deposit notes and certificates of deposit,</w:t>
        <w:br/>
        <w:t xml:space="preserve">  (iii) loan participations, (iv) repurchase agreements, (v) securities owned</w:t>
        <w:br/>
        <w:t xml:space="preserve">  but subject to a repurchase agreement and (vi) currency, interest rate and</w:t>
        <w:br/>
        <w:t xml:space="preserve">  commodity swaps.</w:t>
        <w:br/>
        <w:br/>
        <w:t xml:space="preserve">  5. The Buyer is familiar with Rule 144A and understands that each of the</w:t>
        <w:br/>
        <w:t xml:space="preserve">  parties to which this certification is made are relying and will continue to</w:t>
        <w:br/>
        <w:t xml:space="preserve">  rely on the statements made herein because one or more sales to the Buyer will</w:t>
        <w:br/>
        <w:t xml:space="preserve">  be in reliance on Rule 144A. In addition, the Buyer will only purchase for the</w:t>
        <w:br/>
        <w:t xml:space="preserve">  Buyer's own account.</w:t>
        <w:br/>
        <w:br/>
        <w:t xml:space="preserve">  6. The undersigned will notify each of the parties to which this certification</w:t>
        <w:br/>
        <w:t xml:space="preserve">  is made of any changes in the information and conclusions herein. Until such</w:t>
        <w:br/>
        <w:t xml:space="preserve">  notice, the Buyer's purchase of Rule 144A Securities will constitute a</w:t>
        <w:br/>
        <w:t xml:space="preserve">  reaffirmation of this certification by the undersigned as of the date of such</w:t>
        <w:br/>
        <w:t xml:space="preserve">  purchase.</w:t>
        <w:br/>
        <w:br/>
        <w:br/>
        <w:br/>
        <w:t xml:space="preserve">                                     L-2-1</w:t>
        <w:br/>
        <w:t xml:space="preserve">                                 _______________________________________________</w:t>
        <w:br/>
        <w:t xml:space="preserve">                                                   Print Name of Buyer</w:t>
        <w:br/>
        <w:br/>
        <w:br/>
        <w:t xml:space="preserve">                                  By:___________________________________________</w:t>
        <w:br/>
        <w:t xml:space="preserve">                                       Name:</w:t>
        <w:br/>
        <w:t xml:space="preserve">                                       Title:</w:t>
        <w:br/>
        <w:br/>
        <w:t xml:space="preserve">                                  Date:_________________________________________</w:t>
        <w:br/>
        <w:br/>
        <w:br/>
        <w:t xml:space="preserve">                                  IF AN ADVISER:</w:t>
        <w:br/>
        <w:br/>
        <w:t xml:space="preserve">                                  ______________________________________________</w:t>
        <w:br/>
        <w:t xml:space="preserve">                                                   Print Name of Buyer</w:t>
        <w:br/>
        <w:br/>
        <w:br/>
        <w:t xml:space="preserve">                                  By:___________________________________________</w:t>
        <w:br/>
        <w:t xml:space="preserve">                                       Name:</w:t>
        <w:br/>
        <w:t xml:space="preserve">                                       Title:</w:t>
        <w:br/>
        <w:br/>
        <w:t xml:space="preserve">                                  Date:_________________________________________</w:t>
        <w:br/>
        <w:br/>
        <w:t>(SEAL)</w:t>
        <w:br/>
        <w:br/>
        <w:br/>
        <w:br/>
        <w:br/>
        <w:t xml:space="preserve">                                     L-2-2</w:t>
        <w:br/>
        <w:t xml:space="preserve">                                    Exhibit M</w:t>
        <w:br/>
        <w:br/>
        <w:br/>
        <w:br/>
        <w:br/>
        <w:t xml:space="preserve">                                     [Date]</w:t>
        <w:br/>
        <w:br/>
        <w:t xml:space="preserve">  [Company]</w:t>
        <w:br/>
        <w:br/>
        <w:t>Re:  Pooling  and  Servicing  Agreement  dated as of June 1,  2004 by and  among</w:t>
        <w:br/>
        <w:t xml:space="preserve">     Washington  Mutual  Mortgage  Securities  Corp.,  as  Depositor  and Master</w:t>
        <w:br/>
        <w:t xml:space="preserve">     Servicer, U.S. Bank National Association, as Trustee, and Christiana Bank &amp;</w:t>
        <w:br/>
        <w:t xml:space="preserve">     Trust  Company,  as Delaware  trustee,  relating to  Washington  Mutual MSC</w:t>
        <w:br/>
        <w:t xml:space="preserve">     Mortgage Pass-Through Certificates, Series 2004-RA2</w:t>
        <w:br/>
        <w:br/>
        <w:t xml:space="preserve">  Ladies and Gentlemen:</w:t>
        <w:br/>
        <w:br/>
        <w:t xml:space="preserve">  In accordance with Section 2.02 of the above-captioned Pooling and Servicing</w:t>
        <w:br/>
        <w:t xml:space="preserve">  Agreement, the undersigned, as [Trustee] [Initial Custodian], hereby certifies</w:t>
        <w:br/>
        <w:t xml:space="preserve">  that, except as noted on the attachment hereto, as to each Mortgage Loan</w:t>
        <w:br/>
        <w:t xml:space="preserve">  listed in the Mortgage Loan Schedule (other than any Mortgage Loan paid in</w:t>
        <w:br/>
        <w:t xml:space="preserve">  full or listed on the attachment hereto) it has reviewed the documents</w:t>
        <w:br/>
        <w:t xml:space="preserve">  delivered to it pursuant to Section 2.01 of the Pooling and Servicing</w:t>
        <w:br/>
        <w:t xml:space="preserve">  Agreement and has determined that (i) all documents required (in the case of</w:t>
        <w:br/>
        <w:t xml:space="preserve">  instruments described in clauses (X)(iv) and (Y)(ix) of the definition of</w:t>
        <w:br/>
        <w:t xml:space="preserve">  "Mortgage File," known by it to be required) pursuant to the definition of</w:t>
        <w:br/>
        <w:t xml:space="preserve">  "Mortgage File" and Section 2.01 of the Pooling and Servicing Agreement to</w:t>
        <w:br/>
        <w:t xml:space="preserve">  have been executed and received as of the date hereof are in its possession</w:t>
        <w:br/>
        <w:t xml:space="preserve">  and (ii) all such documents have been executed and relate to the Mortgage</w:t>
        <w:br/>
        <w:t xml:space="preserve">  Loans identified in the Mortgage Loan Schedule. The [Trustee] [Initial</w:t>
        <w:br/>
        <w:t xml:space="preserve">  Custodian] has made no independent examination of such documents beyond the</w:t>
        <w:br/>
        <w:t xml:space="preserve">  review specifically required in the above referenced Pooling and Servicing</w:t>
        <w:br/>
        <w:t xml:space="preserve">  Agreement and has relied upon the purported genuineness and due execution of</w:t>
        <w:br/>
        <w:t xml:space="preserve">  any such documents and upon the purported genuineness of any signature</w:t>
        <w:br/>
        <w:t xml:space="preserve">  thereon. The [Trustee] [Initial Custodian] makes no representations as to: (i)</w:t>
        <w:br/>
        <w:t xml:space="preserve">  the validity, legality, enforceability or genuineness of any of the documents</w:t>
        <w:br/>
        <w:t xml:space="preserve">  contained in each Mortgage File or any of the Mortgage Loans identified on the</w:t>
        <w:br/>
        <w:t xml:space="preserve">  Mortgage Loan Schedule, or (ii) the collectability, insurability,</w:t>
        <w:br/>
        <w:t xml:space="preserve">  effectiveness or suitability of any such Mortgage Loan.</w:t>
        <w:br/>
        <w:br/>
        <w:t xml:space="preserve">  Capitalized words and phrases used herein shall have the respective meanings</w:t>
        <w:br/>
        <w:t xml:space="preserve">  assigned to them in the above-captioned Pooling and Servicing Agreement.</w:t>
        <w:br/>
        <w:br/>
        <w:br/>
        <w:br/>
        <w:t xml:space="preserve">                                              __________________________________</w:t>
        <w:br/>
        <w:t xml:space="preserve">                                              as [Trustee] [Initial Custodian]</w:t>
        <w:br/>
        <w:br/>
        <w:br/>
        <w:t xml:space="preserve">                                           By:__________________________________</w:t>
        <w:br/>
        <w:t xml:space="preserve">                                              Name:</w:t>
        <w:br/>
        <w:t xml:space="preserve">                                              Title:</w:t>
        <w:br/>
        <w:br/>
        <w:br/>
        <w:br/>
        <w:br/>
        <w:t xml:space="preserve">                                      M-1</w:t>
        <w:br/>
        <w:t xml:space="preserve">                                    EXHIBIT N</w:t>
        <w:br/>
        <w:br/>
        <w:t xml:space="preserve">                             BENEFIT PLAN AFFIDAVIT</w:t>
        <w:br/>
        <w:br/>
        <w:t xml:space="preserve">  U.S. Bank National Association, as Trustee (the "Trustee") Xxx Xxxxxxx Xxxxxx,</w:t>
        <w:br/>
        <w:t xml:space="preserve">  Xxxxx Xxxxx</w:t>
        <w:br/>
        <w:t xml:space="preserve">  Xxxxxx, XX 00000</w:t>
        <w:br/>
        <w:t xml:space="preserve">  Attn: Corporate Trust Department, Washington Mutual 2004-RA2</w:t>
        <w:br/>
        <w:br/>
        <w:t xml:space="preserve">  Washington Mutual Mortgage Securities Corp. ("Washington Mutual")</w:t>
        <w:br/>
        <w:t xml:space="preserve">  00 Xxxxx Xxxxxxx Xxxxx</w:t>
        <w:br/>
        <w:t xml:space="preserve">  Xxxxxx Xxxxx, XX  00000</w:t>
        <w:br/>
        <w:br/>
        <w:t>RE:  CLASS [C-B-4] [C-B-5] [C-B-6]  CERTIFICATES (THE "PURCHASED  CERTIFICATES")</w:t>
        <w:br/>
        <w:t xml:space="preserve">     ISSUED BY WASHINGTON MUTUAL MSC MORTGAGE  PASS-THROUGH  CERTIFICATES SERIES</w:t>
        <w:br/>
        <w:t xml:space="preserve">     2004-RA2 TRUST (THE "TRUST")</w:t>
        <w:br/>
        <w:br/>
        <w:t xml:space="preserve">  Under penalties of perjury, I, _____________________, declare that, to the</w:t>
        <w:br/>
        <w:t xml:space="preserve">  best of my knowledge and belief, the following representations are true,</w:t>
        <w:br/>
        <w:t xml:space="preserve">  correct and complete; and</w:t>
        <w:br/>
        <w:br/>
        <w:t xml:space="preserve">  1. That I am the _______________ of __________________ (the "Purchaser"),</w:t>
        <w:br/>
        <w:t xml:space="preserve">  whose taxpayer identification number is ___________, and on behalf of which I</w:t>
        <w:br/>
        <w:t xml:space="preserve">  have the authority to make this affidavit.</w:t>
        <w:br/>
        <w:br/>
        <w:t xml:space="preserve">  2. That the Purchaser is acquiring a Purchased Certificate representing an</w:t>
        <w:br/>
        <w:t xml:space="preserve">  interest in the assets of the Trust.</w:t>
        <w:br/>
        <w:br/>
        <w:t xml:space="preserve">  3. That the Purchaser satisfies the condition in the paragraph marked below</w:t>
        <w:br/>
        <w:t xml:space="preserve">  [xxxx one paragraph only]:</w:t>
        <w:br/>
        <w:br/>
        <w:t xml:space="preserve">  ___ The Purchaser is not an employee benefit plan or other plan subject to the</w:t>
        <w:br/>
        <w:t xml:space="preserve">  prohibited transaction provisions of the Employee Retirement Income Security</w:t>
        <w:br/>
        <w:t xml:space="preserve">  Act of 1974, as amended, or Section 4975 of the Internal Revenue Code of 1986,</w:t>
        <w:br/>
        <w:t xml:space="preserve">  as amended (a "Plan"), or any other person (including an investment manager, a</w:t>
        <w:br/>
        <w:t xml:space="preserve">  named fiduciary or a trustee of any Plan) acting, directly or indirectly, on</w:t>
        <w:br/>
        <w:t xml:space="preserve">  behalf of, or purchasing any of the Purchased Certificates with "plan assets"</w:t>
        <w:br/>
        <w:t xml:space="preserve">  of, any Plan within the meaning of the Department of Labor ("DOL") regulation</w:t>
        <w:br/>
        <w:t xml:space="preserve">  at 29 C.F.R. Section 2510.3-101.</w:t>
        <w:br/>
        <w:br/>
        <w:t xml:space="preserve">  ___ The Purchaser is an insurance company, the source of funds to be used by</w:t>
        <w:br/>
        <w:t xml:space="preserve">  it to acquire or hold the Purchased Certificate is an "insurance company</w:t>
        <w:br/>
        <w:t xml:space="preserve">  general account" (within the meaning of DOL Prohibited Transaction Class</w:t>
        <w:br/>
        <w:t xml:space="preserve">  Exemption ("PTCE") 95-60), and the conditions in Sections I and III of PTCE</w:t>
        <w:br/>
        <w:t xml:space="preserve">  95-60 have been satisfied.</w:t>
        <w:br/>
        <w:br/>
        <w:t xml:space="preserve">  ___ The Purchaser has delivered to Washington Mutual and the Trustee a Benefit</w:t>
        <w:br/>
        <w:t xml:space="preserve">  Plan Opinion (as defined in Section 1.01 of the Pooling and Servicing</w:t>
        <w:br/>
        <w:t xml:space="preserve">  Agreement, dated as of June 1, 2004, by and among Washington Mutual, the</w:t>
        <w:br/>
        <w:t xml:space="preserve">  Trustee and the Delaware Trustee thereunder, and relating to the Trust).</w:t>
        <w:br/>
        <w:br/>
        <w:br/>
        <w:t xml:space="preserve">                                      N-1</w:t>
        <w:br/>
        <w:t>IN WITNESS WHEREOF, the Purchaser has caused this instrument to be duly executed</w:t>
        <w:br/>
        <w:t>on  its   behalf,   by  its  duly   authorized   officer   this   _____  day  of</w:t>
        <w:br/>
        <w:t>__________________, 20__.</w:t>
        <w:br/>
        <w:br/>
        <w:br/>
        <w:br/>
        <w:t xml:space="preserve">  [Purchaser]</w:t>
        <w:br/>
        <w:br/>
        <w:t>By: __________________________</w:t>
        <w:br/>
        <w:t>Its:</w:t>
        <w:br/>
        <w:br/>
        <w:br/>
        <w:br/>
        <w:br/>
        <w:t xml:space="preserve">                                      N-2</w:t>
        <w:br/>
        <w:t xml:space="preserve">  Personally appeared before me ______________________, known or proved to me to</w:t>
        <w:br/>
        <w:t xml:space="preserve">  be the same person who executed the foregoing instrument and to be a</w:t>
        <w:br/>
        <w:t xml:space="preserve">  ________________ of the Purchaser, and acknowledged to me that (s)he executed</w:t>
        <w:br/>
        <w:t xml:space="preserve">  the same as his/her free act and deed and as the free act and deed of the</w:t>
        <w:br/>
        <w:t xml:space="preserve">  Purchaser.</w:t>
        <w:br/>
        <w:br/>
        <w:t xml:space="preserve">  SUBSCRIBED and SWORN to before me this day of ____________, 20__.</w:t>
        <w:br/>
        <w:br/>
        <w:br/>
        <w:t xml:space="preserve">   Notary Public</w:t>
        <w:br/>
        <w:t xml:space="preserve">                                    Exhibit O</w:t>
        <w:br/>
        <w:br/>
        <w:t xml:space="preserve">                             BENEFIT PLAN AFFIDAVIT</w:t>
        <w:br/>
        <w:br/>
        <w:t xml:space="preserve">  U.S. Bank National Association, as Trustee (the "Trustee") Xxx Xxxxxxx Xxxxxx,</w:t>
        <w:br/>
        <w:t xml:space="preserve">  Xxxxx Xxxxx</w:t>
        <w:br/>
        <w:t xml:space="preserve">  Xxxxxx, XX 00000</w:t>
        <w:br/>
        <w:t xml:space="preserve">  Attn: Corporate Trust Department, Washington Mutual 2004-RA2</w:t>
        <w:br/>
        <w:br/>
        <w:t xml:space="preserve">  Washington Mutual Mortgage Securities Corp. ("Washington Mutual")</w:t>
        <w:br/>
        <w:t xml:space="preserve">  00 Xxxxx Xxxxxxx Xxxxx</w:t>
        <w:br/>
        <w:t xml:space="preserve">  Xxxxxx Xxxxx, XX  00000</w:t>
        <w:br/>
        <w:br/>
        <w:t>RE:  CLASS [C-B-1] [C-B-2] [C-B-3]  CERTIFICATES (THE "PURCHASED  CERTIFICATES")</w:t>
        <w:br/>
        <w:t xml:space="preserve">     ISSUED BY WASHINGTON MUTUAL MSC MORTGAGE  PASS-THROUGH  CERTIFICATES SERIES</w:t>
        <w:br/>
        <w:t xml:space="preserve">     2004-RA2 TRUST (THE "TRUST")</w:t>
        <w:br/>
        <w:br/>
        <w:t xml:space="preserve">  Under penalties of perjury, I, _____________________, declare that, to the</w:t>
        <w:br/>
        <w:t xml:space="preserve">  best of my knowledge and belief, the following representations are true,</w:t>
        <w:br/>
        <w:t xml:space="preserve">  correct and complete; and</w:t>
        <w:br/>
        <w:br/>
        <w:t xml:space="preserve">  1. That I am the _______________ of __________________ (the "Purchaser"),</w:t>
        <w:br/>
        <w:t xml:space="preserve">  whose taxpayer identification number is ___________, and on behalf of which I</w:t>
        <w:br/>
        <w:t xml:space="preserve">  have the authority to make this affidavit.</w:t>
        <w:br/>
        <w:br/>
        <w:t xml:space="preserve">  2. That the Purchaser is acquiring a Purchased Certificate representing an</w:t>
        <w:br/>
        <w:t xml:space="preserve">  interest in the assets of the Trust.</w:t>
        <w:br/>
        <w:br/>
        <w:t xml:space="preserve">  3. That the Purchaser satisfies the condition in the paragraph marked below</w:t>
        <w:br/>
        <w:t xml:space="preserve">  [xxxx one paragraph only]:</w:t>
        <w:br/>
        <w:br/>
        <w:t xml:space="preserve">  ___ The Purchaser is not an employee benefit or other plan subject to the</w:t>
        <w:br/>
        <w:t xml:space="preserve">  prohibited transaction provisions of the Employee Retirement Income Security</w:t>
        <w:br/>
        <w:t xml:space="preserve">  Act of 1974, as amended ("ERISA"), or Section 4975 of the Internal Revenue</w:t>
        <w:br/>
        <w:t xml:space="preserve">  Code of 1986, as amended (a "Plan"), or any other person (including an</w:t>
        <w:br/>
        <w:t xml:space="preserve">  investment manager, a named fiduciary or a trustee of any such Plan) acting,</w:t>
        <w:br/>
        <w:t xml:space="preserve">  directly or indirectly, on behalf of or purchasing the Purchased Certificate</w:t>
        <w:br/>
        <w:t xml:space="preserve">  with "plan assets" of, any Plan within the meaning of the Department of Labor</w:t>
        <w:br/>
        <w:t xml:space="preserve">  ("DOL") regulation at 29 C.F.R. Section 2510.3-101.</w:t>
        <w:br/>
        <w:br/>
        <w:t xml:space="preserve">  ___ The Purchaser is an insurance company, the source of funds to be used by</w:t>
        <w:br/>
        <w:t xml:space="preserve">  it to acquire or hold the Purchased Certificate is an "insurance company</w:t>
        <w:br/>
        <w:t xml:space="preserve">  general account" (within the meaning of DOL Prohibited Transaction Class</w:t>
        <w:br/>
        <w:t xml:space="preserve">  Exemption ("PTCE") 95-60), and the conditions in Sections I and III of PTCE</w:t>
        <w:br/>
        <w:t xml:space="preserve">  95-60 have been satisfied.</w:t>
        <w:br/>
        <w:br/>
        <w:t xml:space="preserve">  ___ The Purchased Certificate was rated "BBB-" or better (or its equivalent)</w:t>
        <w:br/>
        <w:t xml:space="preserve">  by at least one of the Rating Agencies (as defined in Section 1.01 of the</w:t>
        <w:br/>
        <w:t xml:space="preserve">  Pooling and Servicing Agreement (the "the Pooling and Servicing Agreement"),</w:t>
        <w:br/>
        <w:t xml:space="preserve">  dated as of June 1, 2004, by and among Washington Mutual, the Trustee and the</w:t>
        <w:br/>
        <w:t xml:space="preserve">  Delaware Trustee thereunder, and relating to the Trust) at the time of</w:t>
        <w:br/>
        <w:t xml:space="preserve">  Purchaser's acquisition of the Purchased Certificate (or interest therein).</w:t>
        <w:br/>
        <w:br/>
        <w:t xml:space="preserve">  ___ The Purchaser has delivered to Washington Mutual and the Trustee a Benefit</w:t>
        <w:br/>
        <w:t xml:space="preserve">  Plan Opinion (as defined in Section 1.01 of the Pooling and Servicing</w:t>
        <w:br/>
        <w:t xml:space="preserve">  Agreement).</w:t>
        <w:br/>
        <w:br/>
        <w:t xml:space="preserve">                                      O-1</w:t>
        <w:br/>
        <w:t xml:space="preserve">  IN WITNESS WHEREOF, the Purchaser has caused this instrument to be duly</w:t>
        <w:br/>
        <w:t xml:space="preserve">  executed on its behalf, by its duly authorized officer this _____ day of</w:t>
        <w:br/>
        <w:t xml:space="preserve">  __________________, 20__.</w:t>
        <w:br/>
        <w:br/>
        <w:br/>
        <w:br/>
        <w:t xml:space="preserve">  [Purchaser]</w:t>
        <w:br/>
        <w:br/>
        <w:t>By: __________________________</w:t>
        <w:br/>
        <w:t>Its:</w:t>
        <w:br/>
        <w:br/>
        <w:br/>
        <w:br/>
        <w:br/>
        <w:br/>
        <w:br/>
        <w:t xml:space="preserve">                                      O-2</w:t>
        <w:br/>
        <w:t xml:space="preserve">  Personally appeared before me ______________________, known or proved to me to</w:t>
        <w:br/>
        <w:t xml:space="preserve">  be the same person who executed the foregoing instrument and to be a</w:t>
        <w:br/>
        <w:t xml:space="preserve">  ________________ of the Purchaser, and acknowledged to me that (s)he executed</w:t>
        <w:br/>
        <w:t xml:space="preserve">  the same as his/her free act and deed and as the free act and deed of the</w:t>
        <w:br/>
        <w:t xml:space="preserve">  Purchaser.</w:t>
        <w:br/>
        <w:br/>
        <w:t xml:space="preserve">  SUBSCRIBED and SWORN to before me this day of ____________, 20__.</w:t>
        <w:br/>
        <w:br/>
        <w:br/>
        <w:t xml:space="preserve">   Notary Public</w:t>
        <w:br/>
        <w:br/>
        <w:br/>
        <w:br/>
        <w:t xml:space="preserve">                                      O-3</w:t>
        <w:br/>
        <w:t xml:space="preserve">                                    Exhibit P</w:t>
        <w:br/>
        <w:br/>
        <w:br/>
        <w:br/>
        <w:t xml:space="preserve">                      ANTI-PREDATORY LENDING CATEGORIZATION</w:t>
        <w:br/>
        <w:br/>
        <w:t xml:space="preserve">  I. High-Cost Loan Categorization</w:t>
        <w:br/>
        <w:br/>
        <w:t xml:space="preserve">                                                    Category under Applicable Anti-</w:t>
        <w:br/>
        <w:t xml:space="preserve">                     State/Jurisdiction             Predatory Lending Law</w:t>
        <w:br/>
        <w:t xml:space="preserve">     --------------------------------------------- -------------------------------------------------</w:t>
        <w:br/>
        <w:t xml:space="preserve">       Arkansas                                      High Cost Home Loan</w:t>
        <w:br/>
        <w:t xml:space="preserve">     --------------------------------------------- -------------------------------------------------</w:t>
        <w:br/>
        <w:t xml:space="preserve">       Cleveland Heights, OH                         Covered Loan</w:t>
        <w:br/>
        <w:t xml:space="preserve">     --------------------------------------------- -------------------------------------------------</w:t>
        <w:br/>
        <w:t xml:space="preserve">       Colorado                                      Covered Loan</w:t>
        <w:br/>
        <w:t xml:space="preserve">     --------------------------------------------- -------------------------------------------------</w:t>
        <w:br/>
        <w:t xml:space="preserve">       Connecticut                                   High Cost Home Loan</w:t>
        <w:br/>
        <w:t xml:space="preserve">     --------------------------------------------- -------------------------------------------------</w:t>
        <w:br/>
        <w:t xml:space="preserve">       District of Columbia                          Covered Loan</w:t>
        <w:br/>
        <w:t xml:space="preserve">     --------------------------------------------- -------------------------------------------------</w:t>
        <w:br/>
        <w:t xml:space="preserve">       Florida                                       High Cost Home Loan</w:t>
        <w:br/>
        <w:t xml:space="preserve">     --------------------------------------------- -------------------------------------------------</w:t>
        <w:br/>
        <w:t xml:space="preserve">       Georgia (Oct 1, 2002 - Mar 6, 2003)           High Cost Home Loan</w:t>
        <w:br/>
        <w:t xml:space="preserve">     --------------------------------------------- -------------------------------------------------</w:t>
        <w:br/>
        <w:t xml:space="preserve">       Georgia as amended (Mar 7, 2003 - current)    High Cost Home Loan</w:t>
        <w:br/>
        <w:t xml:space="preserve">     --------------------------------------------- -------------------------------------------------</w:t>
        <w:br/>
        <w:t xml:space="preserve">       HOEPA Section 32                              High Cost Loan</w:t>
        <w:br/>
        <w:t xml:space="preserve">     --------------------------------------------- -------------------------------------------------</w:t>
        <w:br/>
        <w:t xml:space="preserve">       Illinois                                      High Risk Home Loan</w:t>
        <w:br/>
        <w:t xml:space="preserve">     --------------------------------------------- -------------------------------------------------</w:t>
        <w:br/>
        <w:t xml:space="preserve">       Kansas                                        High Loan to Value Consumer Loan and;</w:t>
        <w:br/>
        <w:t xml:space="preserve">                                                     High APR Consumer Loan</w:t>
        <w:br/>
        <w:t xml:space="preserve">     --------------------------------------------- -------------------------------------------------</w:t>
        <w:br/>
        <w:t xml:space="preserve">       Kentucky                                      High Cost Home Loan</w:t>
        <w:br/>
        <w:t xml:space="preserve">     --------------------------------------------- -------------------------------------------------</w:t>
        <w:br/>
        <w:t xml:space="preserve">       Los Angeles, CA                               High Cost Refinance Home Loan</w:t>
        <w:br/>
        <w:t xml:space="preserve">     --------------------------------------------- -------------------------------------------------</w:t>
        <w:br/>
        <w:t xml:space="preserve">       Maine                                         High Rate High Fee Mortgage</w:t>
        <w:br/>
        <w:t xml:space="preserve">     --------------------------------------------- -------------------------------------------------</w:t>
        <w:br/>
        <w:t xml:space="preserve">       Massachusetts                                 High Cost Home Loan</w:t>
        <w:br/>
        <w:t xml:space="preserve">     --------------------------------------------- -------------------------------------------------</w:t>
        <w:br/>
        <w:t xml:space="preserve">       Nevada                                        Home Loan</w:t>
        <w:br/>
        <w:t xml:space="preserve">     --------------------------------------------- -------------------------------------------------</w:t>
        <w:br/>
        <w:t xml:space="preserve">       New Jersey                                    High Cost Home Loan</w:t>
        <w:br/>
        <w:t xml:space="preserve">     --------------------------------------------- -------------------------------------------------</w:t>
        <w:br/>
        <w:t xml:space="preserve">       New York                                      High Cost Home Loan</w:t>
        <w:br/>
        <w:t xml:space="preserve">     --------------------------------------------- -------------------------------------------------</w:t>
        <w:br/>
        <w:t xml:space="preserve">       New Mexico                                    High Cost Home Loan</w:t>
        <w:br/>
        <w:t xml:space="preserve">     --------------------------------------------- -------------------------------------------------</w:t>
        <w:br/>
        <w:t xml:space="preserve">       North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  Oakland, CA                                   High Cost Home Loan</w:t>
        <w:br/>
        <w:t xml:space="preserve">     --------------------------------------------- -------------------------------------------------</w:t>
        <w:br/>
        <w:t xml:space="preserve">       Ohio                                          Covered Loan</w:t>
        <w:br/>
        <w:t xml:space="preserve">     --------------------------------------------- -------------------------------------------------</w:t>
        <w:br/>
        <w:t xml:space="preserve">       Oklahoma                                      Subsection 10 Mortgage</w:t>
        <w:br/>
        <w:t xml:space="preserve">     --------------------------------------------- -------------------------------------------------</w:t>
        <w:br/>
        <w:t xml:space="preserve">       South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  West Virginia                                 West Virginia Mortgage Loan Act Loan</w:t>
        <w:br/>
        <w:t xml:space="preserve">     --------------------------------------------- -------------------------------------------------</w:t>
        <w:br/>
        <w:br/>
        <w:br/>
        <w:br/>
        <w:t xml:space="preserve">  II.  Covered Loan Categorization</w:t>
        <w:br/>
        <w:br/>
        <w:t xml:space="preserve">                                                    Category under Applicable Anti-</w:t>
        <w:br/>
        <w:t xml:space="preserve">                     State/Jurisdiction             Predatory Lending Law</w:t>
        <w:br/>
        <w:t xml:space="preserve">     --------------------------------------------- -------------------------------------------------</w:t>
        <w:br/>
        <w:t xml:space="preserve">       Georgia (Oct 1, 2002 - Mar 6, 2003)           Covered Loan</w:t>
        <w:br/>
        <w:t xml:space="preserve">     --------------------------------------------- -------------------------------------------------</w:t>
        <w:br/>
        <w:t xml:space="preserve">       New Jersey                                    Covered Home Loan</w:t>
        <w:br/>
        <w:t xml:space="preserve">     --------------------------------------------- 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