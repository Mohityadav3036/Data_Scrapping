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CHASE BANK USA, NATIONAL ASSOCIATION</w:t>
        <w:br/>
        <w:t>as Transferor and Servicer</w:t>
        <w:br/>
        <w:t>and</w:t>
        <w:br/>
        <w:t>THE BANK OF NEW YORK (DELAWARE)</w:t>
        <w:br/>
        <w:t>as Trustee</w:t>
        <w:br/>
        <w:t>on behalf of the Certificateholders</w:t>
        <w:br/>
        <w:t>of the First USA Credit Card Master Trust</w:t>
        <w:br/>
        <w:t xml:space="preserve">  SECOND AMENDED AND RESTATED POOLING AND SERVICING AGREEMENT</w:t>
        <w:br/>
        <w:t>Dated as of March 14, 2006</w:t>
        <w:br/>
        <w:t xml:space="preserve">  TABLE OF CONTENTS</w:t>
        <w:br/>
        <w:t xml:space="preserve">             Page</w:t>
        <w:br/>
        <w:t>ARTICLE I DEFINITIONS    2</w:t>
        <w:br/>
        <w:t>Section 1.01</w:t>
        <w:br/>
        <w:t xml:space="preserve">   Definitions    2</w:t>
        <w:br/>
        <w:t>Section 1.02</w:t>
        <w:br/>
        <w:t xml:space="preserve">   Other Definitional Provisions    19</w:t>
        <w:br/>
        <w:t>ARTICLE II CONVEYANCE OF RECEIVABLES; ISSUANCE OF CERTIFICATES    21</w:t>
        <w:br/>
        <w:t>Section 2.01</w:t>
        <w:br/>
        <w:t xml:space="preserve">   Conveyance of Receivables    21</w:t>
        <w:br/>
        <w:t>Section 2.02</w:t>
        <w:br/>
        <w:t xml:space="preserve">   Acceptance by Trustee    22</w:t>
        <w:br/>
        <w:t>Section 2.03</w:t>
        <w:br/>
        <w:t xml:space="preserve">   Representations and Warranties of the Transferor    23</w:t>
        <w:br/>
        <w:t>Section 2.04</w:t>
        <w:br/>
        <w:t xml:space="preserve">   Representations and Warranties of the Transferor Relating to the Agreement and the Receivables    25</w:t>
        <w:br/>
        <w:t>Section 2.05</w:t>
        <w:br/>
        <w:t xml:space="preserve">   Covenants of the Transferor    29</w:t>
        <w:br/>
        <w:t>Section 2.06</w:t>
        <w:br/>
        <w:t xml:space="preserve">   Addition of Accounts    31</w:t>
        <w:br/>
        <w:t>Section 2.07</w:t>
        <w:br/>
        <w:t xml:space="preserve">   Removal of Accounts    34</w:t>
        <w:br/>
        <w:t>Section 2.08</w:t>
        <w:br/>
        <w:t xml:space="preserve">   Discount Receivables    35</w:t>
        <w:br/>
        <w:t>ARTICLE III ADMINISTRATION AND SERVICING OF RECEIVABLES    37</w:t>
        <w:br/>
        <w:t>Section 3.01</w:t>
        <w:br/>
        <w:t xml:space="preserve">   Acceptance of Appointment and Other Matters Relating to the Servicer    37</w:t>
        <w:br/>
        <w:t>Section 3.02</w:t>
        <w:br/>
        <w:t xml:space="preserve">   Servicing Compensation    39</w:t>
        <w:br/>
        <w:t>Section 3.03</w:t>
        <w:br/>
        <w:t xml:space="preserve">   Representations and Warranties of the Servicer    39</w:t>
        <w:br/>
        <w:t>Section 3.04</w:t>
        <w:br/>
        <w:t xml:space="preserve">   Reports and Records for the Trustee    41</w:t>
        <w:br/>
        <w:t>Section 3.05</w:t>
        <w:br/>
        <w:t xml:space="preserve">   Annual Servicer’s Certificate    42</w:t>
        <w:br/>
        <w:t>Section 3.06</w:t>
        <w:br/>
        <w:t xml:space="preserve">   Annual Independent Accountants’ Servicing Report    42</w:t>
        <w:br/>
        <w:t>Section 3.07</w:t>
        <w:br/>
        <w:t xml:space="preserve">   Tax Treatment    43</w:t>
        <w:br/>
        <w:t>Section 3.08</w:t>
        <w:br/>
        <w:t xml:space="preserve">   Notices to the Transferor    43</w:t>
        <w:br/>
        <w:t>ARTICLE IV RIGHTS OF CERTIFICATEHOLDERS AND ALLOCATION AND APPLICATION OF COLLECTIONS    44</w:t>
        <w:br/>
        <w:t>Section 4.01</w:t>
        <w:br/>
        <w:t xml:space="preserve">   Rights of Certificateholders    44</w:t>
        <w:br/>
        <w:t>Section 4.02</w:t>
        <w:br/>
        <w:t xml:space="preserve">   Establishment of Accounts    44</w:t>
        <w:br/>
        <w:t>Section 4.03</w:t>
        <w:br/>
        <w:t xml:space="preserve">   Collections and Allocations    46</w:t>
        <w:br/>
        <w:t>ARTICLE V [ARTICLE V IS RESERVED AND SHALL BE SPECIFIED IN ANY SUPPLEMENT WITH RESPECT TO ANY SERIES]</w:t>
        <w:br/>
        <w:t xml:space="preserve">   50</w:t>
        <w:br/>
        <w:t>ARTICLE VI THE CERTIFICATES    51</w:t>
        <w:br/>
        <w:t>Section 6.01</w:t>
        <w:br/>
        <w:t xml:space="preserve">   The Certificates    51</w:t>
        <w:br/>
        <w:t>Section 6.02</w:t>
        <w:br/>
        <w:t xml:space="preserve">   Authentication of Certificates    51</w:t>
        <w:br/>
        <w:t>Section 6.03</w:t>
        <w:br/>
        <w:t xml:space="preserve">   Registration of Transfer and Exchange of Certificates    52</w:t>
        <w:br/>
        <w:t>Section 6.04</w:t>
        <w:br/>
        <w:t xml:space="preserve">   Mutilated, Destroyed, Lost or Stolen Certificates    54</w:t>
        <w:br/>
        <w:t>Section 6.05</w:t>
        <w:br/>
        <w:t xml:space="preserve">   Persons Deemed Owners    55</w:t>
        <w:br/>
        <w:t>Section 6.06</w:t>
        <w:br/>
        <w:t xml:space="preserve">   Appointment of Paying Agent    55</w:t>
        <w:br/>
        <w:t xml:space="preserve">  i</w:t>
        <w:br/>
        <w:t>Section 6.07</w:t>
        <w:br/>
        <w:t xml:space="preserve">   Access to List of Certificateholders’ Names and Addresses    56</w:t>
        <w:br/>
        <w:t>Section 6.08</w:t>
        <w:br/>
        <w:t xml:space="preserve">   Authenticating Agent    57</w:t>
        <w:br/>
        <w:t>Section 6.09</w:t>
        <w:br/>
        <w:t xml:space="preserve">   Tender of Exchangeable Transferor Certificate    58</w:t>
        <w:br/>
        <w:t>Section 6.10</w:t>
        <w:br/>
        <w:t xml:space="preserve">   Book-Entry Certificates    60</w:t>
        <w:br/>
        <w:t>Section 6.11</w:t>
        <w:br/>
        <w:t xml:space="preserve">   Notices to Clearing Agency    60</w:t>
        <w:br/>
        <w:t>Section 6.12</w:t>
        <w:br/>
        <w:t xml:space="preserve">   Definitive Certificates    61</w:t>
        <w:br/>
        <w:t>Section 6.13</w:t>
        <w:br/>
        <w:t xml:space="preserve">   Global Certificate; Euro-Certificate Exchange Date    61</w:t>
        <w:br/>
        <w:t>Section 6.14</w:t>
        <w:br/>
        <w:t xml:space="preserve">   Meetings of Certificateholders    61</w:t>
        <w:br/>
        <w:t>ARTICLE VII OTHER MATTERS RELATING TO THE TRANSFEROR    63</w:t>
        <w:br/>
        <w:t>Section 7.01</w:t>
        <w:br/>
        <w:t xml:space="preserve">   Liability of the Transferor    63</w:t>
        <w:br/>
        <w:t>Section 7.02</w:t>
        <w:br/>
        <w:t xml:space="preserve">   Merger or Consolidation of, or Assumption of the Obligations of, the Transferor    63</w:t>
        <w:br/>
        <w:t>Section 7.03</w:t>
        <w:br/>
        <w:t xml:space="preserve">   Limitation on Liability    64</w:t>
        <w:br/>
        <w:t>Section 7.04</w:t>
        <w:br/>
        <w:t xml:space="preserve">   Liabilities    64</w:t>
        <w:br/>
        <w:t>ARTICLE VIII OTHER MATTERS RELATING TO THE SERVICER    65</w:t>
        <w:br/>
        <w:t>Section 8.01</w:t>
        <w:br/>
        <w:t xml:space="preserve">   Liability of the Servicer    65</w:t>
        <w:br/>
        <w:t>Section 8.02</w:t>
        <w:br/>
        <w:t xml:space="preserve">   Merger or Consolidation of, or Assumption of the Obligations of, the Servicer    65</w:t>
        <w:br/>
        <w:t>Section 8.03</w:t>
        <w:br/>
        <w:t xml:space="preserve">   Limitation on Liability of the Servicer and Others    65</w:t>
        <w:br/>
        <w:t>Section 8.04</w:t>
        <w:br/>
        <w:t xml:space="preserve">   Servicer Indemnification of the Trust and the Trustee    66</w:t>
        <w:br/>
        <w:t>Section 8.05</w:t>
        <w:br/>
        <w:t xml:space="preserve">   The Servicer Not to Resign    67</w:t>
        <w:br/>
        <w:t>Section 8.06</w:t>
        <w:br/>
        <w:t xml:space="preserve">   Access to Certain Documentation and Information Regarding the Receivables    67</w:t>
        <w:br/>
        <w:t>Section 8.07</w:t>
        <w:br/>
        <w:t xml:space="preserve">   Delegation of Duties    67</w:t>
        <w:br/>
        <w:t>Section 8.08</w:t>
        <w:br/>
        <w:t xml:space="preserve">   Examination of Records    67</w:t>
        <w:br/>
        <w:t>ARTICLE IX PAY OUT EVENTS    68</w:t>
        <w:br/>
        <w:t>Section 9.01</w:t>
        <w:br/>
        <w:t xml:space="preserve">   Pay Out Events    68</w:t>
        <w:br/>
        <w:t>Section 9.02</w:t>
        <w:br/>
        <w:t xml:space="preserve">   Additional Rights Upon the Occurrence of Certain Events    68</w:t>
        <w:br/>
        <w:t>ARTICLE X SERVICER DEFAULTS    71</w:t>
        <w:br/>
        <w:t>Section 10.01</w:t>
        <w:br/>
        <w:t xml:space="preserve">   Servicer Defaults    71</w:t>
        <w:br/>
        <w:t>Section 10.02</w:t>
        <w:br/>
        <w:t xml:space="preserve">   Trustee to Act; Appointment of Successor    73</w:t>
        <w:br/>
        <w:t>Section 10.03</w:t>
        <w:br/>
        <w:t xml:space="preserve">   Notification to Certificateholders    74</w:t>
        <w:br/>
        <w:t>Section 10.04</w:t>
        <w:br/>
        <w:t xml:space="preserve">   Waiver of Past Defaults    74</w:t>
        <w:br/>
        <w:t>ARTICLE XI THE TRUSTEE    75</w:t>
        <w:br/>
        <w:t>Section 11.01</w:t>
        <w:br/>
        <w:t xml:space="preserve">   Duties of Trustee    75</w:t>
        <w:br/>
        <w:t>Section 11.02</w:t>
        <w:br/>
        <w:t xml:space="preserve">   Certain Matters Affecting the Trustee    76</w:t>
        <w:br/>
        <w:t>Section 11.03</w:t>
        <w:br/>
        <w:t xml:space="preserve">   Trustee Not Liable for Recitals in Certificates    78</w:t>
        <w:br/>
        <w:t>Section 11.04</w:t>
        <w:br/>
        <w:t xml:space="preserve">   Trustee May Own Certificates    78</w:t>
        <w:br/>
        <w:t>Section 11.05</w:t>
        <w:br/>
        <w:t xml:space="preserve">   The Servicer to Pay Trustee’s Fees and Expenses    78</w:t>
        <w:br/>
        <w:t>Section 11.06</w:t>
        <w:br/>
        <w:t xml:space="preserve">   Eligibility Requirements for Trustee    78</w:t>
        <w:br/>
        <w:t>Section 11.07</w:t>
        <w:br/>
        <w:t xml:space="preserve">   Resignation or Removal of Trustee    79</w:t>
        <w:br/>
        <w:t>Section 11.08</w:t>
        <w:br/>
        <w:t xml:space="preserve">   Successor Trustee    79</w:t>
        <w:br/>
        <w:t xml:space="preserve">  ii</w:t>
        <w:br/>
        <w:t>Section 11.09</w:t>
        <w:br/>
        <w:t xml:space="preserve">   Merger or Consolidation of Trustee    80</w:t>
        <w:br/>
        <w:t>Section 11.10</w:t>
        <w:br/>
        <w:t xml:space="preserve">   Appointment of Co-Trustee or Separate Trustee    80</w:t>
        <w:br/>
        <w:t>Section 11.11</w:t>
        <w:br/>
        <w:t xml:space="preserve">   Tax Returns    81</w:t>
        <w:br/>
        <w:t>Section 11.12</w:t>
        <w:br/>
        <w:t xml:space="preserve">   Trustee May Enforce Claims Without Possession of Certificates    82</w:t>
        <w:br/>
        <w:t>Section 11.13</w:t>
        <w:br/>
        <w:t xml:space="preserve">   Suits for Enforcement    82</w:t>
        <w:br/>
        <w:t>Section 11.14</w:t>
        <w:br/>
        <w:t xml:space="preserve">   Rights of Certificateholders to Direct Trustee    82</w:t>
        <w:br/>
        <w:t>Section 11.15</w:t>
        <w:br/>
        <w:t xml:space="preserve">   Representations and Warranties of Trustee    82</w:t>
        <w:br/>
        <w:t>Section 11.16</w:t>
        <w:br/>
        <w:t xml:space="preserve">   Maintenance of Office or Agency    83</w:t>
        <w:br/>
        <w:t>ARTICLE XII TERMINATION    84</w:t>
        <w:br/>
        <w:t>Section 12.01</w:t>
        <w:br/>
        <w:t xml:space="preserve">   Termination of Trust    84</w:t>
        <w:br/>
        <w:t>Section 12.02</w:t>
        <w:br/>
        <w:t xml:space="preserve">   Optional Purchase    85</w:t>
        <w:br/>
        <w:t>Section 12.03</w:t>
        <w:br/>
        <w:t xml:space="preserve">   Final Payment with Respect to any Series    86</w:t>
        <w:br/>
        <w:t>Section 12.04</w:t>
        <w:br/>
        <w:t xml:space="preserve">   Termination Rights of Holder of Exchangeable Transferor Certificate    87</w:t>
        <w:br/>
        <w:t>ARTICLE XIII MISCELLANEOUS PROVISIONS    88</w:t>
        <w:br/>
        <w:t>Section 13.01</w:t>
        <w:br/>
        <w:t xml:space="preserve">   Amendment    88</w:t>
        <w:br/>
        <w:t>Section 13.02</w:t>
        <w:br/>
        <w:t xml:space="preserve">   Protection of Right, Title and Interest to Trust    89</w:t>
        <w:br/>
        <w:t>Section 13.03</w:t>
        <w:br/>
        <w:t xml:space="preserve">   Limitation on Rights of Certificateholders    90</w:t>
        <w:br/>
        <w:t>Section 13.04</w:t>
        <w:br/>
        <w:t xml:space="preserve">   Governing Law    91</w:t>
        <w:br/>
        <w:t>Section 13.05</w:t>
        <w:br/>
        <w:t xml:space="preserve">   Notices    91</w:t>
        <w:br/>
        <w:t>Section 13.06</w:t>
        <w:br/>
        <w:t xml:space="preserve">   Severability of Provisions    91</w:t>
        <w:br/>
        <w:t>Section 13.07</w:t>
        <w:br/>
        <w:t xml:space="preserve">   Assignment    91</w:t>
        <w:br/>
        <w:t>Section 13.08</w:t>
        <w:br/>
        <w:t xml:space="preserve">   Certificates Non-Assessable and Fully Paid    92</w:t>
        <w:br/>
        <w:t>Section 13.09</w:t>
        <w:br/>
        <w:t xml:space="preserve">   Further Assurances    92</w:t>
        <w:br/>
        <w:t>Section 13.10</w:t>
        <w:br/>
        <w:t xml:space="preserve">   No Waiver; Cumulative Remedies    92</w:t>
        <w:br/>
        <w:t>Section 13.11</w:t>
        <w:br/>
        <w:t xml:space="preserve">   Counterparts    92</w:t>
        <w:br/>
        <w:t>Section 13.12</w:t>
        <w:br/>
        <w:t xml:space="preserve">   Third-Party Beneficiaries    92</w:t>
        <w:br/>
        <w:t>Section 13.13</w:t>
        <w:br/>
        <w:t xml:space="preserve">   Actions by Certificateholders    92</w:t>
        <w:br/>
        <w:t>Section 13.14</w:t>
        <w:br/>
        <w:t xml:space="preserve">   Rule 144A Information    92</w:t>
        <w:br/>
        <w:t>Section 13.15</w:t>
        <w:br/>
        <w:t xml:space="preserve">   Merger and Integration    93</w:t>
        <w:br/>
        <w:t>Section 13.16</w:t>
        <w:br/>
        <w:t xml:space="preserve">   Heading    93</w:t>
        <w:br/>
        <w:t>Section 13.17</w:t>
        <w:br/>
        <w:t xml:space="preserve">   Characterization of the Trust    93</w:t>
        <w:br/>
        <w:t>Section 13.18</w:t>
        <w:br/>
        <w:t xml:space="preserve">   Nonpetition Covenants    93</w:t>
        <w:br/>
        <w:t>Section 13.19</w:t>
        <w:br/>
        <w:t xml:space="preserve">   Fiscal Year    93</w:t>
        <w:br/>
        <w:t>ARTICLE XIV COMPLIANCE WITH REGULATION AB    94</w:t>
        <w:br/>
        <w:t>Section 14.01</w:t>
        <w:br/>
        <w:t xml:space="preserve">   Intent of the Parties; Reasonableness    94</w:t>
        <w:br/>
        <w:t>Section 14.02</w:t>
        <w:br/>
        <w:t xml:space="preserve">   Additional Representations and Warranties of the Trustee    94</w:t>
        <w:br/>
        <w:t>Section 14.03</w:t>
        <w:br/>
        <w:t xml:space="preserve">   Information to Be Provided by the Trustee    94</w:t>
        <w:br/>
        <w:t>Section 14.04</w:t>
        <w:br/>
        <w:t xml:space="preserve">   Trustee’s Report on Assessment of Compliance and Attestation    95</w:t>
        <w:br/>
        <w:t>Section 14.05</w:t>
        <w:br/>
        <w:t xml:space="preserve">   Additional Representations and Warranties of the Servicer    96</w:t>
        <w:br/>
        <w:t>Section 14.06</w:t>
        <w:br/>
        <w:t xml:space="preserve">   Information to Be Provided by the Servicer    96</w:t>
        <w:br/>
        <w:t>Section 14.07</w:t>
        <w:br/>
        <w:t xml:space="preserve">   Servicer’s Report on Assessment of Compliance and Attestation    98</w:t>
        <w:br/>
        <w:t>Section 14.08</w:t>
        <w:br/>
        <w:t xml:space="preserve">   Use of Subservicers and Servicing Participants    99</w:t>
        <w:br/>
        <w:t xml:space="preserve">  iii</w:t>
        <w:br/>
        <w:t>EXHIBITS</w:t>
        <w:br/>
        <w:t xml:space="preserve">  Exhibit A</w:t>
        <w:br/>
        <w:t xml:space="preserve">   Form of Exchangeable Transferor Certificate</w:t>
        <w:br/>
        <w:t>Exhibit B</w:t>
        <w:br/>
        <w:t xml:space="preserve">   Form of Assignment of Receivables in Additional Accounts</w:t>
        <w:br/>
        <w:t>Exhibit C</w:t>
        <w:br/>
        <w:t xml:space="preserve">   Form of Monthly Servicer’s Certificate</w:t>
        <w:br/>
        <w:t>Exhibit D</w:t>
        <w:br/>
        <w:t xml:space="preserve">   Form of Annual Servicer’s Certificate</w:t>
        <w:br/>
        <w:t>Exhibit E</w:t>
        <w:br/>
        <w:t xml:space="preserve">   Form of Opinion of Counsel Regarding Additional Accounts</w:t>
        <w:br/>
        <w:t>Exhibit F</w:t>
        <w:br/>
        <w:t xml:space="preserve">   Form of Annual Opinion of Counsel</w:t>
        <w:br/>
        <w:t>Exhibit G</w:t>
        <w:br/>
        <w:t xml:space="preserve">   Form of Reassignment of Receivables</w:t>
        <w:br/>
        <w:t>Exhibit H</w:t>
        <w:br/>
        <w:t xml:space="preserve">   Form of Reconveyance of Receivables</w:t>
        <w:br/>
        <w:t>Exhibit I</w:t>
        <w:br/>
        <w:t xml:space="preserve">   Form of Trustee Annual Certification</w:t>
        <w:br/>
        <w:t>Exhibit J</w:t>
        <w:br/>
        <w:t xml:space="preserve">   Servicing Criteria to be Addressed in Assessment of Compliance (Trustee)</w:t>
        <w:br/>
        <w:t>Exhibit K</w:t>
        <w:br/>
        <w:t xml:space="preserve">   Servicing Criteria to be Addressed in Assessment of Compliance (Servicer)</w:t>
        <w:br/>
        <w:t>SCHEDULES</w:t>
        <w:br/>
        <w:t>Schedule 1</w:t>
        <w:br/>
        <w:t xml:space="preserve">   List of Accounts [Deemed Incorporated]</w:t>
        <w:br/>
        <w:t xml:space="preserve">  iv</w:t>
        <w:br/>
        <w:t>SECOND AMENDED AND RESTATED POOLING AND SERVICING AGREEMENT, dated as of March 14, 2006, by and between CHASE BANK USA, NATIONAL ASSOCIATION (successor to First USA Bank, National Association), a national banking association, as Transferor and Servicer, and THE BANK OF NEW YORK (DELAWARE), a banking corporation organized under the laws of the State of Delaware, as Trustee.</w:t>
        <w:br/>
        <w:t>WHEREAS, the predecessors to the Transferor, the Servicer and the Trustee have heretofore executed and delivered a Pooling and Servicing Agreement, dated as of September 1, 1992 (as amended, supplemented or otherwise modified, including by the Merger and Assumption Agreement, dated as of September 17, 1999 by and between First USA Bank, National Association, FCC National Bank, as the successor Transferor and the Servicer, and the Trustee, the “Original Pooling and Servicing Agreement”), by and between First USA Bank, National Association, as the Transferor and Servicer, and the Trustee for the issuance by the First USA Credit Card Master Trust (the “Trust”) of the Investor Certificates and the Exchangeable Transferor Certificate;</w:t>
        <w:br/>
        <w:t>WHEREAS, the parties hereto have heretofore executed and delivered an Amended and Restated Pooling and Servicing Agreement, dated as of March 28, 2002, as amended by Amendment No. 1 thereto, dated as of February 1, 2006 (as amended, supplemented or modified, the “Amended and Restated Pooling and Servicing Agreement”);</w:t>
        <w:br/>
        <w:t>WHEREAS, Section 13.01(a) of the Amended and Restated Pooling and Servicing Agreement provides that the Servicer, the Transferor and the Trustee, without the consent of any of the Certificateholders, may amend the Amended and Restated Pooling and Servicing Agreement from time to time so long as the Trustee shall have received (i) from each Rating Agency then rating the Investor Certificates a written notification that such action will not result in a reduction or withdrawal of the rating of any outstanding Series or Class which it is then rating and (ii) an Opinion of Counsel to the effect that such amendment will not adversely affect in any material respect the interests of the Investor Certificateholders;</w:t>
        <w:br/>
        <w:t>WHEREAS, the Trustee has received (i) from each Rating Agency a letter confirming the current rating of each outstanding Series and Class and (ii) an Opinion of Counsel to the effect that such amendments will not adversely affect in any material respect the interests of the Investor Certificateholders; and</w:t>
        <w:br/>
        <w:t>WHEREAS, all other conditions precedent to the execution of this Agreement have been complied with.</w:t>
        <w:br/>
        <w:t>NOW, THEREFORE, pursuant to Section 13.01(a) of the Amended and Restated Pooling and Servicing Agreement, the Servicer, the Transferor and the Trustee hereby agree that effective on and as of the date hereof, the Amended and Restated Pooling and Servicing Agreement is hereby amended and restated in its entirety as follows:</w:t>
        <w:br/>
        <w:t>In consideration of the mutual agreements herein contained, each party agrees as follows for the benefit of the other parties and the Certificateholders:</w:t>
        <w:br/>
        <w:t xml:space="preserve">  1</w:t>
        <w:br/>
        <w:t>ARTICLE I</w:t>
        <w:br/>
        <w:t>DEFINITIONS</w:t>
        <w:br/>
        <w:t>Section 1.01 Definitions. Whenever used in this Agreement, the following words and phrases shall have the following meanings:</w:t>
        <w:br/>
        <w:t>“Account Information” shall have the meaning specified in subsection 2.02(b).</w:t>
        <w:br/>
        <w:t>“Account” shall mean each VISA® and MasterCard® credit card account established pursuant to a Credit Card Agreement between Chase USA (or its predecessor) and any Person identified by account number and by the Receivable balance as of the Cut-Off Date and as of each Addition Cut-Off Date in each computer file or microfiche list delivered to the Trustee by the Transferor pursuant to Section 2.01 or 2.06. The definition of Account shall include each Transferred Account. The term “Account” shall be deemed to refer to an Additional Account only from and after the Addition Date with respect thereto, and the term “Account” shall be deemed to refer to any Removed Account only prior to the Removal Date with respect thereto.</w:t>
        <w:br/>
        <w:t>“Addition Cut-Off Date” shall mean each date as of which Additional Accounts shall be selected to be included as Accounts pursuant to Section 2.06; provided, however, that in no event shall an Addition Cut-Off Date be greater than ten months prior to the related Addition Date.</w:t>
        <w:br/>
        <w:t>“Addition Date” shall mean each date as of which Additional Accounts will be included as Accounts pursuant to Section 2.06.</w:t>
        <w:br/>
        <w:t>“Additional Account” shall mean each VISA® and MasterCard® credit card account established pursuant to a Credit Card Agreement between Chase USA and any Person identified by account number and by the Receivable balance as of the relevant Addition Cut-Off Date in the computer file or microfiche list delivered to or caused to be delivered to the Trustee by the Transferor pursuant to Section 2.06, to be included as an Account pursuant to Section 2.06.</w:t>
        <w:br/>
        <w:t>“Adjustment Payment” shall have the meaning specified in subsection 4.03(c).</w:t>
        <w:br/>
        <w:t>“Affiliate” shall mean, with respect to any specified Person,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“Aggregate Addition Limit” shall mean the aggregate number of accounts that may be added as Additional Accounts without prior satisfaction of the Rating Agency Condition, equal to the aggregate number of Accounts (exclusive of the aggregate amount of Accounts that are Approved Accounts), which would either (x) with respect to any consecutive three-month period, equal 15% of the aggregate number of Accounts (inclusive of the aggregate number of</w:t>
        <w:br/>
        <w:t xml:space="preserve">  2</w:t>
        <w:br/>
        <w:t>Accounts that are Approved Accounts added during such period) as of the first day of such three-month period or (y) with respect to any twelve-month period, equal 20% of the aggregate number of Accounts (inclusive of the aggregate number of Accounts that are Approved Accounts added during such period) as of the first day of such twelve-month period.</w:t>
        <w:br/>
        <w:t>“Aggregate Invested Amount” shall mean, as of any date of determination, the sum of the Invested Amounts of all Series of Certificates issued and outstanding on such date of determination.</w:t>
        <w:br/>
        <w:t>“Aggregate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“Agreement” shall mean this Second Amended and Restated Pooling and Servicing Agreement and all amendments hereof and supplements hereto, including any Supplement.</w:t>
        <w:br/>
        <w:t>“Allocated Collections” shall have the meaning specified in subsection 4.03(f).</w:t>
        <w:br/>
        <w:t>“Amended and Restated Pooling and Servicing Agreement” shall have the meaning specified in the second recital to this Agreement.</w:t>
        <w:br/>
        <w:t>“Amendment No. 1” shall mean Amendment No. 1 to the Amended and Restated Pooling and Servicing Agreement, dated as of February 1, 2006.</w:t>
        <w:br/>
        <w:t>“Amendment Closing Date” shall mean March 14, 2006.</w:t>
        <w:br/>
        <w:t>“Amortization Period” shall mean, with respect to any Series, the period following the related Revolving Period, which shall be the controlled amortization period, the rapid amortization period, controlled accumulation period, rapid accumulation period or other amortization or accumulation period, in each case as defined with respect to such Series in the related Supplement.</w:t>
        <w:br/>
        <w:t>“Annual Membership Fee” shall have the meaning specified in the Credit Card Agreement applicable to each Account for annual membership fees or similar terms.</w:t>
        <w:br/>
        <w:t>“Applicants” shall have the meaning specified in Section 6.07.</w:t>
        <w:br/>
        <w:t>“Appointment Day” shall have the meaning specified in subsection 9.02(a).</w:t>
        <w:br/>
        <w:t>“Approved Accounts” shall mean each Additional Account added to the Trust with respect to which the Rating Agency Condition has been satisfied.</w:t>
        <w:br/>
        <w:t>“Assignment” shall have the meaning specified in subsection 2.06(c)(ii).</w:t>
        <w:br/>
        <w:t xml:space="preserve">  3</w:t>
        <w:br/>
        <w:t>“Authorized Newspaper” shall mean a newspaper of general circulation in the Borough of Manhattan, The City of New York printed in the English language and customarily published on each Business Day, whether or not published on Saturdays, Sundays and holidays.</w:t>
        <w:br/>
        <w:t>“Average Principal Receivables” shall mean, for any period, an amount equal to (a) the sum of the aggregate amount of Principal Receivables at the end of each day during such period divided by (b) the number of days in such period.</w:t>
        <w:br/>
        <w:t>“Bank Portfolio” shall mean the VISA® and MasterCard® credit card accounts originated or owned by Chase USA.</w:t>
        <w:br/>
        <w:t>“Bearer Certificates” shall have the meaning specified in Section 6.01.</w:t>
        <w:br/>
        <w:t>“Bearer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“BIF” shall mean the Bank Insurance Fund administered by the FDIC.</w:t>
        <w:br/>
        <w:t>“Book-Entry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“Business Day” shall mean any day other than a Saturday, a Sunday or a day on which banking institutions in (a) New York, New York, (b) Newark, Delaware, (c) with respect to any Series with respect to which payments to any Certificateholders are to be made outside of the United States of America, the city or cities in which the Paying Agents for such Series located outside of the United States of America have their principal place of business, and (d) with respect to any Series, any additional city specified in the related Supplement, are authorized or obligated by law or executive order to be closed.</w:t>
        <w:br/>
        <w:t>“Cash Advance Fees” shall have the meaning specified in the Credit Card Agreement applicable to each Account for cash advance fees or similar terms.</w:t>
        <w:br/>
        <w:t>“Certificate” shall mean any one of the Investor Certificates of any Series or the Exchangeable Transferor Certificate.</w:t>
        <w:br/>
        <w:t>“Certificateholder” or “Holder” shall mean the Person in whose name a Certificate is registered in the Certificate Register; if applicable, the holder of any Bearer Certificate or Coupon, as the case may be; and, if used with respect to the Exchangeable Transferor Certificate, the Person in whose name the Exchangeable Transferor Certificate is registered in the Certificate Register or the Person in whose name ownership of the uncertificated interest in the Transferor Interest is recorded in the books and records of the Trustee.</w:t>
        <w:br/>
        <w:t xml:space="preserve">  4</w:t>
        <w:br/>
        <w:t>“Certificate Interest” shall mean interest payable in respect of the Investor Certificates of any Series pursuant to Article IV of the Supplement for such Series.</w:t>
        <w:br/>
        <w:t>“Certificate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“Certificate Principal” shall mean principal payable in respect of the Investor Certificates of any Series pursuant to Article IV of this Agreement.</w:t>
        <w:br/>
        <w:t>“Certificate Rate” shall mean, with respect to any Series of Certificates (or, for any Series with more than one class, for each class of such Series), the percentage (or formula on the basis of which such rate shall be determined) stated in the related Supplement; provided, that unless otherwise provided in a Supplement, such rate shall be calculated on the basis of a 360-day year consisting of twelve 30-day months.</w:t>
        <w:br/>
        <w:t>“Certificate Register” shall mean the register maintained pursuant to Section 6.03, providing for the registration of the Certificates and transfers and exchanges thereof.</w:t>
        <w:br/>
        <w:t>“Chase USA” shall mean Chase Bank USA, National Association.</w:t>
        <w:br/>
        <w:t>“Class” shall mean, with respect to any Series, any one of the classes of Certificates of that Series as specified in the related Supplement.</w:t>
        <w:br/>
        <w:t>“Clearing Agency” shall mean an organization registered as a “clearing agency” pursuant to Section 17A of the Securities Exchange Act of 1934, as amended.</w:t>
        <w:br/>
        <w:t>“Clearing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“Clearstream” shall mean Clearstream Banking, société anonyme.</w:t>
        <w:br/>
        <w:t>“Closing Date” shall mean, with respect to any Series, the date of issuance of such Series of Certificates, as specified in the related Supplement.</w:t>
        <w:br/>
        <w:t>“Collection Account” shall have the meaning specified in subsection 4.02(a).</w:t>
        <w:br/>
        <w:t>“Collections” shall mean all payments (including Recoveries of Principal Receivables or Finance Charge Receivables and Insurance Proceeds) received by the Servicer in respect of the Receivables, in the form of cash, checks, wire transfers, ATM transfers or other form of payment in accordance with the Credit Card Agreement in effect from time to time on any Receivables. A Collection processed on an Account in excess of the aggregate amount of Receivables in such Account as of the Date of Processing of such Collection shall be deemed to be a payment in respect of Principal Receivables to the extent of such excess. Collections with</w:t>
        <w:br/>
        <w:t xml:space="preserve">  5</w:t>
        <w:br/>
        <w:t>respect to any Monthly Period shall include the amount of Interchange (if any) allocable to any Series of Certificates pursuant to any Supplement with respect to such Monthly Period (to the extent received by the Trust and deposited into the Finance Charge Account or any Series Account as the case may be, on the Transfer Date following such Monthly Period), to be applied as if such Collections were Finance Charge Receivables for all purposes. Collections with respect to any Monthly Period shall also include the amount deposited by the Transferor into the Finance Charge Account (or Series Account if provided in any Supplement) pursuant to Section 2.08. Collections of Recoveries will be treated as Collections of Principal Receivables; provided, however, that to the extent the aggregate amount of Recoveries received with respect to any Monthly Period exceeds the aggregate amount of Principal Receivables (other than Ineligible Receivables) in Defaulted Accounts on the day such Account became a Defaulted Account for each day in such Monthly Period, the amount of such excess shall be treated as Collections of Finance Charge Receivables.</w:t>
        <w:br/>
        <w:t>“Commission” means the Securities and Exchange Commission, as from time to time constituted and created under the Exchange Act, or, if at any time after the execution of this Agreement such Commission is not existing, then the body performing the duties of, and that is replacing the Commission at such date.</w:t>
        <w:br/>
        <w:t>“Corporate Trust Office” shall mean the principal office of the Trustee at which at any particular time its corporate trust business shall be administered, which office at the date of the execution of this Agreement is located at Xxxxx Xxxx Xxxxxx, Xxxxx 000, Xxxxxx, Xxxxxxxx 00000, Attention: Corporate Trust Department.</w:t>
        <w:br/>
        <w:t>“Coupon” shall have the meaning specified in Section 6.01.</w:t>
        <w:br/>
        <w:t>“Credit Adjustment” shall have the meaning specified in subsection 4.03(c).</w:t>
        <w:br/>
        <w:t>“Credit Card Agreement” shall mean the Agreement and Federal Truth in Lending Statement for VISA® and MasterCard® credit card accounts between any Obligor and Chase USA as such agreements may be amended, modified or otherwise changed from time to time.</w:t>
        <w:br/>
        <w:t>“Credit Card Guidelines” shall mean Chase USA’s policies and procedures relating to the operation of its credit card business, including, without limitation, the policies and procedures for determining the creditworthiness of Chase USA’s credit card customers, the extension of credit to credit card customers, and relating to the maintenance of credit card accounts and collection of credit card receivables, as such policies and procedures may be amended from time to time.</w:t>
        <w:br/>
        <w:t>“Cut-Off Date” shall mean August 21, 1992.</w:t>
        <w:br/>
        <w:t>“Date of Processing” shall mean, with respect to any transaction, the date on which such transaction is first recorded on the Servicer’s computer master file of VISA® and MasterCard® accounts (without regard to the effective date of such recordation).</w:t>
        <w:br/>
        <w:t>“Default Amount” shall mean for any Monthly Period, an amount (which shall not be less than zero) equal to (a) the aggregate amount of Principal Receivables (other than</w:t>
        <w:br/>
        <w:t xml:space="preserve">  6</w:t>
        <w:br/>
        <w:t>Ineligible Receivables) in Defaulted Accounts on the day such Account became a Defaulted Account for each day in such Monthly Period minus (b) the aggregate amount of Recoveries received in such Monthly Period.</w:t>
        <w:br/>
        <w:t>“Defaulted Account” shall mean each Account with respect to which, in accordance with the Credit Card Guidelines or the Servicer’s customary and usual servicing procedures for servicing credit card receivables comparable to the Receivables, the Servicer has charged off the Receivables in such Account as uncollectible; an Account shall become a Defaulted Account on the day on which such Receivables are recorded as charged off as uncollectible on the Servicer’s computer master file of VISA® and MasterCard® accounts. Notwithstanding any other provision hereof, any Receivables in a Defaulted Account that are Ineligible Receivables shall be treated as Ineligible Receivables rather than Receivables in Defaulted Accounts.</w:t>
        <w:br/>
        <w:t>“Definitive Certificate” shall have the meaning specified in Section 6.10.</w:t>
        <w:br/>
        <w:t>“Delaware Act” means the Asset-Backed Securities Facilitation Act located in Title 6, Chapter 27A of the Delaware Code.</w:t>
        <w:br/>
        <w:t>“Depository” shall have the meaning specified in Section 6.10.</w:t>
        <w:br/>
        <w:t>“Depository Agreement” shall mean, with respect to each Series, the agreement among the Transferor, the Trustee and the Clearing Agency, or as otherwise provided in the related Supplement.</w:t>
        <w:br/>
        <w:t>“Determination Date” shall mean, unless otherwise specified in any Supplement for the related Series, the first Business Day on or before the eighth calendar day prior to each Distribution Date.</w:t>
        <w:br/>
        <w:t>“Discount Receivables” shall mean on any Date of Processing, the sum of (a) the aggregate Discount Receivables at the end of the prior Date of Processing plus (b) any new Discount Receivables created on such Date of Processing minus (c) any Discount Receivable Collections received on such Date of Processing. Discount Receivables created on any Date of Processing shall mean the product of the amount of any Principal Receivables created on such Date of Processing (without giving effect to the proviso in the definition of Principal Receivables) and the Yield Factor.</w:t>
        <w:br/>
        <w:t>“Discount Receivable Collections” shall mean on any Date of Processing, the product of (a) a fraction the numerator of which is the amount of Discount Receivables and the denominator of which is the sum of the Principal Receivables and the Discount Receivables in each case (for both numerator and denominator) at the end of the prior Monthly Period and (b) collections of Principal Receivables on such Date of Processing.</w:t>
        <w:br/>
        <w:t>“Distribution Account” shall have the meaning specified in subsection 4.02(c).</w:t>
        <w:br/>
        <w:t>“Distribution Date” shall mean, unless otherwise specified in any Supplement for the related Series, the fifteenth day of each month or, if such fifteenth day is not a Business Day, the next succeeding Business Day.</w:t>
        <w:br/>
        <w:t xml:space="preserve">  7</w:t>
        <w:br/>
        <w:t>“Dollars,” “$” or “U.S.$” shall mean United States dollars.</w:t>
        <w:br/>
        <w:t>“Eligible Account” shall mean, as of the Cut-Off Date (or, with respect to Additional Accounts as of the relevant Addition Cut-Off Date), each Account owned by Chase USA:</w:t>
        <w:br/>
        <w:t>(a) which was in existence and maintained with Chase USA prior to its selection for inclusion in the Trust;</w:t>
        <w:br/>
        <w:t>(b) which is payable in Dollars;</w:t>
        <w:br/>
        <w:t>(c) the Obligor on which has provided, as its most recent billing address, an address which is located in the United States of America or its territories or possessions or a Military Address;</w:t>
        <w:br/>
        <w:t>(d) which Chase USA has not classified on its electronic records as an Account with respect to which the related card has been lost or stolen;</w:t>
        <w:br/>
        <w:t>(e) which has not been identified by Chase USA in its computer files as being involved in a voluntary or involuntary bankruptcy proceeding;</w:t>
        <w:br/>
        <w:t>(f) which, in the case of Accounts identified on the Cut-Off Date, has not been sold or pledged to any other party and which does not have receivables which have been sold or pledged to any other party or, in the case of Accounts identified on any Addition Cut-Off Date, at the time of transfer to the Trust is not sold or pledged to any other party and does not have receivables which are sold or pledged to any other party, except in accordance with the terms of the Amended and Restated Pooling and Servicing Agreement as amended from time to time prior to the Amendment Closing Date;</w:t>
        <w:br/>
        <w:t>(g) which is a VISA® or MasterCard® revolving credit card account; and</w:t>
        <w:br/>
        <w:t>(h) which Chase USA has not charged off in its customary and usual manner for charging off such Accounts as of the Cut-Off Date (or, with respect to Additional Accounts, as of the relevant Addition Cut-Off Date).</w:t>
        <w:br/>
        <w:t>“Eligible Receivable” shall mean each Receivable:</w:t>
        <w:br/>
        <w:t>(a) which has arisen under an Eligible Account (in the case of Accounts the Receivables in which were conveyed to the Trust on the Initial Closing Date as of the Cut-Off Date and in the case of Additional Accounts as of the relevant Addition Cut-Off Date);</w:t>
        <w:br/>
        <w:t>(b) which was created in compliance, in all material respects, with all Requirements of Law applicable to Chase USA and pursuant to a Credit Card Agreement which complies, in all material respects, with all Requirements of Law applicable to Chase USA;</w:t>
        <w:br/>
        <w:t>(c) with respect to which all consents, licenses, approvals or authorizations of, or registrations or declarations with, any Governmental Authority required to be obtained, effected or given by Chase USA in connection with the creation of such Receivable or the</w:t>
        <w:br/>
        <w:t xml:space="preserve">  8</w:t>
        <w:br/>
        <w:t>execution, delivery and performance by Chase USA of the Credit Card Agreement pursuant to which such Receivable was created, have been duly obtained, effected or given and are in full force and effect as of such date of creation;</w:t>
        <w:br/>
        <w:t>(d) as to which, as of the Closing Date, or in the case of Receivables in Additional Accounts as of the relevant Addition Date, Chase USA, the Transferor or the Trustee had good and marketable title thereto, free and clear of all Liens arising under or through Chase USA, the Transferor or any of their Affiliates (other than Liens permitted pursuant to subsection 2.05(b));</w:t>
        <w:br/>
        <w:t>(e) which is the legal, valid and binding payment obligation of the Obligor thereon, enforceable against such Obligor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 and</w:t>
        <w:br/>
        <w:t>(f) which constitutes an “account” under and as defined in Article 9 of the UCC as then in effect in the applicable jurisdiction.</w:t>
        <w:br/>
        <w:t>“Enhancement” shall mean, with respect to any Series, the cash collateral account or guaranty, letter of credit, guaranteed rate agreement, maturity guaranty facility, tax protection agreement, interest rate swap or any other contract or agreement for the benefit of the Certificateholders of such Series (or Certificateholders of a Class within such Series) as designated in the applicable Supplement.</w:t>
        <w:br/>
        <w:t>“Enhancement Provider” shall mean, with respect to any Series, the Person, if any, designated as such in the related Supplement.</w:t>
        <w:br/>
        <w:t>“ERISA” shall mean the Employee Retirement Income Security Act of 1974, as amended from time to time.</w:t>
        <w:br/>
        <w:t>“Euroclear Operator” shall mean Euroclear Bank, S.A./N.V., as operator of the Euroclear System.</w:t>
        <w:br/>
        <w:t>“Excess Amount Principal Allocation” shall have the meaning specified in subsection 4.03(f).</w:t>
        <w:br/>
        <w:t>“Excess Principal Collections” shall mean, with respect to a Distribution Date, the aggregate amount for all outstanding Series of Principal Collections which the related Supplements specify are to be treated as “Excess Principal Collections” for such Distribution Date.</w:t>
        <w:br/>
        <w:t>“Exchange Act” shall mean the Securities Exchange Act of 1934, as amended.</w:t>
        <w:br/>
        <w:t>“Exchangeable Transferor Certificate” shall mean, if the Transferor elects to evidence its interest in the Transferor Interest in certificated form pursuant to Section 6.01, a certificate executed by the Transferor and authenticated by the Trustee, substantially in the form</w:t>
        <w:br/>
        <w:t xml:space="preserve">  9</w:t>
        <w:br/>
        <w:t>of Exhibit A and exchangeable as provided in Section 6.09; provided, that at any time there shall be only one Exchangeable Transferor Certificate; provided, further, that in any Supplement, “Exchangeable Transferor Certificate” shall mean either a certificate executed and delivered by the Transferor and authenticated by the Trustee substantially in the form of Exhibit A or the uncertificated interest in the Transferor Interest.</w:t>
        <w:br/>
        <w:t>“Extended Trust Termination Date” shall have the meaning specified in subsection 12.01(a).</w:t>
        <w:br/>
        <w:t>“FDIC” shall mean the Federal Deposit Insurance Corporation.</w:t>
        <w:br/>
        <w:t>“Finance Charge Account” shall have the meaning specified in subsection 4.02(b).</w:t>
        <w:br/>
        <w:t>“Finance Charge Receivables” shall mean Receivables created in respect of the Periodic Finance Charges, Annual Membership Fees, Cash Advance Fees, Late Fees, overlimit fees, return check fees and similar fees and charges and Discount Receivables. Finance Charge Receivables with respect to any Monthly Period shall also include Interchange in an amount equal to the Interchange Amount (if any) allocable to any Series of Certificates pursuant to any Supplement with respect to such Monthly Period (to the extent received by the Trust and deposited into the Finance Charge Account or any Series Account, as the case may be, on the Transfer Date following such Monthly Period).</w:t>
        <w:br/>
        <w:t>“Fitch” shall mean Fitch, Inc., doing business as Fitch Ratings, or its successor.</w:t>
        <w:br/>
        <w:t>“Foreign Clearing Agency” shall mean Clearstream and the Euroclear Operator.</w:t>
        <w:br/>
        <w:t>“Global Certificate” shall have the meaning specified in Section 6.13.</w:t>
        <w:br/>
        <w:t>“Group” shall mean, with respect to any Series, the group of Series in which the related Supplement specifies such Series is to be included.</w:t>
        <w:br/>
        <w:t>“Governmental Authority” shall mean the United States of America, any state or other political subdivision thereof and any entity exercising executive, legislative, judicial, regulatory or administrative functions of or pertaining to government.</w:t>
        <w:br/>
        <w:t>“Holder of the Exchangeable Transferor Certificate” or “holder of the Exchangeable Transferor Certificate” shall mean the Holder of the Exchangeable Transferor Certificate or the Holder of any uncertificated interest in the Transferor Interest.</w:t>
        <w:br/>
        <w:t>“Ineligible Receivable” shall have the meaning specified in subsection 2.04(d)(iii).</w:t>
        <w:br/>
        <w:t>“Initial Closing Date” shall mean September 24, 1992.</w:t>
        <w:br/>
        <w:t>“Initial Invested Amount” shall mean, with respect to any Series of Certificates, the amount stated in the related Supplement.</w:t>
        <w:br/>
        <w:t>“Insolvency Event” shall have the meaning specified in subsection 9.02(a).</w:t>
        <w:br/>
        <w:t xml:space="preserve">  10</w:t>
        <w:br/>
        <w:t>“Insurance Proceeds” shall mean any amounts recovered by the Servicer pursuant to any credit insurance policies covering any Obligor with respect to Receivables under such Obligor’s Account.</w:t>
        <w:br/>
        <w:t>“Interchange” shall mean interchange fees payable to Chase USA, in its capacity as credit card issuer, through VISA U.S.A., Inc. and MasterCard International Incorporated in connection with cardholder charges for goods and services with respect to the Accounts, as calculated for a Series pursuant to the related Supplement.</w:t>
        <w:br/>
        <w:t>“Interchange Amount” shall mean an amount equal to the product of (i) 1.3% or such other percentage as may be specified by the Transferor from time to time provided, that the Rating Agency Condition shall have been satisfied in connection with such designation and (ii) the amount of Collections other than Collections of Periodic Finance Charges, Annual Membership Fees, Cash Advance Fees, Late Fees, overlimit fees, return check fees and similar fees and other charges or Recoveries for such Monthly Period.</w:t>
        <w:br/>
        <w:t>“Internal Revenue Code” shall mean the Internal Revenue Code of 1986, as amended from time to time.</w:t>
        <w:br/>
        <w:t>“Invested Amount” shall have, with respect to any Series of Certificates, the meaning stated in the related Supplement.</w:t>
        <w:br/>
        <w:t>“Investment Company Act” shall mean the Investment Company Act of 1940, as amended from time to time.</w:t>
        <w:br/>
        <w:t>“Investor Account” shall mean each of the Finance Charge Account, the Principal Account and the Distribution Account.</w:t>
        <w:br/>
        <w:t>“Investor Certificate” shall mean any one of the certificates (including, without limitation, the Bearer Certificates, the Registered Certificates or the Global Certificates) executed by the Transferor and authenticated by the Trustee substantially in the form (or forms in the case of a Series with multiple classes) of the investor certificate attached to the related Supplement.</w:t>
        <w:br/>
        <w:t>“Investor Certificateholder” shall mean the Holder of record of an Investor Certificate.</w:t>
        <w:br/>
        <w:t>“Investor Default Amount” shall have, with respect to any Series of Certificates, the meaning stated in the related Supplement.</w:t>
        <w:br/>
        <w:t>“Investor Monthly Servicing Fee” shall have, with respect to each Series, the meaning specified in Section 3.02.</w:t>
        <w:br/>
        <w:t>“Investor Percentage” shall have, with respect to Principal Receivables, Finance Charge Receivables and Receivables in Defaulted Accounts, and any Series of Certificates, the meaning stated in the related Supplement.</w:t>
        <w:br/>
        <w:t>“Issuing Entity” shall mean the Chase Issuance Trust, a Delaware statutory trust.</w:t>
        <w:br/>
        <w:t xml:space="preserve">  11</w:t>
        <w:br/>
        <w:t>“Late Fees” shall have the meaning specified in the Credit Card Agreement applicable to each Account for late fees or similar terms.</w:t>
        <w:br/>
        <w:t>“Lien” shall mean any mortgage, deed of trust, pledge, hypothecation, assignment, participation or equity interest, deposit arrangement, encumbrance, lien (statutory or other),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UCC (other than any such financing statement filed for informational purposes only) or comparable law of any jurisdiction to evidence any of the foregoing; provided, however, that any assignment pursuant to Section 7.02 or security interest or ownership interest of Chase USA or the Trust in the Trust Assets shall be deemed not to constitute a Lien.</w:t>
        <w:br/>
        <w:t>“Master Trust” shall mean a master trust or other securitization special purpose entity for which Chase USA or an Affiliate acts as transferor or seller or servicer, established pursuant to a Pooling Agreement.</w:t>
        <w:br/>
        <w:t>“Military Address” shall mean any mailing address on any United States of America armed forces military base of operations, including APO and FPO addresses.</w:t>
        <w:br/>
        <w:t>“Minimum Aggregate Principal Receivables” shall mean, unless otherwise specified in any Supplement for the related Series, as of any date of determination, an amount equal to (i) the sum of the numerators used to calculate the Investor Percentages with respect to the allocation of Collections of Principal Receivables for each Outstanding Series on such date minus (ii) the amount then on deposit in the Collection Account equal to the excess of the Minimum Transferor Interest over the Transferor Interest retained therein pursuant to subsections 4.03(b) and (f) and any similar provision in any Supplement.</w:t>
        <w:br/>
        <w:t>“Minimum Transferor Interest” shall have the meaning specified in subsection 2.06(a).</w:t>
        <w:br/>
        <w:t>“Monthly Period” shall mean, unless otherwise defined in any Supplement, the period from and including the first day of a calendar month to and including the last day of a calendar month.</w:t>
        <w:br/>
        <w:t>“Monthly Transferor Servicing Fee” shall have the meaning specified in Section 3.02.</w:t>
        <w:br/>
        <w:t>“Monthly Servicing Fee” shall have the meaning specified in Section 3.02.</w:t>
        <w:br/>
        <w:t>“Moody’s” shall mean Xxxxx’x Investors Service, Inc. or its successor.</w:t>
        <w:br/>
        <w:t>“New Issuance” shall have the meaning specified in subsection 6.09(b).</w:t>
        <w:br/>
        <w:t>“New Issuance Date” shall have the meaning specified in subsection 6.09(b).</w:t>
        <w:br/>
        <w:t>“New Issuance Notice” shall have the meaning specified in subsection 6.09(b).</w:t>
        <w:br/>
        <w:t xml:space="preserve">  12</w:t>
        <w:br/>
        <w:t>“Notice Date” shall have the meaning specified in subsection 2.06(c)(i).</w:t>
        <w:br/>
        <w:t>“Obligor” shall mean, with respect to any Account, the Person or Persons obligated to make payments with respect to such Account, including any guarantor thereof.</w:t>
        <w:br/>
        <w:t>“Officer’s Certificate” shall mean a certificate signed by any Vice President or more senior officer of the Transferor or Servicer and delivered to the Trustee.</w:t>
        <w:br/>
        <w:t>“Opinion Delivery Date” shall mean March 31, June 30, September 30 and December 31 of each year; provided, however, that if in connection with the issuance of a Series of Certificates an Opinion of Counsel substantially in the form of Exhibit E has been delivered within the three month period preceding any of such dates then such date shall not be an “Opinion Delivery Date.”</w:t>
        <w:br/>
        <w:t>“Opinion of Counsel” shall mean a written opinion of counsel, who may be counsel for or an employee of the Person providing the opinion, and who shall be reasonably acceptable to the Trustee.</w:t>
        <w:br/>
        <w:t>“Original Pooling and Servicing Agreement” shall have the meaning specified in the first recital to this Agreement.</w:t>
        <w:br/>
        <w:t>“Outstanding Series” shall have the meaning specified in subsection 4.03(f).</w:t>
        <w:br/>
        <w:t>“Paying Agent” shall mean any paying agent appointed pursuant to Section 6.06 and shall initially be the Trustee.</w:t>
        <w:br/>
        <w:t>“Pay Out Event” shall mean, with respect to each Series, a Trust Pay Out Event or a Series Pay Out Event.</w:t>
        <w:br/>
        <w:t>“Periodic Finance Charges” shall have the meaning specified in the Credit Card Agreement applicable to each Account for finance charges (due to periodic rate) or any similar term.</w:t>
        <w:br/>
        <w:t>“Permitted Activities” shall mean the primary activities of the Trust, which shall be:</w:t>
        <w:br/>
        <w:t>(a) holding Receivables transferred from the Transferor and other assets of the Trust, including any Enhancement with respect to any Series and passive derivative financial instruments that pertain to beneficial interests issued or sold to parties other than the Transferor, its Affiliates or its agents;</w:t>
        <w:br/>
        <w:t>(b) issuing Certificates and other interests in the Trust Assets;</w:t>
        <w:br/>
        <w:t>(c) receiving Collections and making payments on such Certificates and interests in accordance with the terms of this Agreement and any Supplement; and</w:t>
        <w:br/>
        <w:t>(d) engaging in other activities that are necessary or incidental to accomplish these limited purposes.</w:t>
        <w:br/>
        <w:t xml:space="preserve">  13</w:t>
        <w:br/>
        <w:t>“Permitted Investments” shall mean, unless otherwise provided in the Supplement with respect to any Series, (a) negotiable instruments or securities represented by instruments in bearer or registered form which evidence (i) obligations of or fully guaranteed by the United States of America; (ii) time deposits, promissory notes, or certificates of deposit of any depository institution or trust company incorporated under the laws of the United States of America or any state thereof and subject to supervision and examination by federal or state banking or depository institution authorities; provided, however, that at the time of the Trust’s investment or contractual commitment to invest therein, the certificates of deposit or short-term deposits of such depository institution or trust company shall have a credit rating from Moody’s and Standard &amp; Poor’s of “P-1” and “A-1+,” respectively; (iii) commercial paper having, at the time of the Trust’s investment or contractual commitment to invest therein, a rating from Moody’s and Standard &amp; Poor’s of “P-1” and “A-1+,” respectively; (iv) bankers acceptances issued by any depository institution or trust company described in clause (a)(ii) above; and (v) investments in money market funds rated “AAA-m” or “AAA-mg” by Standard &amp; Poor’s and “P-1” by Moody’s or otherwise approved in writing by each Rating Agency; (b) demand deposits in the name of the Trust or the Trustee in any depository institution or trust company referred to in clause (a) (ii) above; (c) securities not represented by an instrument that are registered in the name of the Trustee upon books maintained for that purpose by or on behalf of the issuer thereof and identified on books maintained for that purpose by the Trustee as held for the benefit of the Trust or the Certificateholders, and consisting of shares of an open end diversified investment company which is registered under the Investment Company Act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each Rating Agency designates in writing will not result in a withdrawal or downgrading of its then current rating of any Series rated by it; and (d) any other investment if the Rating Agency confirms in writing that such investment will not adversely affect its then current rating of the Investor Certificates.</w:t>
        <w:br/>
        <w:t>“Person” shall mean any legal person, including any individual, corporation, partnership, limited liability company, joint venture, association, joint-stock company, trust, unincorporated organization, governmental entity or other entity of similar nature.</w:t>
        <w:br/>
        <w:t>“Pooling Agreement” shall mean a pooling and servicing agreement (including without limitation this Agreement), indenture or other agreement for the issuance of securities from time to time from a Master Trust and the servicing of the receivables in such Master Trust, as such agreement may be amended, restated and supplemented from time to time.</w:t>
        <w:br/>
        <w:t>“Principal Account” shall have the meaning specified in subsection 4.02(b).</w:t>
        <w:br/>
        <w:t>“Principal Receivable” shall mean each Receivable other than (i) Periodic Finance Charges, Annual Membership Fees, Cash Advance Fees, Late Fees, overlimit fees, return check fees and similar fees and charges, (ii) Receivables in Defaulted Accounts and (iii) Discount Receivables. A Receivable shall be deemed to have been created at the end of the day on the Date of Processing of such Receivable. In calculating the aggregate amount of Principal Receivables on any day, the amount of Principal Receivables shall be reduced by the aggregate</w:t>
        <w:br/>
        <w:t xml:space="preserve">  14</w:t>
        <w:br/>
        <w:t>amount of credit balances in the Accounts on such day. Any Receivable which the Transferor is unable to transfer as provided in subsection 2.05(c) shall not be included in calculating the aggregate amount of Principal Receivables.</w:t>
        <w:br/>
        <w:t>“Principal Shortfalls” shall mean, with respect to a Distribution Date, the aggregate amount of all outstanding Series which the related Supplements specify are “Principal Shortfalls” for such Distribution Date.</w:t>
        <w:br/>
        <w:t>“Principal Terms” shall have the meaning, with respect to any Series issued pursuant to an Exchange, specified in subsection 6.09(c).</w:t>
        <w:br/>
        <w:t>“Publication Date” shall have the meaning specified in subsection 9.02(a).</w:t>
        <w:br/>
        <w:t>“Qualified Institution” shall have the meaning specified in subsection 4.02(a)(ii).</w:t>
        <w:br/>
        <w:t>“Rating Agency” shall mean, with respect to each Series, the rating agency or agencies, if any, specified in the related Supplement.</w:t>
        <w:br/>
        <w:t>“Rating Agency Condition” shall mean, at any time with respect to a Series, the written confirmation of the Rating Agency that a specified event or modification of the terms of such Series will not result in the withdrawal or downgrade of the rating of the Certificates of any Series then in effect.</w:t>
        <w:br/>
        <w:t>“Reassignment” shall have the meaning specified in subsection 2.07(b)(ii).</w:t>
        <w:br/>
        <w:t>“Reassignment Date” shall have the meaning specified in subsection 2.04(e).</w:t>
        <w:br/>
        <w:t>“Receivable” shall mean any amount owing by the Obligors including, without limitation, amounts owing for the payment of goods and services, cash advances, access checks, Annual Membership Fees, Cash Advance Fees, Periodic Finance Charges, Late Fees, overlimit fees, return check fees and credit insurance premiums and special fees, if any.</w:t>
        <w:br/>
        <w:t>“Record Date” shall mean, with respect to any Distribution Date, the last Business Day of the preceding Monthly Period.</w:t>
        <w:br/>
        <w:t>“Recoveries” shall mean all amounts received by the Transferor or the Servicer with respect to Receivables in Defaulted Accounts, including amounts received by the Transferor or the Servicer from the purchaser or transferee with respect to the sale or other dispositions of Receivables in Defaulted Accounts and all rights (but not obligations) under any agreement to sell or transfer such Receivables (including any rights to payment from any purchaser or transferee in connection with such sale or other disposition). In the event of any such sale or disposition of such Receivables, Recoveries shall not include amounts received by the purchaser or transferee of such Receivables but shall be limited to amounts received by the Transferor or the Servicer from the purchaser or transferee and all rights of the Transferor and the Servicer against the purchaser or transferee, including any right to payment.</w:t>
        <w:br/>
        <w:t>“Registered Certificates” shall have the meaning specified in Section 6.01.</w:t>
        <w:br/>
        <w:t xml:space="preserve">  15</w:t>
        <w:br/>
        <w:t>“Regulation AB” shall mean Subpart 229.1100 – Asset Backed Securities (Regulation AB), 17 C.F.R. §§229.1100-229.1123, and all related rules and regulations of the Commission, as such may be amended from time to time, and subject to such clarification and interpretation as have been provided by the Commission in the adopting release (Asset-Backed Securities, Securities Act Release No. 33-8518, 70 Fed. Reg. 1,506, 1,531 (Jan. 7, 2005)) or by the staff of the Commission, or as may be provided by the Commission or its staff from time to time.</w:t>
        <w:br/>
        <w:t>“Removal Date” shall mean the date on which Receivables in certain designated Removed Accounts will be reassigned by the Trustee to the Transferor.</w:t>
        <w:br/>
        <w:t>“Removal Notice Date” shall mean the day no later than the fifth Business Day prior to a Removal Date.</w:t>
        <w:br/>
        <w:t>“Removed Accounts” shall have the meaning specified in subsection 2.07(a).</w:t>
        <w:br/>
        <w:t>“Requirements of Law” for any Person shall mean the certificate of incorporation or articles of association and by-laws or other organizational or governing documents of such Person, and any law, treaty, rule or regulation, or determination of an arbitrator or Governmental Authority, in each case applicable to or binding upon such Person or to which such Person is subject, whether federal, state or local (including, without limitation, usury laws, the federal Truth in Lending Act and Regulation Z and Regulation B of the Board of Governors of the Federal Reserve System).</w:t>
        <w:br/>
        <w:t>“Responsible Officer” shall mean any officer within the Corporate Trust Office (or any successor group of the Trustee), including any Vice President or any other officer of the Trustee customarily performing functions similar to those performed by any person who at the time shall be an above-designated officer and who shall have direct responsibility for the administration of this Agreement.</w:t>
        <w:br/>
        <w:t>“Retired Series” shall have the meaning specified in subsection 4.03(f).</w:t>
        <w:br/>
        <w:t>“Revolving Period” shall have, with respect to each Series, the meaning specified in the related Supplement.</w:t>
        <w:br/>
        <w:t>“SAIF” shall mean the Savings Association Insurance Fund administered by the FDIC.</w:t>
        <w:br/>
        <w:t>“Sarbanes Certification” shall mean the certification specified in paragraph (2) of Exchange Act Rules 13a-14 and 15d-14 as set forth in Item 601(31)(ii) of Regulation S-K as such may be amended from time to time or any successor or replacement specified by the Commission or its staff from time to time.</w:t>
        <w:br/>
        <w:t>“Secured Obligations” shall have the meaning specified in Section 2.01.</w:t>
        <w:br/>
        <w:t>“Securities” shall mean, collectively, the Certificates and any other securities issued pursuant to any Pooling Agreement.</w:t>
        <w:br/>
        <w:t xml:space="preserve">  16</w:t>
        <w:br/>
        <w:t>“Securities Act” shall mean the Securities Act of 1933, as amended.</w:t>
        <w:br/>
        <w:t>“Securitization Transaction” shall mean any New Issuance or new notes issued by the Issuing Entity, whether publicly offered or privately placed, rated or unrated.</w:t>
        <w:br/>
        <w:t>“Series” shall mean any series of Investor Certificates, which may include within any such Series a Class or Classes of Investor Certificates subordinate to another such Class or Classes of Investor Certificates.</w:t>
        <w:br/>
        <w:t>“Series Account” shall mean any account or accounts established pursuant to a Supplement for the benefit of such Series.</w:t>
        <w:br/>
        <w:t>“Series Pay Out Event” shall have, with respect to any Series, the meaning specified pursuant to the Supplement for the related Series.</w:t>
        <w:br/>
        <w:t>“Series Servicing Fee Percentage” shall mean, with respect to any Series, the amount specified in the related Supplement.</w:t>
        <w:br/>
        <w:t>“Series Termination Date” shall mean, with respect to any Series of Certificates, the date stated in the related Supplement.</w:t>
        <w:br/>
        <w:t>“Servicer” shall mean initially Chase USA, and its permitted successors and assigns and thereafter any Person appointed as successor as herein provided to service the Receivables.</w:t>
        <w:br/>
        <w:t>“Servicer Default” shall have the meaning specified in Section 10.01.</w:t>
        <w:br/>
        <w:t>“Servicing Criteria” shall mean the “servicing criteria” set forth in Item 1122(d) of Regulation AB.</w:t>
        <w:br/>
        <w:t>“Servicing Officer” shall mean any officer of the Servicer involved in, or responsible for, the administration and servicing of the Receivables whose name appears on a list of servicing officers furnished to the Trustee by the Servicer, as such list may from time to time be amended.</w:t>
        <w:br/>
        <w:t>“Servicing Participant” shall mean the Servicer, any Subservicer or any Person that participates in any of the servicing functions specified in Item 1122(d) of Regulation AB with respect to Accounts; provided, however, that “Servicing Participant” shall not include the Trustee, whose obligations in relation to Item 1122(d) of Regulation AB are set forth in Article XIV, but are not contained in Sections 14.07 or 14.08 hereof.</w:t>
        <w:br/>
        <w:t>“Servicing Party” shall have the meaning specified in subsection 14.06(a).</w:t>
        <w:br/>
        <w:t>“SFAS 140” shall mean Statement of Financial Accounting Standards No. 140, Accounting for Transfers and Servicing of Financial Assets and Extinguishments of Liabilities (or any replacement Financial Accounting Standards Board statement, or amendment or interpretation thereof).</w:t>
        <w:br/>
        <w:t xml:space="preserve">  17</w:t>
        <w:br/>
        <w:t>“Standard &amp; Poor’s” shall mean Standard &amp; Poor’s Ratings Services, or its successor.</w:t>
        <w:br/>
        <w:t>“Static Pool Information” shall mean static pool information as described in Items 1105(b) and 1105(c) of Regulation AB.</w:t>
        <w:br/>
        <w:t>“Subservicer” shall mean any Person that services the Receivables on behalf of the Servicer or any other Subservicer and is responsible for the performance (whether directly or through Subservicers or Servicing Participants) of a substantial portion of the material servicing functions required to be performed by the Servicer under this Agreement or any Supplement that are identified in Item 1122(d) of Regulation AB. For the avoidance of doubt, “Subservicer” shall not include the Trustee.</w:t>
        <w:br/>
        <w:t>“Successor Servicer” shall have the meaning specified in subsection 10.02(a).</w:t>
        <w:br/>
        <w:t>“Supplement” or “Series Supplement” shall mean, with respect to any Series, a supplement to this Agreement complying with the terms of Section 6.09 of this Agreement, executed in conjunction with any issuance of any Series of Certificates (or, in the case of the issuance of Certificates on the Initial Closing Date, the supplement executed in connection with the issuance of such Certificates).</w:t>
        <w:br/>
        <w:t>“Termination Notice” shall have, with respect to any Series, the meaning specified in Section 10.01.</w:t>
        <w:br/>
        <w:t>“Transfer Agent and Registrar” shall have the meaning specified in Section 6.03 and shall initially be the Trustee’s Corporate Trust Office.</w:t>
        <w:br/>
        <w:t>“Transfer Date” shall mean, with respect to any Series, the Business Day immediately prior to each Distribution Date.</w:t>
        <w:br/>
        <w:t>“Transferor” shall mean Chase USA.</w:t>
        <w:br/>
        <w:t>“Transferor Exchange” shall have the meaning specified in subsection 6.09(b).</w:t>
        <w:br/>
        <w:t>“Transferor Financing Statement” shall have the meaning specified in Section 2.01.</w:t>
        <w:br/>
        <w:t>“Transferor Interest” shall mean, on any date of determination, the aggregate amount of Principal Receivables at the end of the day immediately prior to such date of determination, minus the Aggregate Invested Amount at the end of such day.</w:t>
        <w:br/>
        <w:t>“Transferor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“Transferred Account” shall mean (a) an Account with respect to which a new credit account number has been issued by the Servicer under circumstances resulting from a lost</w:t>
        <w:br/>
        <w:t xml:space="preserve">  18</w:t>
        <w:br/>
        <w:t>or stolen credit card or from the transfer from one affinity group to another affinity group or otherwise and not requiring standard application and credit evaluation procedures under the Credit Card Guidelines or (b) an Eligible Account resulting from a status change including the conversion of an Account that was a standard account to a premium account or from a premium account to a standard account, and which in either case can be traced or identified by reference to or by way of the computer files or microfiche lists delivered to the Trustee pursuant to Section 2.01 or 2.06 as an account into which an Account has been transferred.</w:t>
        <w:br/>
        <w:t>“Trust” shall mean the trust created by this Agreement, the corpus of which shall consist of the Trust Assets.</w:t>
        <w:br/>
        <w:t>“Trust Assets” shall have the meaning specified in Section 2.01.</w:t>
        <w:br/>
        <w:t>“Trust Extension” shall have the meaning specified in subsection 12.01(a).</w:t>
        <w:br/>
        <w:t>“Trust Pay Out Event” shall have, with respect to each Series, the meaning specified in Section 9.01.</w:t>
        <w:br/>
        <w:t>“Trust Termination Date” shall mean the earlier to occur of (i) unless a Trust Extension shall have occurred, the day after the Distribution Date with respect to the last remaining outstanding Series following the date on which funds shall have been deposited in the Distribution Account or the applicable Series Account for the payment of Investor Certificateholders of such Series sufficient to pay in full the Aggregate Invested Amount plus interest accrued at the applicable Certificate Rate through the end of the related Monthly Period prior to the Distribution Date with respect to each such Series, (ii) if a Trust Extension shall have occurred, the Extended Trust Termination Date, and (iii) August 1, 2032.</w:t>
        <w:br/>
        <w:t>“Trustee” shall mean The Bank of New York (Delaware), a banking corporation organized under the laws of the State of Delaware, and its successors and any Person resulting from or surviving any consolidation or merger to which it or its successors may be a party and any successor trustee appointed as herein provided.</w:t>
        <w:br/>
        <w:t>“UCC” shall mean the Uniform Commercial Code, as amended from time to time, as in effect in any specified jurisdiction.</w:t>
        <w:br/>
        <w:t>“Unallocated Principal Collections” shall have the meaning specified in subsection 4.03(f).</w:t>
        <w:br/>
        <w:t>“Undivided Interest” shall mean the undivided interest in the Trust evidenced by an Investor Certificate.</w:t>
        <w:br/>
        <w:t>“Yield Factor” shall mean the fixed percentage designated by the Servicer pursuant to Section 2.08.</w:t>
        <w:br/>
        <w:t>Section 1.02 Other Definitional Provisions.</w:t>
        <w:br/>
        <w:t xml:space="preserve">  19</w:t>
        <w:br/>
        <w:t>(a) All terms defined in any Supplement or this Agreement shall have the defined meanings when used in any certificate or other document made or delivered pursuant hereto unless otherwise defined therein.</w:t>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 In the event that the UCC, as in effect on the date hereof is revised, any reference herein to specific sections of the UCC shall be deemed to be references to such successor sections.</w:t>
        <w:br/>
        <w:t>(c) The agreements, representations and warranties of Chase USA in this Agreement and in any Supplement, in each of its capacities as Transferor and Servicer, shall be deemed to be the agreements, representations and warranties of Chase USA solely, in each such capacity, for so long as Chase USA acts in each such capacity under this Agreement.</w:t>
        <w:br/>
        <w:t>(d)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 the term “including” means “including without limitation”; references to any law or regulation refer to that law or regulation as amended from time to time and include any successor law or regulation; references to any Person include that Person’s successors and assigns; and references to any agreement refer to such agreement, as amended, supplemented or otherwise modified from time to time. The monthly Servicer’s certificate, the form of which is attached as Exhibit C to this Agreement, shall be in substantially the form of Exhibit C, with such changes as the Servicer may determine to be necessary or desirable; provided, however, that no such change shall serve to exclude information required by the Agreement or any Supplement. The Servicer shall, upon making such determination, deliver to the Trustee and each Rating Agency an Officer’s Certificate to which shall be annexed the form of the related Exhibit, as so changed. Upon the delivery of such Officer’s Certificate to the Trustee, the related Exhibit, as so changed, shall for all purposes of this Agreement constitute such Exhibit. The Trustee may conclusively rely upon such Officer’s Certificate in determining whether the related Exhibit, as changed, conforms to the requirements of this Agreement.</w:t>
        <w:br/>
        <w:t>[End of Article I]</w:t>
        <w:br/>
        <w:t xml:space="preserve">  20</w:t>
        <w:br/>
        <w:t>ARTICLE II</w:t>
        <w:br/>
        <w:t>CONVEYANCE OF RECEIVABLES;</w:t>
        <w:br/>
        <w:t>ISSUANCE OF CERTIFICATES</w:t>
        <w:br/>
        <w:t>Section 2.01 Conveyance of Receivables. The Transferor does hereby transfer, assign, set-over, and otherwise convey to the Trustee for the benefit of the Certificateholders, without recourse, all of its right, title and interest in and to the Receivables now existing and hereafter created and arising in connection with the Accounts (other than Receivables in Additional Accounts), all monies due or to become due with respect thereto (including, without limitation, the right to all Recoveries and Collections of Finance Charge Receivables and Principal Receivables), Interchange, all proceeds (including “proceeds” as defined in the UCC as in effect in the State of Delaware and any other applicable jurisdiction) of such Receivables and Insurance Proceeds relating to such Receivables. The property described in the preceding sentence, together with all monies and the other property credited to the Collection Account, the Principal Account, the Finance Charge Account and the Distribution Account or any other Series Account shall constitute the assets of the Trust (collectively, the “Trust Assets”). The foregoing transfer, assignment, set-over and conveyance does not constitute and is not intended to result in a creation or an assumption by the Trust, the Trustee or any Investor Certificateholder of any obligation of the Transferor, the Servicer or any other Person in connection with the Accounts or Receivables or any agreement or instrument relating thereto, including, without limitation, any obligation to any Obligors, merchant banks, merchants clearance systems, VISA U.S.A., Inc., MasterCard International Incorporated or any insurers. The parties hereto intend to treat the foregoing transfer, assignment, set-over and conveyance as a sale, and not as a secured borrowing, for accounting purposes.</w:t>
        <w:br/>
        <w:t>In connection with such transfer, assignment, set-over and conveyance, the Transferor agrees (i) to record and file, at its own expense, a financing statement, including any continuation statements with respect to such financing statement when applicable (such financing statement, including any continuation statements with respect thereto, the “Transferor Financing Statement”) with respect to the Receivables now existing and hereafter created for the transfer of accounts (as defined in Article 9 of the UCC as in effect in the applicable jurisdiction) meeting the requirements of applicable state law in such manner and in such jurisdictions as are necessary to perfect, and maintain perfection of, the assignment of the Receivables to the Trust, (ii) that such financing statement will name the Transferor, as Transferor, and the Trustee, as secured party, with respect to the Receivables, and (iii) to deliver a file-stamped copy of such financing statement or continuation statement or other evidence of such filing (which may, for purposes of this Section 2.01, consist of telephone confirmation of such filing) to the Trustee on or prior to the date of issuance of the Certificates, and in the case of any continuation statements filed pursuant to this Section 2.01, as soon as practicable after receipt thereof by the Transferor. The foregoing transfer, assignment, set-over and conveyance to the Trust shall be made to the Trustee, on behalf of the Trust, and each reference in this Agreement to such transfer, assignment, set-over and conveyance shall be construed accordingly.</w:t>
        <w:br/>
        <w:t xml:space="preserve">  21</w:t>
        <w:br/>
        <w:t>To the extent that the Transferor retained any right, title or interest in the Trust Assets transferred to the Trust pursuant to the Amended and Restated Pooling and Servicing Agreement or any Assignment executed prior to the Amendment Closing Date (other than Receivables in Removed Accounts), the Transferor does hereby transfer, assign, set-over, and otherwise convey to the Trustee for the benefit of the Certificateholders, without recourse, all of its right, title and interest in and to such Trust Assets.</w:t>
        <w:br/>
        <w:t>In connection with such transfer, the Transferor agrees, at its own expense, on or prior to the Amendment Closing Date, (i) to annotate and indicate in its computer files that Receivables created in connection with the Accounts (other than any Additional Accounts) have been transferred to the Trustee pursuant to this Agreement for the benefit of the Certificateholders and (ii) to deliver to the Trustee a computer file or microfiche list containing a true and complete list of all such Accounts, identified by account number and setting forth the Receivable balance as of February 28, 2002. Such file or list shall be marked as Schedule 1 to this Agreement, delivered to the Trustee as confidential and proprietary, and is hereby incorporated into and made a part of this Agreement. The Transferor further agrees not to alter the file designation referenced in clause (i) of this paragraph with respect to any Account during the term of this Agreement unless and until such Account becomes a Removed Account.</w:t>
        <w:br/>
        <w:t>The Transferor hereby grants and transfers to the Trustee a first priority perfected security interest in all of the Transferor’s right, title and interest in, to and under the Trust Assets, to secure a loan in an amount equal to the unpaid principal amount of the Investor Certificates issued hereunder or to be issued pursuant to this Agreement and the interest accrued at the related certificate rate (the “Secured Obligations”), and that this Agreement shall constitute a security agreement under applicable law.</w:t>
        <w:br/>
        <w:t>It is the intention of the parties hereto that all such transfers be subject to, and be treated in accordance with, the Delaware Act and each of the parties hereto agrees that this Agreement has been entered into by the parties hereto in express reliance upon the Delaware Act. For purposes of complying with the requirements of the Delaware Act, each of the parties hereto hereby agrees that any property, assets or rights purported to be transferred, in whole or in part, by Chase USA pursuant to this Agreement shall be deemed to no longer be the property, assets or rights of Chase USA. The parties hereto acknowledge and agree that each such transfer is occurring in connection with a “securitization transaction” within the meaning of the Delaware Act.</w:t>
        <w:br/>
        <w:t>Pursuant to the request of the Transferor, the Trustee shall cause Certificates in authorized denominations evidencing the entire interest in the Trust to be duly authenticated and delivered to or upon the order of the Transferor pursuant to Section 6.02.</w:t>
        <w:br/>
        <w:t>Section 2.02 Acceptance by Trustee.</w:t>
        <w:br/>
        <w:t>(a) The Trustee hereby acknowledges its acceptance, on behalf of the Trust, of all right, title and interest previously held by the Transferor in and to the Trust Assets, and declares that it shall maintain such right, title and interest, upon the Trust herein set forth, for the benefit of all Certificateholders. The Trustee further acknowledges that, prior to or</w:t>
        <w:br/>
        <w:t xml:space="preserve">  22</w:t>
        <w:br/>
        <w:t>simultaneously with the execution and delivery of this Agreement, Chase USA delivered to the Trustee the computer file or microfiche list described in Section 2.01.</w:t>
        <w:br/>
        <w:t>(b) The Trustee hereby agrees not to disclose to any Person any of the account numbers or other information contained in the computer files or microfiche lists delivered to the Trustee by Chase USA pursuant to Sections 2.01, 2.06 and 2.07 (“Account Information”) except as is required in connection with the performance of its duties hereunder or in enforcing the rights of the Certificateholders or to a Successor Servicer appointed pursuant to Section 10.02, any successor trustee appointed pursuant to Section 11.08, any co-trustee or separate trustee appointed pursuant to Section 11.10 or any other Person in connection with a UCC search or as mandated pursuant to any Requirement of Law applicable to the Trustee. The Trustee agrees to take such measures as shall be reasonably requested by Chase USA to protect and maintain the security and confidentiality of such information, and, in connection therewith, shall allow Chase USA to inspect the Trustee’s security and confidentiality arrangements from time to time during normal business hours. In the event that the Trustee is required by law to disclose any Account Information, the Trustee shall provide Chase USA with prompt written notice, unless such notice is prohibited by law, of any such request or requirement so that Chase USA may request a protective order or other appropriate remedy. The Trustee shall make best efforts to provide Chase USA with written notice no later than five days prior to any disclosure pursuant to this subsection 2.02(b).</w:t>
        <w:br/>
        <w:t>(c) The Trustee shall have no power to create, assume or incur indebtedness or other liabilities in the name of the Trust other than as contemplated in this Agreement.</w:t>
        <w:br/>
        <w:t>Section 2.03 Representations and Warranties of the Transferor. The Transferor hereby represents and warrants to the Trust as of the Initial Closing Date and the Amendment Closing Date:</w:t>
        <w:br/>
        <w:t>(a) Organization and Good Standing. The Transferor is an entity duly organized and validly existing in good standing under the laws of the jurisdiction of its organization and has full corporate power, authority and legal right to own its properties and conduct its business as such properties are at present owned and such business is at present conducted, and to execute, deliver and perform its obligations under this Agreement and to execute and deliver to the Trustee the Certificates pursuant hereto.</w:t>
        <w:br/>
        <w:t>(b) Due Qualification. The Transferor is duly qualified to do business and is in good standing (or is exempt from such requirement) in any state where such qualification is required in order to conduct its business, and has obtained all necessary licenses and approvals with respect to the Transferor required under state and federal law; provided, however, that no representation or warranty is made with respect to any qualifications, licenses or approvals which the Trustee would have to obtain to do business in any state in which the Trustee seeks to enforce any Receivable.</w:t>
        <w:br/>
        <w:t>(c) Due Authorization. The execution and delivery of this Agreement and the execution and delivery to the Trustee of the Certificates by the Transferor and the consummation of the transactions provided for in this Agreement have been duly authorized by</w:t>
        <w:br/>
        <w:t xml:space="preserve">  23</w:t>
        <w:br/>
        <w:t>the Transferor by all necessary corporate action on its part and this Agreement will remain, from the time of its execution, an official record of the Transferor.</w:t>
        <w:br/>
        <w:t>(d) No Conflict. The execution and delivery of this Agreement and the Certificates, the performance of the transactions contemplated by this Agreement and the fulfillment of the terms hereof that are applicable to the Transferor will not conflict with, result in any breach of any of the material terms and provisions of, or constitute (with or without notice or lapse of time or both) a material default under, any indenture, contract, agreement, mortgage, deed of trust, or other instrument to which the Transferor is a party or by which it or any of its properties are bound.</w:t>
        <w:br/>
        <w:t>(e) No Violation. The execution and delivery of this Agreement and the Certificates, the performance of the transactions contemplated by this Agreement and the fulfillment of the terms hereof that are applicable to the Transferor will not conflict with or violate any Requirements of Law applicable to the Transferor.</w:t>
        <w:br/>
        <w:t>(f) No Proceedings. There are no proceedings or investigations pending or, to the best knowledge of the Transferor, threatened against the Transferor before any Governmental Authority (i) asserting the invalidity of this Agreement or the Certificates, (ii) seeking to prevent the issuance of the Certificates or the consummation of any of the transactions contemplated by this Agreement or the Certificates, (iii) seeking any determination or ruling that, in the reasonable judgment of the Transferor, would materially and adversely affect the performance by the Transferor of its obligations under this Agreement, (iv) seeking any determination or ruling that would materially and adversely affect the validity or enforceability of this Agreement or the Certificates or (v) seeking to affect adversely the income tax attributes of the Trust under the United States federal or any state income tax systems.</w:t>
        <w:br/>
        <w:t>(g) All Consents Required. All appraisals, authorizations, consents, orders or other actions of any Person or of any Governmental Authority or official required in connection with the execution and delivery by the Transferor of this Agreement and the Certificates, the performance of the transactions contemplated by this Agreement and the fulfillment of the terms hereof by the Transferor, have been duly obtained, effected or given and are in full force and effect.</w:t>
        <w:br/>
        <w:t>For the purposes of the representations and warranties contained in this Section 2.03 and made by the Transferor on the Initial Closing Date, “Certificates” shall mean the Certificates issued on the Initial Closing Date. The representations and warranties set forth in this Section 2.03 shall survive the transfer and assignment of the respective Receivables to the Trust, and termination of the rights and obligations of the Servicer pursuant to Section 10.01. The representations and warranties set forth in this Section 2.03 made by the Transferor prior to the Amendment Closing Date shall survive the amendment hereto on the Amendment Closing Date. The Transferor hereby represents and warrants to the Trust, with respect to any Series of Certificates, as of its Closing Date, unless otherwise stated in such Supplement, that the representations and warranties of the Transferor set forth in Section 2.03, are true and correct as of such date (for the purposes of such representations and warranties, “Certificates” shall mean the Certificates issued on the related Closing Date). Upon discovery by the Transferor, the Servicer or the Trustee of a breach of any of the foregoing representations and warranties, the</w:t>
        <w:br/>
        <w:t xml:space="preserve">  24</w:t>
        <w:br/>
        <w:t>party discovering such breach shall give prompt written notice to the others.</w:t>
        <w:br/>
        <w:t>Section 2.04 Representations and Warranties of the Transferor Relating to the Agreement and the Receivables.</w:t>
        <w:br/>
        <w:t>(a) Binding Obligation; Valid Transfer and Assignment. The Transferor hereby represents and warrants to the Trust that, as of the Initial Closing Date and the Amendment Closing Date:</w:t>
        <w:br/>
        <w:t>(i) This Agreement constitutes a legal, valid and binding obligation of the Transferor, enforceable against the Transferor in accordance with its terms, except (A) as such enforceability may be limited by applicable bankruptcy, insolvency, reorganization, moratorium or other similar laws now or hereafter in effect affecting the enforcement of creditors’ rights in general and the rights of creditors of entities such as the Transferor, and (B) as such enforceability may be limited by general principles of equity (whether considered in a suit at law or in equity).</w:t>
        <w:br/>
        <w:t>(ii) This Agreement constitutes either (A) a valid transfer, assignment, set-over and conveyance to the Trust of all right, title and interest of the Transferor in and to the Receivables now existing and hereafter created and arising in connection with the Accounts (other than Receivables in Additional Accounts), all proceeds of such Receivables and Insurance Proceeds relating thereto and such Receivables and all proceeds thereof and Insurance Proceeds relating thereto will be held by the Trust free and clear of any Lien of any Person claiming through or under the Transferor or any of its Affiliates except for (x) Liens permitted under subsection 2.05(b), (y) the interest of the Transferor as Holder of the Exchangeable Transferor Certificate and (z) the Transferor’s right, if any, to interest accruing on, and investment earnings, if any, in respect of the Finance Charge Account, the Principal Account or any Series Account, as provided in this Agreement or the related Supplement, or (B) a valid transfer for security in such property to the Trust, which is enforceable with respect to the existing Receivables (other than Receivables in Additional Accounts), the proceeds thereof and Insurance Proceeds relating thereto upon execution and delivery of this Agreement, and which will be enforceable with respect to such Receivables hereafter created, the proceeds thereof and Insurance Proceeds relating thereto, upon such creation. Upon the filing of the financing statement described in Section 2.01 and in the case of the Receivables hereafter created and proceeds thereof and Insurance Proceeds relating thereto, upon such creation, the Trust shall have a first priority perfected security interest (as defined in the UCC as in effect in the applicable jurisdiction) in such property (subject to the rules governing proceeds set forth in the UCC as in effect in the applicable jurisdiction), except for Liens permitted under subsection 2.05(b). Neither the Transferor nor any Person claiming through or under the Transferor shall have any claim to or interest in the Principal Account, the Finance Charge Account, the Distribution Account or any Series Account, except for the Transferor’s rights to receive interest accruing on, and investment earnings, if any, in respect of, the Finance Charge Account and Principal Account as provided in this Agreement (or, if applicable, any Series Account as provided in any Supplement) and, if this Agreement constitutes the grant of a security interest in</w:t>
        <w:br/>
        <w:t xml:space="preserve">  25</w:t>
        <w:br/>
        <w:t>such property, except for the interest of the Transferor in such property as a debtor for purposes of the UCC as in effect in the State of Delaware.</w:t>
        <w:br/>
        <w:t>(b) Eligibility of Receivables. The Transferor hereby represents and warrants to the Trust as of the Initial Closing Date, the Amendment Closing Date and as of each Addition Date, as the case may be, that:</w:t>
        <w:br/>
        <w:t>(i) Each Receivable is an Eligible Receivable as of the Cut-Off Date, the Addition Date or the Amendment Closing Date, as applicable.</w:t>
        <w:br/>
        <w:t>(ii) Each Receivable then existing has been conveyed to the Trustee free and clear of any Lien of any Person claiming through or under the Transferor or any of its Affiliates (other than Liens permitted under subsection 2.05(b)) and in compliance, in all material respects, with all Requirements of Law applicable to the Transferor.</w:t>
        <w:br/>
        <w:t>(iii) With respect to each Receivable then existing, all consents, licenses, approvals or authorizations of or registrations or declarations with any Governmental Authority required to be obtained, effected or given by the Transferor in connection with the conveyance of such Receivable to the Trust have been duly obtained, effected or given and are in full force and effect.</w:t>
        <w:br/>
        <w:t>(iv) On each day on which any new Receivable is created, the Transferor shall be deemed to represent and warrant to the Trustee that (A) each Receivable created on such day is an Eligible Receivable, (B) each Receivable created on such day has been conveyed to the Trust in compliance, in all material respects, with all Requirements of Law applicable to the Transferor, (C) with respect to each such Receivable, all consents, licenses, approvals or authorizations of or registrations or declarations with, any Governmental Authority required to be obtained, effected or given by the Transferor in connection with the conveyance of such Receivable to the Trust have been duly obtained, effected or given and are in full force and effect and (D) the representations and warranties set forth in subsection 2.04(a) are true and correct with respect to each Receivable created on such day as if made on such day.</w:t>
        <w:br/>
        <w:t>(v) As of the Amendment Closing Date, Schedule l to this Agreement, and as of the applicable Addition Date with respect to Additional Accounts, the related computer file or microfiche list referred to in Section 2.06, is an accurate and complete listing in all material respects of all the Accounts as of February 28, 2002 or with respect to Additional Accounts, as of the applicable Addition Date, and the information contained therein with respect to the identity of such Accounts and the Receivables existing thereunder is true and correct in all material respects as of February 28, 2002 or such applicable Addition Date, as the case may be.</w:t>
        <w:br/>
        <w:t>(c) Notice of Breach. The representations and warranties set forth in this Section 2.04 shall survive the transfer and assignment of the respective Receivables to the Trust. Upon discovery by the Transferor, the Servicer or the Trustee of a breach of any of the representations and warranties set forth in this Section 2.04, the party discovering such breach</w:t>
        <w:br/>
        <w:t xml:space="preserve">  26</w:t>
        <w:br/>
        <w:t>shall give prompt written notice to the other parties mentioned above. The Transferor agrees to cooperate with the Servicer and the Trustee in attempting to cure any such breach.</w:t>
        <w:br/>
        <w:t>(d) Transfer of Ineligible Receivables.</w:t>
        <w:br/>
        <w:t>(i) Automatic Reconveyance.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Trust’s rights in, to or under such Receivable or its proceeds are impaired or the proceeds of such Receivable are not available for any reason to the Trust free and clear of any Lien; (B) the Lien upon the subject Receivable (1) arises in favor of the United States of America or any State or any agency or instrumentality thereof and involves taxes or liens arising under Title IV of ERISA or (2) has been consented to by the Transferor; or (C) the unsecured short-term debt rating of Chase USA is not at least “P-1” by Xxxxx’x and the Lien upon the subject Receivable ranks prior to the Lien created pursuant to this Agreement; then, upon the earlier to occur of the discovery of such breach or event by the Transferor or the Servicer or receipt by the Transferor of written notice of such breach or event given by the Trustee, each such Receivable shall be automatically reconveyed from the Trust on the terms and conditions set forth in subsection 2.04(d)(iii).</w:t>
        <w:br/>
        <w:t>(ii) Reconveyance After Cure Period. In the event of a breach of any of the representations and warranties set forth in subsection 2.04(b) other than a breach or event as set forth in clause (d)(i) above, and as a result of such breach the related Account becomes a Defaulted Account or the Trust’s rights in, to or under the Receivable or its proceeds are impaired or the proceeds of such Receivable are not available for any reason to the Trust free and clear of any Lien, then, upon the expiration of 60 days (or such longer period as may be agreed to by the Trustee in its sole discretion, but in no event later than 120 days) from the earlier to occur of the discovery of any such event by either the Transferor or the Servicer, or receipt by the Transferor of written notice of any such event given by the Trustee, each such Receivable shall be reconveyed from the Trust on the terms and conditions set forth in subsection 2.04(d)(iii); provided, however, that no such reconveyance shall be required to be made if, on any day within such applicable period, such representations and warranties with respect to such Receivable shall then be true and correct in all material respects as if such Receivable had been created on such day.</w:t>
        <w:br/>
        <w:t>(iii) Procedures for Reconveyance. When the provisions of subsection 2.04(d)(i) or (ii) above require removal of a Receivable, the Transferor shall accept reassignment of such Receivable (an “Ineligible Receivable”) by directing the Servicer to deduct the principal balance of each such Ineligible Receivable from the Principal Receivables in the Trust and to decrease the Transferor Interest by such amount. On and after the date of such reconveyance, each Ineligible Receivable shall be deducted from the aggregate amount of Principal Receivables used in the calculation of any Investor Percentage, the Transferor Percentage or the Transferor Interest. In the event</w:t>
        <w:br/>
        <w:t xml:space="preserve">  27</w:t>
        <w:br/>
        <w:t>that the exclusion of an Ineligible Receivable from the calculation of the Transferor Interest would cause the Transferor Interest to be reduced below zero or would otherwise not be permitted by law, the Transferor shall immediately, but in no event later than 10 Business Days after such event, make a deposit in the Collection Account (for allocation as a Principal Receivable) in immediately available funds prior to the next succeeding Transfer Date in an amount equal to the amount by which the Transferor Interest would be reduced below zero. The portion of such deposit allocated to the Investor Certificates of each Series shall be distributed to the Investor Certificateholders of each Series in the manner specified in Article IV, if applicable, on the Distribution Date relating to the Monthly Period in which such deposit is made. Upon the reassignment to the Transferor of an Ineligible Receivable, the Trust shall automatically and without further action be deemed to transfer, assign, set-over and otherwise convey to the Transferor, without recourse, representation or warranty, all the right, title and interest of the Trust in and to such Ineligible Receivable, all monies due or to become due with respect thereto and all proceeds thereof and Insurance Proceeds relating thereto allocated to such Ineligible Receivable pursuant to any Supplement. Such reassigned Ineligible Receivable shall be treated by the Trust as collected in full as of the date on which it was transferred and the Transferor Interest was reduced as set forth in this clause (iii) of subsection 2.04(d). The Trustee shall execute such documents and instruments of transfer or assignment and take other actions as shall reasonably be requested by the Transferor to evidence the conveyance of such Ineligible Receivable pursuant to this subsection 2.04(d)(iii) (and any costs or expenses incurred by the Trustee in connection with such conveyance shall be reimbursed by the Servicer). The obligation of the Transferor, set forth in this subsection 2.04(d)(iii), or the automatic reconveyance of such Receivable from the Trust, as the case may be, shall constitute the sole remedy respecting any breach of the representations and warranties set forth in the above-referenced subsections with respect to such Receivable available to Certificateholders or the Trustee on behalf of Certificateholders.</w:t>
        <w:br/>
        <w:t>(iv) Proceeds Held by Servicer. For the purposes of subsections 2.04(d)(i) and (ii) above, proceeds of a Receivable shall not be deemed to be impaired hereunder solely because such proceeds are held by the Servicer (if the Servicer is the Transferor) for more than the applicable period under Section 9-315(d) of the UCC as in effect in the State of Delaware.</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Invested Amount, by notice then given in writing to the Transferor and the Servicer (and to the Trustee and the Servicer, if given by the Investor Certificateholders), may direct the Transferor to accept reassignment of an amount of Principal Receivables (as specified below) within 60 days of such notice (or within such longer period as may be specified in such notice), and the Transferor shall be obligated to accept reassignment of such Principal Receivables on a Distribution Date specified by the Transferor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Transferor shall deposit on the</w:t>
        <w:br/>
        <w:t xml:space="preserve">  28</w:t>
        <w:br/>
        <w:t>Transfer Date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Invested Amount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thereto and all proceeds of the Receivables and Insurance Proceeds relating thereto and Interchange (if any) allocated to the Receivables pursuant to any Supplement shall be released to the Transferor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Transferor to vest in the Transferor, or its designee or assignee, all right, title and interest of the Trust in and to the Receivables, all monies due or to become due with respect thereto and all proceeds of the Receivables and Insurance Proceeds relating thereto allocated to the Receivables pursuant to any Supplement (and any costs or expenses incurred by the Trustee in connection with such reassignment shall be reimbursed by the Servicer). If the Trustee or the Investor Certificateholders give notice directing the Transferor to accept reassignment as provided above, the obligation of the Transferor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Section 2.05 Covenants of the Transferor. The Transferor hereby covenants that:</w:t>
        <w:br/>
        <w:t>(a) Receivables to be Accounts. The Transferor will take no action to cause any Receivable to be evidenced by any instrument (as defined in the UCC as in effect in the applicable jurisdiction). Each Receivable shall be payable pursuant to a contract which does not create a Lien on any goods purchased thereunder. The Transferor will take no action to cause any Receivable to be anything other than an “account” (as defined in the UCC as in effect in the applicable jurisdiction). Each Receivable arises out of the use of a credit or charge card or information contained on or for use with the card.</w:t>
        <w:br/>
        <w:t>(b) Security Interests. Except for the conveyances hereunder, the Transferor will not sell, pledge, assign or transfer to any other Person, or grant, create, incur,</w:t>
        <w:br/>
        <w:t xml:space="preserve">  29</w:t>
        <w:br/>
        <w:t>assume or suffer to exist any Lien on any Receivable, whether now existing or hereafter created, or any interest therein; except with respect to the conveyances hereunder, the Transferor will immediately notify the Trustee of the existence of any Lien on any Receivable; and the Transferor shall defend the right, title and interest of the Trust in, to and under the Receivables, whether now existing or hereafter created, against all claims of third parties claiming through or under the Transferor; provided, however, that nothing in this subsection 2.05(b) shall prevent or be deemed to prohibit the Transferor from suffering to exist upon any of the Receivables any Liens for municipal or other local taxes if such taxes shall not at the time be due and payable or if the Transferor shall currently be contesting the validity thereof in good faith by appropriate proceedings and shall have set aside on its books adequate reserves with respect thereto.</w:t>
        <w:br/>
        <w:t>(c) Account Allocations.</w:t>
        <w:br/>
        <w:t>(i) In the event that the Transferor is unable for any reason to transfer Receivables to the Trust in accordance with the provisions of this Agreement (including, without limitation, by reason of the application of the provisions of Section 9.02 or an order by any Governmental Authority having regulatory authority over the Transferor or any court of competent jurisdiction that the Transferor not transfer any additional Principal Receivables to the Trust) then, in any such event, (A) the Transferor agrees to allocate and pay to the Trust, after the date of such inability, all Collections with respect to Principal Receivables, and all amounts which would have constituted Collections with respect to Principal Receivables but for the Transferor’s inability to transfer such Receivables (up to an aggregate amount equal to the amount of Principal Receivables in the Trust on such date); (B) the Transferor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that would have constituted Principal Receivables but for the Transferor’s inability to transfer Receivables to the Trust shall be deemed to be Principal Receivables for the purpose of calculating (i) the applicable Investor Percentage with respect to any Series and (ii) the Aggregate Investor Percentage thereunder. If the Transferor is unable pursuant to any Requirement of Law to allocate Collections as described above, the Transferor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that have been conveyed to the Trust, or that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 xml:space="preserve">  30</w:t>
        <w:br/>
        <w:t>(ii) In the event that, pursuant to subsection 2.04(d), the Transferor accepts reassignment of an Ineligible Receivable as a result of a breach of the representations and warranties in subsection 2.04(b) relating to such Receivable, then, in any such event, the Transferor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the Receivables of such Obligor retained in the Trust, then the Transferor agrees to allocate payments proportionately based on the total amount of Principal Receivables of such Obligor retained in the Trust and the total amount owing by such Obligor on any Ineligible Receivables reassigned to the Transferor, and the portion allocable to any Principal Receivables retained in the Trust shall be treated as Collections and deposited in accordance with the provisions of Article IV.</w:t>
        <w:br/>
        <w:t>(d) Credit Card Agreements and Account Guidelines. The Transferor shall comply with and perform its obligations under the Credit Card Agreements relating to the Accounts and the Credit Card Guidelines and all applicable rules and regulations of VISA U.S.A., Inc. and MasterCard International Incorporated except insofar as any failure to comply or perform would not materially and adversely affect the rights of the Trust or the Certificateholders hereunder or under the Certificates. The Transferor may change the terms and provisions of the Credit Card Agreements or the Credit Card Guidelines in any respect (including, without limitation, the reduction of the required minimum monthly payment, the calculation of the amount, or the timing, of charge offs and the Periodic Finance Charges and other fees to be assessed thereon) only if such change (i) would not, in the reasonable belief of the Transferor, cause a Pay Out Event to occur, and (ii) is made applicable to the comparable segment of the revolving credit card accounts owned and serviced by the Transferor which have characteristics the same as, or substantially similar to, the Accounts that are the subject of such change, except as otherwise restricted by an endorsement, sponsorship, or other agreement between the Transferor and an unrelated third party or by the terms of the Credit Card Agreements.</w:t>
        <w:br/>
        <w:t>(e) Delivery of Collections. The Transferor agrees to pay to the Servicer all payments received by the Transferor in respect of the Receivables as soon as practicable after receipt thereof by the Transferor.</w:t>
        <w:br/>
        <w:t>(f) Conveyance of Accounts. The Transferor covenants and agrees that it will not convey, assign, exchange or otherwise transfer the Accounts to any Person prior to the earlier of the termination of this Agreement pursuant to Article XII; provided, however, that the Transferor shall not be prohibited hereby from conveying, assigning, exchanging or otherwise transferring the Accounts in connection with a transaction complying with the provision of Section 7.02.</w:t>
        <w:br/>
        <w:t>(g) Change in State of Location. In the event that the state of organization of the Transferor changes from the State of Delaware or the Transferor changes its corporate form, the Transferor shall promptly notify the Trustee in writing of any such change.</w:t>
        <w:br/>
        <w:t>Section 2.06 Addition of Accounts.</w:t>
        <w:br/>
        <w:t xml:space="preserve">  31</w:t>
        <w:br/>
        <w:t>(a) Required Additions. If, (i) during any period of 30 consecutive days, the Transferor Interest averaged over that period is less than 4% (or such higher percentage as may be specified in any Supplement, such percentage the “Minimum Transferor Interest”) of the Average Principal Receivables, the Transferor shall designate Additional Accounts to be included as Accounts in a sufficient amount such that the average of the Transferor Interest as a percentage of the Average Principal Receivables for such 30-day period, computed by assuming that the amount of the Average Principal Receivables of such Additional Accounts shall be deemed to be outstanding in the Trust during each day of such 30-day period, is at least equal to the Minimum Transferor Interest, or (ii) on any Record Date the aggregate amount of Principal Receivables is less than the Minimum Aggregate Principal Receivables, the Transferor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 on or before the tenth Business Day following such thirty-day period or Record Date, as the case may be.</w:t>
        <w:br/>
        <w:t>(b) Permitted Additions. In addition to its obligation under subsection 2.06(a), the Transferor may, but shall not be obligated to, designate from time to time Additional Accounts to be included as Accounts.</w:t>
        <w:br/>
        <w:t>(c) Conditions to Additions. The Transferor agrees that any such transfer of Receivables from Additional Accounts under subsection 2.06(a) or 2.06(b) shall satisfy the following conditions (to the extent provided below):</w:t>
        <w:br/>
        <w:t>(i) on or before the fifth Business Day prior to the Addition Date with respect to additions pursuant to subsection 2.06(a) and on or before the tenth Business Day prior to the Addition Date with respect to additions pursuant to subsection 2.06(b) (the “Notice Date”), the Transferor shall give the Trustee, each Rating Agency and the Servicer written notice that such Additional Accounts will be included, which notice shall specify the approximate aggregate amount of the Receivables to be transferred;</w:t>
        <w:br/>
        <w:t>(ii) on or before the Addition Date, the Transferor shall have delivered to the Trustee a written assignment (including an acceptance by the Trustee on behalf of the Trust for the benefit of the Investor Certificateholders) in substantially the form of Exhibit B (the “Assignment”) and the Transferor shall have indicated in its computer files that the Receivables created in connection with the Additional Accounts have been transferred to the Trustee and, within five Business Days thereafter, the Transferor shall have delivered to the Trustee a computer file or microfiche list containing a true and complete list of all Additional Accounts, identified by account number and the aggregate amount of the Receivables in such Additional Accounts, as of the Addition Cut-Off Date, which computer file or microfiche list shall be as of the date of such Assignment incorporated into and made a part of such Assignment and this Agreement;</w:t>
        <w:br/>
        <w:t>(iii) the Transferor shall represent and warrant that (x) each Additional Account is, as of the Addition Cut-Off Date, an Eligible Account, and each</w:t>
        <w:br/>
        <w:t xml:space="preserve">  32</w:t>
        <w:br/>
        <w:t>Receivable in such Additional Account, is, as of the Addition Cut-Off Date, an Eligible Receivable, (y) no selection procedures believed by the Transferor to be materially adverse to the interests of the Investor Certificateholders were utilized in selecting the Additional Accounts from the available Eligible Accounts from the Bank Portfolio, and (z) as of the Addition Date, the Transferor is not insolvent;</w:t>
        <w:br/>
        <w:t>(iv) the Transferor shall represent and warrant that, as of the Addition Date, the Assignment constitutes either (x) a valid transfer and assignment to the Trustee of all right, title and interest of the Transferor in and to the Receivables then existing and thereafter created in the Additional Accounts, and all proceeds (as defined in the UCC as in effect in the applicable jurisdiction) of such Receivables and Insurance Proceeds relating thereto and such Receivables and all proceeds thereof and Insurance Proceeds relating thereto will be held by the Trustee free and clear of any Lien of any Person claiming through or under the Transferor or any of its Affiliates, except for (i) Liens permitted under subsection 2.05(b), (ii) the interest of the Transferor as Holder of the Exchangeable Transferor Certificate and (iii) the Transferor’s right to receive interest accruing on, and investment earnings in respect of, the Finance Charge Account and the Principal Account, or any Series Account as provided in this Agreement and any related Supplement or (y) a valid transfer for security (under the UCC as in effect in the applicable jurisdiction) in such property to the Trustee, which is enforceable with respect to then existing Receivables of the Additional Accounts, the proceeds (as defined in the UCC as in effect in the applicable jurisdiction) thereof and Insurance Proceeds relating thereto upon the conveyance of such Receivables to the Trustee, and which will be enforceable with respect to the Receivables thereafter created in respect of Additional Accounts conveyed on such Addition Date, the proceeds (as defined in the UCC as in effect in the applicable jurisdiction) thereof and Insurance Proceeds relating thereto upon such creation; and (z) upon the filing of a financing statement as described in Section 2.01 with respect to such Receivables thereafter created in such Additional Accounts and the proceeds (as defined in the UCC as in effect in the applicable jurisdiction) thereof, and Insurance Proceeds relating thereto, upon such creation, the Trustee shall have a first priority perfected security interest (as defined in the UCC as in effect in the applicable jurisdiction) in such property (subject to the rules governing proceeds set forth in the UCC as in effect in the applicable jurisdiction), except for Liens permitted under subsection 2.05(b);</w:t>
        <w:br/>
        <w:t>(v) the Transferor shall deliver an Officer’s Certificate substantially in the form of Schedule 2 to Exhibit B to the Trustee;</w:t>
        <w:br/>
        <w:t>(vi) on or before the Opinion Delivery Date, the Transferor shall deliver to the Trustee (with a copy to each Rating Agency) an Opinion of Counsel with respect to the Receivables arising in Accounts included as Additional Accounts during the preceding three month period substantially in the form of Exhibit E; and</w:t>
        <w:br/>
        <w:t>(vii) if (x) with respect to any three-month period or with respect to any twelve-month period, the aggregate number of Accounts designated to have their Receivables added to the Trust shall exceed the applicable Aggregate Addition Limit or (y) the Accounts designated to have their Receivables added to the Trust were not</w:t>
        <w:br/>
        <w:t xml:space="preserve">  33</w:t>
        <w:br/>
        <w:t>originated by the Transferor, the Transferor shall have received notice from Standard &amp; Poor’s, Xxxxx’x and Fitch that the inclusion pursuant to subsection 2.06(b) of accounts as Additional Accounts in excess of the applicable Aggregate Addition Limit or not originated by the Transferor will not result in the reduction or withdrawal of its then existing rating of any Series of Investor Certificates then issued and outstanding and shall have delivered such notice to the Trustee.</w:t>
        <w:br/>
        <w:t>Section 2.07 Removal of Accounts.</w:t>
        <w:br/>
        <w:t>(a) Subject to the conditions set forth below, the Transferor may, but shall not be obligated to, designate Receivables from Accounts for deletion and removal (“Removed Accounts”) from the Trust. On or before the fifth Business Day (the “Removal Notice Date”) prior to the date on which the designated Removed Accounts will be reassigned by the Trustee to the Transferor (the “Removal Date”), the Transferor shall give the Trustee and the Servicer written notice that the Receivables from such Removed Accounts are to be reassigned to the Transferor.</w:t>
        <w:br/>
        <w:t>(b) The Transferor shall be permitted to designate and require reassignment to it of the Receivables from Removed Accounts only upon satisfaction of the following conditions:</w:t>
        <w:br/>
        <w:t>(i) The removal of any Receivables of any Removed Accounts on any Removal Date shall not, in the reasonable belief of the Transferor, cause a Pay Out Event to occur or the Transferor Interest to be an amount less than zero;</w:t>
        <w:br/>
        <w:t>(ii) on or prior to the Removal Date, the Transferor shall have delivered to the Trustee for execution a written assignment in substantially the form of Exhibit G (the “Reassignment”) and, within five Business Days thereafter, or as otherwise agreed upon between the Transferor and the Trustee, the Transferor shall have delivered to the Trustee a computer file or microfiche list containing a true and complete list of all Removed Accounts identified by account number and the aggregate amount of the Receivables in such Removed Accounts as of the Removal Date, which computer file or microfiche list shall as of the Removal Date modify and amend and be made a part of this Agreement;</w:t>
        <w:br/>
        <w:t>(iii) the Transferor shall represent and warrant that (x) no selection procedures believed by the Transferor to be materially adverse to the interests of the Certificateholders were utilized in selecting the Removed Accounts to be removed from the Trust and (y) (I) a random selection procedure was used by the Transferor in selecting the Removed Accounts and only one such removal of randomly selected Accounts shall occur in the then current Monthly Period, (II) the Removed Accounts arose pursuant to an affinity, private-label, agent-bank, co-branding or other arrangement with a third party that has been cancelled by such third party or has expired without renewal and which by its terms permits the third party to repurchase the Accounts subject to such arrangement, upon such cancellation or non-renewal and the third party has exercised such repurchase right or (III) the Removed Accounts were selected using another method that will not preclude transfers of Receivables to the Trust from being</w:t>
        <w:br/>
        <w:t xml:space="preserve">  34</w:t>
        <w:br/>
        <w:t>accounted for as sales under generally accepted accounting principles or prevent the Trust from continuing to qualify as a qualifying special purpose entity in accordance with SFAS 140 and the Transferor shall have delivered to the Trustee and each Enhancement Provider an Officer’s Certificate, dated the Removal Date, to that effect;</w:t>
        <w:br/>
        <w:t>(iv) on or before the tenth Business Day prior to the Removal Date, each Rating Agency shall have received notice of such proposed removal of the Receivables of such Accounts and the Transferor shall have received notice prior to the Removal Date from such Rating Agency that such proposed removal will not result in a downgrade or withdrawal of its then current rating of any outstanding Series of the Investor Certificates; and</w:t>
        <w:br/>
        <w:t>(v) the Transferor shall have delivered to the Trustee an Officer’s Certificate confirming the items set forth in clauses (i) through (iv) above. The Trustee may conclusively rely on such Officer’s Certificate, shall have no duty to make inquiries with regard to the matters set forth therein and shall incur no liability in so relying.</w:t>
        <w:br/>
        <w:t>Upon satisfaction of the above conditions, the Trustee shall execute and deliver the Reassignment to the Transferor, and the Receivables from the Removed Accounts shall no longer constitute a part of the Trust.</w:t>
        <w:br/>
        <w:t>Section 2.08 Discount Receivables. (a) The Transferor shall designate a fixed percentage (the “Yield Factor”) of all Receivables outstanding on any date of determination, other than Periodic Finance Charges, Annual Membership Fees, Cash Advance Fees, Late Fees, overlimit fees, return check fees and similar fees and other charges and Receivables in Defaulted Accounts, to be treated as Finance Charge Receivables (“Discount Receivables”). The Yield Factor shall equal zero or such other percentage as may be determined pursuant to subclause (c) hereof.</w:t>
        <w:br/>
        <w:t>(b) The Transferor, in accordance with Section 4.03, shall (i) deposit, or cause to be deposited, into the Collection Account in immediately available funds an amount equal to the product of (a) the Aggregate Investor Percentages for all Series with respect to Finance Charge Receivables and (b) the aggregate amount of the Discount Receivable Collections processed on such day and (ii) pay to the Holder of the Exchangeable Transferor Certificate an amount equal to the product of (a) the Transferor Percentage and (b) the aggregate amount of such Discount Receivable Collections. The deposit made by the Transferor into the Collection Account under the preceding sentence shall be considered a payment of such Discount Receivables and shall be applied as Finance Charge Receivables in accordance with Article IV.</w:t>
        <w:br/>
        <w:t>(c) The Transferor shall have the option to increase or decrease the Yield Factor to an amount not greater than 4%. The Transferor shall provide to the Servicer, the Trustee, any Enhancement Provider and the Rating Agency 30 days’ prior written notice of such designation, and such designation shall become effective on the date designated therein (i) unless such designation in the reasonable belief of the Transferor would cause a Pay Out Event to occur, or an event which, with notice or the lapse of time or both, would constitute a Pay Out Event and</w:t>
        <w:br/>
        <w:t xml:space="preserve">  35</w:t>
        <w:br/>
        <w:t>(ii) only if each Rating Agency shall have delivered a letter to the Transferor and the Trustee confirming that its then current rating of the Investor Certificates of any Series then outstanding will not be reduced or withdrawn as a result of such designation.</w:t>
        <w:br/>
        <w:t>[End of Article II]</w:t>
        <w:br/>
        <w:t xml:space="preserve">  36</w:t>
        <w:br/>
        <w:t>ARTICLE III</w:t>
        <w:br/>
        <w:t>ADMINISTRATION AND SERVICING OF RECEIVABLES</w:t>
        <w:br/>
        <w:t>Section 3.01 Acceptance of Appointment and Other Matters Relating to the Servicer.</w:t>
        <w:br/>
        <w:t>(a) Chase USA agrees to act as the Servicer under this Agreement. The Investor Certificateholders of each Series by their acceptance of the related Certificates consent to Chase USA acting as Servicer.</w:t>
        <w:br/>
        <w:t>(b)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Enhancement at such time as required under this Agreement. The Trustee shall execute at the Servicer’s written request such documents prepared by the Transferor and acceptable to the Trustee as may be necessary or appropriate to enable the Servicer to carry out its servicing and administrative duties hereunder.</w:t>
        <w:br/>
        <w:t>(c) In the event that the Transferor is unable for any reason to transfer Receivables to the Trust in accordance with the provisions of this Agreement (including, without limitation, by reason of the application of the provisions of Section 9.02 or the order of any</w:t>
        <w:br/>
        <w:t xml:space="preserve">  37</w:t>
        <w:br/>
        <w:t>federal governmental agency having regulatory authority over the Transferor or any court of competent jurisdiction that the Transferor not transfer any additional Principal Receivables to the Trust) then, in any such event, (A) the Servicer agrees to allocate, after such date, all Collections with respect to Principal Receivables, and all amounts which would have constituted Collections with respect to Principal Receivables but for the Transferor’s inability to transfer such Receivables (up to an aggregate amount equal to the aggregate amount of Principal Receivables in the Trust as of such date) in accordance with subsection 2.05(c);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which would have constituted Principal Receivables but for the Transferor’s inability to transfer Receivables to the Trust shall be deemed to be Principal Receivables for the purpose of calculating the applicable Investor Percentage thereunder. If the Servicer is unable pursuant to any Requirement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 or which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(d) In the event that pursuant to subsection 2.04(d), the Transferor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Transferor, and the portion allocable to any Principal Receivables retained in the Trust shall be treated as Collections and deposited in accordance with the provisions of Article IV.</w:t>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(f) The Servicer shall maintain fidelity bond coverage insuring against losses through wrongdoing of its officers and employees who are involved in the servicing of</w:t>
        <w:br/>
        <w:t xml:space="preserve">  38</w:t>
        <w:br/>
        <w:t>credit card receivables covering such actions and in such amounts as the Servicer believes to be reasonable from time to time.</w:t>
        <w:br/>
        <w:t>Section 3.02 Servicing Compensation. As compensation for its servicing activities hereunder and reimbursement for its expenses as set forth in the immediately following paragraph, the Servicer shall be entitled to receive a monthly servicing fee in respect of any Monthly Period prior to the termination of the Trust pursuant to Section 12.01 (with respect to each Monthly Period, the “Monthly Servicing Fee”). The share of the Monthly Servicing Fee allocable to each Series of Investor Certificateholders with respect to any Monthly Period (or portion thereof) shall be payable on the related Transfer Date and, with respect to each Series (unless otherwise provided in the related Supplement), shall be equal to one-twelfth of the product of (A) the applicable Series Servicing Fee Percentage per annum and (B) the Invested Amount of such Series as of the last day of the Monthly Period preceding such Transfer Date (the “Investor Monthly Servicing Fee”) and shall be paid to the Servicer pursuant to Article IV. The servicing fee payable by the Holder of the Exchangeable Transferor Certificate shall be equal to the product of one-twelfth of the product of (A) the Transferor Interest and (B) the weighted average of the Series Servicing Fee Percentages with respect to each Series of Investor Certificates then outstanding (the “Monthly Transferor Servicing Fee”). The Monthly Servicing Fee shall equal the sum of (x) the aggregate amount of Investor Monthly Servicing Fees with respect to each Series then outstanding and (y) the Monthly Transferor Servicing Fee. The Investor Monthly Servicing Fee with respect to any Series is payable in arrears on the related Transfer Date (unless otherwise provided in the related Supplement) and the Monthly Transferor Servicing Fee is payable in arrears no later than the last Transfer Date with respect to any Series occurring in a Monthly Period. The Monthly Transferor Servicing Fee and, unless otherwise provided in a Supplement, each Investor Monthly Servicing Fee, shall be calculated on the basis of a 360-day year consisting of twelve 30-day months.</w:t>
        <w:br/>
        <w:t>The Servicer’s expenses include the amounts due to the Trustee pursuant to Section 11.05 and the reasonable fees and disbursements of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Monthly Servicing Fee.</w:t>
        <w:br/>
        <w:t>Section 3.03 Representations and Warranties of the Servicer. Chase USA, as initial Servicer, hereby makes, and any Successor Servicer by its appointment hereunder shall make, the following representations and warranties on which the Trustee has relied in accepting the Receivables in trust and in authenticating the Certificates issued on the Initial Closing Date:</w:t>
        <w:br/>
        <w:t>(a) Organization and Good Standing. The Servicer is a national banking association duly organized and validly existing in good standing under the laws of the United States of America and has full corporate power, authority and legal right to own its properties and conduct its credit card business as such properties are at present owned and such</w:t>
        <w:br/>
        <w:t xml:space="preserve">  39</w:t>
        <w:br/>
        <w:t>business is at present conducted, and to execute, deliver and perform its obligations under this Agreement.</w:t>
        <w:br/>
        <w:t>(b) Due Qualification. The Servicer is not required to qualify nor register as a foreign corporation in any state in order to service the Receivables as required by this Agreement and has obtained all licenses and approvals necessary in order to so service the Receivables as required under federal law. If the Servicer shall be required by any Requirement of Law to so qualify or register or obtain such license or approval, then it shall do so.</w:t>
        <w:br/>
        <w:t>(c) Due Authorization. The execution, delivery, and performance of this Agreement have been duly authorized by the Servicer by all necessary corporate action on the part of the Servicer and this Agreement will remain, from the time of its execution, an official record of the Servicer.</w:t>
        <w:br/>
        <w:t>(d) Binding Obligation. This Agreement constitutes a legal, valid and binding obligation of the Servicer, enforceable in accordance with its terms, except as enforceability may be limited by applicable bankruptcy, insolvency, reorganization, moratorium or other similar laws now or hereafter in effect, affecting the enforcement of creditors’ rights in general and the rights of creditors of national banking associations.</w:t>
        <w:br/>
        <w:t>(e) No Violation. The execution and delivery of this Agreement by the Servicer, and the performance of the transactions contemplated by this Agreement and the fulfillment of the terms hereof applicable to the Servicer, will not conflict with, violate, result in any breach of any of the material terms and provisions of, or constitute (with or without notice or lapse of time or both) a default under, any Requirement of Law applicable to the Servicer or any indenture, contract, agreement, mortgage, deed of trust or other instrument to which the Servicer is a party or by which it is bound.</w:t>
        <w:br/>
        <w:t>(f)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the related Account and will comply in all material respects with all other Requirements of Law in connection with servicing each Receivable and the related Account the failure to comply with which would have a material adverse effect on the Certificateholders or any Enhancement Provider.</w:t>
        <w:br/>
        <w:t>(h) Protection of Certificateholders’ Rights. The Servicer shall take no action which, nor omit to take any action the omission of which, would impair the rights of</w:t>
        <w:br/>
        <w:t xml:space="preserve">  40</w:t>
        <w:br/>
        <w:t>Certificateholders in any Receivable or the related Account or the rights of any Enhancement Provider, nor shall it reschedule, revise or defer payments due on any Receivable except in accordance with the Credit Card Guidelines.</w:t>
        <w:br/>
        <w:t>(i) All Consents. All authorizations, consents, order or approvals of or registrations or declarations with any Governmental Authority required to be obtained, effected or given by the Servicer in connection with the execution and delivery of this Agreement by the Servicer and the performance of the transactions contemplated by this Agreement by the Servicer, have been duly obtained, effected or given and are in full force and effect.</w:t>
        <w:br/>
        <w:t>(j) Rescission or Cancellation. The Servicer shall not permit any rescission or cancellation of any Receivable except as ordered by a court of competent jurisdiction or other Governmental Authority or in accordance with the normal operating procedures of the Servicer.</w:t>
        <w:br/>
        <w:t>(k) Receivables Not To Be Evidenced by Promissory Notes. Except in connection with its enforcement or collection of an Account, the Servicer will take no action to cause any Receivable to be evidenced by an instrument or chattel paper (as defined in the UCC as in effect in the State of Delaware).</w:t>
        <w:br/>
        <w:t>Section 3.04 Reports and Records for the Trustee.</w:t>
        <w:br/>
        <w:t>(a) Daily Reports. On each Business Day, the Servicer, with prior notice, shall prepare and make available at the office of the Servicer for inspection by the Trustee a record setting forth (i) the aggregate amount of Collections processed by the Servicer on the preceding Business Day and (ii) the aggregate amount of Receivables as of the close of business on the preceding Business Day.</w:t>
        <w:br/>
        <w:t>(b) Monthly Servicer’s Certificate. Unless otherwise stated in the related Supplement with respect to any Series, on each Determination Date the Servicer shall forward, as provided in Section 13.05, to the Trustee, the Paying Agent, any Enhancement Provider and each Rating Agency, a certificate of a Servicing Officer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Principal Receivables outstanding as of the end of the last day of the preceding Monthly Period, (v) the balance on deposit in the Finance Charge Account and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Enhancement, if any, for each Series then outstanding required to be made with respect to the previous Monthly Period in the manner provided in the related Supplement, (vii) the sum of</w:t>
        <w:br/>
        <w:t xml:space="preserve">  41</w:t>
        <w:br/>
        <w:t>all amounts payable to the Investor Certificateholders of each Series on the succeeding Distribution Date in respect of Certificate Principal and Certificate Interest and (viii) such other matters as are set forth in Exhibit C.</w:t>
        <w:br/>
        <w:t>Section 3.05 Annual Servicer’s Certificate.</w:t>
        <w:br/>
        <w:t>(a) Servicer Compliance Statement. Within the earlier of 90 days after the end of each fiscal year of the Servicer or such date as required by Regulation AB, beginning after the end of fiscal year 2006, the Servicer will deliver to the Trustee, any Enhancement Provider and each Rating Agency, the statement of compliance required under Item 1123 of Regulation AB with respect to such fiscal year, which statement shall be in the form of an Officer’s Certificate of the Servicer to the effect that (a) a review of the activities of the Servicer during such fiscal year and of its performance under this Agreement was made under the supervision of the officer signing such certificate, (b) to the best of such officer’s knowledge, based on such review, the Servicer has fulfilled all of its obligations under this Agreement throughout such fiscal year, or, if there has been a failure to fulfill any such obligation in any material respect, specifying each such failure known to such officer and the nature and status thereof; provided, however, that on or before the 90th day after the end of fiscal year 2005, the Servicer shall cause to be delivered the Officer’s Certificate of the Servicer as required to be delivered pursuant to, and in accordance with, Section 3.05 of this Agreement as written prior to giving effect to Amendment No. 1 to the Amended and Restated Pooling and Servicing Agreement. A copy of such statement may be obtained by any Investor Certificateholder by a request in writing to the Trustee addressed to the Corporate Trust Office.</w:t>
        <w:br/>
        <w:t>(b) Report of Assessment of Compliance with Servicing Criteria. Within the earlier of 90 days after the end of each fiscal year of the Servicer or such date as required by Regulation AB, beginning after the end of fiscal year 2006, the Servicer will deliver to the Trustee, any Enhancement Provider and each Rating Agency, a report of compliance with servicing criteria required under Item 1122 of Regulation AB with respect to such fiscal year, which report will be in the form of an Officer’s Certificate of the Servicer to the effect that (i) the Servicer is responsible for assessing compliance with the servicing obligations under this Agreement; (ii) the Servicer has used the criteria in paragraph (d) of Item 1122 of Regulation AB to assess compliance with the servicing obligations under this Agreement; (iii) the Servicer has assessed compliance with the servicing obligations under this Agreement as of and for the period ending the end of such fiscal year and has disclosed any material instance of noncompliance identified by the Servicer; and (iv) a registered public accounting firm has issued an attestation report on the Servicer’s assessment of compliance with the servicing obligations under this Agreement as of and for the period ending the end of such fiscal year. A copy of such report may be obtained by any Investor Certificateholder by a request in writing to the Trustee addressed to the Corporate Trust Office.</w:t>
        <w:br/>
        <w:t>Section 3.06 Annual Independent Accountants’ Servicing Report.</w:t>
        <w:br/>
        <w:t>(a) Within earlier of 90 days after the end of each fiscal year of the Servicer or such date as required by Regulation AB, beginning after the end of fiscal year 2006, the Servicer shall cause a registered public accounting firm (who may also render other services to the Servicer or the Transferor) to furnish to the Trustee, any Enhancement Provider and each</w:t>
        <w:br/>
        <w:t xml:space="preserve">  42</w:t>
        <w:br/>
        <w:t>Rating Agency an attestation report on each assessment of compliance with the servicing criteria with respect to the Servicer or any Affiliate thereof during the related fiscal year delivered by such accountants pursuant to Rule 13(a)-18 or Rule 15(d)-18 of the Exchange Act and Item 1122 of Regulation AB; provided, however, that on or before the 90th day after the end of fiscal year 2005, the Servicer shall cause to be furnished such reports as were required to be delivered pursuant to, and in accordance with, subsection 3.06(a) of this Agreement as written prior to giving effect to the Amendment. A copy of such report or reports may be obtained by any Investor Certificateholder by a request in writing to the Trustee addressed to the Corporate Trust Office.</w:t>
        <w:br/>
        <w:t>(b) Within four months after the end of each fiscal year of the Servicer, the Servicer shall cause a firm of nationally recognized independent certified public accountants (who may also render other services to the Servicer or the Transferor) to furnish a report to the Servicer to the effect that they have compared the mathematical calculations of each amount set forth in the monthly certificates forwarded by the Servicer pursuant to subsection 3.04(b) during the period covered by such report (which shall be each fiscal year of the Servicer) with the Servicer’s computer reports which were the source of such amounts and that on the basis of such comparison, such amounts are in agreement, except for such exceptions as they believe to be immaterial and such other exceptions as shall be set forth in such report.</w:t>
        <w:br/>
        <w:t>Section 3.07 Tax Treatment. The Transferor has structured this Agreement and, unless otherwise specified in the related Supplement with respect to any Class of Investor Certificates, the Investor Certificates with the intention that the Investor Certificates will qualify under applicable federal, state, local and foreign tax law as indebtedness. Unless otherwise specified in the related Supplement with respect to any Class of Investor Certificates, the Transferor, the Servicer, the Holder of the Exchangeable Transferor Certificate, each Investor Certificateholder, and each Certificate Owner, agree to treat and to take no action inconsistent with the treatment of the Investor Certificates (or beneficial interest therein) as indebtedness for purposes of federal, state, local and foreign income or franchise taxes and any other tax imposed on or measured by income. Unless otherwise specified in the related Supplement with respect to any Class of Investor Certificates, each Investor Certificateholder, by its acceptance of its Certificate, and the Holder of the Exchangeable Transferor Certificate, by acquisition of its interest in the Transferor Interest, and each Certificate Owner, by acquisition of a beneficial interest in a Certificate, agree to be bound by the provisions of this Section 3.07. Unless otherwise specified in the related Supplement with respect to any Class of Investor Certificates, each Certificateholder agrees that it will cause any Certificate Owner acquiring an interest in a Certificate through it to comply with this Agreement as to treatment as indebtedness under applicable tax law, as described in this Section 3.07. Furthermore, the Trustee shall treat the Trust as a security device only, and shall not file tax returns or obtain an employer identification number on behalf of the Trust.</w:t>
        <w:br/>
        <w:t>Section 3.08 Notices to the Transferor. Any Successor Servicer appointed pursuant to Section 10.02 shall deliver or make available to the Transferor each certificate and report required to be prepared, forwarded or delivered thereafter pursuant to Sections 3.04, 3.05 and 3.06.</w:t>
        <w:br/>
        <w:t>[End of Article III]</w:t>
        <w:br/>
        <w:t xml:space="preserve">  43</w:t>
        <w:br/>
        <w:t>ARTICLE IV</w:t>
        <w:br/>
        <w:t>RIGHTS OF CERTIFICATEHOLDERS AND ALLOCATION</w:t>
        <w:br/>
        <w:t>AND APPLICATION OF COLLECTIONS</w:t>
        <w:br/>
        <w:t>Section 4.01 Rights of Certificateholders. Each Series of Investor Certificates shall represent Undivided Interests in the Trust, including the benefits of any Enhancement issued with respect to such Series and the right to receive the Collections and other amounts at the times and in the amounts specified in this Article IV to be deposited in the Investor Accounts or to be paid to the Investor Certificateholders of such Series; provided, however, that the aggregate interest represented by such Certificates at any time in the Principal Receivables shall not exceed an amount equal to the Invested Amount at such time. The Exchangeable Transferor Certificate or, as the case may be, the uncertificated interest in the Transferor Interest shall represent the remaining undivided interest in the Trust, including the right to receive the Collections and other amounts at the times and in the amounts specified in this Article IV to be paid to the Holder of the Exchangeable Transferor Certificate; provided, however, that if the Transferor elects to have its interest in the Transferor Interest be uncertificated as provided in Section 6.01, then such uncertificated interest shall represent the Transferor Interest; provided, further, that the aggregate interest represented by such Exchangeable Transferor Certificate in the Principal Receivables or, as the case may be, the aggregate uncertificated interest of the Transferor in the Principal Receivables, shall not exceed the Transferor Interest at any time and such Exchangeable Transferor Certificate or, as the case may be, such uncertificated interest shall not represent any interest in the Investor Accounts, except as provided in this Agreement, or the benefits of any Enhancement issued with respect to any Series.</w:t>
        <w:br/>
        <w:t>Section 4.02 Establishment of Accounts.</w:t>
        <w:br/>
        <w:t>(a) The Collection Account. The Servicer, for the benefit of the Certificateholders, shall establish in the name of the Trustee, on behalf of the Trust, a non-interest bearing segregated account (the “Collection Account”) bearing a designation clearly indicating that the funds deposited therein are held in trust for the benefit of the Certificateholders, and shall cause such Collection Account to be established and maintained, (i) in a segregated trust account with the corporate trust department of a depository institution or trust company (which may include the Trustee or an Affiliate of the Servicer) organized under the laws of the United States of America or any one of the states thereof or the District of Columbia and with deposit insurance provided by BIF or SAIF which at all times maintains a long-term deposit rating of at least “Baa3” by Moody’s and having corporate trust powers and acting as trustee for funds deposited therein; provided, however, that such account need not be maintained as a segregated trust account with the corporate trust department of such institution if at all times the certificates of deposit, short-term deposits or commercial paper or the long-term unsecured debt obligations (other than such obligation whose rating is based on collateral or on the credit of a Person other than such institution or trust company) of such depository institution or trust company shall have a credit rating from Moody’s and Standard &amp; Poor’s of “P-1” and “A-1+,” respectively, in the case of the certificates of deposit, short-term deposits or commercial paper, or a rating from Moody’s of at least “Aa2” and from Standard &amp; Poor’s of “AAA” in the case of the long-term unsecured debt obligations, or (ii) with a depository institution, which may</w:t>
        <w:br/>
        <w:t xml:space="preserve">  44</w:t>
        <w:br/>
        <w:t>include the Trustee, which is acceptable to the Rating Agency (a “Qualified Institution”); provided, further, that upon the insolvency of the Servicer, the Collection Account shall not be permitted to be maintained with the Servicer. The Collection Account shall be under the “control” (within the meaning of Sections 8-106 and 9-104 of the UCC as in effect in the applicable jurisdiction) of the Trustee. Pursuant to authority granted to it pursuant to subsection 3.01(b), the Servicer shall have the revocable power to withdraw funds from the Collection Account for the purposes of carrying out its duties hereunder.</w:t>
        <w:br/>
        <w:t>(b) The Finance Charge and Principal Accounts. The Trustee, for the benefit of the Investor Certificateholders, shall establish and maintain with the Trustee in the name of the Trustee two segregated trust accounts (the “Finance Charge Account” and the “Principal Account,” respectively), bearing a designation clearly indicating that the funds therein are held for the benefit of the Investor Certificateholders. The Trustee shall possess all right, title and interest in all funds on deposit from time to time in the Finance Charge Account and the Principal Account and in all proceeds thereof. The Finance Charge Account and the Principal Account shall be under the sole dominion and “control” (within the meaning of Sections 8-106 and 9-104 of the UCC as in effect in the applicable jurisdiction) of the Trustee for the benefit of the Investor Certificateholders. Pursuant to authority granted to it hereunder, the Servicer shall have the revocable power to instruct the Trustee to withdraw funds from the Finance Charge Account and Principal Account for the purpose of carrying out the Servicer’s or the Trustee’s duties hereunder. The Trustee at all times shall maintain accurate records reflecting each transaction in the Principal Account and the Finance Charge Account and that funds held therein shall at all times be held in trust for the benefit of the Investor Certificateholders.</w:t>
        <w:br/>
        <w:t>(c) The Distribution Account. The Trustee, for the benefit of the Investor Certificateholders, shall cause to be established and maintained in the name of the Trustee, with an office or branch of a Qualified Institution (other than the Transferor), a non-interest bearing segregated demand deposit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sole dominion and “control” (within the meaning of Sections 8-106 and 9-104 of the UCC as in effect in the applicable jurisdiction) of the Trustee for the benefit of the Investor Certificateholders.</w:t>
        <w:br/>
        <w:t>(d) Administration of the Investor Accounts. Funds on deposit in the Principal Account and the Finance Charge Account shall at all times be invested in Permitted Investments. Any such investment shall mature and such funds shall be available for withdrawal on or prior to the Transfer Date following the Record Date occurring in the Monthly Period in which such funds were processed for collection. The Trustee shall maintain for the benefit of the Investor Certificateholders possession of the negotiable instruments or securities evidencing the Permitted Investments described in clause (a) of the definition thereof from the time of purchase thereof until the time of sale or maturity; provided, that no such investment shall be disposed of prior to its maturity date. At the end of each month, all interest and earnings (net of losses and investment expenses) on funds on deposit in the Principal Account and the Finance Charge Account shall be deposited by the Trustee in a separate deposit account with a Qualified Institution in the name of the Servicer, or a Person designated in writing by the Servicer, which</w:t>
        <w:br/>
        <w:t xml:space="preserve">  45</w:t>
        <w:br/>
        <w:t>shall not constitute a part of the Trust, or shall otherwise be turned over by the Trustee to the Servicer not less frequently than monthly. Subject to the restrictions set forth above, the Servicer, or a Person designated in writing by the Servicer, of which the Trustee shall have received written notification thereof, shall have the authority to instruct the Trustee with respect to the investment of funds on deposit in the Principal Account and the Finance Charge Account. For purposes of determining the availability of funds or the balances in the Finance Charge Account and the Principal Account for any reason under this Agreement, all investment earnings on such funds shall be deemed not to be available or on deposit.</w:t>
        <w:br/>
        <w:t>Section 4.03 Collections and Allocations.</w:t>
        <w:br/>
        <w:t>(a) Collections. Except as provided below, the Servicer shall deposit all Collections in the Collection Account as promptly as possible after the Date of Processing of such Collections, but in no event later than the second Business Day following such Date of Processing. Immediately upon the occurrence of the insolvency of the Servicer and thereafter, the Servicer shall deposit all Collections into the Collection Account which shall be established and maintained with a Qualified Institution other than the Servicer in accordance with subsection 4.02(a), and in no such event shall the Servicer deposit any Collections thereafter into any account established, held or maintained with the Servicer.</w:t>
        <w:br/>
        <w:t>The Servicer shall allocate such amounts to each Series of Investor Certificates and to the Holder of the Exchangeable Transferor Certificate in accordance with this Article IV and shall withdraw the required amounts from the Collection Account or pay such amounts to the Holder of the Exchangeable Transferor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Notwithstanding anything in this Agreement to the contrary, for so long as, and only so long as, Chase USA shall remain the Servicer hereunder, and (a) (i) the Servicer provides to the Trustee a letter of credit or other form of Enhancement covering the risk of collection of the Servicer, and (ii) the Transferor shall not have received a notice from any Rating Agency that such a letter of credit or other form of Enhancement would result in the lowering of such Rating Agency’s then-existing rating of the Investor Certificates, or (b) the Servicer shall have and maintain a certificate of deposit or short-term deposit rating of “P-1” by Moody’s and of “A-1” by Standard &amp; Poor’s and deposit insurance provided by BIF or SAIF, the Servicer need not deposit Collections into the Collection Account, the Principal Account, the Finance Charge Account or any Series Account, as provided in any Supplement, or make payments to the Holder of the Exchangeable Transferor Certificate, as provided in Article IV, but may make such deposits, payments and withdrawals on each Transfer Date in an amount equal to the net amount of such deposits, payments and withdrawals which would have been made but for the provisions of this paragraph.</w:t>
        <w:br/>
        <w:t>(b) Allocations for the Exchangeable Transferor Certificate. Throughout the existence of the Trust, unless otherwise stated in any Supplement, the Servicer shall allocate to the Holder of the Exchangeable Transferor Certificate an amount equal to the product of (A) the Transferor Percentage and (B) the aggregate amount of such Collections</w:t>
        <w:br/>
        <w:t xml:space="preserve">  46</w:t>
        <w:br/>
        <w:t>allocated to Principal Receivables and Finance Charge Receivables, respectively, in respect of each Monthly Period; provided, however, that amounts payable to the Holder of the Exchangeable Transferor Certificate pursuant to this clause (b) shall instead be deposited in the Collection Account to the extent that the Transferor Interest is less than the Minimum Transferor Interest. Notwithstanding anything in this Agreement to the contrary, unless otherwise stated in any Supplement, the Servicer need not deposit this amount or any other amounts so allocated to the Exchangeable Transferor Certificate pursuant to any Supplement into the Collection Account and shall pay, or be deemed to pay, such amounts as collected to the Holder of the Exchangeable Transferor Certificate.</w:t>
        <w:br/>
        <w:t>(c) Adjustments for Miscellaneous Credits and Fraudulent Charges. The Servicer shall be obligated to reduce on a net basis each Monthly Period the aggregate amount of Principal Receivables used to calculate the Transferor Interest as provided in this subsection 4.03(c) (a “Credit Adjustment”) with respect to any Principal Receivable (i) which was created in respect of merchandise refused or returned by the Obligor thereunder or as to which the Obligor thereunder has asserted a counterclaim or defense, (ii) which is reduced by the Servicer by any rebate, refund, charge-back or adjustment (including Servicer errors) or (iii) which was created as a result of a fraudulent or counterfeit charge.</w:t>
        <w:br/>
        <w:t>In the event that the inclusion of the amount of a Credit Adjustment in the calculation of the Transferor Interest would cause the Transferor Interest to be an amount less than zero, the Transferor shall make a deposit, no later than the Business Day following the Date of Processing of such Credit Adjustment, in the Principal Account (for allocation as a Principal Receivable pursuant to Article IV) in immediately available funds in an amount equal to the amount by which such Credit Adjustment exceeds the Transferor Interest on such Date of Processing (each such deposit, an “Adjustment Payment”).</w:t>
        <w:br/>
        <w:t>(d) Reconveyance of Receivables in Defaulted Accounts. Unless otherwise provided in any Supplement, in consideration of receiving Recoveries as provided in Section 4.03(g) hereof, on the date on which an Account becomes a Defaulted Account, the Trust shall automatically and without further action or consideration be deemed to transfer, set over, and otherwise convey to the Transferor, without recourse, representation or warranty, all the right, title and interest of the Trust in and to the Receivables in such Defaulted Account, all monies due or to become due with respect thereto, all proceeds thereof allocable to the Trust with respect to such Receivables, excluding Recoveries relating thereto, which shall remain an asset of the Trust.</w:t>
        <w:br/>
        <w:t>(e) Allocation for Series. On each Determination Date, Collections for the preceding Monthly Period shall be allocated to each Series as follows. Each Series’ allocable share of such Collections in respect of Finance Charge Receivables, Principal Receivables and Principal Receivables in Defaulted Accounts, respectively, shall be determined by multiplying the aggregate amount of such Collections by such Investor Percentage with respect to such type of Receivables and such Monthly Period. Adjustment Payments and Unallocated Principal Collections shall be allocated on each Determination Date to each Series in the same manner as Collections of Principal Receivables. The Servicer shall, prior to the close of business on the day any Collections are deposited in the Collection Account, withdraw the required amounts from the Collection Account and deposit such amounts into the Principal</w:t>
        <w:br/>
        <w:t xml:space="preserve">  47</w:t>
        <w:br/>
        <w:t>Account or the Finance Charge Account or pay such amounts to the Holder of the Exchangeable Transferor Certificate in accordance with the provisions of Article IV.</w:t>
        <w:br/>
        <w:t>(f) Unallocated Principal Collections. If, pursuant to any provisions of Article IV, Collections allocated to Principal Receivables with respect to any Series would cause such Series (a “Retired Series”) to be paid in full or if, pursuant to such provisions, Collections of Principal Receivables are allocated to the Holder of the Exchangeable Transferor Certificate and the Transferor Interest is equal to or less than the Minimum Transferor Interest or the payment of such amount to the Transferor would cause the Transferor Interest to be equal to or less than the Minimum Transferor Interest (any such Collections being referred to as “Allocated Collections”) or any Adjustment Payment is made, any Collections of Principal Receivables allocated to a Retired Series in excess of the amount required to pay such Series in full, or to the Transferor Interest if the Transferor Interest is or would be caused to be less than the Minimum Transferor Interest or any Adjustment Payment (“Unallocated Principal Collections”) shall be retained in the Collection Account. If on any Business Day following a Business Day on which Unallocated Principal Collections were retained in the Collection Account the Transferor Interest is greater than the Minimum Transferor Interest, such Unallocated Principal Collections may be released to the Holder of the Exchangeable Transferor Certificate. On each Transfer Date with respect to each Series in the Monthly Period succeeding the Monthly Period in which Unallocated Principal Collections were retained in the Collection Account, such Unallocated Principal Collections shall be reallocated to outstanding Series (any such allocation, an “Excess Amount Principal Allocation,” and any such Series, an “Outstanding Series”). Any Excess Amount Principal Allocation shall be performed assuming that (a) the character of Unallocated Principal Collections as Principal Receivables shall not be altered, (b) the Investor Percentages with respect to any Outstanding Series shall be recalculated assuming that the Retired Series has been retired and that only the Outstanding Series are outstanding, (c) Allocated Collections have been paid to the Retiring Series, (d) if the payment of Allocated Collections as described above causes a Pay Out Event to occur, Unallocated Principal Collections shall be allocated as if such Pay Out Event has occurred and (e) the Unallocated Principal Collections available on any Transfer Date with respect to any Series shall be applied as if they were available on the last Business Day of the preceding Monthly Period. On each Transfer Date immediately preceding each Distribution Date related to the Amortization Period for any Series, Unallocated Principal Collections will be deposited in the Principal Account for such Series to the extent of the lesser of (x) the Principal Shortfall on the last Business Day of the preceding Monthly Period for such Series and (y) the aggregate amount of Unallocated Principal Collections retained in the Collection Account on such day. If more than one Series is in its Amortization Period, Unallocated Principal Collections retained in the Collection Account shall be allocated to each outstanding Series pro rata based on the Principal Shortfall, if any, for each such Series on the last Business Day of the preceding Monthly Period, and then, at the option of the Transferor, any remainder may be applied as principal with respect to any Series of variable funding certificates. The Servicer shall pay any remaining Unallocated Principal Collections on such Transfer Date to the Transferor; provided, that if the Transferor Interest as determined on such Business Day does not exceed the Minimum Transferor Interest, then such remaining Unallocated Principal Collections shall be deposited in the Collection Account in an amount equal to the lesser of (i) the remaining Unallocated Principal Collections and (ii) the excess of the Minimum Transferor Interest over the Transferor Interest on such Business Day.</w:t>
        <w:br/>
        <w:t xml:space="preserve">  48</w:t>
        <w:br/>
        <w:t>(g) Recoveries. On or prior to the earliest Determination Date in each Monthly Period, the Transferor shall notify the Servicer of the amount of Recoveries to be included as Collections with respect to the preceding Monthly Period. On the earliest Transfer Date in each Monthly Period, the Transferor shall pay to the Servicer and the Servicer shall deposit into the Collection Account, the amount of Recoveries to be so included as Collections with respect to the preceding Monthly Period; provided, however, that such deposit need be made only to the extent that such funds are required to be retained in the Principal Account or the Finance Charge Account for the benefit of any Series pursuant to the provisions of Article IV of this Agreement or any Series Supplement and any such amount that is not so deposited shall be paid to the Transferor.</w:t>
        <w:br/>
        <w:t>(h) Interchange. On or prior to the earliest Determination Date in each Monthly Period, Chase USA shall notify the Servicer of the Interchange Amount, if any, which is required to be included as Finance Charge Collections with respect to the preceding Monthly Period. On the earliest Transfer Date in each Monthly Period, Chase USA shall pay to the Servicer and the Servicer shall deposit into the Collection Account, in immediately available funds, the Interchange Amount to be so included as Finance Charge Collections with respect to the preceding Monthly Period; provided, however, that such deposit need be made only to the extent that such funds are required to be retained in the Finance Charge Account for the benefit of any Series pursuant to the provisions of Article IV of this Agreement or any Series Supplement and any such amount that is not so deposited shall be paid to the Transferor.</w:t>
        <w:br/>
        <w:t>[THE REMAINDER OF ARTICLE IV IS RESERVED AND SHALL BE</w:t>
        <w:br/>
        <w:t>SPECIFIED IN ANY SUPPLEMENT WITH RESPECT TO ANY SERIES]</w:t>
        <w:br/>
        <w:t>[End of Article IV]</w:t>
        <w:br/>
        <w:t xml:space="preserve">  49</w:t>
        <w:br/>
        <w:t>ARTICLE V</w:t>
        <w:br/>
        <w:t>[ARTICLE V IS RESERVED AND SHALL BE SPECIFIED</w:t>
        <w:br/>
        <w:t>IN ANY SUPPLEMENT WITH RESPECT TO ANY SERIES]</w:t>
        <w:br/>
        <w:t>[End of Article V]</w:t>
        <w:br/>
        <w:t xml:space="preserve">  50</w:t>
        <w:br/>
        <w:t>ARTICLE VI</w:t>
        <w:br/>
        <w:t>THE CERTIFICATES</w:t>
        <w:br/>
        <w:t>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Transferor may elect at any time, by written notice to the Trustee, to have its interest in the Transferor Interest be (i) an uncertificated interest or (ii) evidenced by an Exchangeable Transferor Certificate in certificated form. If the Transferor elects to have its interest in the Exchangeable Transferor Interest be uncertificated, it shall deliver to the Trustee for cancellation any Exchangeable Transferor Certificate previously issued. If the Transferor elects to have its interest in the Transferor Interest be evidenced by an Exchangeable Transferor Certificate in certificated form, the Exchangeable Transferor Certificate shall be issued pursuant hereto or to Section 6.09 or Section 6.10, substantially in the form of Exhibit A and shall upon issue be executed and delivered by the Transferor to the Trustee for authentication and redelivery as provided in Sections 2.01 and 6.02. The Investor Certificates shall, upon issue pursuant hereto or to Section 6.09 or Section 6.10, be executed and delivered by the Transferor to the Trustee for authentication and redelivery as provided in Section 2.01 and Section 6.02. Any Investor Certificate shall be issuable in a minimum denomination of $1,000 Undivided Interest and integral multiples thereof, unless otherwise specified in any Supplement, and shall be issued upon original issuance in an original principal amount equal to the Initial Invested Amount. The Exchangeable Transferor Certificate, if applicable, shall be issued as a single certificate. Each Certificate shall be executed by manual or facsimile signature on behalf of the Transferor by its President or any Vice President. Certificates bearing the manual or facsimile signature of the individual who was, at the time when such signature was affixed, authorized to sign on behalf of the Transferor or the Trustee shall not be rendered invalid, notwithstanding that such individual has ceased to be so authorized prior to the authentication and delivery of such Certificates or does not hold such office at the date of such Certificates.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Section 6.02 Authentication of Certificates. Contemporaneously with the initial assignment and transfer of the Receivables, whether now existing or hereafter created (other than Receivables in Additional Accounts) and the other components to the Trust, the Trustee shall authenticate and deliver the initial Series of Investor Certificates, upon the written order of the Transferor, to the underwriters for the sale of the Book-Entry Certificates evidenced by such Investor Certificates, and against payment to the Transferor of the Initial Invested Amount (net of any purchase or underwriting discount). Upon the receipt of such payment and the issuance of</w:t>
        <w:br/>
        <w:t xml:space="preserve">  51</w:t>
        <w:br/>
        <w:t>the Investor Certificates, such Investor Certificates shall be fully paid and non-assessable. If the Transferor elects to have its interest in the Transferor Interest be evidenced by an Exchangeable Transferor Certificate in certificated form, the Trustee shall authenticate and deliver the Exchangeable Transferor Certificate to the Transferor simultaneously with its delivery to the Transferor of the initial Series of Investor Certificates. Upon an Exchange as provided in Section 6.09 and the satisfaction of certain other conditions specified therein, the Trustee shall authenticate and deliver the Investor Certificates of additional Series (with the designation provided in the related Supplement), upon the order of the Transferor, to the persons designated in such Supplement. Upon the order of the Transferor, the Certificates of any Series shall be duly authenticated by or on behalf of the Trustee, in authorized denominations equal to (in the aggregate) the Initial Invested Amount of such Series of Investor Certificates. If specified in the related Supplement for any Series, the Trustee shall authenticate and deliver outside the United States of America the Global Certificate that is issued upon original issuance thereof, upon the written order of the Transferor, to the Depository against payment of the purchase price therefor. If specified in the related Supplement for any Series, the Trustee shall authenticate Book-Entry Certificates that are issued upon original issuance thereof, upon the written order of the Transferor, to a Clearing Agency or its nominee as provided in Section 6.10 against payment of the purchase price thereof.</w:t>
        <w:br/>
        <w:t>Section 6.03 Registration of Transfer and Exchange of Certificates.</w:t>
        <w:br/>
        <w:t>(a)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In the event that the Trustee shall no longer be the Transfer Agent and Registrar, the Transferor shall appoint a successor Transfer Agent and Registrar.</w:t>
        <w:br/>
        <w:t>Upon surrender for registration of transfer of any Certificate at any office or agency of the Transfer Agent and Registrar, the Transferor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 xml:space="preserve">  52</w:t>
        <w:br/>
        <w:t>At the option of an Investor Certificateholder, Investor Certificates may be exchanged for other Investor Certificates of the same Series in authorized denominations of like aggregate Undivided Interests, upon surrender of the Investor Certificates to be exchanged at any such office or agency. At the option of any Holder of Registered Certificates, Registered 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Holder of a Bearer Certificate,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 the manner specified in the Supplement for such Series, upon surrender of the Bearer Certificates to be exchanged at an office or agency of the Transfer Agent and Registrar located outside the United States of America.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Whenever any Investor Certificates of any Series are so surrendered for exchange, the Transferor shall execute, and the Trustee shall authenticate and (unless the Transfer Agent and Registrar is different from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his attorney-in-fact duly authorized in writing.</w:t>
        <w:br/>
        <w:t>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Unless otherwise provided in the related Supplement, no service charge shall be made for any registration of transfer or exchange of Certificates, but the Transfer Agent and Registrar may require payment of a sum sufficient to cover any tax or other governmental charge that may be imposed in connection with any transfer or exchange of Certificates.</w:t>
        <w:br/>
        <w:t>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 upon its exchange in full for Definitive Certificates and shall deliver a certificate of destruction to the Transferor. Such certificate shall also state that a certificate or certificates of each Foreign Clearing Agency to the effect referred to in Section 6.13 was received with respect to each portion of the Global Certificate exchanged for Definitive Certificates.</w:t>
        <w:br/>
        <w:t xml:space="preserve">  53</w:t>
        <w:br/>
        <w:t>The Transferor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(b) Except as provided in Section 6.09 or 7.02 or in any Supplement, in no event shall the Exchangeable Transferor Certificate or any interest therein or, as the case may be, the uncertificated interest in the Transferor Interest or any interest therein, be transferred, sold, exchanged, pledged, participated or otherwise assigned hereunder, in whole or in part, unless the Transferor shall have consented in writing to such transfer and unless the Trustee shall have received (x) an Opinion of Counsel that such transfer (i) does not adversely affect the conclusions reached in any of the federal income tax opinions dated the applicable Closing Date issued in connection with the original issuance of any Series of Investor Certificates and (ii) will not cause the Trust to be deemed to be an association or “publicly traded partnership” (within the meaning of Section 7704(b) of the Internal Revenue Code) taxable as a corporation and (y) with respect to any such transfer, sale, exchange, pledge, participation or assignment to an entity which is not an Affiliate of the Transferor, confirmation in writing from each Rating Agency that such transfer will not result in a lowering or withdrawal of its then-existing rating of any Series of Investor Certificates. The Transferor shall give each Rating Agency notice of any such transfer, sale, exchange, pledge, participation or assignment to an Affiliate of the Transferor.</w:t>
        <w:br/>
        <w:t>(c)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Whenever a Registered Certificate containing the legend set forth in the related Supplement is presented to the Transfer Agent and Registrar for registration of transfer, the Transfer Agent and Registrar shall promptly seek instructions from the Servicer regarding such transfer. The Transfer Agent and Registrar and the Trustee shall be entitled to receive written instructions signed by a Servicing Officer prior to registering any such transfer or authenticating new Registered Certificates, as the case may be. The Servicer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6.03(c).</w:t>
        <w:br/>
        <w:t>(d) The Transfer Agent and Registrar will maintain an office or offices or an agency or agencies where Investor Certificates of such Series may be surrendered for registration of transfer or exchange.</w:t>
        <w:br/>
        <w:t>Section 6.04 Mutilated, Destroyed, Lost or Stolen Certificates. If (a)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(b) there is delivered to the Transfer Agent and Registrar and the Trustee such</w:t>
        <w:br/>
        <w:t xml:space="preserve">  54</w:t>
        <w:br/>
        <w:t>security or indemnity as may be required by them to save each of them harmless, then, in the absence of notice to the Trustee that such Certificate has been acquired by a protected purchaser, the Transferor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Section 6.05 Persons Deemed Owners. Prior to due presentation of a Certificate for registration of transfer, the Trustee, the Paying Agent, the Transfer Agent and Registrar and any agent of any of them may treat the Person in whose name any Certificate is registered as the owner of such Certificate for the purpose of receiving distributions pursuant to Article V (as described in any Supplement) and for all other purposes whatsoever, and none of the Trustee, the Paying Agent, the Transfer Agent and Registrar 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Transferor,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Transferor, the Servicer or an Affiliate thereof.</w:t>
        <w:br/>
        <w:t>In the case of a Bearer Certificate, the Trustee,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none of the Trustee, the Paying Agent, the Transfer Agent and Registrar 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Transferor, the Servicer or an Affiliate thereof.</w:t>
        <w:br/>
        <w:t>Section 6.06 Appointment of Paying Agent.</w:t>
        <w:br/>
        <w:t>(a) The Paying Agent shall make distributions to Investor Certificateholders from the appropriate account or accounts maintained for the benefit of</w:t>
        <w:br/>
        <w:t xml:space="preserve">  55</w:t>
        <w:br/>
        <w:t>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Servicer if the Trustee is the Paying Agent) may revoke such power and remove the Paying Agent, if the Trustee (or the Servicer if the Trustee is the Paying Agent) determines in its sole discretion that the Paying Agent shall have failed to perform its obligations under this Agreement in any material respect or for other good cause. The Trustee (or the Servicer if the Trustee is the Paying Agent) shall notify Xxxxx’x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the Trustee shall have received written notice that such exchange shall so require, the Trustee shall appoint a co-paying agent in Luxembourg or another European city. The Trustee shall be permitted to resign as Paying Agent upon 30 days’ written notice to the Servicer. In the event that the Trustee shall no longer be the Paying Agent, the Transferor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 Any costs or expenses incurred by the Trustee in connection with the appointment of a co-paying agent or successor paying agent shall be reimbursed by the Servicer.</w:t>
        <w:br/>
        <w:t>If specified in the related Supplement for any Series, so long as the Investor Certificates of such Series are outstanding, the Transferor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 shall comply with all requirements of the Internal Revenue Code regarding the withholding by the Trustee of payments in respect of federal income taxes due from Certificate Owners.</w:t>
        <w:br/>
        <w:t>Section 6.07 Access to List of Certificateholders’ Names and Addresses. The Trustee will furnish or cause to be furnished by the Transfer Agent and Registrar to the Servicer or the Paying Agent, within five Business Days after receipt by the Trustee of a request therefor from the Servicer or the Paying Agent, respectively, in writing, a list in such form as the Servicer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Invested Amount of the Investor Certificates of any Series (the “Applicants”) may apply in writing to the</w:t>
        <w:br/>
        <w:t xml:space="preserve">  56</w:t>
        <w:br/>
        <w:t>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Section 6.08 Authenticating Agent.</w:t>
        <w:br/>
        <w:t>(a)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Transferor.</w:t>
        <w:br/>
        <w:t>(b) Any institution succeeding to the corporate agency business of an authenticating agent shall continue to be an authenticating agent without the execution or filing of any paper or any further act on the part of the Trustee or such authenticating agent.</w:t>
        <w:br/>
        <w:t>(c) An authenticating agent may at any time resign by giving written notice of resignation to the Trustee and to the Transferor. The Trustee may at any time terminate the agency of an authenticating agent by giving notice of termination to such authenticating agent and to the Transferor. Upon receiving such a notice of resignation or upon such a termination, or in case at any time an authenticating agent shall cease to be acceptable to the Trustee or the Transferor,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Transferor.</w:t>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 xml:space="preserve">  57</w:t>
        <w:br/>
        <w:t>(e) The provisions of Sections 11.01, 11.02 and 11.03 shall be applicable to any authenticating agent.</w:t>
        <w:br/>
        <w:t>(f) Pursuant to an appointment made under this Section 6.08, the Certificates may have endorsed thereon, in lieu of the Trustee’s certificate of authentication, an alternate certificate of authentication in substantially the following form:</w:t>
        <w:br/>
        <w:t>This is one of the certificates described in the Second Amended and Restated Pooling and Servicing Agreement.</w:t>
        <w:br/>
        <w:t xml:space="preserve">     as Authenticating Agent</w:t>
        <w:br/>
        <w:t>for the Trustee,</w:t>
        <w:br/>
        <w:t xml:space="preserve">  By:     </w:t>
        <w:br/>
        <w:t xml:space="preserve">  Authorized Officer</w:t>
        <w:br/>
        <w:t>Section 6.09 Tender of Exchangeable Transferor Certificate.</w:t>
        <w:br/>
        <w:t>(a) Upon any Exchange, the Trustee shall issue to the Holder of the Exchangeable Transferor Certificate under Section 6.01, for execution and redelivery to the Trustee for authentication under Section 6.02, one or more new Series of Investor Certificates. Each Investor Certificate of any such Series of Investor Certificates shall be substantially in the form specified in the related Supplement and shall bear, upon its face, the designation for such Series to which it belongs, as selected by the Transferor. Except as specified in any Supplement for a related Series, all Investor Certificates of any Series shall rank pari passu and be equally and ratably entitled as provided herein to the benefits hereof (except that the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(b) The Holder of the Exchangeable Transferor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shall state the designation of any Series (and Class thereof, if applicable) to be issued on the New Issuance Date and, with respect to such Series: (a) its Initial Invested Amount (or the method for calculating such Initial Invested Amount), which at any time may not be greater than the current principal amount of the Exchangeable Transferor Certificate at such time, (b) its Certificate Rate (or the method for allocating interest payments or other cash flows to such Series), if any, and (c) the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Transferor and specifying the Principal Terms of such Series, (b) the applicable Enhancement, if any, (c) the agreement, if any, pursuant to which the Enhancement Provider agrees to provide any Enhancement, (d) an Opinion of Counsel to the effect that, unless</w:t>
        <w:br/>
        <w:t xml:space="preserve">  58</w:t>
        <w:br/>
        <w:t>otherwise specified in the related Supplement, the Investor Certificates of the newly issued Series will be treated as debt for Federal income tax purposes and that the issuance of the newly issued Series will not adversely affect the Federal income tax characterization of the Holder of any outstanding Series of Investor Certificates or any Certificate Owner,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Transferor, that on the New Issuance Date (i) the Transferor, after giving effect to such New Issuance, would not be required to add Additional Accounts pursuant to subsection 2.06(a) and (ii) after giving effect to such New Issuance, the Transferor Interest would be at least equal to the Minimum Transferor Interest. Upon satisfaction of such conditions, the Trustee shall issue the Investor Certificates of such Series and, if there is a currently existing Exchangeable Transferor Certificate, upon presentation of such Exchangeable Transferor Certificate to the Trustee for cancellation, a new Exchangeable Transferor Certificate, if applicable, dated the New Issuance Date, as provided above. There is no limit to the number of New Issuances that may be performed under this Agreement. In addition, the Transferor agrees to provide notice of new issuances of Series of Investor Certificates as may be required by and in accordance with Item 1121(a)(14) of Regulation AB.</w:t>
        <w:br/>
        <w:t>(c) In conjunction with a New Issuance, the parties hereto shall execute a Supplement, which shall specify the relevant terms with respect to the Investor Certificates of any newly issued Series, which may include without limitation: (i) its name or designation, (ii) the Initial Invested Amount or the method of calculating the Initial Invested Amount, (iii) the Certificate Rate (or formula for the determination thereof), (iv) the Closing Date, (v) the rating agency or agencies rating such Series, (vi) the name of the Clearing Agency, if any, (vii) the rights of the Holder of the Exchangeable Transferor Certificate that have been transferred to the Holders of such Series pursuant to such New Issuance (including any rights to allocations of Collections of Finance Charge Receivables and Principal Receivables), (viii) the interest payment date or dates and the date or dates from which interest shall accrue, (ix) the method of allocating Collections with respect to Principal Receivables for such Series and, if applicable, with respect to other Series and the method by which the principal amount of Investor Certificates of such Series shall amortize or accrete and the method for allocating Collections with respect to Finance Charge Receivables and Receivables in Defaulted Accounts, (x) the names of any accounts to be used by such Series and the terms governing the operation of any such account, (xi) the Series Servicing Fee Percentage, (xii) the Minimum Transferor Interest, (xiii) the Series Termination Date, (xiv) the terms of any Enhancement with respect to such Series, (xv) the Enhancement Provider, if applicable, (xvi) the base rate applicable to such Series, (xvii) the terms on which the Certificates of such Series may be repurchased or remarketed to other investors, (xviii) any deposit into any account provided for such Series, (xix) the number of Classes of such Series, and if more than one Class, the rights and priorities of each such Class, (xx) whether Interchange or other fees will be included in the funds available to be paid for such Series, (xxi) the priority of any Series with respect to any other Series, (xxii) the Minimum Aggregate Principal Receivables, (xxiii) whether such Series will be part of a Group, and (xxiv)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w:t>
        <w:br/>
        <w:t xml:space="preserve">  59</w:t>
        <w:br/>
        <w:t>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Exchange will not have an adverse effect on the timing or distribution of payments to the Investor Certificates of such other Series then issued and outstanding.</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(i) the provisions of this Section 6.10 shall be in full force and effect with respect to each such Series;</w:t>
        <w:br/>
        <w:t>(ii) the Transferor,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(iii) to the extent that the provisions of this Section 6.10 conflict with any other provisions of this Agreement, the provisions of this Section 6.10 shall control with respect to each such Series; and</w:t>
        <w:br/>
        <w:t>(iv)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w:t>
        <w:br/>
        <w:t xml:space="preserve">  60</w:t>
        <w:br/>
        <w:t>Holders of Investor Certificates.</w:t>
        <w:br/>
        <w:t>Section 6.12 Definitive Certificates. If (i) (A) the Transferor advises the Trustee in writing that the Clearing Agency or Foreign Clearing Agency is no longer willing or able to discharge properly its responsibilities under the applicable Depository Agreement, and (B) the Transferor is unable to locate a qualified successor, (ii) the Transferor,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Invested Amount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Transferor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Invested Amount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t>Section 6.14 Meetings of Certificateholders. To the extent provided by the Supplement for any Series issued in whole or in part in Bearer Certificates, the Servicer or the Trustee may at any time call a meeting of the Certificateholders of such Series, to be held at such time and at such place as the Servicer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this Agreement.</w:t>
        <w:br/>
        <w:t xml:space="preserve">  61</w:t>
        <w:br/>
        <w:t>[End of Article VI]</w:t>
        <w:br/>
        <w:t xml:space="preserve">  62</w:t>
        <w:br/>
        <w:t>ARTICLE VII</w:t>
        <w:br/>
        <w:t>OTHER MATTERS RELATING TO THE TRANSFEROR</w:t>
        <w:br/>
        <w:t>Section 7.01 Liability of the Transferor. The Transferor shall be liable in accordance herewith to the extent of the obligations specifically undertaken by the Transferor.</w:t>
        <w:br/>
        <w:t>Section 7.02 Merger or Consolidation of, or Assumption of the Obligations of, the Transferor.</w:t>
        <w:br/>
        <w:t>(a) The Transferor shall not consolidate with or merge into any other entity or convey or transfer its properties and assets substantially (except pursuant to the transactions contemplated herein with respect to the Receivables) as an entirety to any Person, unless:</w:t>
        <w:br/>
        <w:t>(i) the entity formed by such consolidation or into which the Transferor is merged or the Person which acquires by conveyance or transfer the properties and assets of the Transferor substantially as an entirety shall be, if the Transferor is not the surviving entity, organized and existing under the laws of the United States of America or any state or the District of Columbia, and shall be a national banking association, state banking corporation or other entity which is not subject to the bankruptcy laws of the United States of America, or a special purpose entity whose powers and activities are limited and, if such Transferor is not the surviving entity, shall expressly assume, by an agreement supplemental hereto, executed and delivered to the Trustee, in form satisfactory to the Trustee,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bankruptcy, liquidation, receivership or conservatorship applicable to such successor entity as shall be set forth in the Officer’s Certificate described in subsection 7.02(a)(ii);</w:t>
        <w:br/>
        <w:t>(ii) the Transferor shall have delivered to the Trustee an Officer’s Certificate signed by a Vice President (or any more senior officer) of the Transferor stating that such consolidation, merger, conveyance or transfer and such supplemental agreement comply with this Section 7.02 and that all conditions precedent herein provided for relating to such transaction have been complied with and an Opinion of Counsel that such supplemental agreement is legal, valid and binding; and</w:t>
        <w:br/>
        <w:t>(iii) the Transferor shall have delivered notice to the Rating Agency of such consolidation, merger, conveyance or transfer.</w:t>
        <w:br/>
        <w:t xml:space="preserve">  63</w:t>
        <w:br/>
        <w:t>(b) The obligations of the Transferor hereunder shall not be assignable nor shall any Person succeed to the obligations of the Transferor hereunder except for mergers, consolidations, assumptions or transfers in accordance with the provisions of the foregoing paragraph.</w:t>
        <w:br/>
        <w:t>Section 7.03 Limitation on Liability. The officers, employees or agents of the Transferor shall not be under any liability to the Trust, the Trustee, the Certificateholders, any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employees, or agents of the Transferor against any liability which would otherwise be imposed by reason of willful misfeasance, bad faith or gross negligence in the performance of duties or by reason of reckless disregard of obligations and duties hereunder. The Transferor shall not be under any liability to the Trust, the Trustee, the Certificateholders, any Enhancement Provider or any other Person for any action taken or for refraining from the taking of any action in its capacity as Transferor pursuant to this Agreement or any Supplement whether arising from express or implied duties under this Agreement or any Supplement; provided, however, that this provision shall not protect the Transferor against any liability which would otherwise be imposed by reason of willful misfeasance, bad faith or gross negligence in the performance of duties or by reason of reckless disregard of obligations and duties hereunder. The Transferor and any officer, employee or agent may rely in good faith on any document of any kind prima facie properly executed and submitted by any Person respecting any matters arising hereunder.</w:t>
        <w:br/>
        <w:t>Section 7.04 Liabilities. By entering into this Agreement, the Transferor agrees to be liable, directly to the injured party, for the entire amount of any losses, claims, damages or liabilities (other than those incurred by an Investor Certificateholder as a result of defaults in payment of the Receivables) arising out of or based on the arrangement created by this Agreement and the actions of the Servicer taken pursuant hereto as though this Agreement created a partnership under the New York Uniform Partnership Act in which the Transferor is a partner. The Transferor agrees to pay, indemnify and hold harmless each Investor Certificateholder against and from any and all such losses, claims, damages and liabilities except to the extent that they arise from any action by such Investor Certificateholder. In the event of a service transfer, the Successor Servicer will indemnify and hold harmless the Transferor against and from any losses, claims, damages and liabilities of the Transferor as described in this Section arising from the actions or omissions of such Successor Servicer.</w:t>
        <w:br/>
        <w:t>[End of Article VII]</w:t>
        <w:br/>
        <w:t xml:space="preserve">  64</w:t>
        <w:br/>
        <w:t>ARTICLE VIII</w:t>
        <w:br/>
        <w:t>OTHER MATTERS RELATING TO THE SERVICER</w:t>
        <w:br/>
        <w:t>Section 8.01 Liability of the Servicer. The Servicer shall be liable in accordance herewith only to the extent of the obligations specifically undertaken by the Servicer in such capacity herein.</w:t>
        <w:br/>
        <w:t>Section 8.02 Merger or Consolidation of, or Assumption of the Obligations of, the Servicer. The Servicer shall not consolidate with or merge into any other corporation or convey or transfer its properties and assets substantially as an entirety to any Person, unless:</w:t>
        <w:br/>
        <w:t>(i) the corporation formed by such consolidation or into which the Servicer is merged or the Person which acquires by conveyance or transfer the properties and assets of the Servicer substantially as an entirety shall be a corporation organized and existing under the laws of the United States of America or any state or the District of Columbia, and shall be a state or national banking association or other entity which is not subject to the bankruptcy laws of the United States of America or shall be a special purpose entity whose powers and activities are limited and, if the Servicer is not the surviving entity, shall expressly assume, by an agreement supplemental hereto, executed and delivered to the Trustee in form satisfactory to the Trustee,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(ii) the Servicer shall have delivered to the Trustee an Officer’s Certificate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(iii) the Servicer shall have delivered notice to the Rating Agency of such consolidation, merger, conveyance or transfer.</w:t>
        <w:br/>
        <w:t>Section 8.03 Limitation on Liability of the Servicer and Others. The directors, officers, employees or agents of the Servicer shall not be under any liability to the Trust, the Trustee, the Certificateholders, any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directors, officers, employees and agents of the Servicer against any liability which would otherwise be imposed by reason of willful</w:t>
        <w:br/>
        <w:t xml:space="preserve">  65</w:t>
        <w:br/>
        <w:t>misfeasance, bad faith or gross negligence in the performance of duties or by reason of reckless disregard of obligations and duties hereunder. Except as provided in Section 8.04 with respect to the Trust and the Trustee, its officers, directors, employees and agents, the Servicer shall not be under any liability to the Trust, the Trustee, its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Section 8.04 Servicer Indemnification of the Trust and the Trustee. The Servicer shall indemnify and hold harmless the Trust, the Investor Certificateholders and the Trustee, its officers, directors,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or by reason of the acceptance of this Trust by the Trustee, the issuance by the Trust of the Certificates, any Servicer Default, any termination of the rights and obligations of the Servicer including, but not limited to, any judgment, award, settlement, reasonable attorneys’ fees and other costs or expenses incurred in connection with the defense of any actual or threatened action, proceeding or claim; provided, however, that the Servicer shall not indemnify the Trustee or the Investor Certificateholders if such acts, omissions or alleged acts or omissions constitute or are caused by fraud, negligence, or willful misconduct by the Trustee; provided further, that the Servicer shall not indemnify the Trust, the Investor Certificateholders or the Certificate Owners for any liabilities, costs or expenses of the Trust with respect to any action taken by the Trustee at the request of the Investor Certificateholders; provided further, that the Servicer shall not indemnify the Trust, the Investor Certificateholders or the Certificate Owners as to any losses, claims or damages incurred by any of them in their capacities as investors, including without limitation losses incurred as a result of Defaulted Accounts or Receivables which are written off as uncollectible; and provided further, that the Servicer shall not indemnify the Trust, the Investor Certificateholders or the Certificate Owners for any liabilities, costs or expenses of the Trust, the Investor Certificateholders or the Certificate Owners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Any such indemnification shall not be payable from the assets of the Trust. The provisions of this indemnity shall run directly to and be enforceable by an injured party subject to the limitations hereof and shall survive the resignation or removal of the Servicer, the resignation or removal of the Trustee and/or the termination of the Trust.</w:t>
        <w:br/>
        <w:t xml:space="preserve">  66</w:t>
        <w:br/>
        <w:t>Section 8.05 The Servicer Not to Resign. The Servicer shall not resign from the obligations and duties hereby imposed on it except upon determination that (i) the performance of its duties hereunder is no longer permissible under applicable law and (ii) there is no reasonable action which the Servicer could take to make the performance of its duties hereunder permissible under applicable law. Any such determination permitting the resignation of the Servicer shall be evidenced as to clause (i) above by an Opinion of Counsel to such effect delivered to the Trustee.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 (but shall have continued authority to appoint another Person as Successor Servicer).</w:t>
        <w:br/>
        <w:t>Section 8.06 Access to Certain Documentation and Information Regarding the Receivables. The Servicer shall provide to the Trustee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Transferor,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Section 8.07 Delegation of Duties. It is understood and agreed by the parties hereto that the Servicer may delegate certain of its duties hereunder to First Data Resources, Inc., a Delaware corporation.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If any such delegation is to a party other than First Data Resources, Inc., notification thereof shall be given to each Rating Agency.</w:t>
        <w:br/>
        <w:t>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[End of Article VIII]</w:t>
        <w:br/>
        <w:t xml:space="preserve">  67</w:t>
        <w:br/>
        <w:t>ARTICLE IX</w:t>
        <w:br/>
        <w:t>PAY OUT EVENTS</w:t>
        <w:br/>
        <w:t>Section 9.01 Pay Out Events. If any one of the following events (each, a “Trust Pay Out Event”) shall occur:</w:t>
        <w:br/>
        <w:t>(a) The Transferor shall consent to the appointment of a bankruptcy trustee or conservator or receiver or liquidator in any bankruptcy, insolvency, readjustment of debt, marshalling of assets and liabilities or similar proceedings of or relating to all or substantially all of its property, or a decree or order of a court or agency or supervisory authority having jurisdiction in the premises for the appointment of a bankruptcy trustee or conservator or receiver or liquidator in any bankruptcy, insolvency, readjustment of debt, marshalling of assets and liabilities or similar proceedings, or for the winding-up or liquidation of its affairs, shall have been entered against the Transferor; or the Transferor shall admit in writing its inability to pay its debts generally as they become due, file a petition under any applicable bankruptcy, insolvency or reorganization statute, make an assignment for the benefit of its creditors or voluntarily suspend payment of its obligations; or the Transferor shall become unable for any reason to transfer Receivables to the Trust in accordance with the provisions of this Agreement; or</w:t>
        <w:br/>
        <w:t>(b) The Trust shall become subject to regulation by the Securities and Exchange Commission as an “investment company” within the meaning of the Investment Company Act;</w:t>
        <w:br/>
        <w:t>then a Pay Out Event with respect to all Series of Certificates shall occur without any notice or other action on the part of the Trustee or the Investor Certificateholders immediately upon the occurrence of such event.</w:t>
        <w:br/>
        <w:t>Section 9.02 Additional Rights Upon the Occurrence of Certain Events.</w:t>
        <w:br/>
        <w:t>(a) If the Transferor shall consent to the appointment of a conservator or receiver or liquidator for the winding-up or liquidation of its affairs, or a decree or order of a court or agency or supervisory authority having jurisdiction in the premises for the appointment of a conservator or receiver or liquidator for the winding-up or liquidation of its affairs shall have been entered against the Transferor (an “Insolvency Event”), the Transferor shall on the day of such Insolvency Event (the “Appointment Day”) immediately cease to transfer Principal Receivables to the Transferor and shall promptly give notice to the Trustee of such Insolvency Event. Notwithstanding any cessation of the transfer to the Trust of additional Principal Receivables, Finance Charge Receivables, whenever created, accrued in respect of Principal Receivables which have been transferred to the Trust shall continue to be a part of the Trust, and Collections with respect thereto shall continue to be allocated and paid in accordance with Article IV. For so long as any Series issued prior to the Amendment Closing Date remains outstanding, within 15 days of the Appointment Day, the Trustee shall (i) publish a notice in an Authorized Newspaper that an Insolvency Event has occurred and that the Trustee intends to sell, dispose of or otherwise liquidate the Receivables in a commercially reasonable manner and (ii) send written notice to the Investor Certificateholders describing the provisions of this Section</w:t>
        <w:br/>
        <w:t xml:space="preserve">  68</w:t>
        <w:br/>
        <w:t>9.02 and requesting instructions from such Holders, which notice shall request each Investor Certificateholder to advise the Trustee in writing that it elects one of the following options: (A) the Investor Certificateholder wishes the Trustee to instruct the Servicer not to sell, dispose of or otherwise liquidate the Receivables, or (B) the Investor Certificateholder wishes the Trustee to instruct the Servicer to sell, dispose of or otherwise liquidate the Receivables and to instruct the Servicer to reconstitute the Trust upon the same terms and conditions set forth herein, or (C) the Investor Certificateholder refuses to advise the Trustee as to the specific action the Trustee shall instruct the Servicer to take. If after 60 days from the day notice pursuant to clause (i) above is first published (the “Publication Date”), the Trustee shall not have received written instructions of Holders of Investor Certificates representing Undivided Interests aggregating in excess of 50% of the related Invested Amount of each Series (or in the case of a series having more than one class of investor certificates, each class of such series) to the effect that the Trustee shall not instruct the Servicer to sell, dispose of, or otherwise liquidate the Receivables and to instruct the Servicer to reconstitute the Trust upon the same terms and conditions as set forth herein, the Trustee shall instruct the Servicer to proceed to sell, dispose of, or otherwise liquidate the Receivables in a commercially reasonable manner and on commercially reasonable terms, which shall include the solicitation of competitive bids and the Servicer shall proceed to consummate the sale, liquidation or disposition of the Receivables as provided above with the highest bidder for the Receivables. If, however, with respect to the portion of the Receivables allocable to any outstanding Series, the Holders of more than 50% of the principal amount of each class of such Series instruct the Trustee not to sell the portion of the Receivables allocable to such Series, the Trust shall continue with respect to such Series pursuant to the terms of the Agreement and the related Supplement. None of the Transferor, any Affiliate of the Transferor or any agent of the Transferor shall be permitted to purchase such Receivables in such case. The portion of the Receivables allocable to any Series shall be equal to the sum of (1) the product of (A) the Transferor Percentage, (B) the aggregate outstanding Principal Receivables and (C) a fraction, the numerator of which is the related Investor Percentage of Collections of Finance Charge Receivables and the denominator of which is the sum of all Investor Percentages with respect to Collections of Finance Charge Receivables for all Series outstanding and (2) the Invested Amount of such Series. The Trustee may obtain a prior determination from any such bankruptcy trustee, conservator, receiver or liquidator that the terms and manner of any proposed sale, disposition or liquidation are commercially reasonable. The provisions of Sections 9.01 and 9.02 shall not be deemed to be mutually exclusive.</w:t>
        <w:br/>
        <w:t>(b) The proceeds from the sale, disposition or liquidation of the Receivables pursuant to subsection 9.02(a) above shall be treated as Collections on the Receivables and shall be allocated and deposited in accordance with the provisions of Article IV; provided, however that the proceeds from any such sale, disposition or liquidation of Receivables with respect to a Series but not all of the outstanding Series shall be applied solely to make payments to such Series; provided further, that the Trustee shall determine conclusively in its sole discretion the amount of such proceeds which are allocable to Finance Charge Receivables and the amount of such proceeds which are allocable to Principal Receivables. Unless the Trustee receives written instructions from Investor Certificateholders of one or more Series to continue the Trust with respect to such Series as provided in subsection 9.02(a) above, on the day following the last Distribution Date in the Monthly Period during which such proceeds are distributed to the Investor Certificateholders of each Series, the Trust shall terminate.</w:t>
        <w:br/>
        <w:t xml:space="preserve">  69</w:t>
        <w:br/>
        <w:t>(c) The Trustee may appoint an agent or agents to assist with its responsibilities pursuant to this Article IX with respect to competitive bids.</w:t>
        <w:br/>
        <w:t>(d) The foregoing subsections 9.02(a), (b) and (c) shall no longer apply on and after the day following the Distribution Date on which the Aggregate Invested Amount plus interest accrued at the applicable Certificate Rate through the day prior to such Distribution Date has been paid in full with respect to the last remaining Series that was outstanding prior to the Amendment Closing Date.</w:t>
        <w:br/>
        <w:t>[End of Article IX]</w:t>
        <w:br/>
        <w:t xml:space="preserve">  70</w:t>
        <w:br/>
        <w:t>ARTICLE X</w:t>
        <w:br/>
        <w:t>SERVICER DEFAULTS</w:t>
        <w:br/>
        <w:t>Section 10.01 Servicer Defaults. If any one of the following events (a “Servicer Default”) shall occur and be continuing:</w:t>
        <w:br/>
        <w:t>(a) any failure by the Servicer to make any payment, transfer or deposit or to give instructions or notice to the Trustee pursuant to Article IV or to instruct the Trustee to make any required drawing, withdrawal, or payment under any Enhancement on or before the date occurring five Business Days after the date such payment, transfer, deposit, withdrawal or drawing or such instruction or notice is required to be made or given, as the case may be, under the terms of this Agreement;</w:t>
        <w:br/>
        <w:t>(b)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Invested Amount of any Series adversely affected thereby and continues to materially adversely affect such Investor Certificateholders for such period; or the Servicer shall delegate its duties under this Agreement, except as permitted by Section 8.07;</w:t>
        <w:br/>
        <w:t>(c)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Invested Amount of any Series adversely affected thereby and continues to materially adversely affect such Investor Certificateholders for such period; or</w:t>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 insolvency or reorganization statute, make any assignment for the benefit of its creditors or voluntarily suspend payment of its obligations;</w:t>
        <w:br/>
        <w:t xml:space="preserve">  71</w:t>
        <w:br/>
        <w:t>then, so long as such Servicer Default shall not have been remedied, either the Trustee, or the Holders of Investor Certificates evidencing Undivided Interests aggregating more than 50% of the Aggregate Invested Amount, by notice then given in writing to the Servicer (and to the Trustee if 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or the Principal Account, and any Series Account, or which shall thereafter be received with respect to the Receivables, and in assisting the Successor Servicer and in enforcing all rights to Insurance Proceeds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Enhancement with respect to any Series to the Successor Servicer.</w:t>
        <w:br/>
        <w:t>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Enhancement Provider, the Transferor and the Holders of Investor Certificates with an Officer’s Certificate giving prompt notice of such failure or delay by it, together with a description of the cause of such failure or delay and its efforts so to perform its</w:t>
        <w:br/>
        <w:t xml:space="preserve">  72</w:t>
        <w:br/>
        <w:t>obligations.</w:t>
        <w:br/>
        <w:t>Section 10.02 Trustee to Act; Appointment of Successor.</w:t>
        <w:br/>
        <w:t>(a)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to the effect that it cannot in good faith cure the Servicer Default which gave rise to a transfer of servicing, and if the Trustee is legally unable to act as Successor Servicer, then the Trustee shall notify each Enhancement Provider of the proposed sale of the Receivables and shall provide each such Enhancement Provider an opportunity to bid on the Receivables. None of the Transferor, any Affiliate of the Transferor or any agent of the Transferor shall be permitted to purchase such Receivables in such case. The proceeds of such sale shall be deposited in the Distribution Account or any Series Account, as provided in the related Supplement, for distribution to the Investor Certificateholders of each Outstanding Series pursuant to Section 12.03 of this Agreement. In the event that a Successor Servicer has not been appointed and has not accepted its appointment at the time when the Servicer ceases to act as Servicer, the Trustee without further action shall automatically be appointed the Successor Servicer (but shall have continued authority to appoint another Person as Successor Servicer). Notwithstanding the above, the Trustee shall, if it is legally unable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or MasterCard® credit card receivables as the Successor Servicer hereunder.</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Enhancement.</w:t>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Monthly Servicing Fee permitted to the Servicer pursuant to Section 3.02. The Transferor agrees that if the Servicer is terminated</w:t>
        <w:br/>
        <w:t xml:space="preserve">  73</w:t>
        <w:br/>
        <w:t>hereunder, it will agree to deposit a portion of the Collections in respect of Finance Charge Receivables that it is entitled to receive pursuant to Article IV to pay its share of the compensation of the Successor Servicer.</w:t>
        <w:br/>
        <w:t>(d) All authority and power granted to the Successor Servicer under this Agreement shall automatically cease and terminate upon termination of the Trust pursuant to Section 12.01 and shall pass to and be vested in the Transferor or its designee and, without limitation, the Transferor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Transferor (or its designee) in effecting the termination of the responsibilities and rights of the Successor Servicer to conduct servicing on the Receivables. The Successor Servicer shall transfer its electronic records relating to the Receivables to the Transferor (or its designee) in such electronic form as the Transferor (or such designee) may reasonably request and shall transfer all other records, correspondence and documents to the Transferor (or its designee) in the manner and at such times as the Transferor (or such designee) shall reasonably request. To the extent that compliance with this Section 10.02 shall require the Successor Servicer to disclose to the Transferor (or its designee) information of any kind which the Successor Servicer deems to be confidential, the Transferor (or such designee) shall be required to enter into such customary licensing and confidentiality agreements as the Successor Servicer shall deem necessary to protect its interests.</w:t>
        <w:br/>
        <w:t>Section 10.03 Notification to Certificateholders. Within two Business Days after the Servicer becomes aware of any Servicer Default, the Servicer shall give prompt written notice thereof to the Trustee and any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Investor Certificateholders at their respective addresses appearing in the Certificate Register.</w:t>
        <w:br/>
        <w:t>Section 10.04 Waiver of Past Defaults. The Holders of Investor Certificates evidencing Undivided Interests aggregating more than 66 2/3% of the Invested Amount of each Series adversely affected by any default by the Servicer or Transferor may, on behalf of all Certificateholders of such Series, waive any default by the Servicer or Transferor in the performance of its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[End of Article X]</w:t>
        <w:br/>
        <w:t xml:space="preserve">  74</w:t>
        <w:br/>
        <w:t>ARTICLE XI</w:t>
        <w:br/>
        <w:t>THE TRUSTEE</w:t>
        <w:br/>
        <w:t>Section 11.01 Duties of Trustee.</w:t>
        <w:br/>
        <w:t>(a)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(and such Servicer Default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 provided, however, that if the Trustee shall assume the duties of the Servicer pursuant to Section 8.05 or 10.02, the Trustee in performing such duties shall use the degree of skill and attention customarily exercised by a Servicer with respect to comparable receivables that it services for itself or others.</w:t>
        <w:br/>
        <w:t>(b)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(c) Subject to subsection 11.01(a), no provision of this Agreement shall be construed to relieve the Trustee from liability for its own negligent action, its own negligent failure to act or its own misconduct; provided, however, that:</w:t>
        <w:br/>
        <w:t>(i) the Trustee shall not be personally liable for an error of judgment made in good faith by a Responsible Officer or Responsible Officers of the Trustee, unless it shall be proved that the Trustee was negligent in ascertaining the pertinent facts;</w:t>
        <w:br/>
        <w:t>(ii) the Trustee shall not be personally liable with respect to any action taken, suffered or omitted to be taken by it in good faith in accordance with the direction of the Holders of Investor Certificates evidencing Undivided Interests aggregating more than 50% of the Invested Amount of any Series relating to the time, method and place of conducting any proceeding for any remedy available to the Trustee with respect to such Series, or exercising any trust or power conferred upon the Trustee with respect to such Series, under this Agreement; and</w:t>
        <w:br/>
        <w:t>(iii) the Trustee shall not be charged with knowledge of any failure by the Servicer referred to in clauses (a) and (b) of Section 10.01 or of any breach by the Servicer contemplated by clause (c) of Section 10.01 or any Pay Out Event unless a Responsible Officer of the Trustee obtains actual knowledge of such failure, breach or Pay Out Event or the Trustee receives written notice of such failure, breach or Pay Out Event from the Servicer or any Holders of Investor Certificates evidencing Undivided</w:t>
        <w:br/>
        <w:t xml:space="preserve">  75</w:t>
        <w:br/>
        <w:t>Interests aggregating not less than 10% of the Invested Amount of any Series adversely affected thereby.</w:t>
        <w:br/>
        <w:t>(d) The Trustee shall not be required to expend or risk its own funds or otherwise incur financial liability in the performance of any of its duties hereunder, 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(f) Except as provided in this subsection 11.01(f), the Trustee shall have no power to vary the corpus of the Trust including, without limitation, the power to (i) accept any substitute obligation for a Receivable initially assigned to the Trust under Section 2.01 or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(g) In the event that the Paying Agent or the Transfer Agent and Registrar shall fail to perform any obligation, duty or agreement in the manner or on the day required to be performed by the Paying Agent or the Transfer Agent and Registrar, as the case may be, under this Agreement, the Trustee shall be obligated promptly upon its knowledge thereof by a Responsible Officer of the Trustee to perform such obligation, duty or agreement in the manner so required.</w:t>
        <w:br/>
        <w:t>(h) If the Transferor has agreed to transfer any of its credit card receivables (other than the Receivables) to another Person, upon the written request of the Transferor, the Trustee will enter into such intercreditor agreements with the transferee of such receivables as are customary and necessary to identify separately the rights, if any, of the Trust and such other Person in the Transferor’s credit card receivables; provided, that the Trust shall not be required to enter into any intercreditor agreement which could adversely affect the interests of the Certificateholders or the Trustee and, upon the request of the Trustee, the Transferor will deliver an Opinion of Counsel on any matters relating to such intercreditor agreement, reasonably requested by the Trustee.</w:t>
        <w:br/>
        <w:t>Section 11.02 Certain Matters Affecting the Trustee. Except as otherwise provided in Section 11.01:</w:t>
        <w:br/>
        <w:t xml:space="preserve">  76</w:t>
        <w:br/>
        <w:t>(a) the Trustee may rely on and shall be protected in acting on, or in refraining from acting in accord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(b) the Trustee may consult with counsel, and any Opinion of Counsel shall be full and complete authorization and protection in respect of any action taken or suffered or omitted by it hereunder in good faith and in accordance with such Opinion of Counsel;</w:t>
        <w:br/>
        <w:t>(c) the Trustee shall be under no obligation to exercise any of the rights or powers vested in it by this Agreement or any Enhancement, or to institute, conduct or defend any litigation hereunder or in relation hereto, at the request, order or direction of any of the Certificateholders or any Enhancement Provider, pursuant to the provisions of this Agreement, unless such Certificateholders or Enhancement Provider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or waived), to exercise such of the rights and powers vested in it by this Agreement and any Enhancement, and to use the same degree of care and skill in its exercise as a prudent person would exercise or use under the circumstances in the conduct of his own affairs;</w:t>
        <w:br/>
        <w:t>(d) the Trustee shall not be personally liable for any action taken, suffered or omitted by it in good faith and believed by it to be authorized or within the discretion or rights or powers conferred upon it by this Agreement;</w:t>
        <w:br/>
        <w:t>(e)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Invested Amount of any Series which could be adversely affected if the Trustee does not perform such acts;</w:t>
        <w:br/>
        <w:t>(f)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w:t>
        <w:br/>
        <w:t>(g) except as may be required by subsection 11.01(a), the Trustee shall not be required to make any initial or periodic examination of any documents or records related to the Receivables or the Accounts for the purpose of establishing the presence or absence of</w:t>
        <w:br/>
        <w:t xml:space="preserve">  77</w:t>
        <w:br/>
        <w:t>defects, the compliance by the Transferor with its representations and warranties or for any other purpose; and</w:t>
        <w:br/>
        <w:t>(h) whenever in the administration of this Agreement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br/>
        <w:t>Section 11.03 Trustee Not Liable for Recitals in Certificates. The Trustee assumes no responsibility for the correctness of the recitals contained herein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Transferor of any of the Certificates or of the proceeds of such Certificates, or for the use or application of any funds paid to the Transferor in respect of the Receivables or deposited in or withdrawn from the Collection Account, the Principal Account or the Finance Charge Account, or any Series Account or other accounts now or hereafter established to effectuate the transactions contemplated herein and in accordance with the terms hereof.</w:t>
        <w:br/>
        <w:t>Section 11.04 Trustee May Own Certificates. The Trustee in its individual or any other capacity may become the owner or pledgee of Investor Certificates with the same rights as it would have if it were not the Trustee.</w:t>
        <w:br/>
        <w:t>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the Trustee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(including the reasonable fees and expenses of its agents and counsel) except any such expense, disbursement or advance as may arise from its own negligence or bad faith and except as provided in the following sentence. If the Trustee is appointed Successor Servicer pursuant to Section 10.02, the provisions of this Section 11.05 shall not apply to expenses, disbursements and advances made or incurred by the Trustee in its capacity as Successor Servicer (which shall be covered out of the Monthly Servicing Fee).</w:t>
        <w:br/>
        <w:t>The obligations of the Servicer under this Section 11.05 shall survive the termination of the Trust and the resignation or removal of the Trustee.</w:t>
        <w:br/>
        <w:t>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Xxxxx’x and “BBB-” by</w:t>
        <w:br/>
        <w:t xml:space="preserve">  78</w:t>
        <w:br/>
        <w:t>Standard &amp; Poor’s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 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Section 11.07 Resignation or Removal of Trustee.</w:t>
        <w:br/>
        <w:t>(a) The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have accepted such appointment within 30 days after the giving of such notice of resignation, the resigning Trustee may petition any court of competent jurisdiction for the appointment of a successor trustee.</w:t>
        <w:br/>
        <w:t>(b) If at any time the Trustee shall cease to be eligible in accordance with the provisions of Section 11.06 hereof and shall fail to resign after written request therefor by the Transferor, or if at any time the Trustee shall be legally unable to act, or shall be adjudged as bankrupt or insolvent, or a receiver of the Trustee or of its property shall be appointed, or any public officer shall take charge or control of the Trustee or of its property or affairs for the purpose of rehabilitation, conservation or liquidation, then the Transferor may, but shall not be required to, remove the Trustee and promptly appoint a successor trustee by written instrument, in duplicate, one copy of which instrument shall be delivered to the Trustee so removed and one copy to the successor trustee.</w:t>
        <w:br/>
        <w:t>(c)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Section 11.08 Successor Trustee.</w:t>
        <w:br/>
        <w:t>(a) Any successor trustee appointed as provided in Section 11.07 hereof shall execute, acknowledge and deliver to the Transferor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w:t>
        <w:br/>
        <w:t xml:space="preserve">  79</w:t>
        <w:br/>
        <w:t>herein. The predecessor Trustee shall deliver to the successor trustee all documents and statements held by it hereunder, and the Transferor and the predecessor Trustee shall execute and deliver such instruments and do such other things as may reasonably be required for fully and certainly vesting and confirming in the successor trustee all such rights, powers, duties and obligations.</w:t>
        <w:br/>
        <w:t>(b) No successor trustee shall accept appointment as provided in this Section 11.08 unless at the time of such acceptance such successor trustee shall be eligible under the provisions of Section 11.06 hereof.</w:t>
        <w:br/>
        <w:t>(c) Upon acceptance of appointment by a successor trustee as provided in this Section 11.08, such successor trustee shall mail notice of such succession hereunder to all Certificateholders at their addresses as shown in the Certificate Register.</w:t>
        <w:br/>
        <w:t>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Section 11.10 Appointment of Co-Trustee or Separate Trustee.</w:t>
        <w:br/>
        <w:t>(a)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notice to the Transferor, to appoint one or more Persons to act as a co-trustee or co-trustees,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provided, however, that such appointed co-trustee or separate trustee agrees to comply with the terms of this Agreement, including the requirement to provide an assessment pursuant to Section 14.04 hereof.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(b) Every separate trustee and co-trustee shall, to the extent permitted by law, be appointed and act subject to the following provisions and conditions:</w:t>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w:t>
        <w:br/>
        <w:t xml:space="preserve">  80</w:t>
        <w:br/>
        <w:t>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(ii) no trustee hereunder shall be personally liable by reason of any act or omission of any other trustee hereunder; and</w:t>
        <w:br/>
        <w:t>(iii) the Trustee may at any time accept the resignation of or remove any separate trustee or co-trustee.</w:t>
        <w:br/>
        <w:t>(c)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w:t>
        <w:br/>
        <w:t>(d)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Section 11.11 Tax Returns. In the event the Trust shall be required to file tax returns, the Servicer shall at its expense prepare or cause to be prepared any tax returns required to be filed by the Trust and, to the extent possible, shall remit such returns to the Trustee for signature at least five days before such returns are due to be filed. The Trustee is hereby authorized to sign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Trustee, upon request, will furnish the Servicer with all such information known to the Trustee as may be reasonably required in connection with the preparation of all tax returns of the Trust and shall, upon request, execute such return. In no event shall the Trustee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w:t>
        <w:br/>
        <w:t xml:space="preserve">  81</w:t>
        <w:br/>
        <w:t>Section 11.12 Trustee May Enforce Claims Without Possession of Certificates. All rights of action end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Section 11.13 Suits for Enforcement. If a Servicer Default shall occur and be continuing, the Trustee, in its discretion may, subject to the provisions of Section 10.01,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Section 11.14 Rights of Certificateholders to Direct Trustee. Holders of Investor Certificates evidencing Undivided Interests aggregating more than 50% of the Aggregate Invested Amount (or, with respect to any remedy, trust or power that does not relate to all Series, 50% of the aggregate Invested Amount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Section 11.15 Representations and Warranties of Trustee. The Trustee represents and warrants that:</w:t>
        <w:br/>
        <w:t>(i) the Trustee is a Delaware chartered banking corporation organized, existing and authorized to engage in the business of banking under the laws of the United States of America;</w:t>
        <w:br/>
        <w:t>(ii) the Trustee has full power, authority and right to execute, deliver and perform this Agreement, and has taken all necessary action to authorize the execution, delivery and performance by it of this Agreement; and</w:t>
        <w:br/>
        <w:t xml:space="preserve">  82</w:t>
        <w:br/>
        <w:t>(iii) this Agreement has been duly executed and delivered by the Trustee.</w:t>
        <w:br/>
        <w:t>Section 11.16 Maintenance of Office or Agency. The Trustee will maintain at its expense an office or offices, or agency or agencies, where notices and demands to or upon the Trustee in respect of the Certificates and this Agreement may be served. The Trustee initially appoints its Corporate Trust Office as its office for such purposes. The Trustee will give prompt written notice to the Servicer and to Certificateholders (or in the case of Holders of Bearer Certificates, in the manner provided for in the related Supplement) of any change in the location of the Certificate Register or any such office or agency.</w:t>
        <w:br/>
        <w:t>[End of Article XI]</w:t>
        <w:br/>
        <w:t xml:space="preserve">  83</w:t>
        <w:br/>
        <w:t>ARTICLE XII</w:t>
        <w:br/>
        <w:t>TERMINATION</w:t>
        <w:br/>
        <w:t>Section 12.01 Termination of Trust.</w:t>
        <w:br/>
        <w:t>(a) The respective obligations and responsibilities of the Transferor, the Servicer and the Trustee created hereby (other than the obligation of the Trustee to make payments to Certificateholders as hereinafter set forth) shall terminate, except with respect to the duties described in Section 8.04 and 11.05 and subsection 2.04(c) and 12.03(b), on the Trust Termination Date; provided, however, that the Trust shall not terminate on the date specified in clause (i) of the definition of “Trust Termination Date” if each of the Servicer and the Holder of the Exchangeable Transferor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1, 2032. The Servicer and the Holder of the Exchangeable Transferor Certificate may, on any date following the Trust Extension, so long as no Series of Certificates is outstanding, deliver a notice in writing to the Trustee changing the Extended Trust Termination Date.</w:t>
        <w:br/>
        <w:t>(b) In the event that (i) the Trust has not terminated by the last Distribution Date occurring in the second month preceding the Trust Termination Date, and (ii) the Invested Amount of any Series (after giving effect to all transfers, withdrawals, deposits and drawings to occur on such date and the payment of principal on any Series of Certificates to be made on the related Distribution Date during such month pursuant to Article IV) would be greater than zero, the Servicer shall sell within 30 days after such Transfer Date all the Receivables. The Servicer shall notify each Enhancement Provider of the proposed sale of the Receivables and shall provide each Enhancement Provider an opportunity to bid on the Receivables. None of the Transferor, any Affiliate of the Transferor or any agent of the Transferor shall be permitted to purchase such Receivables in such case. The proceeds of any such sale shall be treated as Collections on the Receivables and shall be allocated and deposited in accordance with Article IV; provided, however, that the Trustee shall determine conclusively in its sole discretion the amount of such proceeds which are allocable to Finance Charge Receivables and the amount of such proceeds which are allocable to Principal Receivables. During such thirty-day period, the Servicer shall continue to collect payments on the Receivables and allocate and deposit such payments in accordance with the provisions of Article IV.</w:t>
        <w:br/>
        <w:t>(c) All principal or interest with respect to any Series of Investor Certificates shall be due and payable no later than the Series Termination Date with respect to such Series. Unless otherwise provided in a Supplement, in the event that the Invested Amount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to all Certificateholders of such Series pro rata in final payment of all principal of and accrued interest on such Series of Certificates, an amount of Principal Receivables and the</w:t>
        <w:br/>
        <w:t xml:space="preserve">  84</w:t>
        <w:br/>
        <w:t>related Finance Charge Receivables (or interests therein) up to 110% of the Invested Amount of such Series at the close of business on such date (but not more than an amount of Receivables equal to the sum of (1) the product of (A) the Transferor Percentage, (B) the aggregate outstanding Principal Receivables and (C) a fraction the numerator of which is the related Investor Percentage of Collections of Finance Charge Receivables and the denominator of which is the sum of all Investor Percentages with respect to Collections of Finance Charge Receivables of all Series outstanding and (2) the Invested Amount of such Series). The Trustee shall notify each Enhancement Provider of the proposed sale of such Receivables and shall provide each Enhancement Provider an opportunity to bid on such Receivables. None of the Transferor, any Affiliate of the Transferor or any agent of the Transferor shall be permitted to purchase such Receivables in such case. Any proceeds of such sale in excess of such principal and interest paid shall be paid to the Holder of the Exchangeable Transferor Certificate. Upon such Series Termination Date with respect to the applicable Series of Certificates, final payment of all amounts allocable to any Investor Certificates of such Series shall be made in the manner provided in Section 12.03.</w:t>
        <w:br/>
        <w:t>Section 12.02 Optional Purchase.</w:t>
        <w:br/>
        <w:t>(a) If so provided in any Supplement, the Transferor (so long as the Transferor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Transferor (or, if neither such deposits nor such obligations of the Transferor are rated by Xxxxx’x, then the short-term deposits or long-term unsecured debt obligations of the holding company of the Transferor so long as such holding company is JPMorgan Chase &amp; Co.) are not rated at the time of such purchase of Receivables at least “P-3” or “Baa-3,” respectively, by Xxxxx’x, no such event shall occur unless the Transferor shall deliver an Opinion of Counsel or an Officer’s Certificate reasonably acceptable to the Trustee that such deposit into the Distribution Account or any Series Account as provided in the related Supplement would not constitute a fraudulent conveyance of the Transferor.</w:t>
        <w:br/>
        <w:t>(b) The amount deposited pursuant to subsection 12.02(a) shall be paid to the Investor Certificateholders of the related Series pursuant to Section 12.03 on the related Distribution Date following the date of such deposit. All Certificates of a Series which are purchased by the Transferor pursuant to subsection 12.02(a) shall be delivered by the Transferor upon such purchase to, and be canceled by, the Transfer Agent and Registrar and be disposed of in a manner satisfactory to the Trustee and the Transferor. The Invested Amount of each Series which is purchased by the Transferor pursuant to subsection 12.02(a) shall, for the purposes of the definition of “Transferor Interest,” be deemed to be equal to zero on the Distribution Date following the making of the deposit, and the Transferor Interest shall thereupon be deemed to have been increased by the Invested Amount of such Series.</w:t>
        <w:br/>
        <w:t xml:space="preserve">  85</w:t>
        <w:br/>
        <w:t>Section 12.03 Final Payment with Respect to any Series.</w:t>
        <w:br/>
        <w:t>(a)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9.02(a), 10.02(a), or subsection 12.02(a) of the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of America), (ii) the amount of any such final payment and (iii) that the Record Date otherwise applicable to such Distribution Date is not applicable, payments being made only upon presentation and surrender of the Investor Certificates at the office or offices therein specified. The Servicer’s notice to the Trustee in accordance with the preceding sentence shall be accompanied by an Officers’ Certificate setting forth the information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of America).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 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Transferor upon request any monies held by them for the payment of principal or interest which remains unclaimed for two years. After payment to the Transferor, Investor Certificateholders entitled to the money must look to the Transferor for</w:t>
        <w:br/>
        <w:t xml:space="preserve">  86</w:t>
        <w:br/>
        <w:t>payment as general creditors unless an applicable abandoned property law designates another Person.</w:t>
        <w:br/>
        <w:t>(c) All Certificates surrendered for payment of the final distribution with respect to such Certificates and cancellation shall be canceled by the Transfer Agent and Registrar and be disposed of in a manner satisfactory to the Trustee and the Transferor.</w:t>
        <w:br/>
        <w:t>Section 12.04 Termination Rights of Holder of Exchangeable Transferor Certificate. Upon the termination of the Trust pursuant to Section 12.01, and after payment of all amounts due hereunder on or prior to such termination and, if there is a currently existing Exchangeable Transferor Certificate, the surrender of the Exchangeable Transferor Certificate, the Trustee shall execute a written reconveyance substantially in the form of Exhibit H pursuant to which it shall reconvey to the Holder of the Exchangeable Transferor Certificate (without recourse, representation or warranty) all right, title and interest of the Trust in the Receivables, whether then existing or thereafter created, all moneys due or to become due with respect thereto (including all accrued interest theretofore posted as Finance Charge Receivables) and all proceeds thereof and Insurance Proceeds relating thereto and Interchange (if any) allocable to the Trust pursuant to any Supplement, except for amounts held by the Trustee pursuant to subsection 12.03(b). The Trustee shall execute and deliver such instruments of transfer and assignment, in each case without recourse, as shall be reasonably requested by the Holder of the Exchangeable Transferor Certificate to vest in such Holder all right, title and interest which the Trust had in the Receivables (and any costs or expenses incurred by the Trustee in connection with such reconveyances shall be reimbursed by the Servicer).</w:t>
        <w:br/>
        <w:t>[End of Article XII]</w:t>
        <w:br/>
        <w:t xml:space="preserve">  87</w:t>
        <w:br/>
        <w:t>ARTICLE XIII</w:t>
        <w:br/>
        <w:t>MISCELLANEOUS PROVISIONS</w:t>
        <w:br/>
        <w:t>Section 13.01 Amendment.</w:t>
        <w:br/>
        <w:t>(a) This Agreement or any Supplement may be amended in writing from time to time by the Servicer, the Transferor and the Trustee, without the consent of any of Certificateholders; provided, that such action shall not, (i) as evidenced by an Opinion of Counsel for the Transferor addressed and delivered to the Trustee, adversely affect in any material respect the interests of any Investor Certificateholder or (ii) as evidenced by an Officer’s Certificate from the Transferor, significantly change the Permitted Activities of the Trust; provided further, that each Rating Agency shall have notified the Transferor, the Servicer and the Trustee in writing that such action will not result in a reduction or withdrawal of the rating of any outstanding Series or Class to which it is a Rating Agency and provided, further, that the Trustee may, but shall not be obligated to, enter into any such amendment which materially affects the Trustee’s rights, duties or immunities under this Agreement or otherwise.</w:t>
        <w:br/>
        <w:t>(b) This Agreement or any Supplement may also be amended in writing from time to time by the Servicer, the Transferor and the Trustee (x) with the consent of the Holders of Investor Certificates evidencing Undivided Interests aggregating not less than 66 2/3% of the Invested Amount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or (y) with the consent of the Holders of Investor Certificates evidencing Undivided Interests aggregating more than 50% of the Invested Amount of each outstanding Series for the purpose of significantly changing the Permitted Activities of the Trust if such amendment shall not, as evidenced by an Officer’s Certificate, adversely affect in any material respect the interests of any Investor Certificateholder; provided, however, that no such amendment shall (i) reduce in any manner the amount of, or delay the timing of, distributions which are required to be made on any Investor Certificates of such Series without the consent of each Investor Certificateholders of such Series, (ii) change the definition of or the manner of calculating the Invested Amount,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(c) Notwithstanding anything in this Section 13.01 to the contrary, the Series Supplement with respect to any Series may be amended on the items and in accordance with the procedures provided in such Series Supplement.</w:t>
        <w:br/>
        <w:t>(d) Promptly after the execution of any such amendment (other than an amendment pursuant to paragraph (a)), the Trustee shall furnish notification of the substance of such amendment to each Investor Certificateholder of each Series adversely affected and 10</w:t>
        <w:br/>
        <w:t xml:space="preserve">  88</w:t>
        <w:br/>
        <w:t>Business Days prior to the proposed effective date for such amendment the Trustee shall furnish notification of the substance of such amendment to each Rating Agency providing a rating for such Series.</w:t>
        <w:br/>
        <w:t>(e)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w:t>
        <w:br/>
        <w:t>(g) In connection with any amendment, the Trustee may request an Opinion of Counsel from the Transferor or Servicer to the effect that the amendment complies with all requirements of this Agreement.</w:t>
        <w:br/>
        <w:t>Section 13.02 Protection of Right, Title and Interest to Trust.</w:t>
        <w:br/>
        <w:t>(a) The Servicer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Servicer shall deliver to the Trustee file-stamped copies of, or filing receipts for, any document recorded, registered or filed as provided above, as soon as available following such recording, registration or filing. The Transferor shall cooperate fully with the Servicer in connection with the obligations set forth above and will execute any and all documents reasonably required to fulfill the intent of this subsection 13.02(a).</w:t>
        <w:br/>
        <w:t>(b) Within 30 days after the Transferor makes any change in its name, identity or corporate structure which would make any financing statement or continuation statement filed in accordance with paragraph (a) above materially misleading within the meaning of Section 9-506 of the UCC as in effect in the State of Delaware, the Transferor shall give the Trustee notice of any such change and shall file such financing statements or amendments as may be necessary to continue the perfection of the Trust’s security interest in the Receivables and the proceeds thereof.</w:t>
        <w:br/>
        <w:t>(c) Each of the Transferor and the Servicer will give the Trustee prompt written notice of any change in the jurisdiction in which it is located (as such location is determined pursuant to Section 9-307 of the UCC), provided, that, as a result of such relocation, the applicable provisions of the UCC would require the filing of any amendment of any previously filed financing or continuation statement or of any new financing statement. If so</w:t>
        <w:br/>
        <w:t xml:space="preserve">  89</w:t>
        <w:br/>
        <w:t>required, each of the Transferor and the Servicer shall file such financing statements or amendments as may be necessary to continue the perfection of the Trust’s security interest in the Receivables and the proceeds thereof.</w:t>
        <w:br/>
        <w:t>(d) The Transferor will deliver to the Trustee: (i) upon each date that any Additional Accounts are to be included in the Accounts pursuant to Section 2.06, an Opinion of Counsel substantially in the form of Exhibit E; and (ii) on or before March 31 of each year, beginning with March 31, 1992, an Opinion of Counsel, substantially in the form of Exhibit F.</w:t>
        <w:br/>
        <w:t>Section 13.03 Limitation on Rights of Certificateholders.</w:t>
        <w:br/>
        <w:t>(a) The death or incapacity of any Investor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(b) No Investor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members of an association; nor shall any Investor Certificateholder be under any liability to any third person by reason of any action taken by the parties to this Agreement pursuant to any provision hereof.</w:t>
        <w:br/>
        <w:t>(c)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Invested Amount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 xml:space="preserve">  90</w:t>
        <w:br/>
        <w:t>Section 13.04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13.05 Notices. All demands, notices, instructions, directions and communications under this Agreement shall be in writing and shall be deemed to have been duly given if personally delivered at, mailed by registered mail, return receipt requested, postage prepaid, sent by facsimile transmission, or sent by electronic mail or by such other means acceptable to the recipient (i) in the case of the Transferor or the Servicer, to 000 Xxxxx Xxxxxx Xxxxxx, Xxxxxxxxxx, Xxxxxxxx 00000, Attention: Xxxxxxxx X. Xxxxxx (facsimile no. (000) 000-0000; electronic mail: xxxxxxxx.x.xxxxxx@xxxxx.xxx), and to JPMorgan Chase &amp; Co., 1 Bank One Plaza, Suite IL1 0460, Xxxxxxx, Xxxxxxxx 00000, Attention: Xxxxxxx X. Xxxxxxxxxxx; (facsimile no. (000) 000-0000; electronic mail: xxxxx.xxxxxxxxxxx@xxxxxxxx.xxx), (ii) in the case of the Trustee, to the Corporate Trust Office, Attention: Xxxxxxxx X. Xxxxx (facsimile no. (000) 000-0000; electronic mail: xxxxxx@xxxxxxxx.xxx), (iii) in the case of the Enhancement Provider for a particular Series, the address, if any, specified in the Supplement relating to such Series and (iv) in the case of the Rating Agency for a particular Series, the address, if any, specified in the Supplement relating to such Series; or, as to each party, at such other address, facsimile number or electronic mail as shall be designated by such party in a written notice to each other party. Unless otherwise provided with respect to any Series in the related Supplement any notice required or permitted to be mailed to a Certificateholder shall be given by first class mail, postage prepaid,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Euro MTF market of the Luxembourg Stock Exchange and such exchange shall so require, any notice to Investor Certificateholders shall be published in an authorized newspaper of general circulation in Luxembourg within the time period prescribed in this Agreement. Any notice so mailed within the time prescribed in this Agreement shall be conclusively presumed to have been duly given, whether or not the Certificateholder receives such notice.</w:t>
        <w:br/>
        <w:t>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Invested Amount of each Series on a Series by Series basis.</w:t>
        <w:br/>
        <w:t xml:space="preserve">  91</w:t>
        <w:br/>
        <w:t>Section13.08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Section 13.09 Further Assurances. The Transferor and the Servicer agree to do and perform, from time to time, any and all acts and to execute any and all further instruments required or reasonably requested by the Trustee more fully to effect the purposes of this Agreement, including, without limitation, the execution of any financing statements or continuation statements relating to the Receivables for filing under the provisions of the UCC of any applicable jurisdiction.</w:t>
        <w:br/>
        <w:t>Section 13.10 No Waiver; Cumulative Remedies. No failure to exercise and no delay in exercising, on the part of the Trustee, any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Section 13.11 Counterparts. This Agreement may be executed in two or more counterparts (and by different parties on separate counterparts), each of which shall be an original, but all of which together shall constitute one and the same instrument.</w:t>
        <w:br/>
        <w:t>Section 13.12 Third-Party Beneficiaries. This Agreement will inure to the benefit of and be binding upon the parties hereto, the Certificateholders and, to the extent provided in the related Supplement, to the Enhancement Provider named therein, and their respective successors and permitted assigns. Except as otherwise provided in this Article XIII, no other Person will have any right or obligation hereunder.</w:t>
        <w:br/>
        <w:t>Section 13.13 Actions by Certificateholders.</w:t>
        <w:br/>
        <w:t>(a)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or the Servicer in reliance thereon, whether or not notation of such action is made upon such Certificate.</w:t>
        <w:br/>
        <w:t>Section 13.14 Rule 144A Information. For so long as any of the Investor Certificates of any Series or any Class are “restricted securities” within the meaning of Rule</w:t>
        <w:br/>
        <w:t xml:space="preserve">  92</w:t>
        <w:br/>
        <w:t>144(a)(3) under the Securities Act, each of the Transferor, the Servicer, the Trustee and the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Section 13.16 Heading. The headings herein are for purposes of reference only and shall not otherwise affect the meaning or interpretation of any provision hereof.</w:t>
        <w:br/>
        <w:t>Section 13.17 Characterization of the Trust. For purposes of SFAS 140, the parties hereto intend that the Trust shall be treated as a “qualifying special purpose entity” as such term is used in SFAS 140 and any successor rule thereto and its permitted activities shall be limited in accordance with paragraph 35 thereof. If the transfer of the Receivables to the Trustee is characterized as a loan to the Transferor secured by Receivables, the Transferor, in such circumstances, agrees that it does not have the right to prepay such loan prior to the maturity date thereof under any circumstances and does hereby irrevocably waive and relinquish such right.</w:t>
        <w:br/>
        <w:t>Section 13.18 Nonpetition Covenants. Notwithstanding any prior termination of this Agreement, the parties hereto shall not, prior to the date that is one year and one day from the date on which there are no Securities outstanding,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13.19 Fiscal Year. The fiscal year of the Trust will end on the last day of each calendar year.</w:t>
        <w:br/>
        <w:t>[End of Article XXXX]</w:t>
        <w:br/>
        <w:t xml:space="preserve">  00</w:t>
        <w:br/>
        <w:t>ARTICLE XIV</w:t>
        <w:br/>
        <w:t>COMPLIANCE WITH REGULATION AB</w:t>
        <w:br/>
        <w:t>Section 14.01 Intent of the Parties; Reasonableness.</w:t>
        <w:br/>
        <w:t>The Transferor, the Servicer and the Trustee acknowledge and agree that the purpose of this Article XIV is to facilitate compliance by the Transferor with the provisions of Regulation AB and related rules and regulations of the Commission. The Transferor shall not exercise its right to request delivery of information or other performance under these provisions other than in good faith, or for purposes other than the Transferor’s compliance with the Securities Act, the Exchange Act and the rules and regulations of the Commission thereunder (or the provision in a private offering of disclosure comparable to that required under the Securities Act). Subject to Article XI, the Trustee agrees to cooperate in good faith with any reasonable request by the Transferor for information regarding the Trustee which is required in order to enable the Transferor to comply with the provisions of Regulation AB, including, without limitation, Items 1103(a)(1), 1109(a), 1109(b), 1117, 1118, 1119 and 1122 of Regulation AB as it relates to the Trustee or to the Trustee’s obligations under this Agreement or any Supplement. The Servicer agrees to cooperate in good faith with any reasonable request by the Transferor for information regarding the Servicer which is required in order to enable the Transferor to comply with the provisions of Regulation AB, including, without limitation, Items 1103(a)(1), 1105, 1108, 1117, 1118, 1119, 1121, 1122 and 1123 of Regulation AB as it relates to the Servicer or to the Servicer’s obligations under this Agreement or any Supplement.</w:t>
        <w:br/>
        <w:t>Section 14.02. Additional Representations and Warranties of the Trustee.</w:t>
        <w:br/>
        <w:t>The Trustee shall be deemed to represent to the Transferor, as of the date on which information is provided to the Transferor under Section 14.03 that, except as disclosed in writing to the Transferor prior to such date to the knowledge of the Responsible Officer of the Trustee providing such information: (i) neither the execution, delivery and performance by the Trustee of this Agreement or any Supplement, the performance by the Trustee of its obligations under this Agreement or any Supplement nor the consummation of any of the transactions by the Trustee contemplated thereby, is in violation of any indenture, mortgage, bank credit agreement, note or bond purchase agreement, long-term lease, license or other agreement or instrument to which the Trustee is a party or by which it is bound, which violation would have a material adverse effect on the Trustee’s ability to perform its obligations under this Agreement or any Supplement, or of any judgment or order applicable to the Trustee; and (ii) there are no proceedings pending or threatened against the Trustee in any court or before any governmental authority, agency or arbitration board or tribunal which, individually or in the aggregate, would have a material adverse effect on the right, power and authority of the Trustee to enter into this Agreement or any Supplement or to perform its obligations under this Agreement or any Supplement.</w:t>
        <w:br/>
        <w:t>Section 14.03. Information to Be Provided by the Trustee.</w:t>
        <w:br/>
        <w:t>The Trustee shall (i) on or before the fifth Business Day of each month, provide to the Transferor, in writing, such information regarding the Trustee as is requested by the Transferor for the purpose of compliance with Item 1117 of Regulation AB, and (ii) as promptly as practicable following notice to or discovery by a Responsible Officer of the Trustee of any</w:t>
        <w:br/>
        <w:t xml:space="preserve">  94</w:t>
        <w:br/>
        <w:t>changes to such information, provide to the Transferor, in writing, such updated information.</w:t>
        <w:br/>
        <w:t>The Trustee shall (i) on or before the fifth Business Day of each January, April, July and October, provide such information regarding the Trustee as is requested by the Transferor for the purpose of compliance with Items 1103(a)(1), 1109(a), 1109(b), 1118 and 1119 of Regulation AB, and (ii) as promptly as practicable following notice to or discovery by a Responsible Officer of the Trustee of any changes to such information, provide to the Transferor, in writing, such updated information. Such information shall include, at a minimum:</w:t>
        <w:br/>
        <w:t>(A) the Trustee’s name and form of organization;</w:t>
        <w:br/>
        <w:t>(B) a description of the extent to which the Trustee has had prior experience serving as a Trustee for asset-backed securities transactions involving credit card receivables; and</w:t>
        <w:br/>
        <w:t>(C) a description of any affiliation between the Trustee and any of the following parties to a Securitization Transaction, as such parties are identified to the Trustee by the Transferor in writing in advance of such Securitization Transaction:</w:t>
        <w:br/>
        <w:t xml:space="preserve">    (1) the sponsor;</w:t>
        <w:br/>
        <w:t xml:space="preserve">    (2) any depositor;</w:t>
        <w:br/>
        <w:t xml:space="preserve">    (3) the issuing entity;</w:t>
        <w:br/>
        <w:t xml:space="preserve">    (4) any servicer;</w:t>
        <w:br/>
        <w:t xml:space="preserve">    (5) any other trustee;</w:t>
        <w:br/>
        <w:t xml:space="preserve">    (6) any originator;</w:t>
        <w:br/>
        <w:t xml:space="preserve">    (7) any significant obligor;</w:t>
        <w:br/>
        <w:t xml:space="preserve">    (8) any enhancement or support provider; and</w:t>
        <w:br/>
        <w:t xml:space="preserve">    (9) any other material party related to any Securitization Transaction.</w:t>
        <w:br/>
        <w:t>In addition, the Trustee shall provide a description of whether there is, and if so the general character of, any business relationship, agreement, arrangement, transaction or understanding between the Trustee and any above-listed party that is entered into outside the ordinary course of business or is on terms other than would be obtained in an arm’s length transaction with an unrelated third party, apart from the Securitization Transactions, that currently exists or that existed during the past two years and that is material to an investor’s understanding of the asset-backed securities.</w:t>
        <w:br/>
        <w:t>Section 14.04. Trustee’s Report on Assessment of Compliance and Attestation. (a) On or before March 1 of each calendar year, commencing in 2007, the Trustee shall:</w:t>
        <w:br/>
        <w:t>(i) deliver to the Transferor a report regarding the Trustee’s assessment of compliance with certain applicable Servicing Criteria during the immediately preceding calendar year, as required under Rules 13a-18 and 15d-18 of the Exchange Act and Item 1122 of Regulation AB. Such report shall be addressed to the Transferor and signed by an authorized officer of the Trustee, and shall address each of</w:t>
        <w:br/>
        <w:t xml:space="preserve">  95</w:t>
        <w:br/>
        <w:t>the Servicing Criteria specified in Exhibit J, as may be amended from time to time by the parties hereto;</w:t>
        <w:br/>
        <w:t>(ii) deliver to the Transferor a report of a registered public accounting firm reasonably acceptable to the Transferor that attests to, and reports on, the assessment of compliance made by the Trustee and delivered pursuant to the preceding paragraph. Such attestation shall be in accordance with Rules 1-02(a)(3) and 2-02(g) of Regulation S-X under the Securities Act and the Exchange Act; and</w:t>
        <w:br/>
        <w:t>(iii) deliver to the Transferor and any other Person that will be responsible for signing the Sarbanes Certification on behalf of the Issuing Entity or the Transferor with respect to a Securitization Transaction a certification in the form attached hereto as Exhibit I, or such other form as may mutually be agreed upon.</w:t>
        <w:br/>
        <w:t>(b) The Trustee acknowledges that the parties identified in clause (iii) above may rely on the certification provided by the Trustee pursuant to such clause in signing a Sarbanes Certification and filing such with the Commission.</w:t>
        <w:br/>
        <w:t>(c) Within thirty (30) days of receipt, the Transferor shall provide a copy of all reports prepared and delivered pursuant to this Section 14.04 to each Rating Agency.</w:t>
        <w:br/>
        <w:t>Section 14.05. Additional Representations and Warranties of the Servicer.</w:t>
        <w:br/>
        <w:t>The Servicer shall be deemed to represent to the Transferor, as of the date on which information is provided to the Transferor under Section 14.06 that, except as disclosed in writing to the Transferor prior to such date to the best of its knowledge: (i) the Servicer is not aware and has not received notice that any default, early amortization or other performance triggering event has occurred as to any other securitization of credit card receivables due to any act or failure to act of the Servicer; (ii) the Servicer has not been terminated as servicer in a securitization involving credit card receivables, either due to a servicing default or to application of a servicing performance test or trigger; (iii) no material noncompliance with the applicable servicing criteria with respect to other securitizations of credit card receivables involving the Servicer as servicer has been disclosed or reported by the Servicer; (iv) no material changes to the Servicer’s policies or procedures with respect to the servicing function it will perform under this Agreement and any Supplement have occurred during the three-year period immediately preceding the related Securitization Transaction; (v) there are no aspects of the Servicer’s financial condition that could have a material adverse effect on the performance by the Servicer of its servicing obligations under this Agreement or any Supplement; and (vi) there are no material legal or governmental proceedings pending (or known to be contemplated) against the Servicer, any Subservicer or any third-party originator.</w:t>
        <w:br/>
        <w:t>Section 14.06. Information to Be Provided by the Servicer.</w:t>
        <w:br/>
        <w:t>In connection with any Securitization Transaction, the Servicer shall (i) within five (5) Business Days following request by the Transferor, provide to the Transferor, in writing, the information specified in this Section, and (ii) as promptly as practicable following notice to or discovery by the Servicer of any changes to such information, provide to the Transferor, in writing, such updated information.</w:t>
        <w:br/>
        <w:t xml:space="preserve">  96</w:t>
        <w:br/>
        <w:t>(a) If so requested by the Transferor, the Servicer shall provide such information regarding the Servicer and each Subservicer (each of the Servicer and each Subservicer, for purposes of this paragraph, a “Servicing Party”), as the Transferor shall request for the purpose of compliance with Item 1108 of Regulation AB. Such information shall include, at a minimum:</w:t>
        <w:br/>
        <w:t>(A) the Servicing Party’s name and form of organization;</w:t>
        <w:br/>
        <w:t>(B) a description of how long the Servicing Party has been servicing credit card accounts; a general discussion of the Servicing Party’s experience in servicing assets of any type as well as a more detailed discussion of the Servicing Party’s experience in, and procedures for, the servicing function it will perform under this Agreement and any Supplement; information regarding the size, composition and growth of the Servicing Party’s portfolio of credit card accounts of a type similar to the Accounts and information on factors related to the Servicing Party that may be material, in the good faith judgment of the Transferor, to any analysis of the servicing of the Accounts or the related asset-backed securities, as applicable, including, without limitation:</w:t>
        <w:br/>
        <w:t>(1) whether any prior securitizations of credit card receivables involving the Servicing Party has defaulted or experienced an early amortization or other performance triggering event because of servicing during the three- year period immediately preceding the related Securitization Transaction;</w:t>
        <w:br/>
        <w:t>(2) the extent of outsourcing the Servicing Party utilizes;</w:t>
        <w:br/>
        <w:t>(3) whether there has been previous disclosure of material noncompliance with the applicable servicing criteria with respect to other securitizations of credit card receivables involving the Servicing Party as a servicer during the three-year period immediately preceding the related Securitization Transaction;</w:t>
        <w:br/>
        <w:t>(4) whether the Servicing Party has been terminated as servicer in a securitization of credit card receivables, either due to a servicing default or to application of a servicing performance test or trigger; and</w:t>
        <w:br/>
        <w:t>(5) such other information as the Transferor may reasonably request for the purpose of compliance with Item 1108(b)(2) of Regulation AB;</w:t>
        <w:br/>
        <w:t>(C) a description of any material changes during the three-year period immediately preceding the related Securitization Transaction to the Servicing Party’s policies or procedures with respect to the servicing function it will perform under this Agreement and any Supplement;</w:t>
        <w:br/>
        <w:t>(D) information regarding the Servicing Party’s financial condition, to the extent that there is a material risk that an adverse financial event or</w:t>
        <w:br/>
        <w:t xml:space="preserve">  97</w:t>
        <w:br/>
        <w:t>circumstance involving the Servicing Party could have a material adverse effect on the performance by the Servicing Party of its servicing obligations under this Agreement or any Supplement;</w:t>
        <w:br/>
        <w:t>(E) a description of the Servicing Party’s processes and procedures designed to address any special or unique factors involved in servicing;</w:t>
        <w:br/>
        <w:t>(F) a description of the Servicing Party’s processes for handling delinquencies, losses, bankruptcies and recoveries, such as sale of defaulted receivables; and</w:t>
        <w:br/>
        <w:t>(G) information as to how the Servicing Party defines or determines delinquencies and charge-offs, including the effect of any grace period, re- aging, restructuring, partial payments considered current or other practices with respect to delinquency and loss experience.</w:t>
        <w:br/>
        <w:t>(b) As a condition to the succession to the Servicer or any Subservicer as servicer or subservicer under this Agreement or Supplement by any Person (i) into or with which the Servicer or such Subservicer may be merged or consolidated, or (ii) which may be appointed as a successor to the Servicer or any Subservicer, the Servicer shall provide to the Transferor at least fifteen (15) calendar days prior to the effective date of such succession or appointment, (x) written notice to the Transferor of such succession or appointment and (y) in writing and in form and substance reasonably satisfactory to the Transferor, all information reasonably requested by the Transferor in order to comply with its reporting obligation under Item 6.02 of Form 8-K with respect to any Series or Class, or any notes issued by the Issuing Entity.</w:t>
        <w:br/>
        <w:t>(c) In addition to such information as the Servicer is obligated to provide pursuant to other provisions of this Agreement and any Supplement, if so requested by the Transferor, the Servicer shall provide such information regarding the performance of the Receivables or the servicing of the Accounts as is reasonably required to facilitate preparation of distribution reports in accordance with Item 1121 of Regulation AB. Such information shall be provided concurrently with the distribution reports otherwise required to be delivered monthly by the Servicer under this Agreement and any Supplement, commencing with the first such report due not less than ten (10) Business Days following such request.</w:t>
        <w:br/>
        <w:t>Section 14.07. Servicer’s Report on Assessment of Compliance and Attestation.</w:t>
        <w:br/>
        <w:t>(a) On or before March 1 of each calendar year, commencing in 2007, the Servicer shall:</w:t>
        <w:br/>
        <w:t>(i) deliver to the Transferor a report regarding the Servicer’s or Subservicer’s assessment of compliance with the Servicing Criteria during the immediately preceding calendar year, as required under Rules 13a-18 and 15d-18 of the Exchange Act and Item 1122 of Regulation AB. Such report shall be addressed to the Transferor and signed by an authorized officer of the Servicer, and shall address each of the Servicing Criteria specified in Exhibit K, as may be amended from time to time by the parties hereto;</w:t>
        <w:br/>
        <w:t xml:space="preserve">  98</w:t>
        <w:br/>
        <w:t>(ii) deliver to the Transferor a report of a registered public accounting firm reasonably acceptable to the Transferor that attests to, and reports on, the assessment of compliance made by the Servicer and delivered pursuant to the preceding paragraph. Such attestation shall be in accordance with Rules 1-02(a)(3) and 2-02(g) of Regulation S-X under the Securities Act and the Exchange Act;</w:t>
        <w:br/>
        <w:t>(iii) instruct each Servicing Participant to deliver to the Transferor an assessment of compliance and accountants’ attestation as and when provided in paragraphs (a) and (b) of this Section; and</w:t>
        <w:br/>
        <w:t>(iv) deliver to the Transferor and any other Person that will be responsible for signing the Sarbanes Certification on behalf of the Issuing Entity or the Transferor with respect to a Securitization Transaction a certification in the form attached hereto as Exhibit I, or such other form as may be mutually agreed upon.</w:t>
        <w:br/>
        <w:t>The Servicer acknowledges that the parties identified in clause (iv) above may rely on the certification provided by the Servicer pursuant to such clause in signing a Sarbanes Certification and filing such with the Commission.</w:t>
        <w:br/>
        <w:t>(b) Each assessment of compliance provided by a Subservicer pursuant to Section 14.07(a)(i) shall address each of the Servicing Criteria specified on a certification substantially in the form of Exhibit K hereto delivered to the Transferor concurrently with the execution of this Agreement or, in the case of a Subservicer subsequently appointed as such, on or prior to the date of such appointment. An assessment of compliance provided by a Servicing Participant pursuant to Section 14.07(a)(iii) need not address any elements of the Servicing Criteria other than those specified by the Servicer pursuant to Section 14.08.</w:t>
        <w:br/>
        <w:t>(c) Within thirty (30) days of receipt, the Transferor shall provide a copy of all reports prepared and delivered pursuant to this Section 14.07 to each Rating Agency.</w:t>
        <w:br/>
        <w:t>Section 14.08. Use of Subservicers and Servicing Participants.</w:t>
        <w:br/>
        <w:t>(a) The Servicer shall use its best efforts to hire or otherwise utilize only the services of Subservicers that agree to comply with the provisions of paragraph (b) of this Section. The Servicer shall use its best efforts to hire or otherwise utilize only the services of Servicing Participants, and shall use its best efforts to ensure that Subservicers hire or otherwise utilize only the services of Servicing Participants, to fulfill any of the obligations of the Servicer as servicer under this Agreement or any Supplement, if those Servicing Participants agree to comply with the provisions of Section 14.08(b).</w:t>
        <w:br/>
        <w:t>(b) Except as may otherwise be required pursuant to Section 8.07, it shall not be necessary for the Servicer to seek the consent of the Transferor to the utilization of any Subservicer. The Servicer shall use its best efforts to cause any Subservicer used by the Servicer (or by any Subservicer) for the benefit of the Transferor to comply with the provisions of this Section and with Sections 3.05, 14.05, 14.06(c) and 14.07 of this Agreement to the same extent as if such Subservicer were the Servicer. The Servicer shall be responsible for obtaining</w:t>
        <w:br/>
        <w:t xml:space="preserve">  99</w:t>
        <w:br/>
        <w:t>from each Subservicer and delivering to the Transferor any servicer compliance statement required to be delivered by such Subservicer under Section 3.05, any assessment of compliance and attestation required to be delivered by such Subservicer under Section 14.07 and any certification required to be delivered to the Person that will be responsible for signing the Sarbanes Certification under Section 14.07 as and when required to be delivered.</w:t>
        <w:br/>
        <w:t>(c) Except as may otherwise be required pursuant to Section 8.07, it shall not be necessary for the Servicer to seek the consent of the Transferor to the utilization of any Servicing Participant. The Servicer shall promptly upon request provide to the Transferor a written description (in form and substance satisfactory to the Transferor) of the role and function of each Servicing Participant utilized by the Servicer or any Subservicer, specifying (i) the identity of each such Servicing Participant and (ii) which elements of the Servicing Criteria will be addressed in assessments of compliance provided by each Servicing Participant.</w:t>
        <w:br/>
        <w:t>As a condition to the utilization of any Servicing Participant, the Servicer shall use its best efforts to cause any such Servicing Participant used by the Servicer (or by any Subservicer) for the benefit of the Transferor to comply with the provisions of Section 14.07 to the same extent as if such Servicing Participant were the Servicer. The Servicer shall be responsible for obtaining from each Servicing Participant and delivering to the Transferor any assessment of compliance and attestation required to be delivered by such Servicing Participant under Section 14.07, in each case as and when required to be delivered.</w:t>
        <w:br/>
        <w:t>[End of Article XIV]</w:t>
        <w:br/>
        <w:t xml:space="preserve">  100</w:t>
        <w:br/>
        <w:t>IN WITNESS WHEREOF, the Transferor, the Servicer and the Trustee have caused this Agreement to be duly executed by their respective officers as of the day and year first above written.</w:t>
        <w:br/>
        <w:t xml:space="preserve">  CHASE BANK USA, NATIONAL ASSOCIATION, as Transferor and Servicer</w:t>
        <w:br/>
        <w:t xml:space="preserve">By:  </w:t>
        <w:br/>
        <w:t>/s/ Xxxxxxxx X. Xxxxxx</w:t>
        <w:br/>
        <w:t xml:space="preserve">  Name:</w:t>
        <w:br/>
        <w:t xml:space="preserve">  Xxxxxxxx X. Xxxxxx</w:t>
        <w:br/>
        <w:t xml:space="preserve">  Title:</w:t>
        <w:br/>
        <w:t xml:space="preserve">  Vice President</w:t>
        <w:br/>
        <w:t xml:space="preserve">  THE BANK OF NEW YORK (DELAWARE),</w:t>
        <w:br/>
        <w:t>as Trustee</w:t>
        <w:br/>
        <w:t xml:space="preserve">By:  </w:t>
        <w:br/>
        <w:t>/s/ Xxxxxxxx X. Xxxxx</w:t>
        <w:br/>
        <w:t xml:space="preserve">  Name:</w:t>
        <w:br/>
        <w:t xml:space="preserve">  Xxxxxxxx X. Xxxxx</w:t>
        <w:br/>
        <w:t xml:space="preserve">  Title:</w:t>
        <w:br/>
        <w:t xml:space="preserve">  Vice President</w:t>
        <w:br/>
        <w:t>Exhibit A</w:t>
        <w:br/>
        <w:t>[FORM OF EXCHANGEABLE TRANSFEROR CERTIFICATE]</w:t>
        <w:br/>
        <w:t xml:space="preserve">  No.______   One Unit</w:t>
        <w:br/>
        <w:t>FIRST USA CREDIT CARD MASTER TRUST</w:t>
        <w:br/>
        <w:t>ASSET BACKED CERTIFICATE</w:t>
        <w:br/>
        <w:t>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This Certificate represents an</w:t>
        <w:br/>
        <w:t>Undivided Interest in the</w:t>
        <w:br/>
        <w:t>First USA Credit Card Master Trust</w:t>
        <w:br/>
        <w:t>Evidencing an Undivided Interest in a trust, the corpus of which consists of a portfolio of VISA® and MasterCard® credit card receivables generated or acquired by Chase Bank USA, National Association and other assets and interests constituting the Trust under the Pooling and Servicing Agreement described below.</w:t>
        <w:br/>
        <w:t>(Not an interest in or a recourse obligation of Chase Bank USA,</w:t>
        <w:br/>
        <w:t>National Association or any Affiliate thereof.)</w:t>
        <w:br/>
        <w:t>This certifies that CHASE BANK USA, NATIONAL ASSOCIATION (the “Holder”) is the registered owner of an undivided interest in a trust (the “Trust”), the corpus of which consists of a portfolio of receivables (the “Receivables”) now existing or hereafter created under selected VISA® and MasterCard® credit card accounts (the “Accounts”) of Chase Bank USA, National Association (the “Transferor”), a national banking association organized under the laws of the United States, all monies due in payment of the Receivables, all proceeds of such Receivables and Insurance Proceeds relating to the Receivables, and the other assets and interests constituting the Trust pursuant to the Second Amended and Restated Pooling and Servicing Agreement, dated as of March 14, 2006 as the same may be further amended, supplemented or otherwise modified, including as supplemented by any Supplement relating to a Series of Investor Certificates (the “Pooling and Servicing Agreement”), by and between Chase Bank USA, National Association, as Transferor and Servicer, and The Bank of New York (Delaware), as Trustee (the “Trustee”), a summary of certain of the pertinent provisions of which is set forth hereinbelow.</w:t>
        <w:br/>
        <w:t xml:space="preserve">  A-1</w:t>
        <w:br/>
        <w:t>To the extent not defined herein, the capitalized terms used herein have the meanings assigned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This Certificate has not been registered or qualified under the Securities Act of 1933, as amended, or any state securities law. No sale, transfer or other disposition of this Certificate shall be permitted other than in accordance with the provisions of Sections 6.03, 6.09 or 7.02 of the Pooling and Servicing Agreement.</w:t>
        <w:br/>
        <w:t>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This Certificate is the Exchangeable Transferor Certificate (the “Certificate”), which represents an Undivided Interest in the Trust, including the right to receive the Collections and other amounts at the times and in the amounts specified in the Pooling and Servicing Agreement to be paid to the Holder of the Exchangeable Transferor Certificate. The aggregate interest represented by this Certificate at any time in the Principal Receivables in the Trust shall not exceed the Transferor Interest at such time. In addition to this Certificate, one or more Series of Investor Certificates will be issued to investors pursuant to the Pooling and Servicing Agreement, each of which will represent an Undivided Interest in the Trust. This Certificate shall not represent any interest in the Investor Accounts, any Series Accounts or any Enhancement, except to the extent provided in the Pooling and Servicing Agreement. The Transferor Interest on any date of determination will be an amount equal to the aggregate amount of Principal Receivables at the end of the day immediately prior to such date of determination minus the Aggregate Invested Amount at the end of such day.</w:t>
        <w:br/>
        <w:t>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this Certificate an amount equal to the product of (A) the Transferor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 this Certificate pursuant to the Pooling and Servicing Agreement into the Collection Account and shall pay, or be deemed to pay, such amounts as collected to the Holder of this Certificate.</w:t>
        <w:br/>
        <w:t>Chase Bank USA, National Association, as Servicer, is entitled to receive as servicing compensation a monthly servicing fee. The portion of the servicing fee which will be allocable to the Holder of this Certificate pursuant to the Pooling and Servicing Agreement will be payable by the Holder of this Certificate and neither the Trust nor the Trustee or the Investor Certificateholders will have any obligation to pay such portion of the servicing fee.</w:t>
        <w:br/>
        <w:t xml:space="preserve">  A-2</w:t>
        <w:br/>
        <w:t>This Certificate does not represent a recourse obligation of, or any interest in, the Transferor or the Servicer, and neither this Certificate, any Investor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Upon the termination of the Trust pursuant to Section 12.01 of the Pooling and Servicing Agreement, the Trustee shall assign and convey to the Holder of this Certificate (without recourse, representation or warranty) all right, title and interest of the Trust in the Receivables, whether then existing or thereafter created, and all proceeds thereof and Insurance Proceeds relating thereto. The Trustee shall execute and deliver such instruments of transfer and assignment, in each case without recourse, as shall be reasonably requested by the Holder of this Certificate to vest in such Holder all right, title and interest which the Trustee had in the Receivables.</w:t>
        <w:br/>
        <w:t>Unless the certificate of authentication hereon has been executed by or on behalf of the Trustee, by manual signature, this Certificate shall not be entitled to any benefit under the Pooling and Servicing Agreement, or be valid for any purpose.</w:t>
        <w:br/>
        <w:t xml:space="preserve">  A-3</w:t>
        <w:br/>
        <w:t>IN WITNESS WHEREOF, Chase Bank USA, National Association has caused this Certificate to be duly executed on this    day of            ,        .</w:t>
        <w:br/>
        <w:t xml:space="preserve">  CHASE BANK USA, NATIONAL ASSOCIATION</w:t>
        <w:br/>
        <w:t xml:space="preserve">By:     </w:t>
        <w:br/>
        <w:t xml:space="preserve">  Name:</w:t>
        <w:br/>
        <w:t xml:space="preserve">  Title:</w:t>
        <w:br/>
        <w:t>CERTIFICATE OF AUTHENTICATION</w:t>
        <w:br/>
        <w:t>This is the Exchangeable Transferor Certificate referred to in the within-mentioned Pooling and Servicing Agreement.</w:t>
        <w:br/>
        <w:t xml:space="preserve">  THE BANK OF NEW YORK (DELAWARE), as Authenticating Agent</w:t>
        <w:br/>
        <w:t xml:space="preserve">By:     </w:t>
        <w:br/>
        <w:t xml:space="preserve">  Name:</w:t>
        <w:br/>
        <w:t xml:space="preserve">  Title:</w:t>
        <w:br/>
        <w:t>Date: [            ], 20[  ]</w:t>
        <w:br/>
        <w:t xml:space="preserve">  A-4</w:t>
        <w:br/>
        <w:t>Exhibit B</w:t>
        <w:br/>
        <w:t>[FORM OF ASSIGNMENT OF RECEIVABLES IN ADDITIONAL ACCOUNTS]</w:t>
        <w:br/>
        <w:t>ASSIGNMENT No. [        ] OF RECEIVABLES IN ADDITIONAL ACCOUNTS, dated as of [            ], 20[  ] by and between CHASE BANK USA, NATIONAL ASSOCIATION, a national banking association organized under the laws of the United States (the “Bank”), and THE BANK OF NEW YORK (DELAWARE), in its capacity as trustee of the First USA Credit Card Master Trust (the “Trust”) under the Pooling and Servicing Agreement referred to below (in such capacity, the “Trustee”), and acknowledged by CHASE BANK USA, NATIONAL ASSOCIATION, a national banking association organized under the laws of the United States of America, in its capacity as servicer under the Pooling and Servicing Agreement referred to below (in such capacity, the “Servicer”).</w:t>
        <w:br/>
        <w:t>WITNESSETH:</w:t>
        <w:br/>
        <w:t>WHEREAS, pursuant to subsection 2.06(a) or subsection 2.06(b) of the Second Amended and Restated Pooling and Servicing Agreement, dated as of March 14, 2006, by and between the Bank, as Transferor and Servicer, and the Trustee (hereinafter as such agreement may have been, or may from time to time be, amended, supplemented or otherwise modified, the “Pooling and Servicing Agreement”), the Bank wishes to designate Additional Accounts of the Bank to be included as Accounts and to convey hereby the Receivables of the Additional Accounts to be conveyed by the Bank, whether now existing or hereafter created, to the Trust as part of the corpus of the Trust (as each such term is defined in the Pooling and Servicing Agreement); and</w:t>
        <w:br/>
        <w:t>WHEREAS, the Trustee is willing to accept such designation and conveyance subject to the terms and conditions hereof;</w:t>
        <w:br/>
        <w:t>NOW, THEREFORE, the Bank and the Trustee hereby agree as follows:</w:t>
        <w:br/>
        <w:t>(1) Defined Terms. All terms defined in the Pooling and Servicing Agreement and used herein shall have such defined meanings when used herein, unless otherwise defined herein.</w:t>
        <w:br/>
        <w:t>“Addition Cut-Off Date” shall mean, with respect to the Additional Accounts, [            ], 20[  ].</w:t>
        <w:br/>
        <w:t>“Addition Date” shall mean, with respect to the Additional Accounts designated on Schedule 1 hereto, [            ], 20[  ].</w:t>
        <w:br/>
        <w:t>“Notice Date” shall mean, with respect to the Additional Accounts designated on Schedule 1 hereto, [            ], 20[  ] (which shall be a date on or prior to the fifth Business Day prior to the Addition Date with respect to additions pursuant to subsection 2.06(a) of the Pooling and Servicing Agreement and the tenth Business Day</w:t>
        <w:br/>
        <w:t xml:space="preserve">  B-1</w:t>
        <w:br/>
        <w:t>prior to the Addition Date with respect to additions pursuant to subsection 2.06(b) of the Pooling and Servicing Agreement).</w:t>
        <w:br/>
        <w:t>(2) Designation of Additional Accounts. The Bank shall deliver to the Trustee not later than five Business Days after the Addition Date, a computer file or microfiche list containing a true and complete list of each VISA® and MasterCard® account, which as of the Addition Date shall be deemed to be an Additional Account, such accounts being identified by account number and by the amount of Receivables in such accounts as of the close of business on the related Addition Cut-Off Date, which shall be marked as Schedule 1 to this Assignment. Such list shall be delivered not later than five Business Days after the date of this Agreement and, as of the Addition Date, shall be incorporated into and made a part of this Assignment.</w:t>
        <w:br/>
        <w:t>(3) Conveyance of Receivables.</w:t>
        <w:br/>
        <w:t>(A) The Bank does hereby transfer, assign, set-over and otherwise convey to the Trust for the benefit of the Certificateholders, without recourse on and after the Addition Date, all right, title and interest of the Bank in and to the Receivables existing as of the Addition Date and hereafter created in the Additional Accounts designated hereby, all monies due or to become due with respect thereto (including all Finance Charge Receivables) and all proceeds of such Receivables.</w:t>
        <w:br/>
        <w:t>(B) In connection with such transfers, the Bank has executed, recorded and filed on [            ], 20[  ] in the office of the Secretary of State of the State of Delaware a financing statement naming “Chase Bank USA, National Association” as debtor and “The Bank of New York (Delaware), as trustee of First USA Credit Card Master Trust” as secured party, acknowledgment number [            ], identifying as collateral all Receivables now existing and hereafter created in any Accounts, which financing statement covers the Receivables now existing and hereafter created in the Additional Accounts listed on Schedule 1 hereto, meeting the requirements of applicable Delaware law and such filing has not been amended or terminated. The Bank has delivered a file stamped copy of such UCC financing statement to the Trustee prior to the date of this Assignment.</w:t>
        <w:br/>
        <w:t>(C) In connection with such transfers, the Bank further agrees, at its own expense, on or prior to the date of this Assignment, to indicate in its computer files that Receivables created in connection with the Additional Accounts designated hereby have been transferred to the Trust pursuant to this Assignment for the benefit of the Certificateholders.</w:t>
        <w:br/>
        <w:t>(D) It is the intention of the parties hereto that all transfers of Receivables to the Trust pursuant to this Assignment be subject to, and be treated in accordance with, the Delaware Act and each of the parties hereto agrees that this Assignment has been entered into by the parties hereto in express reliance upon the Delaware Act. For purposes of complying with the requirements of the Delaware Act, each of the parties hereto hereby agrees that any property, assets or rights purported to be transferred, in whole or in part, by the Bank pursuant to this Assignment shall be deemed</w:t>
        <w:br/>
        <w:t xml:space="preserve">  B-2</w:t>
        <w:br/>
        <w:t>to no longer by the property, assets or rights of the Bank. The parties hereto acknowledge and agree that each such transfer is occurring in connections with a “securitization transaction” within the meaning of the Delaware Act.</w:t>
        <w:br/>
        <w:t>(4) Acceptance by Trustee. The Trustee hereby acknowledges its acceptance on behalf of the Trust for the benefit of the Certificateholders of all right, title and interest previously held by the Bank in and to the Receivables in the Additional Accounts now existing and hereafter created, and declares that it shall maintain such right, title and interest, upon the trust herein set forth, for the benefit of all Certificateholders.</w:t>
        <w:br/>
        <w:t>(5) Representations and Warranties of the Bank. The Bank hereby represents and warrants to the Trustee on behalf of the Trust as of the Addition Date:</w:t>
        <w:br/>
        <w:t>(A) Legal, Valid and Binding Obligation. This 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entities such as the Transferor and except as such enforceability may be limited by general principles of equity (whether considered in a suit at law or in equity).</w:t>
        <w:br/>
        <w:t>(B) Eligibility of Accounts and Receivables. Each Additional Account designated hereby was, as of the related Addition Cut-Off Date, an Eligible Account, and each Receivable in such Additional Account was, as of the related Addition Cut-Off Date, an Eligible Receivable.</w:t>
        <w:br/>
        <w:t>(C) Selection Procedures. No selection procedures believed by the Bank to be materially adverse to the interests of the Investor Certificateholders were utilized in selecting the Additional Accounts designated hereby from the available Eligible Accounts in the Bank Portfolio.</w:t>
        <w:br/>
        <w:t>(D) Insolvency. The Bank is not insolvent and, after giving effect to the conveyance set forth in Section 3 of this Assignment, will not be insolvent.</w:t>
        <w:br/>
        <w:t>(E) Security Interest. This Assignment constitutes either (i) a valid transfer and assignment to the Trustee of all right, title and interest of the Bank in and to Receivables now existing and hereafter created in the Additional Accounts designated on Schedule 1 hereto and all proceeds (as defined in the UCC as in effect in the State of Delaware) of such Receivables, and such Receivables and any proceeds thereof will be held by the Trustee free and clear of any Lien of any Person claiming through or under the Bank or any of its Affiliates except for (x) Liens permitted under subsection 2.05(b) of the Pooling and Servicing Agreement, (y) the interest of the Holder of the Exchangeable Transferor Certificate and (z) the Bank’s right to receive interest accruing on, and investment earnings in respect of, the Finance Charge Account and the Principal Account or any Series Account as provided in the Pooling and Servicing Agreement and any Supplement; or (ii) a valid transfer for security of all of the Bank’s right, title and interest in such property to the Trustee, which is enforceable with respect to the existing</w:t>
        <w:br/>
        <w:t xml:space="preserve">  B-3</w:t>
        <w:br/>
        <w:t>Receivables of the Additional Accounts designated hereby and the proceeds (as defined in the UCC as in effect in the State of Delaware) thereof upon the conveyance of such Receivables to the Trustee, and which will be enforceable with respect to the Receivables thereafter created in respect of Additional Accounts designated hereby and the proceeds (as defined in the UCC as in effect in the State of Delaware) thereof, upon such creation; and (iii) if this Assignment constitutes a transfer for security to the Trust in such property, the conveyance in Section 3(a) is effective to assign to the Trustee a first priority perfected security interest in all of the Bank’s right, title and interest in the existing Receivables of the Additional Accounts designated hereby and in the case of Receivables of such Additional Accounts hereafter created and the proceeds (as defined in the UCC as in effect in the State of Delaware) thereof, upon such creation, the Trustee shall have a first priority perfected security interest in all of the Bank’s right, title and interest in such property (subject to Section 9-306 of the UCC as in effect in the State of Delaware), except for Liens permitted under subsection 2.05(b) of the Pooling and Servicing Agreement.</w:t>
        <w:br/>
        <w:t>(6) Conditions Precedent. The acceptance by the Trustee set forth in Section 4 and the amendment of the Pooling and Servicing Agreement set forth in Section 7 are subject to the satisfaction, on or prior to the Addition Date, of the following conditions precedent:</w:t>
        <w:br/>
        <w:t>(A) Officer’s Certificate. The Bank shall have delivered to the Trustee a certificate of a Vice President or more senior officer substantially in the form of Schedule 2 hereto, certifying that (i) all requirements set forth in Section 2.06 of the Pooling and Servicing Agreement for designating Additional Accounts and conveying the Principal Receivables of such Accounts, whether now existing or hereafter created, have been satisfied and (ii) each of the representations and warranties made by the Bank in Section 5 is true and correct as of the Addition Date. The Trustee may conclusively rely on such Officer’s Certificate, shall have no duty to make inquiries with regard to the matters set forth therein, and shall incur no liability in so relying.</w:t>
        <w:br/>
        <w:t>(B) Additional Information. The Bank shall have delivered to the Trustee such information as was reasonably requested by the Trustee to satisfy itself as to the accuracy of the representation and warranty set forth in subsection 5(D) of this Assignment.</w:t>
        <w:br/>
        <w:t>(7)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and all references therein to Additional Accounts shall be deemed to include all accounts listed on Schedule 1 hereto. Except as expressly amended hereby, all of the representations, warranties, terms, covenants and conditions of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 xml:space="preserve">  B-4</w:t>
        <w:br/>
        <w:t>(8) Counterparts. This Assignment may be executed in two or more counterparts (and by different parties on separate counterparts), each of which shall be an original, but all of which together shall constitute one and the same instrument.</w:t>
        <w:br/>
        <w:t>(9) Governing Law. THIS ASSIGNMENT SHALL BE GOVERNED BY AND CONSTRUED IN ACCORDANCE WITH THE LAWS OF THE STATE OF DELAWARE, WITHOUT REGARD TO ITS CONFLICT OF LAW PROVISIONS.</w:t>
        <w:br/>
        <w:t>(10) Removal Upon Breach. In the event of a breach of any of the warranties set forth in subsection 5(B) other than a breach or event set forth in subsection 2.04(d)(i) of the Pooling and Servicing Agreement, if as a result of such breach the related Account becomes a Defaulted Account or the Trust’s rights in, to or under any Receivable arising in such Account or its proceeds are impaired or the proceeds of such Receivable are not available for any reason to the Trust free and clear of any Lien, then upon the expiration of 60 days (or such longer period as may be agreed to by the Trustee in its sole discretion, but in no event later than 120 days) from the earlier to occur of the discovery of any such event by either the Transferor or the Servicer, or receipt by the Transferor or the Servicer, of written notice of any such event given by the Trustee, each such Receivable shall be removed from the Trust on the terms and conditions set forth in subsection 2.04(d)(iii) of the Pooling and Servicing Agreement as though such Receivable were removed pursuant to subsection 2.04(d)(ii) of the Pooling and Servicing Agreement;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 xml:space="preserve">  B-5</w:t>
        <w:br/>
        <w:t>IN WITNESS WHEREOF, the undersigned have caused this Assignment of Receivables in Additional Accounts to be duly executed and delivered by their respective duly authorized officers on the day and year first above written.</w:t>
        <w:br/>
        <w:t xml:space="preserve">  CHASE BANK USA,</w:t>
        <w:br/>
        <w:t>NATIONAL ASSOCIATION,</w:t>
        <w:br/>
        <w:t xml:space="preserve">By:     </w:t>
        <w:br/>
        <w:t xml:space="preserve">  Name:</w:t>
        <w:br/>
        <w:t xml:space="preserve">  Title:</w:t>
        <w:br/>
        <w:t xml:space="preserve">  THE BANK OF NEW YORK</w:t>
        <w:br/>
        <w:t>(DELAWARE), as Trustee of First USA</w:t>
        <w:br/>
        <w:t>Credit Card Master Trust</w:t>
        <w:br/>
        <w:t xml:space="preserve">By:     </w:t>
        <w:br/>
        <w:t xml:space="preserve">  Name:</w:t>
        <w:br/>
        <w:t xml:space="preserve">  Title:</w:t>
        <w:br/>
        <w:t xml:space="preserve">  acknowledged by:</w:t>
        <w:br/>
        <w:t>CHASE BANK USA,</w:t>
        <w:br/>
        <w:t>NATIONAL ASSOCIATION</w:t>
        <w:br/>
        <w:t>as Servicer</w:t>
        <w:br/>
        <w:t xml:space="preserve">By:     </w:t>
        <w:br/>
        <w:t xml:space="preserve">  Name:</w:t>
        <w:br/>
        <w:t xml:space="preserve">  Title:</w:t>
        <w:br/>
        <w:t xml:space="preserve">  B-6</w:t>
        <w:br/>
        <w:t>Schedule 1</w:t>
        <w:br/>
        <w:t>to Assignment of</w:t>
        <w:br/>
        <w:t>Receivables in</w:t>
        <w:br/>
        <w:t>Additional Accounts</w:t>
        <w:br/>
        <w:t>ADDITIONAL ACCOUNTS</w:t>
        <w:br/>
        <w:t>[Delivered to the Trustee]</w:t>
        <w:br/>
        <w:t xml:space="preserve">  B-7</w:t>
        <w:br/>
        <w:t>Schedule 2</w:t>
        <w:br/>
        <w:t>to Assignment of</w:t>
        <w:br/>
        <w:t>Receivables in</w:t>
        <w:br/>
        <w:t>Additional Accounts</w:t>
        <w:br/>
        <w:t>Chase Bank USA, National Association</w:t>
        <w:br/>
        <w:t>First USA Credit Card Master Trust</w:t>
        <w:br/>
        <w:t>Officer’s Certificate</w:t>
        <w:br/>
        <w:t xml:space="preserve">                                             , a duly authorized officer of Chase Bank USA, National Association, a national banking association (the “Bank”), hereby certifies and acknowledges on behalf of the Bank that to the best of [her/his] knowledge the following statements are true on [            ], 20[  ] (the “Addition Date”), and acknowledges on behalf of the Bank that this Officer’s Certificate will be relied upon by The Bank of New York (Delaware), as Trustee (the “Trustee”) of the First USA Credit Card Master Trust in connection with the Trustee entering into Assignment No. of Receivables in Additional Accounts, dated as of the related Addition Date (the “Assignment”), by and between the Bank and the Trustee, in connection with the Second Amended and Restated Pooling and Servicing Agreement, dated as of March 14, 2006 (as heretofore supplemented and amended, the “Pooling and Servicing Agreement”), by and between the Bank, as Transferor and Servicer, and the Trustee. The undersigned hereby certifies and acknowledges on behalf of the Bank that:</w:t>
        <w:br/>
        <w:t>(a) Delivery of Assignment. On or prior to the Addition Date, (i) the Bank has delivered to the Trustee the Assignment (including an acceptance by the Trustee on behalf of the Trust for the benefit of the Investor Certificateholders), (ii) the Bank has indicated in its computer files that the Receivables created in connection with the Additional Accounts have been transferred to the Trust and (iii) within five Business Days after the Addition Date, the Bank shall deliver to the Trustee a computer file or microfiche list containing a true and complete list of all Additional Accounts identified by account number and the aggregate amount of the Receivables in such Additional Accounts as of the related Addition Cut-Off Date, which computer file or microfiche list shall be as of the date of such Assignment, incorporated into and made a part of such Assignment and the Pooling and Servicing Agreement.</w:t>
        <w:br/>
        <w:t>(b) Legal, Valid and Binding Obligation. The 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(c) Eligibility of Accounts. Each Additional Account designated pursuant to the Assignment was, as of the related Addition Cut-Off Date, an Eligible Account, and each Receivable in such Additional Account was, as of the related Addition Cut-Off Date, an Eligible Receivable.</w:t>
        <w:br/>
        <w:t xml:space="preserve">  B-8</w:t>
        <w:br/>
        <w:t>(d) Selection Procedures. No selection procedures believed by the Bank to be materially adverse to the interests of the Investor Certificateholders were utilized in selecting the Additional Accounts designated pursuant to the Assignment from the available Eligible Accounts in the Bank Portfolio.</w:t>
        <w:br/>
        <w:t>(e) Insolvency. The Bank is not insolvent and, after giving effect to the conveyance set forth in Section 3 of the Assignment, will not be insolvent.</w:t>
        <w:br/>
        <w:t>(f) Security Interest. The Assignment constitutes either (i) a valid transfer and assignment to the Trust of all right, title and interest of the Bank in and to such Receivables now existing and hereafter created, and all proceeds (as defined in the UCC as in effect in the State of Delaware) of such Receivables, and such Receivables and any proceeds thereof will be held by the Trust free and clear of any Lien of any Person claiming through or under the Bank or any of its Affiliates except for (x) Liens permitted under subsection 2.05(b) of the Pooling and Servicing Agreement, (y) the interest of the Bank as holder of the Exchangeable Transferor Certificate and (z) the Bank’s right to receive interest accruing on, and investment earnings in respect of, the Finance Charge Account and the Principal Account or any Series Account as provided in the Pooling and Servicing Agreement and any Supplement; or (ii) a transfer for security of such property to the Trust, which is enforceable with respect to the existing Receivables of the Additional Accounts designated on Schedule 1 to the Assignment, the proceeds (as defined in the UCC as in effect in the State of Delaware) thereof, upon the conveyance of such Receivables to the Trust, and which will be enforceable with respect to the Receivables thereafter created in respect of Additional Accounts designated on Schedule 1 to the Assignment and the proceeds (as defined in the UCC as in effect in the State of Delaware) thereof, upon such creation; and (iii) if the Assignment constitutes a transfer for security by the Bank to the Trust in such property, the conveyance in Section 3(a) of the Assignment is effective to assign to the Trust a first priority perfected security interest in all of the Bank’s right, title and interest in the existing Receivables of the Additional Accounts designated on Schedule 1 to the Assignment and in the case of Receivables of such Additional Accounts thereafter created and the proceeds (as defined in the UCC as in effect in the State of Delaware) thereof, upon such creation the Trust shall have a first priority perfected security interest in such property (subject to Section 9-306 of the UCC as in effect in the State of Delaware), except for Liens permitted under subsection 2.05(b) of the Pooling and Servicing Agreement.</w:t>
        <w:br/>
        <w:t>(g)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Initially capitalized terms used herein and not otherwise defined are used as defined in the Pooling and Servicing Agreement.</w:t>
        <w:br/>
        <w:t xml:space="preserve">  B-9</w:t>
        <w:br/>
        <w:t>IN WITNESS WHEREOF, I have hereunto set my hand this [    ] day of [            ], 20[  ].</w:t>
        <w:br/>
        <w:t xml:space="preserve">  CHASE BANK USA,</w:t>
        <w:br/>
        <w:t>NATIONAL ASSOCIATION,</w:t>
        <w:br/>
        <w:t xml:space="preserve">By:     </w:t>
        <w:br/>
        <w:t xml:space="preserve">  Name:</w:t>
        <w:br/>
        <w:t xml:space="preserve">  Title:</w:t>
        <w:br/>
        <w:t xml:space="preserve">  B-10</w:t>
        <w:br/>
        <w:t>Exhibit C</w:t>
        <w:br/>
        <w:t>[FORM OF MONTHLY SERVICER’S CERTIFICATE]</w:t>
        <w:br/>
        <w:t>CHASE BANK USA, NATIONAL ASSOCIATION</w:t>
        <w:br/>
        <w:t xml:space="preserve">  FIRST USA CREDIT CARD MASTER TRUST</w:t>
        <w:br/>
        <w:t xml:space="preserve">  The undersigned, a duly authorized representative of Chase Bank USA, National Association (the “Bank”), as Servicer pursuant to the Second Amended and Restated Pooling and Servicing Agreement, dated as of March 14, 2006 (the “Pooling and Servicing Agreement”), among the Bank, as Transferor and Servicer, and The Bank of New York (Delaware), as Trustee of the First USA Credit Card Master Trust (the “Trust”), does hereby certify as follows:</w:t>
        <w:br/>
        <w:t>1. Capitalized terms used but not defined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2. The Bank is Servicer under the Pooling and Servicing Agreement.</w:t>
        <w:br/>
        <w:t>3. The undersigned is a Servicing Officer.</w:t>
        <w:br/>
        <w:t>4. The date of this Certificate is a Determination Date under the Pooling and Servicing Agreement.</w:t>
        <w:br/>
        <w:t>5. The aggregate amount of Collections processed during the preceding Monthly Period was equal to $_______</w:t>
        <w:br/>
        <w:t>6. The aggregate amount of Principal Receivables processed as of the end of the last day of the preceding Monthly Period was equal to $_______</w:t>
        <w:br/>
        <w:t>7. The Aggregate Investor Percentage of Collections of Finance Charge Receivables processed by the Servicer during the preceding Monthly Period was equal to $_______</w:t>
        <w:br/>
        <w:t>8. The Aggregate Investor Percentage of Collections of Principal Receivables processed by the Servicer during the current month is equal to $_______</w:t>
        <w:br/>
        <w:t xml:space="preserve">  C-1</w:t>
        <w:br/>
        <w:t>9. The aggregate amount of Interchange to be deposited in the Finance Charge Account on the Transfer Date of the current month is equal to $_______</w:t>
        <w:br/>
        <w:t>10. To the knowledge of the undersigned, there are no Liens on any Receivables in the Trust except as described below:</w:t>
        <w:br/>
        <w:t>[If applicable, insert “None.”]</w:t>
        <w:br/>
        <w:t xml:space="preserve">  C-2</w:t>
        <w:br/>
        <w:t>IN WITNESS WHEREOF, the undersigned has duly executed and delivered this certificate this [  ] day of [            ], 20[  ].</w:t>
        <w:br/>
        <w:t xml:space="preserve">  CHASE BANK USA, NATIONAL ASSOCIATION, as Servicer</w:t>
        <w:br/>
        <w:t>By:</w:t>
        <w:br/>
        <w:t xml:space="preserve">       Name:</w:t>
        <w:br/>
        <w:t xml:space="preserve">  Title:</w:t>
        <w:br/>
        <w:t xml:space="preserve">  C-3</w:t>
        <w:br/>
        <w:t>Schedule To Monthly</w:t>
        <w:br/>
        <w:t>Servicer’s Certificate*</w:t>
        <w:br/>
        <w:t>CHASE BANK USA, NATIONAL ASSOCIATION</w:t>
        <w:br/>
        <w:t xml:space="preserve">  FIRST USA CREDIT CARD MASTER TRUST</w:t>
        <w:br/>
        <w:t xml:space="preserve">    * A separate schedule is to be attached for each Series, with appropriate changes and additions to reflect the specifics of the related Series Supplement</w:t>
        <w:br/>
        <w:t xml:space="preserve">  C-4</w:t>
        <w:br/>
        <w:t>Exhibit D</w:t>
        <w:br/>
        <w:t>[FORM OF ANNUAL SERVICER’S CERTIFICATE]</w:t>
        <w:br/>
        <w:t>CHASE BANK USA, NATIONAL ASSOCIATION</w:t>
        <w:br/>
        <w:t xml:space="preserve">  FIRST USA CREDIT CARD MASTER TRUST</w:t>
        <w:br/>
        <w:t xml:space="preserve">  The undersigned, a duly authorized representative of Chase Bank USA, National Association (the “Bank”), as Servicer pursuant to the Second Amended and Restated Pooling and Servicing Agreement, dated as of March 14, 2006 (the “Pooling and Servicing Agreement”) among the Bank, as Transferor and Servicer, and The Bank of New York (Delaware), as trustee (the “Trustee”) does hereby certify that:</w:t>
        <w:br/>
        <w:t>1. The Bank is Servicer under the Pooling and Servicing Agreement.</w:t>
        <w:br/>
        <w:t>2. The undersigned is duly authorized pursuant to the Pooling and Servicing Agreement to execute and deliver this Certificate to the Trustee.</w:t>
        <w:br/>
        <w:t>3. This Certificate is delivered pursuant to Section 3.05 of the Pooling and Servicing Agreement.</w:t>
        <w:br/>
        <w:t>4. A review of the activities of the Servicer during the period from [            ], 20[    ] to and including [            ], 20[    ] (the “Review Period”) was conducted under my supervision.</w:t>
        <w:br/>
        <w:t>5. Based on such review, the Servicer has, to the best of my knowledge, fully performed all its obligations under the Pooling and Servicing Agreement throughout the Review Period and no default in the performance of such obligations has occurred or is continuing except as set forth in paragraph 6 below.</w:t>
        <w:br/>
        <w:t>6. The following is a description of each failure of the Servicer to fulfill its obligations under the provisions of the Pooling and Servicing Agreement, including each Supplement, known to me to have been made by the Servicer during the year ended December 31, ____, which sets forth in detail (i) the nature of each such failure, (ii) the action taken by the Servicer, if any, to remedy each such failure and (iii) the current status of each such failure:</w:t>
        <w:br/>
        <w:t>[If applicable, insert “None.”]</w:t>
        <w:br/>
        <w:t>7. The report required to be delivered to the Servicer by the independent certified public accountants pursuant to subsection 3.06(b) of the Pooling and Servicing Agreement has been delivered to the Servicer, and such report contains no exceptions, except for</w:t>
        <w:br/>
        <w:t xml:space="preserve">  D-1</w:t>
        <w:br/>
        <w:t>such exceptions as the independent certified public accountants believe to be immaterial and as set forth in paragraph 8 below.</w:t>
        <w:br/>
        <w:t>8. The following is each exception set forth in the report required to be delivered to the Servicer by the independent certified public accountants pursuant to subsection 3.06(b) of the Pooling and Servicing Agreement:</w:t>
        <w:br/>
        <w:t>[If applicable, insert “None.”]</w:t>
        <w:br/>
        <w:t xml:space="preserve">  D-2</w:t>
        <w:br/>
        <w:t>IN WITNESS WHEREOF, the undersigned has duly executed this Certificate this [    ] day of [            ], 20[    ].</w:t>
        <w:br/>
        <w:t xml:space="preserve">  CHASE BANK USA, NATIONAL ASSOCIATION, as Servicer</w:t>
        <w:br/>
        <w:t>By:</w:t>
        <w:br/>
        <w:t xml:space="preserve">       Name:</w:t>
        <w:br/>
        <w:t xml:space="preserve">  Title:</w:t>
        <w:br/>
        <w:t xml:space="preserve">  D-3</w:t>
        <w:br/>
        <w:t>Exhibit E</w:t>
        <w:br/>
        <w:t>[FORM OF OPINION OF COUNSEL REGARDING ADDITIONAL ACCOUNTS]</w:t>
        <w:br/>
        <w:t>The opinion set forth below, which is to be delivered pursuant to subsection 2.06(c)(vi) of the Second Amended and Restated Pooling and Servicing Agreement, may be subject to certain qualifications, assumptions, limitations and exceptions taken or made in the opinion of counsel delivered on the Closing Date with respect to similar matters.</w:t>
        <w:br/>
        <w:t>The provisions of the applicable Assignment and the Pooling and Servicing Agreement are effective to create, in favor of the Trustee, a valid security interest (as such term is defined in the UCC as in effect in the State of Delaware) in all of the Transferor’s right, title and interest in and to that portion of the Receivables which constitutes accounts under the Delaware UCC and proceeds thereof which security interest if characterized as a transfer for security will secure all Secured Obligations and which security interest if characterized as a sale of accounts will constitute a valid sale of all of the Transferor’s right, title and interest in and to the Receivables and the proceeds thereof.</w:t>
        <w:br/>
        <w:t>[The Transferor Financing Statement having been filed in the appropriate filing office][Assumes one filing at Amendment Closing Date. See 2.01 and Exhibit B (Assignment)] and Assignment No. [    ] having been executed and delivered by the parties thereto, under the UCC as in effect in the State of Delaware, the security interest referred to in the preceding paragraph hereof in favor of the Trustee in the Receivables and proceeds thereof has been perfected, and no other security interest of any other creditor of the Transferor will be equal or prior to the security interest of the Trustee in such Receivables and the proceeds thereof.</w:t>
        <w:br/>
        <w:t xml:space="preserve">  E-1</w:t>
        <w:br/>
        <w:t>Exhibit F</w:t>
        <w:br/>
        <w:t>[FORM OF ANNUAL OPINION OF COUNSEL]</w:t>
        <w:br/>
        <w:t>The opinion set forth below, which is to be delivered pursuant to subsection 13.02(d)(ii) of the Second Amended and Restated Pooling and Servicing Agreement, may be subject to certain qualifications, assumptions, limitations and exceptions taken or made in the opinion of counsel delivered on the Closing Date with respect to similar matters.</w:t>
        <w:br/>
        <w:t>No filing or other action, other than such filing or action described in such opinion, is necessary from the date of such opinion through March 31 of the following year to continue the perfected status of the interest of the Trust in the collateral described in the financing statements referred to in such opinion.</w:t>
        <w:br/>
        <w:t xml:space="preserve">  F-1</w:t>
        <w:br/>
        <w:t>Exhibit G</w:t>
        <w:br/>
        <w:t>[FORM OF REASSIGNMENT OF RECEIVABLES]</w:t>
        <w:br/>
        <w:t>REASSIGNMENT NO. [    ] OF RECEIVABLES, dated as of [            ], 20[    ], by and between CHASE BANK USA, NATIONAL ASSOCIATION, a national banking association organized under the laws of the United States of America (the “Bank”), and THE BANK OF NEW YORK (DELAWARE), a banking corporation organized under the laws of the State of Delaware (the “Trustee”), pursuant to the Pooling and Servicing Agreement referred to below.</w:t>
        <w:br/>
        <w:t>WITNESSETH:</w:t>
        <w:br/>
        <w:t>WHEREAS, pursuant to the Second Amended and Restated Pooling and Servicing Agreement, dated as of March 14, 2006, among the Bank, as Transferor and Servicer, and the Trustee (hereinafter as such agreement may have been, or may from time to time be, amended, supplemented or otherwise modified, the “Pooling and Servicing Agreement”), and as indicated in the notice dated [            ], 20[    ] from the Bank to the Trustee (the “Notice”), the Bank wishes to remove all Receivables from certain designated Accounts of the Bank specified on Schedule 1-A hereto (the “Removed Accounts”) and to cause the Trustee to reconvey hereby the Receivables of such Removed Accounts, whether now existing or hereafter created, from the Trust to the Bank (as each such term is defined in the Pooling and Servicing Agreement), as more fully described herein; and</w:t>
        <w:br/>
        <w:t>WHEREAS, the Trustee is willing to accept such designation and to reconvey the Receivables in the Removed Accounts subject to the terms and conditions hereof.</w:t>
        <w:br/>
        <w:t>NOW THEREFORE, the Bank and the Trustee hereby agree as follows:</w:t>
        <w:br/>
        <w:t>1. Defined Terms. All terms defined in the Pooling and Servicing Agreement and used herein shall have such defined meanings when used herein, unless otherwise defined herein.</w:t>
        <w:br/>
        <w:t>“Removal Cut Off Date” shall mean, with respect to the Removed Accounts, [            ], 20[    ].</w:t>
        <w:br/>
        <w:t>“Removal Date” shall mean, with respect to the Removed Accounts designated hereby, [            ], 20[    ].</w:t>
        <w:br/>
        <w:t>“Removal Notice Date” shall mean, with respect to the Removed Accounts designated hereby, [            ], 20[    ] (which shall be a date on or prior to the fifth Business Day prior to the Removal Date).</w:t>
        <w:br/>
        <w:t>2. Designation of Removed Accounts. The Bank shall deliver to the Trustee, not later than five Business Days after the Removal Date, a computer file or microfiche list</w:t>
        <w:br/>
        <w:t xml:space="preserve">  G-1</w:t>
        <w:br/>
        <w:t>containing a true and complete list of each VISA® and MasterCard® account which as of the Removal Date shall be deemed to be a Removed Account, such accounts being identified by account number and by the aggregate amount of Receivables in such accounts as of the close of business on the Removal Notice Date. The Removed Accounts shall be identified on Schedule 1 to this Reassignment and shall be incorporated into and made a part of this Reassignment as of the Removal Date.</w:t>
        <w:br/>
        <w:t>3. Conveyance of Receivables. The Trustee does hereby reconvey to the Bank, without recourse on and after the Removal Date, all right, title and interest of the Trust in and to the Receivables now existing and hereafter created in the Removed Accounts identified on Schedule 1-A hereto, all monies due or to become due with respect thereto (including all Finance Charge Receivables) and all proceeds (as defined in the UCC as in effect in the applicable jurisdiction) of such Receivables.</w:t>
        <w:br/>
        <w:t>4. Representations and Warranties of the Bank. The Bank hereby represents and warrants to the Trustee on behalf of the Trust as of the Removal Date:</w:t>
        <w:br/>
        <w:t>(a) Legal, Valid and Binding Obligation. This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(b) Selection Procedures. No selection procedures believed by the Bank to be materially adverse to the interests of the Certificateholders were utilized in selecting the Removed Accounts to be removed from the Trust and either (I) a random selection procedure was used by the Bank in selecting the Removed Accounts and only one such removal of randomly selected Accounts shall occur in the then current Monthly Period, (II) the Removed Accounts arose pursuant to an affinity, private-label, agent-bank, co-branding or other arrangement with a third party that has been cancelled by such third party or has expired without renewal and which by its terms permits the third party to repurchase the Accounts subject to such arrangement, upon such cancellation or non-renewal and the third party has exercised such repurchase right or (III) the Removed Accounts were selected using another method that will not preclude transfers of Receivables to the Trust from being accounted for as sales under generally accepted accounting principles or prevent the Trust from continuing to qualify as a qualifying special purpose entity in accordance with SFAS 140.</w:t>
        <w:br/>
        <w:t>5. Representations and Warranties of the Trustee. Since the date of the transfer by the Bank under the Pooling and Servicing Agreement, the Trustee has not sold, transferred or encumbered any Receivable in any Removed Account or any interest therein.</w:t>
        <w:br/>
        <w:t xml:space="preserve">  G-2</w:t>
        <w:br/>
        <w:t>6. Conditions Precedent. The amendment of the Pooling and Servicing Agreement set forth in Section 7 hereof is subject to the satisfaction of the conditions set forth in Section 2.07 of the Pooling and Servicing Agreement on or prior to the dates specified in Section 2.07, except to the extent any such conditions have not been waived. For purposes of Section 2.07 of the Pooling and Servicing Agreement, “Removal Notice Date” shall have the meaning specified in Section 1 hereof.</w:t>
        <w:br/>
        <w:t>7.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of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8. Counterparts. This Reassignment may be executed in multiple counterparts, and by different parties on separate counterparts, each of which shall be an original, but all of which together shall constitute one and the same instrument.</w:t>
        <w:br/>
        <w:t>9. Governing Law. THIS REASSIGNMENT SHALL BE CONSTRUED IN ACCORDANCE WITH THE LAWS OF THE STATE OF DELAWARE, WITHOUT REFERENCE TO ITS CONFLICT OF LAW PROVISIONS.</w:t>
        <w:br/>
        <w:t>10. Authorization. The Trustee, at the Transferor’s direction, hereby authorizes Skadden, Arps, Slate, Xxxxxxx &amp; Xxxx LLP (“Skadden”) to file any financing statements or continuation statements, and amendments to financing statements, in any jurisdictions and with any filing offices as Skadden may determine, in its sole discretion, are necessary or advisable to perfect the conveyance to the Bank pursuant to Section 3 hereof. Such financing statements may describe the collateral in the same manner as described herein or may contain an indication or description of collateral that describes such property in any other manner as Skadden may determine, in its sole discretion, is necessary, advisable or prudent to ensure the perfection of the security interest in the collateral granted to the Bank in connection herewith, including, without limitation, describing such property as “all assets” or “all personal property.”</w:t>
        <w:br/>
        <w:t xml:space="preserve">  G-3</w:t>
        <w:br/>
        <w:t>IN WITNESS WHEREOF, the undersigned have caused this Reassignment of Receivables to be duly executed and delivered by their respective duly authorized officers on the day and year first above written.</w:t>
        <w:br/>
        <w:t xml:space="preserve">  CHASE BANK USA, NATIONAL ASSOCIATION,</w:t>
        <w:br/>
        <w:t>as Transferor</w:t>
        <w:br/>
        <w:t>By:</w:t>
        <w:br/>
        <w:t xml:space="preserve">       Name:</w:t>
        <w:br/>
        <w:t xml:space="preserve">  Title:</w:t>
        <w:br/>
        <w:t>THE BANK OF NEW YORK (DELAWARE),</w:t>
        <w:br/>
        <w:t>as Trustee of First USA Credit Card Master Trust</w:t>
        <w:br/>
        <w:t>By:</w:t>
        <w:br/>
        <w:t xml:space="preserve">       Name:</w:t>
        <w:br/>
        <w:t xml:space="preserve">  Title:</w:t>
        <w:br/>
        <w:t>Acknowledged by:</w:t>
        <w:br/>
        <w:t xml:space="preserve">  CHASE BANK USA, NATIONAL ASSOCIATION,</w:t>
        <w:br/>
        <w:t>as Servicer</w:t>
        <w:br/>
        <w:t>By:</w:t>
        <w:br/>
        <w:t xml:space="preserve">       Name:</w:t>
        <w:br/>
        <w:t xml:space="preserve">  Title:</w:t>
        <w:br/>
        <w:t xml:space="preserve">  G-4</w:t>
        <w:br/>
        <w:t>Schedule 1</w:t>
        <w:br/>
        <w:t>to Reassignment</w:t>
        <w:br/>
        <w:t>of Receivables</w:t>
        <w:br/>
        <w:t>REMOVED ACCOUNTS</w:t>
        <w:br/>
        <w:t xml:space="preserve">  G-5</w:t>
        <w:br/>
        <w:t>Schedule 2</w:t>
        <w:br/>
        <w:t>to Reassignment</w:t>
        <w:br/>
        <w:t>of Receivables</w:t>
        <w:br/>
        <w:t>Chase Bank USA, National Association</w:t>
        <w:br/>
        <w:t>First USA Credit Card Master Trust</w:t>
        <w:br/>
        <w:t>Officer’s Certificate</w:t>
        <w:br/>
        <w:t>____________, a duly authorized officer of Chase Bank USA, National Association (the “Bank”), hereby certifies and acknowledges on behalf of the Bank that to the best of his knowledge the following statements are true on [            ], 20[  ] (the “Removal Date”), and acknowledges on behalf of the Bank that this Officer’s Certificate will be relied upon by The Bank of New York (Delaware), as Trustee (the “Trustee”) of the First USA Credit Card Master Trust in connection with the Trustee entering into Reassignment No. [            ] of Receivables in Removed Accounts, dated as of the related Removal Date (the “Reassignment”), between the Bank, as Transferor (the “Transferor”) and Servicer (the “Servicer”), and the Trustee, in connection with the Second Amended and Restated Pooling and Servicing Agreement, dated as of March 14, 2006 (as heretofore supplemented and amended, the “Pooling and Servicing Agreement”), between the Bank, as Transferor and Servicer, and the Trustee. The undersigned hereby certifies and acknowledges on behalf of the Bank that:</w:t>
        <w:br/>
        <w:t>(a) The removal of the Receivables of such Removed Accounts as of the Removal Date shall not, in the reasonable belief of the Bank, cause a Pay Out Event to occur or the Transferor Interest to be an amount less than zero.</w:t>
        <w:br/>
        <w:t>(b) On or prior to the Removal Date, the Bank shall have delivered to the Trustee, for execution, the Reassignment (including an acceptance by the Trustee on behalf of the Trust for the benefit of the Investor Certificateholders) and within five Business Days after the Removal Date, the Bank shall deliver to the Trustee a computer file or microfiche list as of [            ], 20[  ] (the “Removal Cut Off Date”) with respect to the Removed Accounts identified on Schedule 1, containing a true and complete list of such Removed Accounts identified by account number and the aggregate amount of the Receivables in such Removed Accounts of the Removal Cut Off Date, which computer file or microfiche list shall as of the Removal Date modify and amend and be incorporated into such Reassignment and the Pooling and Servicing Agreement.</w:t>
        <w:br/>
        <w:t>(c) The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(d) No selection procedures believed by the Bank to be materially adverse to the interests of the Investor Certificateholders were utilized in selecting the Removed Accounts</w:t>
        <w:br/>
        <w:t xml:space="preserve">  G-6</w:t>
        <w:br/>
        <w:t>to be removed from the Trust and either (I) a random selection procedure was used by the Bank in selecting the Removed Accounts and only one such removal of randomly selected Accounts shall occur in the then current Monthly Period, (II) the Removed Accounts arose pursuant to an affinity, private-label, agent-bank, co-branding or other arrangement with a third party that has been cancelled by such third party or has expired without renewal and which by its terms permits the third party to repurchase the Accounts subject to such arrangement upon such cancellation or non-renewal and the third party has exercised such repurchase right or (III) the Removed Accounts were selected using another method that will not preclude transfers of Receivables to the Trust from being accounted for as sales under generally accepted accounting principles or prevent the Trust from continuing to qualify as a qualifying special purpose entity in accordance with SFAS 140 and the Bank shall have delivered to the Trustee and each Enhancement Provider an Officer’s Certificate, dated the Removal Date to that effect.</w:t>
        <w:br/>
        <w:t>(e) After giving effect to the removal of such Removed Accounts, the Transferor Interest shall not be less than the Minimum Transferor Interest and the amount of Principal Receivables in the Trust shall not be less than the Minimum Aggregate Principal Receivables.</w:t>
        <w:br/>
        <w:t>(f) The Bank gave the Trustee and the Servicer written notice that the Receivables from the Removed Accounts are to be reassigned to the Bank or its designee, specifying the date for removal of the Removed Accounts.</w:t>
        <w:br/>
        <w:t>(g) All requirements set forth in Section 2.07 of the Pooling and Servicing Agreement for designating Removed Accounts and conveying the Principal Receivables of such Accounts, whether now existing or hereafter created, have been satisfied or waived.</w:t>
        <w:br/>
        <w:t>Initially capitalized terms used herein and not otherwise defined are used as defined in the Pooling and Servicing Agreement.</w:t>
        <w:br/>
        <w:t xml:space="preserve">  G-7</w:t>
        <w:br/>
        <w:t>IN WITNESS WHEREOF, I have hereunto set my hand as of the date hereinabove set forth.</w:t>
        <w:br/>
        <w:t xml:space="preserve">  CHASE BANK USA, NATIONAL ASSOCIATION, as Transferor</w:t>
        <w:br/>
        <w:t xml:space="preserve">By:     </w:t>
        <w:br/>
        <w:t xml:space="preserve">  Name:</w:t>
        <w:br/>
        <w:t xml:space="preserve">  Title:</w:t>
        <w:br/>
        <w:t xml:space="preserve">  G-8</w:t>
        <w:br/>
        <w:t>Exhibit H</w:t>
        <w:br/>
        <w:t>[FORM OF RECONVEYANCE OF RECEIVABLES]</w:t>
        <w:br/>
        <w:t>RECONVEYANCE of RECEIVABLES, dated as of [            ], 20[    ], by and between CHASE BANK USA, NATIONAL ASSOCIATION, a national banking association organized under the laws of the United States of America (the “Transferor”), and THE BANK OF NEW YORK (DELAWARE), a banking corporation organized under the laws of the State of Delaware (the “Trustee”), pursuant to the Pooling and Servicing Agreement referred to below.</w:t>
        <w:br/>
        <w:t>WITNESSETH:</w:t>
        <w:br/>
        <w:t>WHEREAS, the Transferor and the Trustee are parties to the Second Amended and Restated Pooling and Servicing Agreement, dated as of March 14, 2006 (hereinafter as such agreement may have been, or may from time to time be, amended, supplemented or otherwise modified, the “Pooling and Servicing Agreement”);</w:t>
        <w:br/>
        <w:t>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 and</w:t>
        <w:br/>
        <w:t>WHEREAS, the Trustee is willing to reconvey the Receivables subject to the terms and conditions hereof;</w:t>
        <w:br/>
        <w:t>NOW THEREFORE, the Transferor and the Trustee hereby agree as follows:</w:t>
        <w:br/>
        <w:t>1. Defined Terms. All terms defined in the Pooling and Servicing Agreement and used herein shall have such defined meanings when used herein, unless otherwise defined herein.</w:t>
        <w:br/>
        <w:t>“Reconveyance Date” shall mean [            ], 20[    ].</w:t>
        <w:br/>
        <w:t>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3. Conveyance of Receivables.</w:t>
        <w:br/>
        <w:t>(a) The Trustee does hereby reconvey to the Transferor, without recourse, on and after the Reconveyance Date, all right, title and interest of the Trust in and to each and every Receivable now existing and hereafter created in the Accounts, all monies due or</w:t>
        <w:br/>
        <w:t xml:space="preserve">  H-1</w:t>
        <w:br/>
        <w:t>to become due with respect thereto (including all Finance Charge Receivables, all proceeds (as defined in Section 9-306 of the UCC as in effect in the applicable jurisdiction) of such Receivables, except for amounts, if any, held by the Trustee pursuant to subsection 12.03(b) of the Pooling and Servicing Agreement.</w:t>
        <w:br/>
        <w:t>(b) In connection with such transfer, the Trustee agrees to execute and deliver to the Transferor on or prior to the date of this Reconveyance, such UCC termination statements as the Transferor may reasonably request, evidencing the transfer of the Receivables from the Trust to the Transferor and the release by the Trust of its lien on the Receivables.</w:t>
        <w:br/>
        <w:t>4. Counterparts. This Reconveyance may be executed in two or more counterparts (and by different parties on separate counterparts), each of which shall be an original, but all of which together shall constitute one and the same instrument.</w:t>
        <w:br/>
        <w:t>5. Governing Law. THIS RECONVEYANCE SHALL BE CONSTRUED IN ACCORDANCE WITH THE LAWS OF THE STATE OF DELAWARE, WITHOUT REFERENCE TO ITS CONFLICT OF LAW PROVISIONS.</w:t>
        <w:br/>
        <w:t xml:space="preserve">  H-2</w:t>
        <w:br/>
        <w:t>IN WITNESS WHEREOF, the undersigned have caused this Reconveyance of Receivables to be duly executed and delivered by their respective duly authorized officers on the day and year first above written.</w:t>
        <w:br/>
        <w:t xml:space="preserve">  CHASE BANK USA, NATIONAL ASSOCIATION, as Transferor</w:t>
        <w:br/>
        <w:t xml:space="preserve">By:     </w:t>
        <w:br/>
        <w:t xml:space="preserve">  Name:</w:t>
        <w:br/>
        <w:t xml:space="preserve">  Title:</w:t>
        <w:br/>
        <w:t>THE BANK OF NEW YORK (DELAWARE), as Trustee</w:t>
        <w:br/>
        <w:t xml:space="preserve">By:     </w:t>
        <w:br/>
        <w:t xml:space="preserve">  Name:</w:t>
        <w:br/>
        <w:t xml:space="preserve">  Title:</w:t>
        <w:br/>
        <w:t xml:space="preserve">  H-3</w:t>
        <w:br/>
        <w:t>Exhibit I</w:t>
        <w:br/>
        <w:t>FORM OF ANNUAL TRUSTEE CERTIFICATION</w:t>
        <w:br/>
        <w:t xml:space="preserve">    Re: The [                                    ] agreement dated as of [            ], 20[    ] (the “Agreement”), among [IDENTIFY PARTIES]</w:t>
        <w:br/>
        <w:t>I, ________________________________, a _______________________ of the Trustee, certify to the Transferor, and its officers, with the knowledge and intent that they will rely upon this certification, that:</w:t>
        <w:br/>
        <w:t>(1) I have reviewed the report on assessment of the Trustee’s compliance provided in accordance with Rules 13a-18 and 15d-18 under the Securities Exchange Act of 1934, as amended (the “Exchange Act”) and Item 1122 of Regulation AB (17 C.F.R. §229.1100, et seq.) (the “Criteria Assessment”), and the registered public accounting firm’s attestation report provided in accordance with Rules 13a-18 and 15d-18 under the Exchange Act and Section 1122(b) of Regulation AB (the “Attestation Report”) that were delivered by the Trustee to the Transferor pursuant to the Agreement (collectively, the “Trustee Information”);</w:t>
        <w:br/>
        <w:t>(2) To my knowledge, the Trustee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Trustee Information;</w:t>
        <w:br/>
        <w:t>(3) To my knowledge, all of the Trustee Information required to be provided by the Trustee under the Agreement has been provided to the Transferor; and</w:t>
        <w:br/>
        <w:t>(4) To my knowledge, except as disclosed in the Criteria Assessment or the Attestation Report, the Trustee has fulfilled its obligations under the Agreement.</w:t>
        <w:br/>
        <w:t xml:space="preserve">  Date:_________________________</w:t>
        <w:br/>
        <w:t xml:space="preserve">By:     </w:t>
        <w:br/>
        <w:t xml:space="preserve">  Name:</w:t>
        <w:br/>
        <w:t xml:space="preserve">  Title:</w:t>
        <w:br/>
        <w:t xml:space="preserve">  I-1</w:t>
        <w:br/>
        <w:t>Exhibit J</w:t>
        <w:br/>
        <w:t>SERVICING CRITERIA TO BE ADDRESSED IN ASSESSMENT OF COMPLIANCE</w:t>
        <w:br/>
        <w:t>The assessment of compliance to be delivered by the Trustee shall address, at a minimum, the criteria identified below as “Applicable Servicing Criteria”:</w:t>
        <w:br/>
        <w:t xml:space="preserve">  Servicing Criteria</w:t>
        <w:br/>
        <w:t xml:space="preserve">   Applicable Servicing</w:t>
        <w:br/>
        <w:t>Criteria</w:t>
        <w:br/>
        <w:t>Reference</w:t>
        <w:br/>
        <w:t xml:space="preserve">   Criteria</w:t>
        <w:br/>
        <w:t xml:space="preserve">   General Servicing Considerations</w:t>
        <w:br/>
        <w:t>1122(d)(1)(i)</w:t>
        <w:br/>
        <w:t xml:space="preserve">   Policies and procedures are instituted to monitor any performance or other triggers and events of default in accordance with the transaction agreements.   </w:t>
        <w:br/>
        <w:t>1122(d)(1)(ii)</w:t>
        <w:br/>
        <w:t xml:space="preserve">   If any material servicing activities are outsourced to third parties, policies and procedures are instituted to monitor the third party’s performance and compliance with such servicing activities.   </w:t>
        <w:br/>
        <w:t>1122(d)(1)(iii)</w:t>
        <w:br/>
        <w:t xml:space="preserve">   Any requirements in the transaction agreements to maintain a back-up servicer for the credit card accounts or accounts are maintained.   </w:t>
        <w:br/>
        <w:t>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   </w:t>
        <w:br/>
        <w:t>Cash Collection and Administration</w:t>
        <w:br/>
        <w:t>1122(d)(2)(i)</w:t>
        <w:br/>
        <w:t xml:space="preserve">   Payments on credit card accounts are deposited into the appropriate custodial bank accounts and related bank clearing accounts no more than two business days following receipt, or such other number of days specified in the transaction agreements.    ü1</w:t>
        <w:br/>
        <w:t>1122(d)(2)(ii)</w:t>
        <w:br/>
        <w:t xml:space="preserve">   Disbursements made via wire transfer on behalf of an obligor or to an investor are made only by authorized personnel.    ü</w:t>
        <w:br/>
        <w:t>1122(d)(2)(iii)</w:t>
        <w:br/>
        <w:t xml:space="preserve">   Advances of funds or guarantees regarding collections, cash flows or distributions, and any interest or other fees charged for such advances, are made, reviewed and approved as specified in the transaction agreements.   </w:t>
        <w:br/>
        <w:t>1122(d)(2)(iv)</w:t>
        <w:br/>
        <w:t xml:space="preserve">   The related accounts for the transaction, such as cash reserve accounts or accounts established as a form of overcollateralization, are separately maintained (e.g., with respect to commingling of cash) as set forth in the transaction agreements.   </w:t>
        <w:br/>
        <w:t>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Exchange Act.   </w:t>
        <w:br/>
        <w:t>1122(d)(2)(vi)</w:t>
        <w:br/>
        <w:t xml:space="preserve">   Unissued checks are safeguarded so as to prevent unauthorized access.   </w:t>
        <w:br/>
        <w:t>1 Solely with regard to deposits made by the Trustee.</w:t>
        <w:br/>
        <w:t xml:space="preserve">  J-1</w:t>
        <w:br/>
        <w:t>Servicing Criteria</w:t>
        <w:br/>
        <w:t xml:space="preserve">   Applicable Servicing</w:t>
        <w:br/>
        <w:t>Criteria</w:t>
        <w:br/>
        <w:t>Reference</w:t>
        <w:br/>
        <w:t xml:space="preserve">   Criteria</w:t>
        <w:br/>
        <w:t xml:space="preserve">   1122(d)(2)(vii)</w:t>
        <w:br/>
        <w:t xml:space="preserve">   Reconciliations are prepared on a monthly basis for all asset-backed securities related bank accounts, including custodial accounts and related bank clearing accounts. These reconciliations (A) are mathematically accurate; (B) are prepared within 30 calendar days after the bank statement cutoff date, or such other number of days specified in the transaction agreements; (C) are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w:t>
        <w:br/>
        <w:t>Investor Remittances and Reporting</w:t>
        <w:br/>
        <w:t>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   </w:t>
        <w:br/>
        <w:t>1122(d)(3)(ii)</w:t>
        <w:br/>
        <w:t xml:space="preserve">   Amounts due to investors are allocated and remitted in accordance with timeframes, distribution priority and other terms set forth in the transaction agreements.    ü2</w:t>
        <w:br/>
        <w:t>1122(d)(3)(iii)</w:t>
        <w:br/>
        <w:t xml:space="preserve">   Disbursements made to an investor are posted within two business days to the Servicer’s investor records, or such other number of days specified in the transaction agreements.   </w:t>
        <w:br/>
        <w:t>1122(d)(3)(iv)</w:t>
        <w:br/>
        <w:t xml:space="preserve">   Amounts remitted to investors per the investor reports agree with cancelled checks, or other form of payment, or custodial bank statements.    ü</w:t>
        <w:br/>
        <w:t>Pool Asset Administration</w:t>
        <w:br/>
        <w:t>1122(d)(4)(i)</w:t>
        <w:br/>
        <w:t xml:space="preserve">   Collateral or security on pool assets is maintained as required by the transaction agreements or related asset pool documents.   </w:t>
        <w:br/>
        <w:t>1122(d)(4)(ii)</w:t>
        <w:br/>
        <w:t xml:space="preserve">   Pool assets and related documents are safeguarded as required by the transaction agreements.   </w:t>
        <w:br/>
        <w:t>1122(d)(4)(iii)</w:t>
        <w:br/>
        <w:t xml:space="preserve">   Any additions, removals or substitutions to the asset pool are made, reviewed and approved in accordance with any conditions or requirements in the transaction agreements.   </w:t>
        <w:br/>
        <w:t>1122(d)(4)(iv)</w:t>
        <w:br/>
        <w:t xml:space="preserve">   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   </w:t>
        <w:br/>
        <w:t>1122(d)(4)(v)</w:t>
        <w:br/>
        <w:t xml:space="preserve">   The Servicer’s records regarding the accounts and the accounts agree with the Servicer’s records with respect to an obligor’s unpaid principal balance.   </w:t>
        <w:br/>
        <w:t>1122(d)(4)(vi)</w:t>
        <w:br/>
        <w:t xml:space="preserve">   Changes with respect to the terms or status of an obligor’s account (e.g., loan modifications or re-agings) are made, reviewed and approved by authorized personnel in accordance with the transaction agreements and related pool asset documents.   </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w:t>
        <w:br/>
        <w:t>2 Solely with regard to amounts remitted in accordance with timeframes.</w:t>
        <w:br/>
        <w:t xml:space="preserve">  J-2</w:t>
        <w:br/>
        <w:t>Servicing Criteria</w:t>
        <w:br/>
        <w:t xml:space="preserve">   Applicable Servicing</w:t>
        <w:br/>
        <w:t>Criteria</w:t>
        <w:br/>
        <w:t>Reference</w:t>
        <w:br/>
        <w:t xml:space="preserve">   Criteria</w:t>
        <w:br/>
        <w:t xml:space="preserve">   1122(d)(4)(viii)</w:t>
        <w:br/>
        <w:t xml:space="preserve">   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   </w:t>
        <w:br/>
        <w:t>1122(d)(4)(ix)</w:t>
        <w:br/>
        <w:t xml:space="preserve">   Adjustments to interest rates or rates of return for Accounts with variable rates are computed based on the related Account documents.   </w:t>
        <w:br/>
        <w:t>1122(d)(4)(x)</w:t>
        <w:br/>
        <w:t xml:space="preserve">   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   </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w:t>
        <w:br/>
        <w:t>1122(d)(4)(xii)</w:t>
        <w:br/>
        <w:t xml:space="preserve">   Any late payment penalties in connection with any payment to be made on behalf of an obligor are paid from the servicer’s funds and not charged to the obligor, unless the late payment was due to the obligor’s error or omission.   </w:t>
        <w:br/>
        <w:t>1122(d)(4)(xiii)</w:t>
        <w:br/>
        <w:t xml:space="preserve">   Disbursements made on behalf of an obligor are posted within two business days to the obligor’s records maintained by the servicer, or such other number of days specified in the transaction agreements.   </w:t>
        <w:br/>
        <w:t>1122(d)(4)(xiv)</w:t>
        <w:br/>
        <w:t xml:space="preserve">   Delinquencies, charge-offs and uncollectible accounts are recognized and recorded in accordance with the transaction agreements.   </w:t>
        <w:br/>
        <w:t>1122(d)(4)(xv)</w:t>
        <w:br/>
        <w:t xml:space="preserve">   Any external enhancement or other support, identified in Item 1114(a)(1) through (3) or Item 1115 of Regulation AB, is maintained as set forth in the transaction agreements.   </w:t>
        <w:br/>
        <w:t xml:space="preserve">  [NAME OF TRUSTEE]</w:t>
        <w:br/>
        <w:t>Date: _________________________</w:t>
        <w:br/>
        <w:t xml:space="preserve">By:     </w:t>
        <w:br/>
        <w:t xml:space="preserve">  Name:</w:t>
        <w:br/>
        <w:t xml:space="preserve">  Title:</w:t>
        <w:br/>
        <w:t xml:space="preserve">  J-3</w:t>
        <w:br/>
        <w:t>Exhibit K</w:t>
        <w:br/>
        <w:t>SERVICING CRITERIA TO BE ADDRESSED IN ASSESSMENT OF COMPLIANCE</w:t>
        <w:br/>
        <w:t>The assessment of compliance to be delivered by the [Servicer] [Subservicer] shall address, at a minimum, the criteria identified below as “Applicable Servicing Criteria”:</w:t>
        <w:br/>
        <w:t xml:space="preserve">  Servicing Criteria</w:t>
        <w:br/>
        <w:t xml:space="preserve">   Applicable</w:t>
        <w:br/>
        <w:t>Servicing</w:t>
        <w:br/>
        <w:t>Criteria for</w:t>
        <w:br/>
        <w:t>Servicer   Applicable</w:t>
        <w:br/>
        <w:t>Servicing</w:t>
        <w:br/>
        <w:t>Criteria for a</w:t>
        <w:br/>
        <w:t>Subservicer</w:t>
        <w:br/>
        <w:t>Reference</w:t>
        <w:br/>
        <w:t xml:space="preserve">   Criteria</w:t>
        <w:br/>
        <w:t xml:space="preserve">             General Servicing Considerations</w:t>
        <w:br/>
        <w:t xml:space="preserve">     1122(d)(1)(i)</w:t>
        <w:br/>
        <w:t xml:space="preserve">   Policies and procedures are instituted to monitor any performance or other triggers and events of default in accordance with the transaction agreements.    ü  </w:t>
        <w:br/>
        <w:t>1122(d)(1)(ii)</w:t>
        <w:br/>
        <w:t xml:space="preserve">   If any material servicing activities are outsourced to third parties, policies and procedures are instituted to monitor the third party’s performance and compliance with such servicing activities.    ü  </w:t>
        <w:br/>
        <w:t>1122(d)(1)(iii)</w:t>
        <w:br/>
        <w:t xml:space="preserve">   Any requirements in the transaction agreements to maintain a back-up servicer for the credit card accounts or accounts are maintained.     </w:t>
        <w:br/>
        <w:t>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    ü  </w:t>
        <w:br/>
        <w:t>Cash Collection and Administration</w:t>
        <w:br/>
        <w:t xml:space="preserve">     1122(d)(2)(i)</w:t>
        <w:br/>
        <w:t xml:space="preserve">   Payments on credit card accounts are deposited into the appropriate custodial bank accounts and related bank clearing accounts no more than two business days following receipt, or such other number of days specified in the transaction agreements.    ü  </w:t>
        <w:br/>
        <w:t>1122(d)(2)(ii)</w:t>
        <w:br/>
        <w:t xml:space="preserve">   Disbursements made via wire transfer on behalf of an obligor or to an investor are made only by authorized personnel.    ü  </w:t>
        <w:br/>
        <w:t>1122(d)(2)(iii)</w:t>
        <w:br/>
        <w:t xml:space="preserve">   Advances of funds or guarantees regarding collections, cash flows or distributions, and any interest or other fees charged for such advances, are made, reviewed and approved as specified in the transaction agreements.     </w:t>
        <w:br/>
        <w:t>1122(d)(2)(iv)</w:t>
        <w:br/>
        <w:t xml:space="preserve">   The related accounts for the transaction, such as cash reserve accounts or accounts established as a form of overcollateralization, are separately maintained (e.g., with respect to commingling of cash) as set forth in the transaction agreements.    ü  </w:t>
        <w:br/>
        <w:t>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    ü  </w:t>
        <w:br/>
        <w:t>1122(d)(2)(vi)</w:t>
        <w:br/>
        <w:t xml:space="preserve">   Unissued checks are safeguarded so as to prevent unauthorized access.    ü</w:t>
        <w:br/>
        <w:t>(if checks</w:t>
        <w:br/>
        <w:t xml:space="preserve">used)  </w:t>
        <w:br/>
        <w:t xml:space="preserve">  K-1</w:t>
        <w:br/>
        <w:t>Servicing Criteria</w:t>
        <w:br/>
        <w:t xml:space="preserve">   Applicable</w:t>
        <w:br/>
        <w:t>Servicing</w:t>
        <w:br/>
        <w:t>Criteria for</w:t>
        <w:br/>
        <w:t>Servicer    Applicable</w:t>
        <w:br/>
        <w:t>Servicing</w:t>
        <w:br/>
        <w:t>Criteria for a</w:t>
        <w:br/>
        <w:t>Subservicer</w:t>
        <w:br/>
        <w:t>Reference</w:t>
        <w:br/>
        <w:t xml:space="preserve">   Criteria</w:t>
        <w:br/>
        <w:t xml:space="preserve">               1122(d)(2)(vii)</w:t>
        <w:br/>
        <w:t xml:space="preserve">   Reconciliations are prepared on a monthly basis for all asset-backed securities related bank accounts, including custodial accounts and related bank clearing accounts. These reconciliations (A) are mathematically accurate; (B) are prepared within 30 calendar days after the bank statement cutoff date, or such other number of days specified in the transaction agreements; (C) are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ü   </w:t>
        <w:br/>
        <w:t>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    ü   </w:t>
        <w:br/>
        <w:t>1122(d)(3)(ii)</w:t>
        <w:br/>
        <w:t xml:space="preserve">   Amounts due to investors are allocated and remitted in accordance with timeframes, distribution priority and other terms set forth in the transaction agreements.    ü   </w:t>
        <w:br/>
        <w:t>1122(d)(3)(iii)</w:t>
        <w:br/>
        <w:t xml:space="preserve">   Disbursements made to an investor are posted within two business days to the Servicer’s investor records, or such other number of days specified in the transaction agreements.    ü   </w:t>
        <w:br/>
        <w:t>1122(d)(3)(iv)</w:t>
        <w:br/>
        <w:t xml:space="preserve">   Amounts remitted to investors per the investor reports agree with cancelled checks, or other form of payment, or custodial bank statements.    ü   </w:t>
        <w:br/>
        <w:t>Pool Asset Administration</w:t>
        <w:br/>
        <w:t xml:space="preserve">      1122(d)(4)(i)</w:t>
        <w:br/>
        <w:t xml:space="preserve">   Collateral or security on pool assets is maintained as required by the transaction agreements or related asset pool documents.      </w:t>
        <w:br/>
        <w:t>1122(d)(4)(ii)</w:t>
        <w:br/>
        <w:t xml:space="preserve">   Pool assets and related documents are safeguarded as required by the transaction agreements.      </w:t>
        <w:br/>
        <w:t>1122(d)(4)(iii)</w:t>
        <w:br/>
        <w:t xml:space="preserve">   Any additions, removals or substitutions to the asset pool are made, reviewed and approved in accordance with any conditions or requirements in the transaction agreements.    ü   </w:t>
        <w:br/>
        <w:t>1122(d)(4)(iv)</w:t>
        <w:br/>
        <w:t xml:space="preserve">   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    ü   </w:t>
        <w:br/>
        <w:t>1122(d)(4)(v)</w:t>
        <w:br/>
        <w:t xml:space="preserve">   The Servicer’s records regarding the accounts and the accounts agree with the Servicer’s records with respect to an obligor’s unpaid principal balance.    ü   </w:t>
        <w:br/>
        <w:t>1122(d)(4)(vi)</w:t>
        <w:br/>
        <w:t xml:space="preserve">   Changes with respect to the terms or status of an obligor’s account (e.g., loan modifications or re-agings) are made, reviewed and approved by authorized personnel in accordance with the transaction agreements and related pool asset documents.    ü   </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w:t>
        <w:br/>
        <w:t xml:space="preserve">  K-2</w:t>
        <w:br/>
        <w:t>Servicing Criteria</w:t>
        <w:br/>
        <w:t xml:space="preserve">   Applicable</w:t>
        <w:br/>
        <w:t>Servicing</w:t>
        <w:br/>
        <w:t>Criteria for</w:t>
        <w:br/>
        <w:t>Servicer    Applicable</w:t>
        <w:br/>
        <w:t>Servicing</w:t>
        <w:br/>
        <w:t>Criteria for a</w:t>
        <w:br/>
        <w:t>Subservicer</w:t>
        <w:br/>
        <w:t>Reference</w:t>
        <w:br/>
        <w:t xml:space="preserve">   Criteria</w:t>
        <w:br/>
        <w:t xml:space="preserve">      1122(d)(4)(viii)</w:t>
        <w:br/>
        <w:t xml:space="preserve">   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    ü   </w:t>
        <w:br/>
        <w:t>1122(d)(4)(ix)</w:t>
        <w:br/>
        <w:t xml:space="preserve">   Adjustments to interest rates or rates of return for Accounts with variable rates are computed based on the related Account documents.    ü   </w:t>
        <w:br/>
        <w:t>1122(d)(4)(x)</w:t>
        <w:br/>
        <w:t xml:space="preserve">   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      </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w:t>
        <w:br/>
        <w:t>1122(d)(4)(xii)</w:t>
        <w:br/>
        <w:t xml:space="preserve">   Any late payment penalties in connection with any payment to be made on behalf of an obligor are paid from the servicer’s funds and not charged to the obligor, unless the late payment was due to the obligor’s error or omission.      </w:t>
        <w:br/>
        <w:t>1122(d)(4)(xiii)</w:t>
        <w:br/>
        <w:t xml:space="preserve">   Disbursements made on behalf of an obligor are posted within two business days to the obligor’s records maintained by the servicer, or such other number of days specified in the transaction agreements.      </w:t>
        <w:br/>
        <w:t>1122(d)(4)(xiv)</w:t>
        <w:br/>
        <w:t xml:space="preserve">   Delinquencies, charge-offs and uncollectible accounts are recognized and recorded in accordance with the transaction agreements.    ü   </w:t>
        <w:br/>
        <w:t>1122(d)(4)(xv)</w:t>
        <w:br/>
        <w:t xml:space="preserve">   Any external enhancement or other support, identified in Item 1114(a)(1) through (3) or Item 1115 of Regulation AB, is maintained as set forth in the transaction agreements.    ü   </w:t>
        <w:br/>
        <w:t xml:space="preserve">  [NAME OF [SERVICER] [SUBSERVICER]]</w:t>
        <w:br/>
        <w:t xml:space="preserve">Date: </w:t>
        <w:br/>
        <w:t xml:space="preserve">       By:</w:t>
        <w:br/>
        <w:t xml:space="preserve">       Name:</w:t>
        <w:br/>
        <w:t xml:space="preserve">  Title:</w:t>
        <w:br/>
        <w:t xml:space="preserve">  K-3</w:t>
        <w:br/>
        <w:t>Schedule 1</w:t>
        <w:br/>
        <w:t>LIST OF ACCOUNTS</w:t>
        <w:br/>
        <w:t>Delivered to Trustee only</w:t>
        <w:br/>
        <w:t>[Deemed Incorporated]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