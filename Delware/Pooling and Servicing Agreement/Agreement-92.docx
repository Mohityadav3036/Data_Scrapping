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Click here for printer-friendly pdf version of this document with page breaks as indicated in the Table of Contents</w:t>
        <w:br/>
        <w:t>If above link does not activate, you will find the duplicate printer-friendly pdf version of this document attached to this filing submission with the SEC.</w:t>
        <w:br/>
        <w:t xml:space="preserve">  EXHIBIT 4.1</w:t>
        <w:br/>
        <w:t>EXECUTION VERSION</w:t>
        <w:br/>
        <w:t>WaMu ASSET ACCEPTANCE CORP.,</w:t>
        <w:br/>
        <w:t>as Depositor</w:t>
        <w:br/>
        <w:t>and</w:t>
        <w:br/>
        <w:t>WASHINGTON MUTUAL BANK,</w:t>
        <w:br/>
        <w:t>as Servicer</w:t>
        <w:br/>
        <w:t>and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