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8.7</w:t>
        <w:br/>
        <w:t xml:space="preserve">  ESCROW AGREEMENT</w:t>
        <w:br/>
        <w:t>FOR</w:t>
        <w:br/>
        <w:t>SECURITIES OFFERING</w:t>
        <w:br/>
        <w:t xml:space="preserve">    THIS ESCROW AGREEMENT, effective as of 8/20/2021, (“Escrow Agreement”), is by, between and among North Capital Private Securities Corporation, a Delaware Corporation and a registered Broker-Dealer, member FINRA and SIPC, located at 000 X. Xx. Xxxxx Xxxx, Xxxxx 000, Xxxx Xxxx Xxxx, XX 00000 (“NCPS”) as escrow agent hereunder (“NCPS” or “Escrow Agent”); Dalmore Group, LLC (“Broker”), a New York limited liability company located at 000 Xxxxx Xxxxx, Xxxxxxxx, XX 00000; and Series We The People, a series of Commonwealth Thoroughbreds LLC, a Delaware Series LLC (“Issuer”) located at 0000 Xxxxxxxx Xxxx., Xxxxx 000 Xxx Xxxxxxx, XX 00000</w:t>
        <w:br/>
        <w:t xml:space="preserve">  SUMMARY</w:t>
        <w:br/>
        <w:t xml:space="preserve">  A.           Issuer has engaged Broker to act as broker/dealer of record for the sale up to $ 64,450.00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1</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Placement Agent, pursuant to which the Broker shall represent (1) that subscriptions for the Minimum Offering have been received, (2) that, to the best of Placement Agent’s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Placement Agent, or other termination, for whatever reason, of such subscription.</w:t>
        <w:br/>
        <w:t xml:space="preserve">  2.        Appointment of and Acceptance by NCPS. Issuer, Broker hereby appoint NCPS to serve as Escrow Agent hereunder, and NCPS hereby accepts such appointment in accordance with the terms of this Escrow Agreement.</w:t>
        <w:br/>
        <w:t xml:space="preserve">  3.            Deposits into Escrow.</w:t>
        <w:br/>
        <w:t xml:space="preserve">  a.    All Cash Investment Instruments shall be delivered directly to NCPS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2</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    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Upon receipt of any Cash Investment Instrument that represents payment of an amount less than or greater than the Cash Investment, NCPS's sole obligation shall be to notify Issuer and Placement Agent,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    All Cash Investment Instruments shall be made payable to the order of, or endorsed to the order of, “NCPS / serries we The People, a series of Commonwealth Thoroughbreds LLC - Escrow Account,” and NCPS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NCPS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NCPS shall reasonably require.</w:t>
        <w:br/>
        <w:t xml:space="preserve">  3</w:t>
        <w:br/>
        <w:t xml:space="preserve">    NCPS shall disburse the Escrow Funds by wire from the Escrow Account in accordance with joint written instructions signed by both the Issuer,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    Subscription Accounting Spreadsheet substantiating the sale of the Minimum Offering which shall be made available for electronic access to Issuer by NCPS;</w:t>
        <w:br/>
        <w:t xml:space="preserve">  (2)    Instruction Letter (as defined above) from Issuer; and</w:t>
        <w:br/>
        <w:t xml:space="preserve">  (3)    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b.    Rejection of Any Subscription or Termination of the Offering. No later than three (3) business days after receipt by NCPS of written notice (i) from Issuer that the Issuer intends to reject a Subscriber’s subscription, (ii) from Issuer,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    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4</w:t>
        <w:br/>
        <w:t xml:space="preserve">    5.           Suspension of Performance or Disbursement Into Court. If, at any time, (i) there shall exist any dispute between Placement Agent,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    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Placement Agent,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          Investment of Funds. NCPS will not commingle Escrow Funds received by it in escrow with funds of others and shall not invest such Escrow Funds. The Escrow Funds will be held in a non-interest bearing account.</w:t>
        <w:br/>
        <w:t xml:space="preserve">  7.           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5</w:t>
        <w:br/>
        <w:t xml:space="preserve">    8.            Liability of NCPS.</w:t>
        <w:br/>
        <w:t xml:space="preserve">  a.    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Broker with immediate notice of any such court order or similar demand and the opportunity to interpose an objection or obtain a protective order.</w:t>
        <w:br/>
        <w:t xml:space="preserve">  6</w:t>
        <w:br/>
        <w:t xml:space="preserve">    9.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          Compensation to NCPS.</w:t>
        <w:br/>
        <w:t xml:space="preserve">  a.    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    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7</w:t>
        <w:br/>
        <w:t xml:space="preserve">    11.          Representations and Warranties.</w:t>
        <w:br/>
        <w:t xml:space="preserve">  a.    Each of Broker and Issuer respectively makes the following representations and warranties to NCPS:</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8</w:t>
        <w:br/>
        <w:t xml:space="preserve">    12.         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13.        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14.        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9</w:t>
        <w:br/>
        <w:t xml:space="preserve">    15.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 the date deposited in the mail, if mailed, by first-class, registered or certified mail, postage prepaid, addressed as set forth on Exhibit A hereto, or to such other address as each party may designate for itself by like notice.</w:t>
        <w:br/>
        <w:t xml:space="preserve">  16.         Amendment or Waiver. This Escrow Agreement may be changed, waived, discharged or terminated only by a writing signed by Placement Agent, Issuer and NCPS. No delay or omission by any party in exercising any right with respect hereto shall operate as a waiver. A waiver on any one occasion shall not be construed as a bar to, or waiver of, any right or remedy on any future occasion.</w:t>
        <w:br/>
        <w:t xml:space="preserve">  17.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18.         Governing Law. This Escrow Agreement shall be construed and interpreted in accordance with the internal laws of the State of Delaware without giving effect to the conflict of laws principles thereof.</w:t>
        <w:br/>
        <w:t xml:space="preserve">  19.         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 xml:space="preserve">  20.          Binding Effect. All of the terms of this Escrow Agreement, as amended from time to time, shall be binding upon, inure to the benefit of and be enforceable by the respective successors and assigns of Placement Agent, Issuer and NCPS.</w:t>
        <w:br/>
        <w:t xml:space="preserve">  21.         Execution in Counterparts. This Escrow Agreement may be executed in two or more counterparts, which when so executed shall constitute one and the same agreement.</w:t>
        <w:br/>
        <w:t xml:space="preserve">  22.         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 xml:space="preserve">  THIS SPACE INTENTIONALLY LEFT BLANK</w:t>
        <w:br/>
        <w:t xml:space="preserve">  10</w:t>
        <w:br/>
        <w:t xml:space="preserve">      23.         Dealings. NCPS any stockholder, director, officer or employee of NCPS may buy, sell, and deal in any of the securities of the Issuer and become pecuniary interested in any transaction in which the Issuer may be interest,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 Series We The People, a series of</w:t>
        <w:br/>
        <w:t xml:space="preserve">Commonwealth Thoroughbreds LLC </w:t>
        <w:br/>
        <w:t xml:space="preserve">        By:</w:t>
        <w:br/>
        <w:t>/s/ Xxxxx Xxxxxxxx</w:t>
        <w:br/>
        <w:t xml:space="preserve">  Printed Name: </w:t>
        <w:br/>
        <w:t xml:space="preserve">Xxxxx Xxxxxxxx </w:t>
        <w:br/>
        <w:t xml:space="preserve">  Title:  </w:t>
        <w:br/>
        <w:t xml:space="preserve">CEO </w:t>
        <w:br/>
        <w:t xml:space="preserve">      Broker:</w:t>
        <w:br/>
        <w:t xml:space="preserve">Dalmore Group LLC </w:t>
        <w:br/>
        <w:t xml:space="preserve">        By:</w:t>
        <w:br/>
        <w:t>/s/ Xxxx Xxxxxx</w:t>
        <w:br/>
        <w:t xml:space="preserve">  Name: </w:t>
        <w:br/>
        <w:t xml:space="preserve">Xxxx Xxxxxx </w:t>
        <w:br/>
        <w:t xml:space="preserve">  Title:</w:t>
        <w:br/>
        <w:t xml:space="preserve">Chairman </w:t>
        <w:br/>
        <w:t xml:space="preserve">      ESCROW AGENT:</w:t>
        <w:br/>
        <w:t>North Capital Privates Securities Corporation</w:t>
        <w:br/>
        <w:t xml:space="preserve">        By:</w:t>
        <w:br/>
        <w:t>/s/ Xxxxxx Xxxxxxxx</w:t>
        <w:br/>
        <w:t xml:space="preserve">  Name: </w:t>
        <w:br/>
        <w:t xml:space="preserve">Xxxxxx Xxxxxxxx </w:t>
        <w:br/>
        <w:t xml:space="preserve">  Title: </w:t>
        <w:br/>
        <w:t xml:space="preserve">Managing Director </w:t>
        <w:br/>
        <w:t xml:space="preserve">  11</w:t>
        <w:br/>
        <w:t xml:space="preserve">    EXHIBIT A</w:t>
        <w:br/>
        <w:t xml:space="preserve">  1. Definitions.</w:t>
        <w:br/>
        <w:t>“Minimum Offering” means $ 16,150.00 (including offline</w:t>
        <w:br/>
        <w:t>investments) per each Series.</w:t>
        <w:br/>
        <w:t>“Expiration Date” means twelve months from the effective date of this Agreement.</w:t>
        <w:br/>
        <w:t xml:space="preserve">    2. ACH Instructions For North Capital Private Securities, Inc.</w:t>
        <w:br/>
        <w:t xml:space="preserve">      Institution: TRISTATE CAPITAL BANK</w:t>
        <w:br/>
        <w:t>ABA: 000000000</w:t>
        <w:br/>
        <w:t>Account Name: North Capital Private Securities, Corp.</w:t>
        <w:br/>
        <w:t>FFC: OFFERING NAME AND INVESTOR NAME</w:t>
        <w:br/>
        <w:t xml:space="preserve">  (Instructions should be requested from NCPS prior to any international wire being initiated.)</w:t>
        <w:br/>
        <w:t xml:space="preserve">  3.</w:t>
        <w:br/>
        <w:t>NCPS Fees</w:t>
        <w:br/>
        <w:t>Escrow Administration Fee:</w:t>
        <w:br/>
        <w:t xml:space="preserve">Out-of-Pocket Expenses: </w:t>
        <w:br/>
        <w:t xml:space="preserve">Escrow Amendment: </w:t>
        <w:br/>
        <w:t>Transactional Costs:</w:t>
        <w:br/>
        <w:t xml:space="preserve">  Wire Disbursements:</w:t>
        <w:br/>
        <w:t xml:space="preserve">  $500 per crowd funding sub account.</w:t>
        <w:br/>
        <w:t>Billed at cost</w:t>
        <w:br/>
        <w:t>$100.00 per amendment</w:t>
        <w:br/>
        <w:t>$100.00 for each additional escrow break</w:t>
        <w:br/>
        <w:t>$100 .00 for each escrow amendment</w:t>
        <w:br/>
        <w:t>$25 per domestic wire (incoming/outgoing)</w:t>
        <w:br/>
        <w:t>$45 per international wire (incoming/outgoing)</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 xml:space="preserve">  12</w:t>
        <w:br/>
        <w:t xml:space="preserve">    4. Notice Addresses.</w:t>
        <w:br/>
        <w:t xml:space="preserve">         If to Issuer at:</w:t>
        <w:br/>
        <w:t>Series We The People, a series of Commonwealth Thoroughbreds LLC</w:t>
        <w:br/>
        <w:t>0000 Xxxxxxxx Xxxx., Xxxxx 000</w:t>
        <w:br/>
        <w:t>Xxx Xxxxxxx, XX 00000</w:t>
        <w:br/>
        <w:t>ATTN: Xxxxx Xxxxxxxx</w:t>
        <w:br/>
        <w:t>Telephone: 000-000-0000</w:t>
        <w:br/>
        <w:t>E-mail: xxxxx@xxxxxxxxxxxxxxxx.xxx</w:t>
        <w:br/>
        <w:t xml:space="preserve">    If to NCPS at:</w:t>
        <w:br/>
        <w:t>North Capital Private Securities Corp</w:t>
        <w:br/>
        <w:t>000 X. Xx. Xxxxx Xxxx, Xxxxx 000</w:t>
        <w:br/>
        <w:t>Xxxx Xxxx Xxxx, XX 00000</w:t>
        <w:br/>
        <w:t>ATTN: Xxxxxx Xxxxxxxx</w:t>
        <w:br/>
        <w:t>Telephone: (000) 000-0000</w:t>
        <w:br/>
        <w:t>E-mail: xxxxxxxxx@xxxxxxxxxxxx.xxx</w:t>
        <w:br/>
        <w:t xml:space="preserve">    If to Broker at:</w:t>
        <w:br/>
        <w:t>Dalmore Group LLC</w:t>
        <w:br/>
        <w:t>000 Xxxxx Xxxxx</w:t>
        <w:br/>
        <w:t>Xxxxxxxx, XX 00000</w:t>
        <w:br/>
        <w:t>ATTN: Xxxx Xxxxxx</w:t>
        <w:br/>
        <w:t>Telephone: 000-000-0000</w:t>
        <w:br/>
        <w:t>E-mail: xxxx@xxxxxxxxx.xxx</w:t>
        <w:br/>
        <w:t xml:space="preserve">                13</w:t>
        <w:br/>
        <w:t xml:space="preserve">    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The delivery instructions are as follows:</w:t>
        <w:br/>
        <w:t xml:space="preserve">  1.</w:t>
        <w:br/>
        <w:t>ACH Instructions For North Capital Private Securities, Inc.</w:t>
        <w:br/>
        <w:t xml:space="preserve">  Institution: TRISTATE CAPITAL BANK</w:t>
        <w:br/>
        <w:t>ABA: 000000000</w:t>
        <w:br/>
        <w:t>Account Name: North Capital Private Securities, Corp</w:t>
        <w:br/>
        <w:t>Account Number: 0220003339</w:t>
        <w:br/>
        <w:t>FFC: OFFERING NAME AND INVESTOR NAME</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