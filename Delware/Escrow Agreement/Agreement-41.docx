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8.126</w:t>
        <w:br/>
        <w:t xml:space="preserve">  ESCROW AGREEMENT</w:t>
        <w:br/>
        <w:t>FOR</w:t>
        <w:br/>
        <w:t>SECURITIES OFFERING</w:t>
        <w:br/>
        <w:t xml:space="preserve">  THIS ESCROW AGREEMENT, effective as of December 1,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120,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$27,800.00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120,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120,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$26,400.00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120,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120,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