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8.1a</w:t>
        <w:br/>
        <w:t xml:space="preserve">  AMENDED AND RESTATED ESCROW AGREEMENT</w:t>
        <w:br/>
        <w:t>FOR</w:t>
        <w:br/>
        <w:t>SECURITIES OFFERING</w:t>
        <w:br/>
        <w:t xml:space="preserve">  THIS AMENDED AND RESTATED ESCROW AGREEMENT, effective as of 3/8/2021,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company located at 000 Xxxxx Xxxxx, Xxxxxxxx, XX 00000; and Commonwealth Thoroughbreds LLC, Series OL2018, a Delaware Series LLC (“Issuer”) located at 0000 Xxxxx Xxxxxxxx, Xxxxxxxxx, Xxxxxxxx 00000 . This Amended and Restated Escrow Agreement amends and restates in its entirety that certain Escrow Agreement dated as of May 26, 2020, by and between NCPS and Issuer (the “Prior Agreement”).</w:t>
        <w:br/>
        <w:t xml:space="preserve">  SUMMARY</w:t>
        <w:br/>
        <w:t xml:space="preserve">  A.    Issuer has engaged Broker to act as broker/dealer of record for the sale up to $125,000.00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1</w:t>
        <w:br/>
        <w:t xml:space="preserve">    “Minimum Offering” shall mean the number Shares so designated on Exhibit A hereto.</w:t>
        <w:br/>
        <w:t xml:space="preserve">  “Minimum Offering Notice” shall mean a written notification, signed by Placement Agent, pursuant to which the Brokershall represent (1) that subscriptions for the Minimum Offering have been received, (2) that, to the best of Placement Agent’s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Placement Agent, or other termination, for whatever reason, of such subscription.</w:t>
        <w:br/>
        <w:t xml:space="preserve">  2.        Appointment of and Acceptance by NCPS. Issuer, Broker hereby appoint NCPS to serve as Escrow Agent hereunder, and NCPS hereby accepts such appointment in accordance with the terms of this Escrow Agreement.</w:t>
        <w:br/>
        <w:t xml:space="preserve">  3.        Deposits into Escrow.</w:t>
        <w:br/>
        <w:t xml:space="preserve">  a.         All Cash Investment Instruments shall be delivered directly to NCPS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         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Placement Agent,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2</w:t>
        <w:br/>
        <w:t xml:space="preserve">    c.         All Cash Investment Instruments shall be made payable to the order of, or endorsed to the</w:t>
        <w:br/>
        <w:t xml:space="preserve">  order of, “NCPS / Commonwealth Thoroughbreds LLC, Series OL2018-Escrow Account,” and NCPS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 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promplty after receipt. Additional disbursments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the amount of the Cash Investment paid by each Subscriber.</w:t>
        <w:br/>
        <w:t xml:space="preserve">  3</w:t>
        <w:br/>
        <w:t xml:space="preserve">    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Placement Agent,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Placement Agent,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w:t>
        <w:br/>
        <w:t xml:space="preserve">  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4</w:t>
        <w:br/>
        <w:t xml:space="preserve">    8.        Liability of NCPS.</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5</w:t>
        <w:br/>
        <w:t xml:space="preserve">    10.        Compensation to NCPS.</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      Representations and Warranties.</w:t>
        <w:br/>
        <w:t xml:space="preserve">  a.        Each of Broker and Issuer respectively makes the following representations and warranties to NCPS:</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6</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7</w:t>
        <w:br/>
        <w:t xml:space="preserve">    13.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Placement Agent, Issuer and NCPS.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19.    Binding Effect. All of the terms of this Escrow Agreement, as amended from time to time, shall be binding upon, inure to the benefit of and be enforceable by the respective successors and assigns of Placement Agent, Issuer and NCPS.</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THIS SPACE INTENTIONALLY LEFT BLANK</w:t>
        <w:br/>
        <w:t xml:space="preserve">  8</w:t>
        <w:br/>
        <w:t xml:space="preserve">    22.         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Amended and Restated Escrow Agreement to be executed under seal as of the date first above written.</w:t>
        <w:br/>
        <w:t xml:space="preserve">    ISSUER: Commonwealth Thoroughbreds LLC, Series OL2018  </w:t>
        <w:br/>
        <w:t xml:space="preserve">                  By:</w:t>
        <w:br/>
        <w:t>/s/ Xxxxx Xxxxxxxx</w:t>
        <w:br/>
        <w:t xml:space="preserve">    Printed Name:   </w:t>
        <w:br/>
        <w:t>Xxxxx Xxxxxxxx</w:t>
        <w:br/>
        <w:t xml:space="preserve">    Title:</w:t>
        <w:br/>
        <w:t>CEO</w:t>
        <w:br/>
        <w:t xml:space="preserve">                            Broker:</w:t>
        <w:br/>
        <w:t xml:space="preserve">    Dalmore Group LLC</w:t>
        <w:br/>
        <w:t xml:space="preserve">                    By:</w:t>
        <w:br/>
        <w:t>/s/ Xxxx Xxxxxx</w:t>
        <w:br/>
        <w:t xml:space="preserve">    Name:</w:t>
        <w:br/>
        <w:t>Xxxx Xxxxxx</w:t>
        <w:br/>
        <w:t xml:space="preserve">    Title:</w:t>
        <w:br/>
        <w:t>Chairman</w:t>
        <w:br/>
        <w:t xml:space="preserve">                        ESCROW AGENT:</w:t>
        <w:br/>
        <w:t xml:space="preserve">    North Capital Privates Securities Corporation</w:t>
        <w:br/>
        <w:t xml:space="preserve">                    By:</w:t>
        <w:br/>
        <w:t xml:space="preserve">/s/ Xxxxxx Xxxxxxxx </w:t>
        <w:br/>
        <w:t xml:space="preserve">    Name:</w:t>
        <w:br/>
        <w:t>Xxxxxx Xxxxxxxx</w:t>
        <w:br/>
        <w:t xml:space="preserve">    Title:</w:t>
        <w:br/>
        <w:t>Managing Director</w:t>
        <w:br/>
        <w:t xml:space="preserve">    9</w:t>
        <w:br/>
        <w:t xml:space="preserve">    EXHIBIT A</w:t>
        <w:br/>
        <w:t xml:space="preserve">        1.    Definitions.</w:t>
        <w:br/>
        <w:t>“Minimum Offering” means $  110,000.00 (including offline investments) per each Series.</w:t>
        <w:br/>
        <w:t xml:space="preserve">      “Expiration Date” means twelve months from the effective date of this Agreement.</w:t>
        <w:br/>
        <w:t xml:space="preserve">            2.    ACH Instructions For North Capital Private Securities, Inc.</w:t>
        <w:br/>
        <w:t xml:space="preserve">          Institution: TRISTATE CAPITAL BANK</w:t>
        <w:br/>
        <w:t xml:space="preserve">    ABA: 000000000</w:t>
        <w:br/>
        <w:t>/s/JM</w:t>
        <w:br/>
        <w:t xml:space="preserve">  Account Name: North Capital Private Securities, Corp</w:t>
        <w:br/>
        <w:t xml:space="preserve">    Account Number: 0220003339</w:t>
        <w:br/>
        <w:t xml:space="preserve">    FFC: OFFERING NAME AND INVESTOR NAME</w:t>
        <w:br/>
        <w:t xml:space="preserve">          (Instructions should be requested from NCPS prior to any international wire being initiated.)</w:t>
        <w:br/>
        <w:t xml:space="preserve">          3.    NCPS Fees</w:t>
        <w:br/>
        <w:t xml:space="preserve">    Escrow Administration Fee: $500 per crowd funding sub account.</w:t>
        <w:br/>
        <w:t xml:space="preserve">  Out-of-Pocket Expenses: Billed at cost</w:t>
        <w:br/>
        <w:t xml:space="preserve">  Escrow Amendment: $100.00 per amendment</w:t>
        <w:br/>
        <w:t xml:space="preserve">  Transactional Costs: $100.00 for each additional escrow break</w:t>
        <w:br/>
        <w:t xml:space="preserve">    $100 .00 for each escrow amendment</w:t>
        <w:br/>
        <w:t xml:space="preserve">  Wire Disbursements:   </w:t>
        <w:br/>
        <w:t xml:space="preserve">    $25 per domestic wire (incoming/outgoing)</w:t>
        <w:br/>
        <w:t xml:space="preserve">    $45 per international wire (incoming/outgoing)</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 xml:space="preserve">  10</w:t>
        <w:br/>
        <w:t xml:space="preserve">      4.    Notice Addresses.</w:t>
        <w:br/>
        <w:t xml:space="preserve">    If to Issuer at: Commonwealth Thoroughbreds LLC, Series OL2018</w:t>
        <w:br/>
        <w:t xml:space="preserve">    0000 Xxxxx Xxxxxxxx</w:t>
        <w:br/>
        <w:t xml:space="preserve">    Xxxxxxxxx, Xxxxxxxx 00000</w:t>
        <w:br/>
        <w:t xml:space="preserve">    ATTN: Xxxxx Xxxxxxxx</w:t>
        <w:br/>
        <w:t xml:space="preserve">    Telephone: 000 000 0000</w:t>
        <w:br/>
        <w:t xml:space="preserve">    E-mail: Xxxxx@xxxxxxxxxxxxxxxx.xxx</w:t>
        <w:br/>
        <w:t xml:space="preserve">        If to NCPS at: North Capital Private Securities Corp</w:t>
        <w:br/>
        <w:t xml:space="preserve">    000 X Xx. Xxxxx Xxxx, Xxxxx 000</w:t>
        <w:br/>
        <w:t xml:space="preserve">    Xxxx Xxxx Xxxx, XX 00000</w:t>
        <w:br/>
        <w:t xml:space="preserve">    ATTN: Xxxxxx Xxxxxxxx</w:t>
        <w:br/>
        <w:t xml:space="preserve">    Telephone: (000) 000-0000</w:t>
        <w:br/>
        <w:t xml:space="preserve">    E-mail: xxxxxxxxx@xxxxxxxxxxxx.xxx</w:t>
        <w:br/>
        <w:t xml:space="preserve">        If to Broker at: Dalmore Group LLC</w:t>
        <w:br/>
        <w:t xml:space="preserve">    000 Xxxxx Xxxxx</w:t>
        <w:br/>
        <w:t xml:space="preserve">    Xxxxxxxx, XX 00000</w:t>
        <w:br/>
        <w:t xml:space="preserve">    ATTN: Xxxx Xxxxxx</w:t>
        <w:br/>
        <w:t xml:space="preserve">    Telephone: 000-000-0000</w:t>
        <w:br/>
        <w:t xml:space="preserve">    E-mail: xxxx@xxxxxxxxx.xxx</w:t>
        <w:br/>
        <w:t xml:space="preserve">          11</w:t>
        <w:br/>
        <w:t xml:space="preserve">    EXHIBIT B</w:t>
        <w:br/>
        <w:t xml:space="preserve">  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w:t>
        <w:br/>
        <w:t>ACH Instructions For North Capital Private Securities, Inc.</w:t>
        <w:br/>
        <w:t xml:space="preserve">      Institution: TRISTATE CAPITAL BANK</w:t>
        <w:br/>
        <w:t xml:space="preserve">  ABA: 000000000</w:t>
        <w:br/>
        <w:t xml:space="preserve">  Account Name: North Capital Private Securities, Corp</w:t>
        <w:br/>
        <w:t xml:space="preserve">  Account Number: 0220003339</w:t>
        <w:br/>
        <w:t xml:space="preserve">  FFC: OFFERING NAME AND INVESTOR NAME</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