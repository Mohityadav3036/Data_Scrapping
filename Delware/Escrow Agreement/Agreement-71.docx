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w:t>
        <w:br/>
        <w:t xml:space="preserve">  ESCROW AGREEMENT</w:t>
        <w:br/>
        <w:t>FOR</w:t>
        <w:br/>
        <w:t>SECURITIES OFFERING</w:t>
        <w:br/>
        <w:t xml:space="preserve">  THIS ESCROW AGREEMENT, effective as of September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012,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$33,700.00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012,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012,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$32,000.00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012,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012,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