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FOR</w:t>
        <w:br/>
        <w:t>SECURITIES OFFERING</w:t>
        <w:br/>
        <w:t xml:space="preserve">  THIS ESCROW AGREEMENT, effective as of _____________,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Solar Intermodal Corporation, a Delaware corporation (“Issuer”) located at 00000 Xxxxxxx Xxxxxxx, Xxxxx, Xxxxxxxx, 00000, and offices located at 000 Xxxxxxxxxx Xxxx, Xxxxxxxx, Xxx Xxxxxx 00000.</w:t>
        <w:br/>
        <w:t xml:space="preserve">  SUMMARY</w:t>
        <w:br/>
        <w:t xml:space="preserve">  A.            Issuer has engaged Broker to act as broker/dealer of record for the sale up to $5,000,000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        All Cash Investment Instruments shall be made payable to the order of, or endorsed to the order of, “NCPS / Solar Intermodal Corp -Escrow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w:t>
        <w:br/>
        <w:t>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w:t>
        <w:br/>
        <w:t xml:space="preserve">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w:t>
        <w:br/>
        <w:t xml:space="preserve">    this Section 9 shall survive any termination of this Escrow Agreement and the resignation or removal of NCPS.</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19.       Binding Effect. All of the terms of this Escrow Agreement, as amended from time to time, shall be binding upon, inure to the benefit of and be enforceable by the respective successors and assigns of Broker, Issuer and NCPS.</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_______________________________</w:t>
        <w:br/>
        <w:t>Printed Name: Xxxxxx X. Xxxxxxxx, Xx.</w:t>
        <w:br/>
        <w:t xml:space="preserve">  Title: CEO</w:t>
        <w:br/>
        <w:t xml:space="preserve">    Broker:</w:t>
        <w:br/>
        <w:t>Dalmore Group LLC</w:t>
        <w:br/>
        <w:t xml:space="preserve">  By: ______________________________</w:t>
        <w:br/>
        <w:t>Name: Xxxx Xxxxxx</w:t>
        <w:br/>
        <w:t>Title: Chairman</w:t>
        <w:br/>
        <w:t xml:space="preserve">    ESCROW AGENT:</w:t>
        <w:br/>
        <w:t>North Capital Privates Securities Corporation</w:t>
        <w:br/>
        <w:t xml:space="preserve">  By: ______________________________</w:t>
        <w:br/>
        <w:t>Name: Xxxxxx Xxxxxxxx</w:t>
        <w:br/>
        <w:t>Title: Director of Operations</w:t>
        <w:br/>
        <w:t xml:space="preserve">        EXHIBIT A</w:t>
        <w:br/>
        <w:t xml:space="preserve">  1. Definitions. “Minimum Offering” means $ (including offline investments) per each Series.</w:t>
        <w:br/>
        <w:t>“Expiration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(Instructions should be requested from NCPS prior to any international wire being initiated.)</w:t>
        <w:br/>
        <w:t xml:space="preserve">  3.         NCPS Fees</w:t>
        <w:br/>
        <w:t>Escrow Administration Fee: $500 per crowd funding sub account.</w:t>
        <w:br/>
        <w:t>Out-of-Pocket Expenses: Billed at cost</w:t>
        <w:br/>
        <w:t>Escrow Amendment: $100.00 per amendment</w:t>
        <w:br/>
        <w:t>Transactional Costs: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4.        Notice Addresses.</w:t>
        <w:br/>
        <w:t xml:space="preserve">                         If to Issuer at:</w:t>
        <w:br/>
        <w:t xml:space="preserve">    ATTN:</w:t>
        <w:br/>
        <w:t>Telephone: ____________________</w:t>
        <w:br/>
        <w:t>E-mail:</w:t>
        <w:br/>
        <w:t xml:space="preserve">                        If to NCPS at:    North Capital Private Securities Corp</w:t>
        <w:br/>
        <w:t>000 X Xx. Xxxxx Xxxx, Xxxxx 000</w:t>
        <w:br/>
        <w:t>Xxxx Xxxx Xxxx, XX 00000</w:t>
        <w:br/>
        <w:t>ATTN: Xxxxxx Xxxxxxxx</w:t>
        <w:br/>
        <w:t>Telephone: (000) 000-0000</w:t>
        <w:br/>
        <w:t>E-mail: xxxxxxxxx@xxxxxxxxxxxx.xxx</w:t>
        <w:br/>
        <w:t xml:space="preserve">                  EXHIBIT B</w:t>
        <w:br/>
        <w:t xml:space="preserve">  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