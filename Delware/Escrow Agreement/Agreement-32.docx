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 xml:space="preserve">  FOR</w:t>
        <w:br/>
        <w:t>SECURITIES OFFERING</w:t>
        <w:br/>
        <w:t xml:space="preserve">  This Escrow Agreement, effective as of 01/26/2022,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TRIPLEPULSE, INC., a DELAWARE CORPORATION (“Issuer”) located at 0000 XXXXXXX XXX. XXXX XXXXXX, XX 00000.</w:t>
        <w:br/>
        <w:t xml:space="preserve">  SUMMARY</w:t>
        <w:br/>
        <w:t xml:space="preserve">  A.            Issuer has engaged Broker to act as broker/dealer of record for the sale up to $ 3,950,000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“Minimum Offering” shall mean the number Shares so designated on Exhibit A hereto.</w:t>
        <w:br/>
        <w:t xml:space="preserve">  1</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Escrow Agent. Issuer, Broker hereby appoint Escrow Agent to serve as Escrow Agent hereunder, and Escrow Agent hereby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Escrow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2</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TRIPLEPULSE,INC.-Escrow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3</w:t>
        <w:br/>
        <w:t xml:space="preserve">    b.             Rejection of Any Subscription or Termination of the Offering. No later than three (3) business days after receipt by Escrow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Broker and Issuer have not within 30 days of the furnishing by Escrow Agent of a notice of resignation pursuant to Section 7 hereof appointed a successor Escrow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Escrow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Escrow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4</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5</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6</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7</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Broker,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8</w:t>
        <w:br/>
        <w:t xml:space="preserve">    19.            Binding Effect. All of the terms of this Escrow Agreement, as amended from time to time, shall be binding upon, inure to the benefit of and be enforceable by the respective successors and assigns of Broker, Issuer and Escrow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/s/ Xxxxx Xxxxxxxx</w:t>
        <w:br/>
        <w:t xml:space="preserve">  Printed Name: Xxxxx Xxxxxxxx</w:t>
        <w:br/>
        <w:t xml:space="preserve">  Title: CEO</w:t>
        <w:br/>
        <w:t xml:space="preserve">      Broker:</w:t>
        <w:br/>
        <w:t xml:space="preserve">  9</w:t>
        <w:br/>
        <w:t xml:space="preserve">      By: /s/ Xxxxxx Xxxxx</w:t>
        <w:br/>
        <w:t xml:space="preserve">  Name: Xxxxxx Xxxxx</w:t>
        <w:br/>
        <w:t xml:space="preserve">  Title: Ceo</w:t>
        <w:br/>
        <w:t xml:space="preserve">      Escrow Agent:</w:t>
        <w:br/>
        <w:t xml:space="preserve">      By: /s/ Xxxxxx Xxxxxxx</w:t>
        <w:br/>
        <w:t xml:space="preserve">  Name: Xxxxxx Xxxxxxx</w:t>
        <w:br/>
        <w:t xml:space="preserve">  Title: Vice President</w:t>
        <w:br/>
        <w:t xml:space="preserve">  10</w:t>
        <w:br/>
        <w:t xml:space="preserve">    EXHIBIT A</w:t>
        <w:br/>
        <w:t xml:space="preserve">  Escrow Agent Fees.</w:t>
        <w:br/>
        <w:t>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Escrow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 xml:space="preserve">  Bank Name Bryn Mawr Trust Company</w:t>
        <w:br/>
        <w:t>Address 000 Xxxxxxxxx Xxx, Xxxx Xxxx XX 00000</w:t>
        <w:br/>
        <w:t>Routing Number 000000000</w:t>
        <w:br/>
        <w:t>Account Number 069-6964</w:t>
        <w:br/>
        <w:t>Account Name Trust Funds</w:t>
        <w:br/>
        <w:t>Further Instructions StartEngine – Deal Name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