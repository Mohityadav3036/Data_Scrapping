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[DRAFT] ESCROW AGREEMENT</w:t>
        <w:br/>
        <w:t>FOR</w:t>
        <w:br/>
        <w:t>SECURITIES OFFERING</w:t>
        <w:br/>
        <w:t>THIS ESCROW AGREEMENT, effective as of [•], 2022, ("Escrow Agreement"), is by, between and among North Capital Private Securities Corporation, a Delaware Corporation and a registered Broker-Dealer, member FINRA and SIPC, located at 000 X. Xx. Xxxxx Xxxx, Xxxxx 000, Xxxx Xxxx Xxxx, XX 00000 ("NCPS") as escrow agent hereunder ("NCPS" or "Escrow Agent"); Dalmore Group, LLC ("Broker"), a New York limited liability company located at 000 Xxxxx Xxxxx, Xxxxxxxx, XX 00000; and OneDoor Studios Entertainment Properties LLC, a Delaware series limited liability company ("Issuer") located at 0000 Xxxxx Xxxx, Xxxxx X, Xxxxx Xxxxxxx, XX 00000.</w:t>
        <w:br/>
        <w:t>SUMMARY</w:t>
        <w:br/>
        <w:t>A. Issuer has engaged Broker to act as broker/dealer of record for the sale up to $75,000,000 of securities (the "Securities") on a "best efforts" basis, in an offering pursuant to Regulation A+.</w:t>
        <w:br/>
        <w:t>B. In accordance with the Form 1-A ("Offering Document"), subscribers to the Profits Units (the "Subscribers" and individually, a "Subscriber") will be required to submit full payment for their respective investments at the time they enter into subscription agreements.</w:t>
        <w:br/>
        <w:t>C. In accordance with the Offering Document, all payments in connection with subscriptions for Profits Units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D. In order to establish the escrow of funds and to effect the provisions of the Offering Document, the parties hereto have entered into this Escrow Agreement.</w:t>
        <w:br/>
        <w:t>E. The parties to this agreement agree to the Transmittal of Funds for Deposit Into the Escrow Account procedures located in Exhibit B.</w:t>
        <w:br/>
        <w:t>p align=center style='text-align:center'&gt;STATEMENT OF AGREEMENT</w:t>
        <w:br/>
        <w:t>NOW THEREFORE, for good and valuable consideration, the receipt and sufficiency of which are hereby acknowledged, the parties hereto, for themselves, their successors and assigns, hereby agree as follows:</w:t>
        <w:br/>
        <w:t>1. Definitions. In addition to the terms defined above, the following terms shall have the following meanings when used herein:</w:t>
        <w:br/>
        <w:t>"Business Days" shall mean days when banks are open for business in the State of Delaware.</w:t>
        <w:br/>
        <w:t>"Cash Investment" shall mean the number of Profits Units to be purchased by any Subscriber multiplied by the offering price per Share as set forth in the Offering Document.</w:t>
        <w:br/>
        <w:t>"Cash Investment Instrument" shall mean an Automated Clearing House ("ACH"), made payable to or endorsed to NCPS in the manner described in Section 3(c) hereof, in full payment for the Profits Units to be purchased by any Subscriber.</w:t>
        <w:br/>
        <w:t>"Escrow Funds" shall mean the funds deposited with NCPS pursuant to this Escrow Agreement.</w:t>
        <w:br/>
        <w:t>"Expiration Date" means the date so designated on Exhibit A.</w:t>
        <w:br/>
        <w:t>"Minimum Offering" shall mean the number Profits Units so designated on Exhibit A hereto.</w:t>
        <w:br/>
        <w:t>1</w:t>
        <w:br/>
        <w:t>"Minimum Offering Notice" shall mean a written notification, signed by Broker, pursuant to which the Brokershall represent (1) that subscriptions for the Minimum Offering have been received, (2) that, to the best of Broker's knowledge after due inquiry and review of its records, Cash Investment Instruments in full payment for that number of Profits Units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"Subscription Accounting" shall mean an accounting of all subscriptions for Profits Units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2. Appointment of and Acceptance by NCPS. Issuer, Broker hereby appoint NCPS to serve as Escrow Agent hereunder, and NCPS hereby accepts such appointment in accordance with the terms of this Escrow Agreement.</w:t>
        <w:br/>
        <w:t>3. Deposits into Escrow.</w:t>
        <w:br/>
        <w:t>a. All Cash Investment Instruments shall be delivered directly to NCPS for deposit into the Escrow Account described on Exhibit B hereto. Each such deposit shall be accompanied by the following documents:</w:t>
        <w:br/>
        <w:t>(1) a report containing such Subscriber's name, social security number or taxpayer identification number, address and other information required for withholding purposes;</w:t>
        <w:br/>
        <w:t>(2) a Subscription Accounting; and</w:t>
        <w:br/>
        <w:t>(3) written instructions regarding the investment of such deposited funds in accordance with Section 6 hereof.</w:t>
        <w:br/>
        <w:t>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b. 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2</w:t>
        <w:br/>
        <w:t>c. All Cash Investment Instruments shall be made payable to the order of, or endorsed to the order of, "NCPS / OneDoor Studios Entertainment Properties – Escrow Account," and NCPS shall not be obligated to accept, or present for payment, any Cash Investment Instrument that is not payable or endorsed in that manner.</w:t>
        <w:br/>
        <w:t>4. Disbursements of Escrow Funds.</w:t>
        <w:br/>
        <w:t>a. Completion of Offering. Subject to the provisions of Section 10 hereof, NCPS shall pay to Issuer the liquidated value of the Escrow Funds, by wire no later than one (1) business day following receipt of the following documents:</w:t>
        <w:br/>
        <w:t>(1) A Minimum Offering Notice;</w:t>
        <w:br/>
        <w:t>(2) Subscription Accounting Spreadsheet substantiating the sale of the Minimum Offering and maintained by the sponsor;</w:t>
        <w:br/>
        <w:t>(3) Instruction Letter (as defined below); and</w:t>
        <w:br/>
        <w:t>(4) Such other certificates, notices or other documents as NCPS shall reasonably require.</w:t>
        <w:br/>
        <w:t>NCPS shall disburse the Escrow Funds by wire from the Escrow Account in accordance with joint written instructions signed by both the Issuer,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After the initial disbursement of Escrow Funds to Issuer pursuant to this Section 4(a), NCPS shall pay to Issuer any additional funds received with respect to the Securities, by wire, promplty after receipt. Additional disbursments shall be subject to the issuer providing the following documentation:</w:t>
        <w:br/>
        <w:t>(1) Subscription Accounting Spreadsheet substantiating the sale of the Minimum Offering which shall be made available for electronic access to Issuer by NCPS;</w:t>
        <w:br/>
        <w:t>(2) Instruction Letter (as defined above) from Issuer; and</w:t>
        <w:br/>
        <w:t>(3) Such other certificates, notices or other documents as NCPS shall reasonably require.</w:t>
        <w:br/>
        <w:t>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b. Rejection of Any Subscription or Termination of the Offering. No later than three (3) business days after receipt by NCPS of written notice (i) from Issuer that the Issuer intends to reject a Subscriber's subscription, (ii) from Issuer,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the amount of the Cash Investment paid by each Subscriber.</w:t>
        <w:br/>
        <w:t>3</w:t>
        <w:br/>
        <w:t>c. 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5. 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a. 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b. 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6. Investment of Funds. NCPS will not commingle Escrow Funds received by it in escrow with funds of others and shall not invest such Escrow Funds. The Escrow Funds will be held in a non-interest bearing account.</w:t>
        <w:br/>
        <w:t>7. 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8. Liability of NCPS.</w:t>
        <w:br/>
        <w:t>a. 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w:t>
        <w:br/>
        <w:t>4</w:t>
        <w:br/>
        <w:t>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b. 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Broker with immediate notice of any such court order or similar demand and the opportunity to interpose an objection or obtain a protective order.</w:t>
        <w:br/>
        <w:t>9.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w:t>
        <w:br/>
        <w:t>5</w:t>
        <w:br/>
        <w:t>reasonable fees of such counsel shall be paid upon demand by the Issuer. The obligations of Issuer under this Section 9 shall survive any termination of this Escrow Agreement and the resignation or removal of NCPS.</w:t>
        <w:br/>
        <w:t>10. Compensation to NCPS.</w:t>
        <w:br/>
        <w:t>a. 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b. 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w:t>
        <w:br/>
        <w:t>c. 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11. Representations and Warranties.</w:t>
        <w:br/>
        <w:t>a. Each of Broker and Issuer respectively makes the following representations and warranties to NCPS:</w:t>
        <w:br/>
        <w:t>(1)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6</w:t>
        <w:br/>
        <w:t>(4) 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(5) All of its representations and warranties contained herein are true and complete as of the date hereof and will be true and complete at the time of any deposit to or disbursement from the Escrow Funds.</w:t>
        <w:br/>
        <w:t>b. 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c. 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12. 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13. 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7</w:t>
        <w:br/>
        <w:t>13. 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15. 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17. Governing Law. This Escrow Agreement shall be construed and interpreted in accordance with the internal laws of the State of Delaware without giving effect to the conflict of laws principles thereof.</w:t>
        <w:br/>
        <w:t>18. 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19. Binding Effect. All of the terms of this Escrow Agreement, as amended from time to time, shall be binding upon, inure to the benefit of and be enforceable by the respective successors and assigns of Broker, Issuer and NCPS.</w:t>
        <w:br/>
        <w:t>20. Execution in Counterparts. This Escrow Agreement may be executed in two or more counterparts, which when so executed shall constitute one and the same agreement.</w:t>
        <w:br/>
        <w:t>21. 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8</w:t>
        <w:br/>
        <w:t>22. 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THIS SPACE INTENTIONALLY LEFT BLANK</w:t>
        <w:br/>
        <w:t>IN WITNESS WHEREOF, the parties hereto have caused this Escrow Agreement to be executed under seal as of the date first above written</w:t>
        <w:br/>
        <w:t>ISSUER:</w:t>
        <w:br/>
        <w:t>By: _______________________________</w:t>
        <w:br/>
        <w:t>Printed Name: _______________________</w:t>
        <w:br/>
        <w:t>Title: _____________</w:t>
        <w:br/>
        <w:br/>
        <w:t>Broker:</w:t>
        <w:br/>
        <w:t>Dalmore Group LLC</w:t>
        <w:br/>
        <w:t>By: ______________________________</w:t>
        <w:br/>
        <w:t>Name: Xxxx Xxxxxx</w:t>
        <w:br/>
        <w:t>Title: Chairman</w:t>
        <w:br/>
        <w:br/>
        <w:t>ESCROW AGENT:</w:t>
        <w:br/>
        <w:t>North Capital Privates Securities Corporation</w:t>
        <w:br/>
        <w:t>By: ______________________________</w:t>
        <w:br/>
        <w:t>Name: Xxxxxx Xxxxxxxx</w:t>
        <w:br/>
        <w:t>Title: Director of Operations</w:t>
        <w:br/>
        <w:t>9</w:t>
        <w:br/>
        <w:t>EXHIBIT A</w:t>
        <w:br/>
        <w:t>1. Definitions. "Minimum Offering" means $72,000 (including offline investments) per each Series. "Expiration Date" means twelve months from the effective date of this Agreement.</w:t>
        <w:br/>
        <w:t>2. ACH Instructions For North Capital Private Securities, Inc.</w:t>
        <w:br/>
        <w:t>Institution: TRISTATE CAPITAL BANK</w:t>
        <w:br/>
        <w:t>ABA: 000000000</w:t>
        <w:br/>
        <w:t>Account Name: North Capital Private Securities, Corp</w:t>
        <w:br/>
        <w:t>Account Number: 0220003339</w:t>
        <w:br/>
        <w:t>FFC: OFFERING NAME AND INVESTOR NAME</w:t>
        <w:br/>
        <w:t>(Instructions should be requested from NCPS prior to any international wire being initiated.)</w:t>
        <w:br/>
        <w:t>3. NCPS Fees</w:t>
        <w:br/>
        <w:t>Escrow Administration Fee: $500 per crowd funding sub account.</w:t>
        <w:br/>
        <w:t>Out-of-Pocket Expenses: Billed at cost</w:t>
        <w:br/>
        <w:t>Escrow Amendment: $100.00 per amendment</w:t>
        <w:br/>
        <w:t>Transactional Costs: $100.00 for each additional escrow break</w:t>
        <w:br/>
        <w:t>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10</w:t>
        <w:br/>
        <w:t>4. Notice Addresses.</w:t>
        <w:br/>
        <w:t>If to Issuer at:</w:t>
        <w:br/>
        <w:t>OneDoor Studios Entertainment Properties LLC</w:t>
        <w:br/>
        <w:t>c/o One Door Studios LLC</w:t>
        <w:br/>
        <w:t>0000 Xxxxx Xxxx, Xxxxx X</w:t>
        <w:br/>
        <w:t>Xxxxx Xxxxxxx, XX 00000</w:t>
        <w:br/>
        <w:t>ATTN: Xxxxx Xxxxxx</w:t>
        <w:br/>
        <w:t>Telephone: (000) 000-0000</w:t>
        <w:br/>
        <w:t>If to NCPS at:</w:t>
        <w:br/>
        <w:t>North Capital Private Securities Corp</w:t>
        <w:br/>
        <w:t>000 X Xx. Xxxxx Xxxx, Xxxxx 000</w:t>
        <w:br/>
        <w:t>Xxxx Xxxx Xxxx, XX 00000</w:t>
        <w:br/>
        <w:t>ATTN: Xxxxxx Xxxxxxxx</w:t>
        <w:br/>
        <w:t>Telephone: (000) 000-0000</w:t>
        <w:br/>
        <w:t>E-mail: xxxxxxxxx@xxxxxxxxxxxx.xxx</w:t>
        <w:br/>
        <w:t>11</w:t>
        <w:br/>
        <w:t>EXHIBIT B</w:t>
        <w:br/>
        <w:t>Transmittal of Funds for Deposit Into the Escrow Account</w:t>
        <w:br/>
        <w:t>The Selected Dealer agrees that it is bound by the terms of the Escrow Agreement executed by North Capital Private Securities. ACH transfers are the only acceptable method of payment for this offering. ACH and transfers should be sent directly to the Escrow Agent.</w:t>
        <w:br/>
        <w:t>The delivery instructions are as follows:</w:t>
        <w:br/>
        <w:t>1. ACH Instructions For North Capital Private Securities, Inc.</w:t>
        <w:br/>
        <w:t>Institution: TRISTATE CAPITAL BANK</w:t>
        <w:br/>
        <w:t>ABA: 000000000</w:t>
        <w:br/>
        <w:t>Account Name: North Capital Private Securities, Corp</w:t>
        <w:br/>
        <w:t>Account Number: 0220003339</w:t>
        <w:br/>
        <w:t>FFC: OFFERING NAME AND INVESTOR NAME</w:t>
        <w:br/>
        <w:t>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