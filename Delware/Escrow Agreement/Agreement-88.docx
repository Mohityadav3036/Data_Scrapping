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8.113</w:t>
        <w:br/>
        <w:t xml:space="preserve">  ESCROW AGREEMENT</w:t>
        <w:br/>
        <w:t>FOR</w:t>
        <w:br/>
        <w:t>SECURITIES OFFERING</w:t>
        <w:br/>
        <w:t xml:space="preserve">  THIS ESCROW AGREEMENT, effective as of May 5,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107,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$23,800.00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107,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107,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$22,610.00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107,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107,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