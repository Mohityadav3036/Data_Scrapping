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 </w:t>
        <w:br/>
        <w:t xml:space="preserve">FOR </w:t>
        <w:br/>
        <w:t>SECURITIES OFFERING</w:t>
        <w:br/>
        <w:t xml:space="preserve">  This Escrow Agreement, effective as of _____________,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 and StartEngine Collectibles Fund II LLC, a Delaware limited liability company (“Issuer”) located at 0000 X. Xxxxxxx Xxx, Xxxxxxx, XX 00000.</w:t>
        <w:br/>
        <w:t xml:space="preserve">  SUMMARY</w:t>
        <w:br/>
        <w:t xml:space="preserve">  A. Issuer has engaged Broker to act as broker/dealer of record for the sale up to $75,000,000 of securities (the “Securities”) on a “best efforts” basis, in an offering pursuant to Regulation A+.</w:t>
        <w:br/>
        <w:t xml:space="preserve">  B. In accordance with the Form C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 Appointment of and Acceptance by Escrow Agent. Issuer, Broker hereby appoint Escrow Agent to serve as Escrow Agent hereunder, and Escrow Agent hereby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Escrow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c. All Cash Investment Instruments shall be made payable to the order of, or endorsed to the. order of, “Escrow Agent /StartEngine Collectibles Fund I LLC-Escrow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both the Issuer and/or 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promptly after receipt. Additional disbursements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Escrow Agent of written notice (i) from Issuer that the Issuer intends to reject a Subscriber’s subscription, (ii) from Issuer and/or?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Broker and Issuer have not within 30 days of the furnishing by Escrow Agent of a notice of resignation pursuant to Section 7 hereof appointed a successor Escrow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Escrow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Escrow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Issuer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Escrow Agent. The obligations of Issuer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Broker and the Indemnified Parties a security interest in and lien upon the Escrow Funds (to the extent of Issuer’s rights thereto) to secure all obligations hereunder, and Escrow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Securities or has approved, endorsed or passed upon the merits of the investment therein and that the name of Escrow Agent has not and shall not be used in any manner in connection with the offer or sale of the Securities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Broker acknowledge that a portion of the identifying information set forth on Exhibit A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to which access was provided to Escrow Agent by or at the direction of the Issuer,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14.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15.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16. Amendment or Waiver. This Escrow Agreement may be changed, waived, discharged or terminated only by a writing signed by Broker, Issuer and Escrow Agent. No delay or omission by any party in exercising any right with respect hereto shall operate as a waiver. A waiver on any one occasion shall not be construed as a bar to, or waiver of, any right or remedy on any future occasion.</w:t>
        <w:br/>
        <w:t xml:space="preserve">  17.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18. Governing Law. This Escrow Agreement shall be construed and interpreted in accordance with the internal laws of the State of Delaware without giving effect to the conflict of laws principles thereof.</w:t>
        <w:br/>
        <w:t xml:space="preserve">      19.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20. Binding Effect. All of the terms of this Escrow Agreement, as amended from time to time, shall be binding upon, inure to the benefit of and be enforceable by the respective successors and assigns of Broker, Issuer and Escrow Agent.</w:t>
        <w:br/>
        <w:t xml:space="preserve">  21. Execution in Counterparts. This Escrow Agreement may be executed in two or more counterparts, which when so executed shall constitute one and the same agreement.</w:t>
        <w:br/>
        <w:t xml:space="preserve">  22.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23.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 StartEngine Collectibles Fund II LLC  </w:t>
        <w:br/>
        <w:t xml:space="preserve">    By:  </w:t>
        <w:br/>
        <w:t xml:space="preserve">    Printed Name: Xxxx Xxxxxxxx  </w:t>
        <w:br/>
        <w:t xml:space="preserve">    Title: Vice President - Assets  </w:t>
        <w:br/>
        <w:t xml:space="preserve">        BROKER: StartEngine Primary LLC  </w:t>
        <w:br/>
        <w:t xml:space="preserve">    By:    </w:t>
        <w:br/>
        <w:t xml:space="preserve">Name: Xxxxxx Xxxxx  </w:t>
        <w:br/>
        <w:t xml:space="preserve">Title: CEO  </w:t>
        <w:br/>
        <w:t xml:space="preserve">    ESCROW AGENT: The Bryn Mawr Trust Company of Delaware  </w:t>
        <w:br/>
        <w:t xml:space="preserve">    By:                     </w:t>
        <w:br/>
        <w:t xml:space="preserve">Name: Xxxxxx Xxxxxxx  </w:t>
        <w:br/>
        <w:t xml:space="preserve">Title: Vice President  </w:t>
        <w:br/>
        <w:t xml:space="preserve">      EXHIBIT A </w:t>
        <w:br/>
        <w:t xml:space="preserve">Escrow Agent Fees. </w:t>
        <w:br/>
        <w:t xml:space="preserve">Escrow Administration Fee: $100.00 for each break letter after the first four </w:t>
        <w:br/>
        <w:t>$750.00 per year escrow account fee. First year non-refundable.</w:t>
        <w:br/>
        <w:t xml:space="preserve">  EXHIBIT B</w:t>
        <w:br/>
        <w:t xml:space="preserve">  Transmittal of Funds for Deposit Into the Escrow Account</w:t>
        <w:br/>
        <w:t xml:space="preserve">  The Selected Dealer agrees that it is bound by the terms of the Escrow Agreement executed by Escrow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Bank Name Bryn Mawr Trust Company</w:t>
        <w:br/>
        <w:t>Address 000 Xxxxxxxxx Xxx, Xxxx Xxxx XX 00000</w:t>
        <w:br/>
        <w:t>Routing Number 000000000</w:t>
        <w:br/>
        <w:t>Account Number 069-6964</w:t>
        <w:br/>
        <w:t>Account Name Trust Funds</w:t>
        <w:br/>
        <w:t>Further Instructions StartEngine – Deal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