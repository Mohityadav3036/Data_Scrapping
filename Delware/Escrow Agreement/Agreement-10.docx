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w:t>
        <w:br/>
        <w:t xml:space="preserve">  Escrow Agreement</w:t>
        <w:br/>
        <w:t>FOR</w:t>
        <w:br/>
        <w:t>SECURITIES OFFERING</w:t>
        <w:br/>
        <w:t xml:space="preserve">  This Escrow Agreement, effective as of May 12,2022,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Xxxxxxx, XX 00000 ; and Flower Turbines Inc, a Delaware Corporation (“Issuer”) located at PO Box 647, Lawrence, NY 11559.</w:t>
        <w:br/>
        <w:t xml:space="preserve">  SUMMARY</w:t>
        <w:br/>
        <w:t xml:space="preserve">  A.            Issuer has engaged Xxxxxx to act as broker/dealer of record for the sale up to $15,000,000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“Expiration Date” means the date so designated on Exhibit A.</w:t>
        <w:br/>
        <w:t xml:space="preserve">  “Minimum Offering” shall mean the number Shares so designated on Exhibit A hereto.</w:t>
        <w:br/>
        <w:t xml:space="preserve">  1</w:t>
        <w:br/>
        <w:t xml:space="preserve">    “Minimum Offering Notice” shall mean a written notification, signed by Xxxxxx,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Xxxxxx, or other termination, for whatever reason, of such subscription.</w:t>
        <w:br/>
        <w:t xml:space="preserve">  2.              Appointment of and Acceptance by Escrow Agent. Issuer, Xxxxxx hereby appoint Escrow Agent to serve as Escrow Agent hereunder, and Xxxxxx Agent xxxxxx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and Issuer understand and agree that all Cash Investment Instruments received by Escrow Agent hereunder are subject to collection requirements of presentment and final payment. Upon receipt, Xxxxxx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2</w:t>
        <w:br/>
        <w:t xml:space="preserve">    c.             All Cash Investment Instruments shall be made payable to the order of, or endorsed to the order of, “Escrow Agent / Flower Turbines_-Escrow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both the Issuer and/or 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wire, promptly after receipt. Additional disbursments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b.             Rejection of Any Subscription or Termination of the Offering. No later than three (3) business days after receipt by Xxxxxx Agent of written notice (i) from Issuer that the Issuer intends to reject a Subscriber’s subscription, (ii) from Issuer and/or?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3</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Xxxxxx and Issuer have not within 30 days of the furnishing by Escrow Agent of a notice of resignation pursuant to Section 7 hereof appointed a successor Xxxxxx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Xxxxxx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Xxxxxx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4</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5</w:t>
        <w:br/>
        <w:t xml:space="preserve">    10.           Compensation to Escrow Agent.</w:t>
        <w:br/>
        <w:t xml:space="preserve">  a.             Fees and Expenses. Issuer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Escrow Agent. The obligations of Issuer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Escrow Agent and Broker and the Indemnified Parties a security interest in and lien upon the Escrow Funds (to the extent of Issuer’s rights thereto) to secure all obligations hereunder, and Xxxxxx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Issuer shall promptly pay such amounts to Escrow Agent and the Indemnified Parties upon receipt of an itemized invoice.</w:t>
        <w:br/>
        <w:t xml:space="preserve">  11.           Representations and Warranties.</w:t>
        <w:br/>
        <w:t xml:space="preserve">  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6</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Securities or has approved, endorsed or passed upon the merits of the investment therein and that the name of Escrow Agent has not and shall not be used in any manner in connection with the offer or sale of the Securities other than to state that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Xxxxxx acknowledge that a portion of the identifying information set forth on Exhibit A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to which access was provided to Escrow Agent by or at the direction of the Issuer,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7</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            Amendment or Waiver. This Escrow Agreement may be changed, waived, discharged or terminated only by a writing signed by Xxxxxx, Issuer and Escrow Agent.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19.            Binding Effect. All of the terms of this Escrow Agreement, as amended from time to time, shall be binding upon, inure to the benefit of and be enforceable by the respective successors and assigns of Broker, Issuer and Xxxxxx Agent.</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THIS SPACE INTENTIONALLY LEFT BLANK</w:t>
        <w:br/>
        <w:t xml:space="preserve">  8</w:t>
        <w:br/>
        <w:t xml:space="preserve">    22.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IN WITNESS WHEREOF, the parties hereto have caused this Escrow Agreement to be executed under seal as of the date first above written.</w:t>
        <w:br/>
        <w:t xml:space="preserve">  ISSUER:    </w:t>
        <w:br/>
        <w:t xml:space="preserve">    By: </w:t>
        <w:br/>
        <w:t>/s/ Xxxx Xxxxxx Xxxx</w:t>
        <w:br/>
        <w:t xml:space="preserve">  Printed Name: Xxxx Xxxxxx Xxxx</w:t>
        <w:br/>
        <w:t xml:space="preserve">Title: CEO  </w:t>
        <w:br/>
        <w:t xml:space="preserve">      Broker:  </w:t>
        <w:br/>
        <w:t xml:space="preserve">        By:              </w:t>
        <w:br/>
        <w:t xml:space="preserve">Name:            </w:t>
        <w:br/>
        <w:t xml:space="preserve">Title:          </w:t>
        <w:br/>
        <w:t xml:space="preserve">        Escrow Agent:    </w:t>
        <w:br/>
        <w:t xml:space="preserve">    By:        </w:t>
        <w:br/>
        <w:t xml:space="preserve">Name:     </w:t>
        <w:br/>
        <w:t xml:space="preserve">Title:    </w:t>
        <w:br/>
        <w:t xml:space="preserve">  9</w:t>
        <w:br/>
        <w:t xml:space="preserve">    EXHIBIT A</w:t>
        <w:br/>
        <w:t>Escrow Agent Fees.</w:t>
        <w:br/>
        <w:t>Escrow Administration Fee: $100.00 for each break letter after the first four</w:t>
        <w:br/>
        <w:t>$750.00 per year escrow account fee. First year non-refundable.</w:t>
        <w:br/>
        <w:t xml:space="preserve">  EXHIBIT B</w:t>
        <w:br/>
        <w:t>Transmittal of Funds for Deposit Into the Escrow Account</w:t>
        <w:br/>
        <w:t xml:space="preserve">  The Selected Dealer agrees that it is bound by the terms of the Escrow Agreement executed by Xxxxxx Agent. ACH transfers, wire transfers and credit cards are the acceptable methods of payment for this offering. ACH and transfers should be sent directly to the Escrow Agent by the Broker via daily batch ACH.</w:t>
        <w:br/>
        <w:t xml:space="preserve">  The delivery instructions are as follows:</w:t>
        <w:br/>
        <w:t xml:space="preserve">  ACH/Wire instructions:</w:t>
        <w:br/>
        <w:t>Bank Name Bryn Mawr Trust Company</w:t>
        <w:br/>
        <w:t>Address 000 Xxxxxxxxx Xxx, Xxxx Xxxx XX 00000</w:t>
        <w:br/>
        <w:t>Routing Number 000000000</w:t>
        <w:br/>
        <w:t>Account Number 069-6964</w:t>
        <w:br/>
        <w:t>Account Name Trust Funds</w:t>
        <w:br/>
        <w:t>Further Instructions StartEngine – Deal Name</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