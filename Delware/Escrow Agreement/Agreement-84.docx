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8.118</w:t>
        <w:br/>
        <w:t xml:space="preserve">  ESCROW AGREEMENT</w:t>
        <w:br/>
        <w:t>FOR</w:t>
        <w:br/>
        <w:t>SECURITIES OFFERING</w:t>
        <w:br/>
        <w:t xml:space="preserve">  THIS ESCROW AGREEMENT, effective as of June 10,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112, a Series of Xxxx Gallery LLC, a Delaware series limited liability company (“Issuer”) located at 000 Xxxxxxx Xxx, 00xx Xxxxx, Xxx Xxxx, XX 00000.</w:t>
        <w:br/>
        <w:t xml:space="preserve">  SUMMARY</w:t>
        <w:br/>
        <w:t xml:space="preserve">  A.</w:t>
        <w:br/>
        <w:t>Issuer has engaged Broker to act as broker/dealer of record for the sale up to $60,000.00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112,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112,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$57,000.00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112,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112, a series of Xxxx Gallery LLC </w:t>
        <w:br/>
        <w:t>000 Xxxxxxx Xxx, 00xx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