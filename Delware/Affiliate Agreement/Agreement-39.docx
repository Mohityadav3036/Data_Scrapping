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AFFILIATE AGREEMENT</w:t>
        <w:br/>
        <w:br/>
        <w:br/>
        <w:t>American Oncology Resources, Inc.</w:t>
        <w:br/>
        <w:t>00000 Xxxxxxxxxx Xxxxx, Xxxxx 0000</w:t>
        <w:br/>
        <w:t>Xxxxxxx, Xxxxx 00000</w:t>
        <w:br/>
        <w:t>Attention:  Xxxxxxx X. Xxxxx</w:t>
        <w:br/>
        <w:br/>
        <w:t>Ladies and Gentlemen:</w:t>
        <w:br/>
        <w:br/>
        <w:t xml:space="preserve">         The undersigned has been advised that, as of the date hereof, the</w:t>
        <w:br/>
        <w:t>undersigned may be deemed to be an "affiliate" of Physician Reliance Network,</w:t>
        <w:br/>
        <w:t>Inc., a Texas corporation ("PRN"), as that term is defined for purposes of</w:t>
        <w:br/>
        <w:t>paragraphs (c) and (d) of Rule 145 of the Rules and Regulations (the "Rules and</w:t>
        <w:br/>
        <w:t>Regulations") of the Securities and Exchange Commission (the "SEC") under the</w:t>
        <w:br/>
        <w:t>Securities Act of 1933, as amended (the "Securities Act").</w:t>
        <w:br/>
        <w:br/>
        <w:t xml:space="preserve">         Pursuant to the terms and subject to the conditions of that certain</w:t>
        <w:br/>
        <w:t>Agreement and Plan of Merger by and among American Oncology Resources, Inc.,</w:t>
        <w:br/>
        <w:t>Diagnostics Acquisition, Inc., a Texas corporation and wholly owned subsidiary</w:t>
        <w:br/>
        <w:t>of American Oncology Resources, Inc. ("Sub"), and PRN dated as of December 11,</w:t>
        <w:br/>
        <w:t>1998 (the "Merger Agreement"), providing for, among other things, the merger of</w:t>
        <w:br/>
        <w:t>Sub with and into PRN (the "Merger"), the undersigned will be entitled to</w:t>
        <w:br/>
        <w:t>receive shares of Common Stock, par value $0.01 per share, of American Oncology</w:t>
        <w:br/>
        <w:t>Resources, Inc. ("American Oncology Resources, Inc. Common Stock" or "Parent</w:t>
        <w:br/>
        <w:t>Common Stock") in exchange for shares of Common Stock of PRN (collectively,</w:t>
        <w:br/>
        <w:t>"Company Stock") owned by the undersigned at the Effective Time (as defined in</w:t>
        <w:br/>
        <w:t>the Merger Agreement) of the Merger, as determined pursuant to the Merger</w:t>
        <w:br/>
        <w:t>Agreement.</w:t>
        <w:br/>
        <w:br/>
        <w:t xml:space="preserve">         Any capitalized term not defined herein shall have the meaning ascribed</w:t>
        <w:br/>
        <w:t>to such term in the Merger Agreement.</w:t>
        <w:br/>
        <w:br/>
        <w:t xml:space="preserve">         The undersigned has been advised by PRN and American Oncology</w:t>
        <w:br/>
        <w:t>Resources, Inc. that the Merger will be treated for financial accounting</w:t>
        <w:br/>
        <w:t>purposes as a "pooling of interests" in accordance with generally accepted</w:t>
        <w:br/>
        <w:t>accounting principles and that the staff of the SEC has issued certain</w:t>
        <w:br/>
        <w:t>guidelines that should be followed to ensure such "pooling of interests"</w:t>
        <w:br/>
        <w:t>treatment.</w:t>
        <w:br/>
        <w:br/>
        <w:t xml:space="preserve">         In consideration of the Merger Agreement, the agreement of American</w:t>
        <w:br/>
        <w:t>Oncology Resources, Inc. contained herein, American Oncology Resources, Inc.'s</w:t>
        <w:br/>
        <w:t>reliance on this letter in connection with the consummation of the Merger and</w:t>
        <w:br/>
        <w:t>for other good and valuable consideration, the receipt and sufficiency of which</w:t>
        <w:br/>
        <w:t>are hereby acknowledged, the undersigned hereby represents, warrants and agrees</w:t>
        <w:br/>
        <w:t>as follows:</w:t>
        <w:br/>
        <w:br/>
        <w:t>I.       RESTRICTIONS ON TRANSFER RELATING TO POOLING OF INTERESTS</w:t>
        <w:br/>
        <w:br/>
        <w:t xml:space="preserve">         (a) The undersigned will not make any sale, transfer or other</w:t>
        <w:br/>
        <w:t>disposition of the Company Stock owned by it during the period commencing 30</w:t>
        <w:br/>
        <w:t>days before the Effective Time and ending at the earlier of the Effective Time</w:t>
        <w:br/>
        <w:t>and the termination of the Merger Agreement.</w:t>
        <w:br/>
        <w:br/>
        <w:t xml:space="preserve">         (b) The undersigned will not make any sale, transfer or other</w:t>
        <w:br/>
        <w:t>disposition of American Oncology Resources, Inc. Common Stock owned by it after</w:t>
        <w:br/>
        <w:t>the Effective Time until such time as financial statements that include at least</w:t>
        <w:br/>
        <w:t>30 days of combined operations of the Company and American Oncology Resources,</w:t>
        <w:br/>
        <w:t>Inc. after the Merger shall have been published within the meaning of Section</w:t>
        <w:br/>
        <w:t>201.01 of the SEC's Codification of Financial Reporting Policies, unless the</w:t>
        <w:br/>
        <w:t>undersigned shall have delivered to American Oncology Resources, Inc. prior to</w:t>
        <w:br/>
        <w:t>any such sale, transfer or other disposition, a written opinion from</w:t>
        <w:br/>
        <w:t>PricewaterhouseCoopers LLP, independent public accountants for American Oncology</w:t>
        <w:br/>
        <w:t>Resources, Inc., or a written no-action letter from the accounting staff of the</w:t>
        <w:br/>
        <w:t>SEC, in either case in form and substance reasonably satisfactory to American</w:t>
        <w:br/>
        <w:t>Oncology Resources, Inc., to the effect that such sale, transfer or other</w:t>
        <w:br/>
        <w:t>disposition will not cause the Merger not to be treated as a "pooling of</w:t>
        <w:br/>
        <w:br/>
        <w:br/>
        <w:t>interests" for financial accounting purposes in accordance with generally</w:t>
        <w:br/>
        <w:t>accepted accounting principles and the rules and regulations and interpretations</w:t>
        <w:br/>
        <w:t>thereof of the SEC and the undersigned will not make any sale, transfer or other</w:t>
        <w:br/>
        <w:t>disposition of any shares of American Oncology Resources, Inc. Common Stock</w:t>
        <w:br/>
        <w:t>received by it pursuant to the Merger in violation of the Securities Act or the</w:t>
        <w:br/>
        <w:t>rules and regulations thereunder.</w:t>
        <w:br/>
        <w:br/>
        <w:t>II.      RESTRICTIONS ON TRANSFER RELATING TO RULE 145.</w:t>
        <w:br/>
        <w:br/>
        <w:t xml:space="preserve">         The undersigned has been advised that the issuance of the shares of</w:t>
        <w:br/>
        <w:t>American Oncology Resources, Inc. Common Stock in connection with the Merger</w:t>
        <w:br/>
        <w:t>will have been registered with the SEC under the Securities Act pursuant to a</w:t>
        <w:br/>
        <w:t>Registration Statement on Form S-4. However, the undersigned has also been</w:t>
        <w:br/>
        <w:t>advised, and it agrees, that since it may be deemed to be an affiliate of the</w:t>
        <w:br/>
        <w:t>Company at the time the Merger is submitted for a vote of the stockholders of</w:t>
        <w:br/>
        <w:t>the Company, the American Oncology Resources, Inc. Common Stock received by it</w:t>
        <w:br/>
        <w:t>pursuant to the Merger can be sold by the undersigned only (i) pursuant to an</w:t>
        <w:br/>
        <w:t>effective registration statement under the Securities Act, (ii) in conformity</w:t>
        <w:br/>
        <w:t>with the volume and other limitations of Rule 145 promulgated by the SEC under</w:t>
        <w:br/>
        <w:t>the Securities Act or (iii) in reliance upon an exemption from registration that</w:t>
        <w:br/>
        <w:t>is available under the Securities Act. The undersigned understands that American</w:t>
        <w:br/>
        <w:t>Oncology Resources, Inc. is under no obligation to register the transfer, sale</w:t>
        <w:br/>
        <w:t>or other disposition of the American Oncology Resources, Inc. Common Stock by</w:t>
        <w:br/>
        <w:t>the undersigned or on the undersigned's behalf under the Securities Act or to</w:t>
        <w:br/>
        <w:t>take any other action necessary in order to make compliance with an exemption</w:t>
        <w:br/>
        <w:t>from such registration available. The undersigned also understands and agrees</w:t>
        <w:br/>
        <w:t>that stop-transfer instructions will be given to American Oncology Resources,</w:t>
        <w:br/>
        <w:t>Inc.'s transfer agent with respect to the American Oncology Resources, Inc.</w:t>
        <w:br/>
        <w:t>Common Stock to be received by the undersigned pursuant to the Merger and that</w:t>
        <w:br/>
        <w:t>there will be placed on the certificates representing such shares of American</w:t>
        <w:br/>
        <w:t>Oncology Resources, Inc. Common Stock, or any substitutions therefor, a legend</w:t>
        <w:br/>
        <w:t>stating in substance as follows:</w:t>
        <w:br/>
        <w:br/>
        <w:t xml:space="preserve">         "These shares were issued in a transaction to which Rule 145</w:t>
        <w:br/>
        <w:t>promulgated under the Securities Act of 1933 applies. These shares may only be</w:t>
        <w:br/>
        <w:t>transferred in accordance with the terms of such Rule and an Affiliate Agreement</w:t>
        <w:br/>
        <w:t>between the original holder of such shares and American Oncology Resources,</w:t>
        <w:br/>
        <w:t>Inc., a copy of which agreement is on file at the principal offices of American</w:t>
        <w:br/>
        <w:t>Oncology Resources, Inc."</w:t>
        <w:br/>
        <w:br/>
        <w:t xml:space="preserve">         It is understood and agreed that the legend set forth above shall be</w:t>
        <w:br/>
        <w:t>removed, upon surrender of certificates bearing such legend, if the undersigned</w:t>
        <w:br/>
        <w:t>shall have delivered to American Oncology Resources, Inc. an opinion of counsel,</w:t>
        <w:br/>
        <w:t>the reasonable cost of which would be borne by American Oncology Resources,</w:t>
        <w:br/>
        <w:t>Inc., in form and substance reasonably satisfactory to American Oncology</w:t>
        <w:br/>
        <w:t>Resources, Inc., to the effect that the sale or disposition of the shares</w:t>
        <w:br/>
        <w:t>represented by the surrendered certificates may be effected without registration</w:t>
        <w:br/>
        <w:t>of the offering, sale and delivery of such shares under the Securities Act. In</w:t>
        <w:br/>
        <w:t>the event the undersigned attempts to transfer the shares of American Oncology</w:t>
        <w:br/>
        <w:t>Resources, Inc. Common Stock, the undersigned will deliver to American Oncology</w:t>
        <w:br/>
        <w:t>Resources, Inc. written notice of a proposed transfer in the form attached as</w:t>
        <w:br/>
        <w:t>Exhibit A.</w:t>
        <w:br/>
        <w:br/>
        <w:t xml:space="preserve">         American Oncology Resources, Inc. agrees to file with the SEC on a</w:t>
        <w:br/>
        <w:t>timely basis after the Effective Time all reports and data required to be filed</w:t>
        <w:br/>
        <w:t>by it under Section_13 of the Securities Exchange Act of 1934, as amended.</w:t>
        <w:br/>
        <w:t>Parent shall also furnish to the undersigned from time to time a written</w:t>
        <w:br/>
        <w:t>statement as to its compliance with the reporting requirements of Rule 144 under</w:t>
        <w:br/>
        <w:t>the Securities Act of 1933, as amended and shall otherwise use all reasonable</w:t>
        <w:br/>
        <w:t>efforts to permit such sales under Rule_145.</w:t>
        <w:br/>
        <w:br/>
        <w:t xml:space="preserve">         It is understood and agreed that this Affiliate's Agreement shall</w:t>
        <w:br/>
        <w:t>terminate and be of no further force and effect and the legend set forth above</w:t>
        <w:br/>
        <w:t>shall be removed by delivery of substitute certificates</w:t>
        <w:br/>
        <w:br/>
        <w:br/>
        <w:t>without such legend, and the related stop transfer restrictions shall be lifted</w:t>
        <w:br/>
        <w:t>forthwith if (i) the undersigned's shares of Parent Common Stock shall have been</w:t>
        <w:br/>
        <w:t>registered under the Securities Act of 1933, as amended, for sale, transfer or</w:t>
        <w:br/>
        <w:t>other disposition by the undersigned or on the undersigned's behalf, or (ii) the</w:t>
        <w:br/>
        <w:t>undersigned is not at the time an affiliate of Parent and has held the shares of</w:t>
        <w:br/>
        <w:t>Parent Common Stock issued in the Merger for at least one year (or such other</w:t>
        <w:br/>
        <w:t>period as may be prescribed by the Securities Act of 1933, as amended, and the</w:t>
        <w:br/>
        <w:t>rules and regulations promulgated thereunder) and Parent has filed with the SEC</w:t>
        <w:br/>
        <w:t>all of the reports it is required to file under the Securities Exchange Act of</w:t>
        <w:br/>
        <w:t>1934, as amended, during the preceding twelve months or (iii) the undersigned is</w:t>
        <w:br/>
        <w:t>not at the time an affiliate of Parent and has not been an affiliate of Parent</w:t>
        <w:br/>
        <w:t>for at least three months and has held the shares of Parent Common Stock issued</w:t>
        <w:br/>
        <w:t>in the merger for at least two years (or such other period as may be prescribed</w:t>
        <w:br/>
        <w:t>by the Securities Act of 1933, as amended, and the rules and regulations</w:t>
        <w:br/>
        <w:t>promulgated thereunder) or (iv) Parent shall have received a letter from the</w:t>
        <w:br/>
        <w:t>SEC, or an opinion of counsel reasonably acceptable to Parent, to the effect</w:t>
        <w:br/>
        <w:t>that the stop transfer restrictions and the legend are not required.</w:t>
        <w:br/>
        <w:br/>
        <w:t>III.     AGREEMENTS IN RESPECT OF VOTING.</w:t>
        <w:br/>
        <w:br/>
        <w:t xml:space="preserve">         The undersigned hereby further agrees that, during the term that this</w:t>
        <w:br/>
        <w:t>Agreement is in effect, at any meeting of the stockholders of PRN, however</w:t>
        <w:br/>
        <w:t>called, or in connection with any written consent of the stockholders of PRN,</w:t>
        <w:br/>
        <w:t>the undersigned shall vote (or cause to be voted), to the extent brought to a</w:t>
        <w:br/>
        <w:t>vote of shareholders, all voting shares of capital stock of PRN held of record</w:t>
        <w:br/>
        <w:t>or beneficially by the undersigned in favor of the Merger and the adoption of</w:t>
        <w:br/>
        <w:t>the Merger Agreement.</w:t>
        <w:br/>
        <w:br/>
        <w:t xml:space="preserve">         The undersigned further agrees that it will not enter into any</w:t>
        <w:br/>
        <w:t>agreement or understanding with any person or entity prior to the termination of</w:t>
        <w:br/>
        <w:t>this Agreement that is contrary to the foregoing provisions.</w:t>
        <w:br/>
        <w:br/>
        <w:t>IV.      FURTHER REPRESENTATIONS AND AGREEMENTS</w:t>
        <w:br/>
        <w:br/>
        <w:t>The undersigned further agrees that the undersigned shall not, directly or</w:t>
        <w:br/>
        <w:t>indirectly:</w:t>
        <w:br/>
        <w:br/>
        <w:t xml:space="preserve">         (a) except pursuant to the terms of the Merger Agreement, offer for</w:t>
        <w:br/>
        <w:t>sale, sell, transfer, tender, pledge, encumber, assign or otherwise dispose of,</w:t>
        <w:br/>
        <w:t>or enter into any contract, option or other arrangement or understanding with</w:t>
        <w:br/>
        <w:t>respect to or consent to the offer for sale, sale, transfer, tender, pledge,</w:t>
        <w:br/>
        <w:t>encumbrance, assignment or other disposition of, any or all of the shares or any</w:t>
        <w:br/>
        <w:t>other equity securities of PRN now or hereafter owned by the undersigned (the</w:t>
        <w:br/>
        <w:t>"Shares") or any interest therein;</w:t>
        <w:br/>
        <w:br/>
        <w:t xml:space="preserve">         (b) except as contemplated by this Agreement, grant any proxies or</w:t>
        <w:br/>
        <w:t>powers of attorney, deposit any Shares into any voting trust or enter into any</w:t>
        <w:br/>
        <w:t>voting agreement with respect to any Shares;</w:t>
        <w:br/>
        <w:br/>
        <w:t xml:space="preserve">         (c) take any action that would make any representation or warranty</w:t>
        <w:br/>
        <w:t>contained herein untrue or incorrect or have the effect of preventing or</w:t>
        <w:br/>
        <w:t>disabling the undersigned from performing my obligations under this Agreement.</w:t>
        <w:br/>
        <w:br/>
        <w:t>V.       MISCELLANEOUS</w:t>
        <w:br/>
        <w:br/>
        <w:t xml:space="preserve">         This Agreement shall terminate if the Merger Agreement is terminated in</w:t>
        <w:br/>
        <w:t>accordance with its terms other than as a result of the effectiveness of the</w:t>
        <w:br/>
        <w:t>Merger. Such termination shall not affect the rights of Parent for any breach of</w:t>
        <w:br/>
        <w:t>any covenants, agreements, representations or warranties herein by the</w:t>
        <w:br/>
        <w:t>undersigned during the term hereof.</w:t>
        <w:br/>
        <w:br/>
        <w:t xml:space="preserve">         This Agreement (i) constitutes the entire agreement between the parties</w:t>
        <w:br/>
        <w:t>with respect to the subject matter hereof and thereof and supersedes all other</w:t>
        <w:br/>
        <w:t xml:space="preserve">prior agreements and understandings, both written and </w:t>
        <w:br/>
        <w:br/>
        <w:br/>
        <w:t>oral, between the parties with respect to the subject matter hereof and (ii)</w:t>
        <w:br/>
        <w:t>shall not be assigned by operation of law or otherwise without the prior written</w:t>
        <w:br/>
        <w:t>consent of the other party.</w:t>
        <w:br/>
        <w:br/>
        <w:t xml:space="preserve">         This Agreement shall be governed by and construed in accordance with</w:t>
        <w:br/>
        <w:t>the laws of the State of Delaware, regardless of the laws that might otherwise</w:t>
        <w:br/>
        <w:t>govern under applicable principles of conflicts of laws thereof.</w:t>
        <w:br/>
        <w:br/>
        <w:t xml:space="preserve">         Each of the parties hereto recognizes and acknowledges that a breach by</w:t>
        <w:br/>
        <w:t>it of any covenants or agreements contained in this Agreement will cause the</w:t>
        <w:br/>
        <w:t>other party to sustain damages for which there would be no adequate remedy at</w:t>
        <w:br/>
        <w:t>law for money damages, and therefore each of the parties hereto agrees that in</w:t>
        <w:br/>
        <w:t>the event of any such breach the aggrieved party shall be entitled to the remedy</w:t>
        <w:br/>
        <w:t>of specific performance of such covenants and agreements and injunctive and</w:t>
        <w:br/>
        <w:t>other equitable relief, in addition to any other remedy to which such party may</w:t>
        <w:br/>
        <w:t>be entitled, at law or in equity.</w:t>
        <w:br/>
        <w:br/>
        <w:t xml:space="preserve">         Whenever possible, each provision or portion of any provision of this</w:t>
        <w:br/>
        <w:t>Agreement will be interpreted in such manner as to be effective and valid under</w:t>
        <w:br/>
        <w:t>applicable law, but if any provision or portion of any provision of this</w:t>
        <w:br/>
        <w:t>Agreement is held to be invalid, illegal or unenforceable, such invalidity,</w:t>
        <w:br/>
        <w:t>illegality or unenforceability will not affect any other provision or portion of</w:t>
        <w:br/>
        <w:t>any provision, and this Agreement will be reformed, construed and enforced in</w:t>
        <w:br/>
        <w:t>such jurisdiction as if such invalid, illegal or unenforceable provision or</w:t>
        <w:br/>
        <w:t>portion of any provision had never been contained herein.</w:t>
        <w:br/>
        <w:br/>
        <w:t xml:space="preserve">         Execution of this Agreement by the undersigned shall not be deemed to</w:t>
        <w:br/>
        <w:t>be an admission by the undersigned that it is an "affiliate" of PRN, nor a</w:t>
        <w:br/>
        <w:t>waiver of any rights the undersigned may have to object to any claim that the</w:t>
        <w:br/>
        <w:t>undersigned is an affiliate on or after the date hereof.</w:t>
        <w:br/>
        <w:br/>
        <w:t xml:space="preserve">         If you are in agreement with the foregoing, please so indicate by</w:t>
        <w:br/>
        <w:t>signing below and returning a copy of this letter to the undersigned, at which</w:t>
        <w:br/>
        <w:t>time this letter shall become a binding agreement between us.</w:t>
        <w:br/>
        <w:br/>
        <w:t xml:space="preserve">         This agreement may be executed in one or more counterparts, each of</w:t>
        <w:br/>
        <w:t>which shall be deemed an original, but all of which together shall constitute</w:t>
        <w:br/>
        <w:t>one and the same instrument.</w:t>
        <w:br/>
        <w:br/>
        <w:t xml:space="preserve">                                                     Very truly yours,</w:t>
        <w:br/>
        <w:br/>
        <w:t xml:space="preserve">         KEYSTONE, INC.</w:t>
        <w:br/>
        <w:br/>
        <w:t xml:space="preserve">         By:</w:t>
        <w:br/>
        <w:t xml:space="preserve">              X. Xxxxxx Xxxxxxxx, Chief Operating Officer</w:t>
        <w:br/>
        <w:br/>
        <w:t xml:space="preserve">         Address: 000 Xxxx Xxxxxx, Xxxxx 0000</w:t>
        <w:br/>
        <w:t xml:space="preserve">                  Xxxx Xxxxx, Xxxxx  00000</w:t>
        <w:br/>
        <w:br/>
        <w:t xml:space="preserve">         Date:    January 5, 1999</w:t>
        <w:br/>
        <w:br/>
        <w:br/>
        <w:t>Accepted this ____ day of January, 1999</w:t>
        <w:br/>
        <w:br/>
        <w:t>AMERICAN ONCOLOGY RESOURCES, INC.</w:t>
        <w:br/>
        <w:br/>
        <w:t>By:</w:t>
        <w:br/>
        <w:t>Name:</w:t>
        <w:br/>
        <w:t>Title:</w:t>
        <w:br/>
        <w:br/>
        <w:br/>
        <w:t xml:space="preserve">                                    EXHIBIT A</w:t>
        <w:br/>
        <w:br/>
        <w:br/>
        <w:t>American Oncology Resources, Inc.</w:t>
        <w:br/>
        <w:t>00000 Xxxxxxxxxx Xxxxx, Xxxxx 0000</w:t>
        <w:br/>
        <w:t>Xxxxxxx, Xxxxx 00000</w:t>
        <w:br/>
        <w:t>Attention:  Xxxxxxx X. Xxxxx</w:t>
        <w:br/>
        <w:br/>
        <w:br/>
        <w:t>Ladies and Gentlemen:</w:t>
        <w:br/>
        <w:br/>
        <w:t xml:space="preserve">         The undersigned proposes to sell _____________ shares of the common</w:t>
        <w:br/>
        <w:t>stock of American Oncology Resources, Inc. that the undersigned received in</w:t>
        <w:br/>
        <w:t>connection with the transactions contemplated by the Agreement and Plan of</w:t>
        <w:br/>
        <w:t>Merger dated December 11, 1998, by and among American Oncology Resources, Inc.,</w:t>
        <w:br/>
        <w:t>Diagnostic Acquisitions, Inc. and Physician Reliance Network, Inc. The</w:t>
        <w:br/>
        <w:t>undersigned proposes to effect such sale through its broker, and, if applicable,</w:t>
        <w:br/>
        <w:t>warrants that such sale will be made in accordance with the requirements</w:t>
        <w:br/>
        <w:t>relating to sales by "affiliates" promulgated under Rule 145 of the Securities</w:t>
        <w:br/>
        <w:t>Act of 1933, as amended.</w:t>
        <w:br/>
        <w:br/>
        <w:t xml:space="preserve">                                             Very truly yours,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