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4.5</w:t>
        <w:br/>
        <w:t xml:space="preserve">                          WARBURG AFFILIATE AGREEMENT</w:t>
        <w:br/>
        <w:br/>
        <w:br/>
        <w:t xml:space="preserve">     This Affiliate Agreement (this "Affiliate Agreement") is made and entered</w:t>
        <w:br/>
        <w:t>into as of June 5, 1997 (the "Effective Date") among THE INDUS GROUP, Inc., a</w:t>
        <w:br/>
        <w:t>California corporation ("INDUS"), Newco Group, Inc., a Delaware corporation</w:t>
        <w:br/>
        <w:t>("Newco"), TSW International, Inc., a Georgia corporation ("TSW"), and Warburg,</w:t>
        <w:br/>
        <w:t>Xxxxxx Investors, L.P. ("Stockholder").</w:t>
        <w:br/>
        <w:br/>
        <w:t xml:space="preserve">                                   RECITALS</w:t>
        <w:br/>
        <w:t xml:space="preserve">                                   --------</w:t>
        <w:br/>
        <w:br/>
        <w:t xml:space="preserve">     A.   This Affiliate Agreement is entered into pursuant to that certain</w:t>
        <w:br/>
        <w:t>Agreement and Plan of Merger and Reorganization dated as of June 5, 1997, as</w:t>
        <w:br/>
        <w:t>such may be amended (the "Plan of Reorganization"), entered into by and among</w:t>
        <w:br/>
        <w:t>INDUS, Newco and TSW.  The Plan of Reorganization provides for the formation of</w:t>
        <w:br/>
        <w:t>one California corporation and one Georgia corporation (collectively, the</w:t>
        <w:br/>
        <w:t>"Subs"), as wholly-owned subsidiaries of Newco, and the statutory merger of one</w:t>
        <w:br/>
        <w:t>Sub with and into INDUS (the "INDUS Merger") and the other Sub with and into TSW</w:t>
        <w:br/>
        <w:t>(the "TSW Merger") (collectively, the "Merger"), all pursuant to the terms and</w:t>
        <w:br/>
        <w:t>conditions of the Plan of Reorganization and the Agreements of Merger to be</w:t>
        <w:br/>
        <w:t>entered into between the one Sub and INDUS and the other Sub and TSW</w:t>
        <w:br/>
        <w:t>(collectively, the "Agreements of Merger").  The Plan of Reorganization and the</w:t>
        <w:br/>
        <w:t>Agreements of Merger are collectively referred to herein as the "Merger</w:t>
        <w:br/>
        <w:t>Agreements."  Capitalized terms used herein and not defined herein shall have</w:t>
        <w:br/>
        <w:t>the meanings that such terms have in the Plan of Reorganization.</w:t>
        <w:br/>
        <w:br/>
        <w:t xml:space="preserve">     B.   The Merger Agreements provide for the conversion of all of the issued</w:t>
        <w:br/>
        <w:t>and outstanding stock of INDUS and TSW at the Effective Time of the Merger into</w:t>
        <w:br/>
        <w:t>shares of Newco's Common Stock, all as more particularly set forth in the Plan</w:t>
        <w:br/>
        <w:t>of Reorganization.</w:t>
        <w:br/>
        <w:br/>
        <w:t xml:space="preserve">     C.   As a condition to the willingness of INDUS to enter into the Plan of</w:t>
        <w:br/>
        <w:t>Reorganization, INDUS has required that Stockholder agree, and in order to</w:t>
        <w:br/>
        <w:t>induce INDUS to enter into the Plan of Reorganization Stockholder has agreed, to</w:t>
        <w:br/>
        <w:t>enter into this Affiliate Agreement.</w:t>
        <w:br/>
        <w:br/>
        <w:t xml:space="preserve">     D.   Stockholder understands that because (i) the Merger is intended by the</w:t>
        <w:br/>
        <w:t>parties to qualify for "pooling-of-interests" accounting treatment and</w:t>
        <w:br/>
        <w:t>Stockholder may be deemed to be an "affiliate" of TSW within the meaning of the</w:t>
        <w:br/>
        <w:t>Securities Act of 1933, as amended (the "1933 Act"), and (ii) the Merger will be</w:t>
        <w:br/>
        <w:t>treated as a "reorganization" within the meaning of Section 368 of the Internal</w:t>
        <w:br/>
        <w:t>Revenue Code, the shares of TSW Common Stock or TSW Preferred Stock which</w:t>
        <w:br/>
        <w:t>Stockholder owns, any shares of TSW Common Stock or TSW Preferred Stock which</w:t>
        <w:br/>
        <w:t>Stockholder may hereafter acquire, and any shares of Newco Common Stock (the</w:t>
        <w:br/>
        <w:t>"Newco Common Stock") acquired by Stockholder pursuant to the Merger may be</w:t>
        <w:br/>
        <w:t>disposed of only in conformity with the limitations described herein.</w:t>
        <w:br/>
        <w:br/>
        <w:t xml:space="preserve"> </w:t>
        <w:br/>
        <w:t xml:space="preserve">     NOW, THEREFORE, the parties hereto hereby agree as follows:</w:t>
        <w:br/>
        <w:br/>
        <w:t>SECTION 1.  TSW SECURITIES</w:t>
        <w:br/>
        <w:br/>
        <w:t xml:space="preserve">     Attachment 1 hereto sets forth all shares of TSW capital stock and any</w:t>
        <w:br/>
        <w:t xml:space="preserve">     ------------                                                          </w:t>
        <w:br/>
        <w:t>other securities of TSW owned by Stockholder, including all securities of TSW as</w:t>
        <w:br/>
        <w:t>to which Stockholder has sole or shared voting or investment power, and all</w:t>
        <w:br/>
        <w:t>rights, options and warrants to acquire shares of capital stock or other</w:t>
        <w:br/>
        <w:t>securities of TSW granted to or held by Stockholder (such shares of TSW capital</w:t>
        <w:br/>
        <w:t>stock, other securities of TSW and rights, options and warrants to acquire</w:t>
        <w:br/>
        <w:t>shares of TSW capital stock and other securities of TSW are hereinafter</w:t>
        <w:br/>
        <w:t>collectively referred to as "TSW Stock").  As used herein, the term "New TSW</w:t>
        <w:br/>
        <w:t>Securities" means, collectively, any and all shares of TSW capital stock, other</w:t>
        <w:br/>
        <w:t>securities of TSW and rights, options and warrants to acquire shares of TSW</w:t>
        <w:br/>
        <w:t>capital stock and other securities of TSW that Stockholder may purchase or</w:t>
        <w:br/>
        <w:t>otherwise acquire any interest in (whether of record or beneficially), on and</w:t>
        <w:br/>
        <w:t>after the Effective Date of this Affiliate Agreement and prior to the Expiration</w:t>
        <w:br/>
        <w:t>Date (as defined below).  All New TSW Securities will be subject to the terms of</w:t>
        <w:br/>
        <w:t>this Affiliate Agreement to the same extent and in the same manner as if they</w:t>
        <w:br/>
        <w:t>were TSW Stock.  The TSW Stock and the New TSW Securities shall be collectively</w:t>
        <w:br/>
        <w:t>referred to herein as the "TSW Securities".   As used herein, the term</w:t>
        <w:br/>
        <w:t>"Expiration Date" means the earliest to occur of (i) the Effective Time of the</w:t>
        <w:br/>
        <w:t>Merger, or (ii) such time as the Plan of Reorganization may be terminated in</w:t>
        <w:br/>
        <w:t>accordance with its terms.</w:t>
        <w:br/>
        <w:br/>
        <w:t>SECTION 2.  REPRESENTATIONS, WARRANTIES AND COVENANTS OF STOCKHOLDER</w:t>
        <w:br/>
        <w:br/>
        <w:t xml:space="preserve">     2.1  Reliance Upon Representations, Warranties and Covenants.  Stockholder</w:t>
        <w:br/>
        <w:t xml:space="preserve">          -------------------------------------------------------              </w:t>
        <w:br/>
        <w:t>understands that the representations, warranties and covenants of Stockholder</w:t>
        <w:br/>
        <w:t>set forth herein will be relied upon by INDUS, TSW and Newco and their</w:t>
        <w:br/>
        <w:t>respective counsel and accounting firms and by TSW's stockholders.</w:t>
        <w:br/>
        <w:br/>
        <w:t xml:space="preserve">     2.2  Representations, Warranties and Covenants of Stockholder.  Stockholder</w:t>
        <w:br/>
        <w:t xml:space="preserve">          --------------------------------------------------------              </w:t>
        <w:br/>
        <w:t>represents, warrants and covenants as follows:</w:t>
        <w:br/>
        <w:br/>
        <w:t xml:space="preserve">          (i)   Authority: Affiliate Status.  Stockholder has full power and</w:t>
        <w:br/>
        <w:t xml:space="preserve">                ---------------------------                                 </w:t>
        <w:br/>
        <w:t>authority to enter into, execute, deliver and perform Stockholder's obligations</w:t>
        <w:br/>
        <w:t>under this Affiliate Agreement and to make the representations, warranties and</w:t>
        <w:br/>
        <w:t>covenants herein contained.  Stockholder further understands and agrees that</w:t>
        <w:br/>
        <w:t>Stockholder may be deemed to be an "affiliate" of TSW within the meaning of the</w:t>
        <w:br/>
        <w:t>1933 Act and, in particular, Rule 145 promulgated under the 1933 Act ("Rule</w:t>
        <w:br/>
        <w:t>145").</w:t>
        <w:br/>
        <w:br/>
        <w:t xml:space="preserve">          (ii)  TSW Securities Owned.  Except as otherwise disclosed in the TSW</w:t>
        <w:br/>
        <w:t xml:space="preserve">                --------------------                                           </w:t>
        <w:br/>
        <w:t>Disclosure Letter, at the date hereof, all the TSW Stock owned by Stockholder</w:t>
        <w:br/>
        <w:t>are, and at all times until and through the Expiration Date all the TSW</w:t>
        <w:br/>
        <w:t>Securities owned by Stockholder will be, free and clear of any rights of first</w:t>
        <w:br/>
        <w:t>refusal, co-sale rights, security interests, liens, pledges, claims, options,</w:t>
        <w:br/>
        <w:t>charges or other encumbrances.</w:t>
        <w:br/>
        <w:br/>
        <w:t xml:space="preserve">                                      -2-</w:t>
        <w:br/>
        <w:br/>
        <w:t xml:space="preserve"> </w:t>
        <w:br/>
        <w:t xml:space="preserve">          (iii) Transfer Restrictions on TSW Securities. Stockholder agrees with</w:t>
        <w:br/>
        <w:t xml:space="preserve">                ---------------------------------------</w:t>
        <w:br/>
        <w:t>INDUS not to sell, transfer, encumber or dispose of, or offer to sell, transfer,</w:t>
        <w:br/>
        <w:t>encumber or dispose of any TSW Securities until the Expiration Date, and at such</w:t>
        <w:br/>
        <w:t>time, only as agreed pursuant to the terms hereof.</w:t>
        <w:br/>
        <w:br/>
        <w:t xml:space="preserve">          (iv)  Waivers.  Except as granted, created or contemplated by the Plan</w:t>
        <w:br/>
        <w:t xml:space="preserve">                -------                                                         </w:t>
        <w:br/>
        <w:t>of Reorganization, Stockholder hereby waives, effective as of the Effective</w:t>
        <w:br/>
        <w:t>Time, any liquidation, redemption, antidilution, registration rights,</w:t>
        <w:br/>
        <w:t>information rights, preemptive rights, priority rights, rights or first refusal,</w:t>
        <w:br/>
        <w:t>co-sale or other similar rights under the terms of the Articles of Incorporation</w:t>
        <w:br/>
        <w:t>or Bylaws of TSW or any agreement with TSW or its security holders in effect</w:t>
        <w:br/>
        <w:t>immediately prior to the Effective Time.</w:t>
        <w:br/>
        <w:br/>
        <w:t xml:space="preserve">          (v)   Further Assurances. Stockholder agrees to execute and deliver</w:t>
        <w:br/>
        <w:t xml:space="preserve">                ------------------</w:t>
        <w:br/>
        <w:t>any additional documents reasonably necessary or desirable, in the opinion of</w:t>
        <w:br/>
        <w:t>INDUS or TSW, to carry out the purposes and intent of this Affiliate Agreement.</w:t>
        <w:br/>
        <w:br/>
        <w:t xml:space="preserve">          (vi)  Transfer Restrictions on Merger Securities.  As used herein, the</w:t>
        <w:br/>
        <w:t xml:space="preserve">                ------------------------------------------                      </w:t>
        <w:br/>
        <w:t>term "Merger Securities" means, collectively, all shares of Newco Common Stock</w:t>
        <w:br/>
        <w:t>that are or may be issued by Newco in connection with the Merger or the</w:t>
        <w:br/>
        <w:t>transactions contemplated by the Merger Agreements, or to any former holder of</w:t>
        <w:br/>
        <w:t>TSW options, warrants or rights to acquire shares of TSW Common Stock, and any</w:t>
        <w:br/>
        <w:t>securities that may be paid as a dividend or otherwise distributed thereon or</w:t>
        <w:br/>
        <w:t>with respect thereto or issued or delivered in exchange or substitution therefor</w:t>
        <w:br/>
        <w:t>or upon conversion thereof. Stockholder agrees not to sell, transfer, exchange,</w:t>
        <w:br/>
        <w:t>pledge, or otherwise dispose of, or make any offer or agreement relating to, any</w:t>
        <w:br/>
        <w:t>of the Merger Securities and/or any option, right or other interest with respect</w:t>
        <w:br/>
        <w:t>to any Merger Securities that Stockholder may acquire, unless: (i) such sale,</w:t>
        <w:br/>
        <w:t>transfer, exchange, pledge or disposition is permitted pursuant to Rule</w:t>
        <w:br/>
        <w:t>145(d)(3) under the Securities Act (as contemplated by Section 3 hereof) and</w:t>
        <w:br/>
        <w:t>Newco's accountants have advised such Stockholder in writing that such sale,</w:t>
        <w:br/>
        <w:t>transfer, exchange, pledge or disposition would not preclude pooling of</w:t>
        <w:br/>
        <w:t>interests accounting treatment of the Merger; (ii) Newco's legal counsel or</w:t>
        <w:br/>
        <w:t>legal counsel representing Stockholder, which counsel is reasonably satisfactory</w:t>
        <w:br/>
        <w:t>to Newco, shall have advised Newco in a written opinion letter reasonably</w:t>
        <w:br/>
        <w:t>satisfactory to Newco and Newco's legal counsel, and upon which Newco and its</w:t>
        <w:br/>
        <w:t>legal counsel may rely, that no registration under the 1933 Act would be</w:t>
        <w:br/>
        <w:t>required in connection with the proposed sale, transfer, exchange, pledge or</w:t>
        <w:br/>
        <w:t>other disposition of Merger Securities by Stockholder, or (iii) a registration</w:t>
        <w:br/>
        <w:t>statement under the 1933 Act covering the Merger Securities proposed to be sold,</w:t>
        <w:br/>
        <w:t>transferred, exchanged, pledged or otherwise disposed of, describing the manner</w:t>
        <w:br/>
        <w:t>and terms of the proposed sale, transfer, exchange, pledge or other disposition,</w:t>
        <w:br/>
        <w:t>and containing a current prospectus, shall have been filed with the Securities</w:t>
        <w:br/>
        <w:t>and Exchange Commission ("SEC ") and been declared effective by the SEC under</w:t>
        <w:br/>
        <w:t>the 1933 Act; or (iii) an authorized representative of the SEC shall have</w:t>
        <w:br/>
        <w:t>rendered written advice to Stockholder (sought by Stockholder or counsel to</w:t>
        <w:br/>
        <w:t>Stockholder, with a copy thereof and all other related communications delivered</w:t>
        <w:br/>
        <w:t>to Newco and its legal counsel) to the effect that the SEC would take no action,</w:t>
        <w:br/>
        <w:t>or that the staff of the SEC would not recommend that the SEC take action, with</w:t>
        <w:br/>
        <w:t>respect to the proposed disposition of Merger Securities, if consummated.</w:t>
        <w:br/>
        <w:t>Nothing herein imposes upon Newco any obligation to register any Merger</w:t>
        <w:br/>
        <w:t>Securities under the 1933 Act.</w:t>
        <w:br/>
        <w:br/>
        <w:t xml:space="preserve">                                      -3-</w:t>
        <w:br/>
        <w:br/>
        <w:t xml:space="preserve"> </w:t>
        <w:br/>
        <w:t xml:space="preserve">          (vii)  Pooling Lock-Up.  Notwithstanding any other provision of this</w:t>
        <w:br/>
        <w:t xml:space="preserve">                 ---------------                                              </w:t>
        <w:br/>
        <w:t>Affiliate Agreement to the contrary, from and after the date of this Agreement,</w:t>
        <w:br/>
        <w:t>Stockholder will not further sell, transfer, exchange, pledge or otherwise</w:t>
        <w:br/>
        <w:t>dispose of, or in any other way reduce Stockholder's risk of ownership or</w:t>
        <w:br/>
        <w:t>investment in, or make any offer or agreement relating to any of the foregoing</w:t>
        <w:br/>
        <w:t>with respect to any TSW Securities or any rights, options or warrants to</w:t>
        <w:br/>
        <w:t>purchase TSW Securities or any Merger Securities or other securities of Newco</w:t>
        <w:br/>
        <w:t>during the time period (the "Lock-Up Period ") beginning thirty (30) days</w:t>
        <w:br/>
        <w:t>immediately preceding the Effective Time and ending at such time after the</w:t>
        <w:br/>
        <w:t>Effective Time as Newco has publicly released the combined financial results of</w:t>
        <w:br/>
        <w:t>Newco, INDUS and TSW for a period of at least thirty (30) days of combined</w:t>
        <w:br/>
        <w:t>operations of Newco, INDUS and TSW after the Effective Time of the Merger.</w:t>
        <w:br/>
        <w:t>Newco agrees to publish such financial results expeditiously in a manner</w:t>
        <w:br/>
        <w:t>consistent with INDUS' prior practices.  Notwithstanding the foregoing, Newco</w:t>
        <w:br/>
        <w:t>agrees that any "affiliates" of TSW within the meaning of Rule 145 will be</w:t>
        <w:br/>
        <w:t>allowed as a group to sell up to an aggregate of 1% of TSW Stock under the "de</w:t>
        <w:br/>
        <w:t>minimis" exceptions to the pooling of interest requirements, with each</w:t>
        <w:br/>
        <w:t>transaction to be approved in advance by Newco's auditors.</w:t>
        <w:br/>
        <w:br/>
        <w:t xml:space="preserve">          (viii) Intent. Stockholder does not now have, and as of the Effective</w:t>
        <w:br/>
        <w:t xml:space="preserve">                 ------                                                        </w:t>
        <w:br/>
        <w:t>Time of the Merger will not have, any present plan or intention to engage in a</w:t>
        <w:br/>
        <w:t>further sale, exchange, transfer, distribution, pledge, disposition or any other</w:t>
        <w:br/>
        <w:t>transaction which would result in a direct or indirect disposition or an equity</w:t>
        <w:br/>
        <w:t>swap or other risk diminishing transaction (a "Sale") of more than fifty percent</w:t>
        <w:br/>
        <w:t>(50%) of the Newco Common Stock (or other Merger Securities) that Stockholder</w:t>
        <w:br/>
        <w:t>may acquire in connection with the Merger, or any securities that may be paid as</w:t>
        <w:br/>
        <w:t>a dividend or otherwise distributed thereon or with respect thereto or issued or</w:t>
        <w:br/>
        <w:t>delivered in exchange or substitution therefor or upon conversion thereof</w:t>
        <w:br/>
        <w:t>("Derivative Securities").  Stockholder is not aware of, nor is Stockholder</w:t>
        <w:br/>
        <w:t>participating in, any plan on the part of TSW stockholders to engage in Sales of</w:t>
        <w:br/>
        <w:t>Newco Common Stock (or other Merger Securities) to be issued in the Merger such</w:t>
        <w:br/>
        <w:t>that the aggregate fair market value, as of the Effective Time of the Merger of</w:t>
        <w:br/>
        <w:t>the shares subject to such Sales would exceed fifty percent (50%) of the</w:t>
        <w:br/>
        <w:t>aggregate fair market value of all shares of outstanding TSW Securities</w:t>
        <w:br/>
        <w:t>immediately prior to the Merger.  For purposes of this representation, TSW</w:t>
        <w:br/>
        <w:t>Securities (or any portion thereof) (i) with respect to which a TSW stockholder</w:t>
        <w:br/>
        <w:t>receives consideration in the Merger other than Newco Common Stock (including,</w:t>
        <w:br/>
        <w:t>without limitation, cash received in lieu of fractional shares) and/or (ii) with</w:t>
        <w:br/>
        <w:t>respect to which a Sale occurs during the period beginning with the commencement</w:t>
        <w:br/>
        <w:t>of negotiations (whether formal or informal) between INDUS and TSW regarding the</w:t>
        <w:br/>
        <w:t>Merger and ending on the Effective Time of the Merger (the "Pre-Merger Period"),</w:t>
        <w:br/>
        <w:t>shall be considered shares of outstanding TSW Common Stock exchanged for Newco</w:t>
        <w:br/>
        <w:t>Common Stock received in the Merger and then disposed of pursuant to any plan on</w:t>
        <w:br/>
        <w:t>the part of TSW stockholders.</w:t>
        <w:br/>
        <w:br/>
        <w:t xml:space="preserve">          (ix)   Warburg Lock-up.  Notwithstanding any other provision of this</w:t>
        <w:br/>
        <w:t xml:space="preserve">                 ---------------                                              </w:t>
        <w:br/>
        <w:t>Affiliate Agreement to the contrary, from and after the date of this Agreement,</w:t>
        <w:br/>
        <w:t>Stockholder will not further sell, transfer, exchange, pledge or otherwise</w:t>
        <w:br/>
        <w:t>dispose of, or in any other way reduce Stockholder's risk of ownership or</w:t>
        <w:br/>
        <w:t>investment in, or make any offer or agreement relating to any of the foregoing</w:t>
        <w:br/>
        <w:t>with respect to any TSW Securities or any rights, options or warrants to</w:t>
        <w:br/>
        <w:t>purchase TSW Securities or any Merger Securities or other securities of Newco</w:t>
        <w:br/>
        <w:t>during the time period (the "Warburg Lock-up Period") beginning the date hereof</w:t>
        <w:br/>
        <w:t>and ending six months after the Effective Time.</w:t>
        <w:br/>
        <w:br/>
        <w:t xml:space="preserve">                                      -4-</w:t>
        <w:br/>
        <w:br/>
        <w:t xml:space="preserve"> </w:t>
        <w:br/>
        <w:t>SECTION 3.  RESTRICTIONS ON RESALES</w:t>
        <w:br/>
        <w:br/>
        <w:t xml:space="preserve">     Stockholder understands that, in addition to the restrictions imposed under</w:t>
        <w:br/>
        <w:t>Section 2 of this Affiliate Agreement, the provisions of Rule 145 currently</w:t>
        <w:br/>
        <w:t>limit Stockholder's public resales of Merger Securities, in the manner set forth</w:t>
        <w:br/>
        <w:t>in subsections (i), (ii) and (iii) below, until such time as Stockholder has</w:t>
        <w:br/>
        <w:t>beneficially owned, within the meaning of Rule 144(d) under the 1933 Act, the</w:t>
        <w:br/>
        <w:t>Merger Securities for a period of at least one (1) year (or in some cases two</w:t>
        <w:br/>
        <w:t>(2) years) after the Effective Time of the Merger, and thereafter if and for so</w:t>
        <w:br/>
        <w:t>long as Stockholder is an affiliate of Newco:</w:t>
        <w:br/>
        <w:br/>
        <w:t xml:space="preserve">          (i)   145(d)(1).  Unless and until the restriction "cut-off'</w:t>
        <w:br/>
        <w:t xml:space="preserve">                ---------</w:t>
        <w:br/>
        <w:t>provisions of Rule 145(d)(2) or Rule 145(d)(3) set forth below become available,</w:t>
        <w:br/>
        <w:t>public resales of Merger Securities may be made by Stockholder only in</w:t>
        <w:br/>
        <w:t>compliance with the requirements of Rule 145(d)(1). Rule 145(d)(1) permits such</w:t>
        <w:br/>
        <w:t>resales only: (i) if Newco meets the public information requirements of Rule</w:t>
        <w:br/>
        <w:t>144(c); (ii) in brokers' transactions or in transactions with a market maker;</w:t>
        <w:br/>
        <w:t>and (iii) where the aggregate number of Merger Securities sold at any time</w:t>
        <w:br/>
        <w:t>together with all sales of restricted Newco Common Stock sold by or for</w:t>
        <w:br/>
        <w:t>Stockholder's account during the preceding three-month period does not exceed</w:t>
        <w:br/>
        <w:t>the greater of: (A) one percent (1%) of the shares of Newco Common Stock</w:t>
        <w:br/>
        <w:t>outstanding as shown by the most recent report or statement published by Newco;</w:t>
        <w:br/>
        <w:t>or (B) the average weekly volume of trading in Newco Common Stock on all</w:t>
        <w:br/>
        <w:t>national securities exchanges, or reported through the automated quotation</w:t>
        <w:br/>
        <w:t>system of a registered securities association, during the four calendar weeks</w:t>
        <w:br/>
        <w:t>preceding the date of receipt of the order to execute the sale.</w:t>
        <w:br/>
        <w:br/>
        <w:t xml:space="preserve">          (ii)  145(d)(2).  Stockholder may make unrestricted resales of Merger</w:t>
        <w:br/>
        <w:t xml:space="preserve">                ---------                                                      </w:t>
        <w:br/>
        <w:t>Securities pursuant to Rule 145(d)(2) if: (i) Stockholder has beneficially owned</w:t>
        <w:br/>
        <w:t>(within the meaning of Rule 144(d) under the 0000 Xxx) the Merger Securities for</w:t>
        <w:br/>
        <w:t>at least one (1) year after the Effective Time of the Merger; (ii) Stockholder</w:t>
        <w:br/>
        <w:t>is not an affiliate of Newco; and (iii) Newco meets the public information</w:t>
        <w:br/>
        <w:t>requirements of Rule 144(c).</w:t>
        <w:br/>
        <w:br/>
        <w:t xml:space="preserve">          (iii) 145(d)(3).  Stockholder may make unrestricted resales of Merger</w:t>
        <w:br/>
        <w:t xml:space="preserve">                ---------                                                      </w:t>
        <w:br/>
        <w:t>Securities pursuant to Rule 145(d)(3) if Stockholder has beneficially owned</w:t>
        <w:br/>
        <w:t>(within the meaning of Rule 144(d) under the 0000 Xxx) the Merger Securities for</w:t>
        <w:br/>
        <w:t>at least two (2) years after the Effective Time of the Merger and is not, and</w:t>
        <w:br/>
        <w:t>has not been for at least three (3) months, an affiliate of Newco.</w:t>
        <w:br/>
        <w:br/>
        <w:t xml:space="preserve">     INDUS and Newco each acknowledge that the provisions of Section 2.2(vi) of</w:t>
        <w:br/>
        <w:t>this Affiliate Agreement will be satisfied as to any sale by the undersigned of</w:t>
        <w:br/>
        <w:t>the Merger Securities pursuant to Rule 145(d), by a broker's letter and a letter</w:t>
        <w:br/>
        <w:t>from Stockholder with respect to that sale stating either that (i) each of the</w:t>
        <w:br/>
        <w:t>above-described requirements of Rule 145(d)(1) has been met or (ii) are</w:t>
        <w:br/>
        <w:t>inapplicable by virtue of Rule 145(d)(2) or Rule 145(d)(3) and each of the</w:t>
        <w:br/>
        <w:t>above-described requirements of Rule 145(d)(2) or (d)(3) (as applicable) have</w:t>
        <w:br/>
        <w:t>been met; provided that in each case Newco has no reasonable basis to believe</w:t>
        <w:br/>
        <w:t>such sales were not made in compliance with such provisions of Rule 145(d).</w:t>
        <w:br/>
        <w:br/>
        <w:t xml:space="preserve">                                      -5-</w:t>
        <w:br/>
        <w:br/>
        <w:t xml:space="preserve"> </w:t>
        <w:br/>
        <w:t>SECTION 4.  LEGENDS</w:t>
        <w:br/>
        <w:br/>
        <w:t xml:space="preserve">     Stockholder also understands and agrees that stop transfer instructions</w:t>
        <w:br/>
        <w:t>will be given to Newco's transfer agent with respect to certificates evidencing</w:t>
        <w:br/>
        <w:t>the Merger Securities to enforce (i) Stockholder's compliance with Stockholder's</w:t>
        <w:br/>
        <w:t>representations in Subsection 2.2(vii) and (ix), (ii) Stockholders' agreements</w:t>
        <w:br/>
        <w:t>in Section 3, and (iii) Stockholder's compliance with applicable securities laws</w:t>
        <w:br/>
        <w:t>regarding the Merger Securities, and that there will be placed on the</w:t>
        <w:br/>
        <w:t>certificates evidencing such Merger Securities such legends as Newco or its</w:t>
        <w:br/>
        <w:t>counsel may reasonably require, including without limitation, a legend providing</w:t>
        <w:br/>
        <w:t>substantially as follows:</w:t>
        <w:br/>
        <w:br/>
        <w:t xml:space="preserve">     "THE SHARES REPRESENTED BY THIS CERTIFICATE MAY NOT BE OFFERED, SOLD,</w:t>
        <w:br/>
        <w:t xml:space="preserve">     PLEDGED, EXCHANGED, TRANSFERRED OR OTHERWISE DISPOSED OF EXCEPT IN</w:t>
        <w:br/>
        <w:t xml:space="preserve">     ACCORDANCE WITH THE REQUIREMENTS OF THE SECURITIES ACT OF 1933.  AS</w:t>
        <w:br/>
        <w:t xml:space="preserve">     AMENDED, ANY APPLICABLE STATE SECURITIES LAWS, AND THE OTHER CONDITIONS</w:t>
        <w:br/>
        <w:t xml:space="preserve">     SPECIFIED IN THAT CERTAIN AFFILIATE AGREEMENT DATED AS OF JUNE 5, 1997</w:t>
        <w:br/>
        <w:t xml:space="preserve">     AMONG THE INDUS GROUP, INC., NEWCO GROUP, INC., TSW INTERNATIONAL, INC. AND</w:t>
        <w:br/>
        <w:t xml:space="preserve">     THE HOLDER OF SUCH SHARES, A COPY OF WHICH MAY BE INSPECTED BY THE HOLDER</w:t>
        <w:br/>
        <w:t xml:space="preserve">     OF THIS CERTIFICATE AT THE OFFICES OF NEWCO. NEWCO WILL FURNISH, WITHOUT</w:t>
        <w:br/>
        <w:t xml:space="preserve">     CHARGE, A COPY THEREOF TO THE HOLDER OF THIS CERTIFICATE, UPON WRITTEN</w:t>
        <w:br/>
        <w:t xml:space="preserve">     REQUEST THEREFOR."</w:t>
        <w:br/>
        <w:br/>
        <w:t>SECTION 5.  MISCELLANEOUS</w:t>
        <w:br/>
        <w:br/>
        <w:t xml:space="preserve">     5.1  Notices.  Any notice or other communication required or permitted to</w:t>
        <w:br/>
        <w:t xml:space="preserve">          -------                                                             </w:t>
        <w:br/>
        <w:t>be given under this Affiliate Agreement will be in writing, will be delivered</w:t>
        <w:br/>
        <w:t>personally, by telecopier (with a hard copy also mailed), or by registered or</w:t>
        <w:br/>
        <w:t>certified mail, postage prepaid and will be deemed given upon delivery, if</w:t>
        <w:br/>
        <w:t>delivered personally, one business day after transmission by telecopier with</w:t>
        <w:br/>
        <w:t>confirmation of receipt, or three (3) days after deposit in the mails, if</w:t>
        <w:br/>
        <w:t>mailed, to the following addresses:</w:t>
        <w:br/>
        <w:br/>
        <w:t xml:space="preserve">          (i)  If to INDUS or to Newco:</w:t>
        <w:br/>
        <w:br/>
        <w:t xml:space="preserve">               THE INDUS GROUP, Inc.</w:t>
        <w:br/>
        <w:t xml:space="preserve">               00 Xxxxx Xxxxxx</w:t>
        <w:br/>
        <w:t xml:space="preserve">               Xxx Xxxxxxxxx, XX  00000</w:t>
        <w:br/>
        <w:t xml:space="preserve">               Attn: Chief Financial Officer</w:t>
        <w:br/>
        <w:t xml:space="preserve"> </w:t>
        <w:br/>
        <w:br/>
        <w:t xml:space="preserve">               With a copy to:</w:t>
        <w:br/>
        <w:br/>
        <w:t xml:space="preserve">               Xxxxxx Xxxxxxx Xxxxxxxx &amp; Xxxxxx</w:t>
        <w:br/>
        <w:t xml:space="preserve">               000 Xxxx Xxxx Xxxx</w:t>
        <w:br/>
        <w:t xml:space="preserve">               Xxxx Xxxx, Xxxxxxxxxx 00000</w:t>
        <w:br/>
        <w:t xml:space="preserve">               Attn:  Xxxxx X. Xxxxxx, Xx.</w:t>
        <w:br/>
        <w:br/>
        <w:t xml:space="preserve">                                      -6-</w:t>
        <w:br/>
        <w:br/>
        <w:t xml:space="preserve"> </w:t>
        <w:br/>
        <w:t xml:space="preserve">          (ii) If to TSW:</w:t>
        <w:br/>
        <w:br/>
        <w:t xml:space="preserve">               TSW International, Inc.</w:t>
        <w:br/>
        <w:t xml:space="preserve">               0000 Xxxxx Xxxxx Xxxxxxx</w:t>
        <w:br/>
        <w:t xml:space="preserve">               Xxxxxxx, XX  00000</w:t>
        <w:br/>
        <w:t xml:space="preserve">               Attn: Chief Financial Officer</w:t>
        <w:br/>
        <w:br/>
        <w:t xml:space="preserve">               With a copy to:</w:t>
        <w:br/>
        <w:br/>
        <w:t xml:space="preserve">               Wachtell, Lipton, Xxxxx &amp; Xxxx</w:t>
        <w:br/>
        <w:t xml:space="preserve">               00 X. 00xx Xxxxxx</w:t>
        <w:br/>
        <w:t xml:space="preserve">               Xxx Xxxx, XX  00000</w:t>
        <w:br/>
        <w:t xml:space="preserve">               Attn:  Xxxxxx Xxxxxxxxxx</w:t>
        <w:br/>
        <w:br/>
        <w:t xml:space="preserve">               If to Stockholder:</w:t>
        <w:br/>
        <w:br/>
        <w:t xml:space="preserve">               To the address for notice for such Stockholder set forth on</w:t>
        <w:br/>
        <w:t xml:space="preserve">               Attachment I hereto, or to such other address as a party may have</w:t>
        <w:br/>
        <w:t xml:space="preserve">               furnished to the other parties in writing pursuant to this</w:t>
        <w:br/>
        <w:t xml:space="preserve">               Section 5.1.</w:t>
        <w:br/>
        <w:br/>
        <w:t xml:space="preserve">     5.2  Termination.  This Affiliate Agreement shall be terminated and shall</w:t>
        <w:br/>
        <w:t xml:space="preserve">          -----------                                                         </w:t>
        <w:br/>
        <w:t>be of no further force and effect upon the termination of the Plan of</w:t>
        <w:br/>
        <w:t>Reorganization pursuant to its terms.</w:t>
        <w:br/>
        <w:br/>
        <w:t xml:space="preserve">     5.3  Counterparts.  This Affiliate Agreement may be executed in any number</w:t>
        <w:br/>
        <w:t xml:space="preserve">          ------------                                                         </w:t>
        <w:br/>
        <w:t>of counterparts, each of which will be an original as regards any party whose</w:t>
        <w:br/>
        <w:t>signature appears thereon and all of which together will constitute one and the</w:t>
        <w:br/>
        <w:t>same instrument.  This Affiliate Agreement will become binding when one or more</w:t>
        <w:br/>
        <w:t>counterparts hereof, individually or taken together, will bear the signatures of</w:t>
        <w:br/>
        <w:t>all parties reflected hereon as signatories.</w:t>
        <w:br/>
        <w:br/>
        <w:t xml:space="preserve">     5.4  Assignment; Binding Upon Successors and Assigns.  Neither party hereto</w:t>
        <w:br/>
        <w:t xml:space="preserve">          -----------------------------------------------                       </w:t>
        <w:br/>
        <w:t>may assign any of its rights or obligations hereunder without the prior written</w:t>
        <w:br/>
        <w:t>consent of the other party hereto. This Affiliate Agreement will be binding upon</w:t>
        <w:br/>
        <w:t>and inure to the benefit of the parties hereto and their respective successors</w:t>
        <w:br/>
        <w:t>and permitted assigns.</w:t>
        <w:br/>
        <w:br/>
        <w:t xml:space="preserve">     5.5  Waiver and Amendment.  The waiver by a party of any breach hereof or</w:t>
        <w:br/>
        <w:t xml:space="preserve">          --------------------                                                </w:t>
        <w:br/>
        <w:t>default in the performance hereof will not be deemed to constitute a waiver of</w:t>
        <w:br/>
        <w:t>any other default or any succeeding breach or default.  This Affiliate Agreement</w:t>
        <w:br/>
        <w:t>may be amended by the parties hereto upon the execution and delivery of a</w:t>
        <w:br/>
        <w:t>written agreement executed by the parties hereto at any time before or after</w:t>
        <w:br/>
        <w:t>approval of the Merger by the TSW stockholders, but, after such approval, no</w:t>
        <w:br/>
        <w:t>amendment will be made which by applicable law requires the further approval of</w:t>
        <w:br/>
        <w:t>the TSW stockholders without obtaining such further approval.</w:t>
        <w:br/>
        <w:br/>
        <w:t xml:space="preserve">                                      -7-</w:t>
        <w:br/>
        <w:br/>
        <w:t xml:space="preserve"> </w:t>
        <w:br/>
        <w:t xml:space="preserve">     5.6  Governing Law.  The internal laws of the State of Delaware</w:t>
        <w:br/>
        <w:t xml:space="preserve">          -------------                                             </w:t>
        <w:br/>
        <w:t>(irrespective of its choice of law principles) will govern the validity of this</w:t>
        <w:br/>
        <w:t>Affiliate Agreement, the construction of its terms, and the interpretation and</w:t>
        <w:br/>
        <w:t>enforcement of the rights and duties of the parties hereto.</w:t>
        <w:br/>
        <w:br/>
        <w:t xml:space="preserve">     5.7  Severability.  If any term, provision, covenant or restriction of this</w:t>
        <w:br/>
        <w:t xml:space="preserve">          ------------                                                          </w:t>
        <w:br/>
        <w:t>Affiliate Agreement (or of the Plan of Reorganization) is held by a court of</w:t>
        <w:br/>
        <w:t>competent jurisdiction to be invalid, void or unenforceable, the remainder of</w:t>
        <w:br/>
        <w:t>the terms, provisions, covenants and restrictions of this Affiliate Agreement</w:t>
        <w:br/>
        <w:t>(or of the Plan of Reorganization, as the case may be) will remain in full force</w:t>
        <w:br/>
        <w:t>and effect and will in no way be effected, impaired or invalidated.  The parties</w:t>
        <w:br/>
        <w:t>further agree to replace such invalid or unenforceable term with a valid and</w:t>
        <w:br/>
        <w:t>enforceable provision that will achieve, to the greatest extent possible, the</w:t>
        <w:br/>
        <w:t>economic, business and other purposes of the invalid or unenforceable provision.</w:t>
        <w:br/>
        <w:br/>
        <w:t xml:space="preserve">     5.8  Construction of Agreement.  This Affiliate Agreement has been</w:t>
        <w:br/>
        <w:t xml:space="preserve">          -------------------------                                    </w:t>
        <w:br/>
        <w:t>negotiated by the respective parties hereto and their attorneys and the language</w:t>
        <w:br/>
        <w:t>hereof will not be construed for or against either party.  A reference to a</w:t>
        <w:br/>
        <w:t>Section will mean a Section in this Affiliate Agreement unless otherwise</w:t>
        <w:br/>
        <w:t>explicitly set forth.  The titles and headings herein are for reference purposes</w:t>
        <w:br/>
        <w:t>only and will not in any manner limit the construction of this Affiliate</w:t>
        <w:br/>
        <w:t>Agreement which will be considered as a whole.</w:t>
        <w:br/>
        <w:br/>
        <w:t xml:space="preserve">     5.9  Attorneys' Fees. Should suit be brought to enforce or interpret any</w:t>
        <w:br/>
        <w:t xml:space="preserve">          ---------------                                                    </w:t>
        <w:br/>
        <w:t>part of this Affiliate Agreement, the prevailing party will be entitled to</w:t>
        <w:br/>
        <w:t>recover as an element of the costs of suit and not as damages, reasonable</w:t>
        <w:br/>
        <w:t>attorneys' fees to be fixed by the court (including without limitation, costs,</w:t>
        <w:br/>
        <w:t>expenses and fees on any appeal).  The prevailing party will be entitled to</w:t>
        <w:br/>
        <w:t>recover its costs of suit, regardless of whether such suit proceeds to final</w:t>
        <w:br/>
        <w:t>judgment.</w:t>
        <w:br/>
        <w:br/>
        <w:t xml:space="preserve">    5.10  Partnership.  Newco, INDUS and TSW agree that if Stockholder is a</w:t>
        <w:br/>
        <w:t xml:space="preserve">          -----------                                                      </w:t>
        <w:br/>
        <w:t>limited partnership, Stockholder's general and limited partners shall in no</w:t>
        <w:br/>
        <w:t>event be liable for any obligations or liabilities of Stockholder under this</w:t>
        <w:br/>
        <w:t>Agreement.</w:t>
        <w:br/>
        <w:br/>
        <w:t xml:space="preserve">                                      -8-</w:t>
        <w:br/>
        <w:br/>
        <w:t xml:space="preserve"> </w:t>
        <w:br/>
        <w:t xml:space="preserve">     IN WITNESS WHEREOF, the parties hereto have executed this Affiliate</w:t>
        <w:br/>
        <w:t>Agreement as of the date first set forth above.</w:t>
        <w:br/>
        <w:br/>
        <w:t>THE INDUS GROUP, INC.                    TSW INTERNATIONAL, INC.</w:t>
        <w:br/>
        <w:t>a California corporation                 a Georgia corporation</w:t>
        <w:br/>
        <w:br/>
        <w:t>By:                                      By:</w:t>
        <w:br/>
        <w:t xml:space="preserve">   --------------------------               --------------------------</w:t>
        <w:br/>
        <w:br/>
        <w:t>Name:                                    Name:</w:t>
        <w:br/>
        <w:t xml:space="preserve">     ------------------------                 ------------------------</w:t>
        <w:br/>
        <w:br/>
        <w:t>Title:                                   Title:</w:t>
        <w:br/>
        <w:t xml:space="preserve">      -----------------------                  -----------------------</w:t>
        <w:br/>
        <w:br/>
        <w:t>NEWCO GROUP, INC.                        STOCKHOLDER:</w:t>
        <w:br/>
        <w:t>a Delaware corporation</w:t>
        <w:br/>
        <w:br/>
        <w:t>By:</w:t>
        <w:br/>
        <w:t xml:space="preserve">   --------------------------            -----------------------------</w:t>
        <w:br/>
        <w:br/>
        <w:t>Name:                                    Name:</w:t>
        <w:br/>
        <w:t xml:space="preserve">     ------------------------                 ------------------------</w:t>
        <w:br/>
        <w:br/>
        <w:t>Title:</w:t>
        <w:br/>
        <w:t xml:space="preserve">      -----------------------</w:t>
        <w:br/>
        <w:br/>
        <w:br/>
        <w:t xml:space="preserve">                [SIGNATURE PAGE TO WARBURG AFFILIATE AGREEMENT]</w:t>
        <w:br/>
        <w:br/>
        <w:t xml:space="preserve"> </w:t>
        <w:br/>
        <w:t xml:space="preserve">                                 ATTACHMENT 1</w:t>
        <w:br/>
        <w:br/>
        <w:t xml:space="preserve">                                   TSW STOCK</w:t>
        <w:br/>
        <w:br/>
        <w:br/>
        <w:br/>
        <w:t>Affiliate's Address for Notice:</w:t>
        <w:br/>
        <w:br/>
        <w:t>Class and Number of shares of TSW capital stock</w:t>
        <w:br/>
        <w:t>beneficially owned by the undersigned:</w:t>
        <w:br/>
        <w:br/>
        <w:br/>
        <w:br/>
        <w:t>Number of options, warrants or other convertible</w:t>
        <w:br/>
        <w:t>securities convertible into TSW capital stock</w:t>
        <w:br/>
        <w:t>beneficially owned by the undersigned: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