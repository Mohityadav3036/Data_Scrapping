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CHARTER AFFILIATE AFFILIATION AGREEMENT</w:t>
        <w:br/>
        <w:br/>
        <w:t xml:space="preserve">                  THIS AGREEMENT,  made as of the 15th day of April,  2005 (this</w:t>
        <w:br/>
        <w:t>"AGREEMENT") to be effective as of April 1, 2005 ("EFFECTIVE  DATE"),  is by and</w:t>
        <w:br/>
        <w:t>between The TUBE Music Network, Inc., a Florida corporation (the "NETWORK"), and</w:t>
        <w:br/>
        <w:t>Raycom  Media,  Inc.,  a  Delaware  corporation   ("AFFILIATE),   regarding  the</w:t>
        <w:br/>
        <w:t>television  programming  service  currently known as "The TUBE" (the "SERVICE").</w:t>
        <w:br/>
        <w:t>The parties hereby mutually agree as follows:</w:t>
        <w:br/>
        <w:br/>
        <w:t xml:space="preserve">         1.       DEFINITIONS:</w:t>
        <w:br/>
        <w:br/>
        <w:t xml:space="preserve">                  In addition to any other defined terms in this Agreement,  the</w:t>
        <w:br/>
        <w:t>following terms shall have the following meanings when used in this Agreement:</w:t>
        <w:br/>
        <w:br/>
        <w:t xml:space="preserve">                  "ACQUIRED STATION" means any Broadcast Television station that</w:t>
        <w:br/>
        <w:t>is acquired or operated by Affiliate after the date hereof.</w:t>
        <w:br/>
        <w:br/>
        <w:t xml:space="preserve">                  "AFFILIATE  ADVERTISING  SHARE" has the  meaning  set forth in</w:t>
        <w:br/>
        <w:t>EXHIBIT D.</w:t>
        <w:br/>
        <w:br/>
        <w:t xml:space="preserve">                  "AFFILIATE  TRANSACTIONAL  SHARE" has the meaning set forth in</w:t>
        <w:br/>
        <w:t>EXHIBIT D.</w:t>
        <w:br/>
        <w:br/>
        <w:t xml:space="preserve">                  "BROADCAST TELEVISION" means traditional,  free, FCC-licensed,</w:t>
        <w:br/>
        <w:t>over-the-air broadcast television.</w:t>
        <w:br/>
        <w:br/>
        <w:t xml:space="preserve">                   "COSTS" means all losses, liabilities, claims, costs, damages</w:t>
        <w:br/>
        <w:t>and  expenses,   including  fines,  forfeitures,   reasonable  attorneys'  fees,</w:t>
        <w:br/>
        <w:t>disbursements and court or administrative costs.</w:t>
        <w:br/>
        <w:br/>
        <w:t xml:space="preserve">                  "CROSS-CHANNEL PROMOTIONAL SPOTS" has the meaning set forth in</w:t>
        <w:br/>
        <w:t>Section 8(b).</w:t>
        <w:br/>
        <w:br/>
        <w:t xml:space="preserve">                  "DESIGNATED  MARKET AREA" or "DMA" means a  particular  market</w:t>
        <w:br/>
        <w:t>area or  classification  to  demarcate  local  television  markets as defined by</w:t>
        <w:br/>
        <w:t>Xxxxxxx Media Research, Inc. from time-to-time, or, if DMA falls from general or</w:t>
        <w:br/>
        <w:t>standardized  usage, a replacement term to demarcate local television markets in</w:t>
        <w:br/>
        <w:t>a substantially  similar manner which shall be determined by the parties in good</w:t>
        <w:br/>
        <w:t>faith.</w:t>
        <w:br/>
        <w:br/>
        <w:t xml:space="preserve">                  "EVENT OF FORCE  MAJEURE" has the meaning set forth in Section</w:t>
        <w:br/>
        <w:t>13(e).</w:t>
        <w:br/>
        <w:br/>
        <w:t xml:space="preserve">                  "LICENSED  COMMUNITY"  has the  meaning  set forth in  Section</w:t>
        <w:br/>
        <w:t>3(a).</w:t>
        <w:br/>
        <w:br/>
        <w:t xml:space="preserve">                  "LOCAL ADVERTISING" has the meaning set forth in Section 8(c).</w:t>
        <w:br/>
        <w:br/>
        <w:t xml:space="preserve">                  "MVPD" means a multichannel video program  distributor as such</w:t>
        <w:br/>
        <w:t>term  is set  forth  in 47  C.F.R.  ss.76.905(d)  of the  rules  of the  Federal</w:t>
        <w:br/>
        <w:t>Communications Commission ("FCC").</w:t>
        <w:br/>
        <w:br/>
        <w:t xml:space="preserve">                  "NETWORK" means The TUBE Music Network, Inc., or any affiliate</w:t>
        <w:br/>
        <w:t>or subsidiary of The TUBE Music Network, Inc.</w:t>
        <w:br/>
        <w:br/>
        <w:br/>
        <w:br/>
        <w:br/>
        <w:t xml:space="preserve">                  "NETWORK'S  ADVERTISING REVENUE" means the gross dollar amount</w:t>
        <w:br/>
        <w:t>of earned by Network,  less uncollectible  amounts,  from the sale by Network of</w:t>
        <w:br/>
        <w:t>commercial  advertising  time  included  in  the  Service,  less  actual  agency</w:t>
        <w:br/>
        <w:t>representative  fees  and  sales  commissions.   For  clarification,   Network's</w:t>
        <w:br/>
        <w:t>Advertising Revenue shall not include Network's Transactional Revenue.</w:t>
        <w:br/>
        <w:br/>
        <w:t xml:space="preserve">                  "NETWORK'S  TRANSACTIONAL  REVENUE"  means  the  gross  dollar</w:t>
        <w:br/>
        <w:t>amount of revenue  actually  received by Network (e.g., net of the cost of goods</w:t>
        <w:br/>
        <w:t>and services and all  fulfillment  costs  associated with the sale of such goods</w:t>
        <w:br/>
        <w:t>and  services)  from (i) the sale of  products  and  services  by way of  direct</w:t>
        <w:br/>
        <w:t>response telephone orders from the toll-free number included on the Service, and</w:t>
        <w:br/>
        <w:t>(ii) e-commerce  sales of products and services on Network's  website (i.e., url</w:t>
        <w:br/>
        <w:t>xxx.xxxxxxxxx.xxx),  including  sales of products  and services  resulting  from</w:t>
        <w:br/>
        <w:t>links to Network's  website from the website of any Station that  broadcasts the</w:t>
        <w:br/>
        <w:t>Service, in all cases,  originating from within the Zip Codes in the DMA of such</w:t>
        <w:br/>
        <w:t>Station(s).</w:t>
        <w:br/>
        <w:br/>
        <w:t xml:space="preserve">                  "PRIMARY FEED" means the audio and video presentations of each</w:t>
        <w:br/>
        <w:t>Station's primary one-way over-the-air television signal (which signal may be in</w:t>
        <w:br/>
        <w:t>either  standard  definition  or high  definition  television  (as such  term is</w:t>
        <w:br/>
        <w:t>defined by the Advanced Television Systems Committee) format).</w:t>
        <w:br/>
        <w:br/>
        <w:t xml:space="preserve">                  "SERVICE" means the television programming service provided by</w:t>
        <w:br/>
        <w:t>Network as defined in the preamble to this Agreement.</w:t>
        <w:br/>
        <w:br/>
        <w:t xml:space="preserve">                  "STATION(S)" means a Broadcast Television station owned and/or</w:t>
        <w:br/>
        <w:t>operated by  Affiliate  and  licensed by the FCC that  provides or is capable of</w:t>
        <w:br/>
        <w:t>providing the Service to the Licensed Community that it is licensed to serve.</w:t>
        <w:br/>
        <w:br/>
        <w:t xml:space="preserve">                  "TV HOUSEHOLDS" means the number of television households in a</w:t>
        <w:br/>
        <w:t>given DMA as determined by Xxxxxxx Media Research,  Inc. (which,  as of the date</w:t>
        <w:br/>
        <w:t>hereof,  is published  annually by Xxxxxxx  Research Media,  Inc. as the Xxxxxxx</w:t>
        <w:br/>
        <w:t>Media  Research Local Universe  Estimates  (US)) or, if Xxxxxxx Media  Research,</w:t>
        <w:br/>
        <w:t>Inc.  ceases  to  publish  the  number  of  television  households  in a DMA,  a</w:t>
        <w:br/>
        <w:t>replacement  term to  determine  the number of  television  households  in local</w:t>
        <w:br/>
        <w:t>television  markets in a substantially  similar manner which shall be determined</w:t>
        <w:br/>
        <w:t>by the parties in good faith.</w:t>
        <w:br/>
        <w:br/>
        <w:t xml:space="preserve">                  "ZIP  CODE(S)"  means  a  specific  geographic  delivery  area</w:t>
        <w:br/>
        <w:t>defined by the United States Postal Service,  which consists of a five (5)-digit</w:t>
        <w:br/>
        <w:t>zip code plus a four (4)-digit add-on code.</w:t>
        <w:br/>
        <w:br/>
        <w:t xml:space="preserve">         2.       TERM:</w:t>
        <w:br/>
        <w:br/>
        <w:t xml:space="preserve">                  Unless terminated earlier in accordance with the terms of this</w:t>
        <w:br/>
        <w:t>Agreement,  the "TERM" of this  Agreement  shall consist of,  collectively,  the</w:t>
        <w:br/>
        <w:t>Initial Term and, if  applicable,  the Renewal Term.  The "INITIAL TERM" of this</w:t>
        <w:br/>
        <w:t>Agreement  shall  commence upon the Effective Date and shall expire on March 31,</w:t>
        <w:br/>
        <w:t>2010.  Upon the mutual  agreement of both parties hereto no later than September</w:t>
        <w:br/>
        <w:t>30, 2009,  the Term of this  Agreement may be extended for one  additional  five</w:t>
        <w:br/>
        <w:t>(5)-year period (the "RENEWAL TERM").</w:t>
        <w:br/>
        <w:br/>
        <w:br/>
        <w:br/>
        <w:t xml:space="preserve">                                       2</w:t>
        <w:br/>
        <w:br/>
        <w:br/>
        <w:t xml:space="preserve">         3.       GRANT OF RIGHTS; ACQUIRED STATIONS:</w:t>
        <w:br/>
        <w:br/>
        <w:t xml:space="preserve">                  (a)  Subject  to  applicable  law,  Network  hereby  grants to</w:t>
        <w:br/>
        <w:t>Affiliate the exclusive right, and Affiliate hereby accepts such exclusive right</w:t>
        <w:br/>
        <w:t>and the  obligation  during  the  Term to  broadcast  the  Service  (i) over the</w:t>
        <w:br/>
        <w:t>transmission  facilities  of each  Station  identified  on EXHIBITS A-1 and A-2,</w:t>
        <w:br/>
        <w:t>which is licensed by the FCC to serve the  community  for each such Station (the</w:t>
        <w:br/>
        <w:t>"LICENSED  COMMUNITY"),  for  receipt by TV  Households  in the DMA in which the</w:t>
        <w:br/>
        <w:t>Licensed  Community is located,  as such DMA is  identified  on EXHIBITS A-1 and</w:t>
        <w:br/>
        <w:t>A-2,  and  (ii)  subject  to  subparagraph  (b)  below,  over  the  transmission</w:t>
        <w:br/>
        <w:t>facilities  of any Acquired  Station,  except to the extent that, as of the date</w:t>
        <w:br/>
        <w:t>Affiliate  notifies Network in writing of the closing of the acquisition of such</w:t>
        <w:br/>
        <w:t>Acquired System,  Network is already committed to provide the Service to another</w:t>
        <w:br/>
        <w:t>broadcast television station in the same DMA as the Acquired Station.  Affiliate</w:t>
        <w:br/>
        <w:t>shall telecast the Service solely from each  Station's  origination  transmitter</w:t>
        <w:br/>
        <w:t>and antenna for free  over-the-air  television  reception.  Notwithstanding  the</w:t>
        <w:br/>
        <w:t>foregoing,  Affiliate  shall  have  the  right  to  permit,  and  agrees  to use</w:t>
        <w:br/>
        <w:t>commercially  reasonable efforts to obtain,  carriage of the Service's signal by</w:t>
        <w:br/>
        <w:t>MVPDs in the DMA of each Station that  transmits  the Service.  Affiliate  shall</w:t>
        <w:br/>
        <w:t>promptly notify Network of any MVPD that has agreed to retransmit the Service in</w:t>
        <w:br/>
        <w:t>the Station's DMA. In the event Affiliate owns or operates more than one Station</w:t>
        <w:br/>
        <w:t>in any  single  DMA,  then  Affiliate,  at its  option,  shall have the right to</w:t>
        <w:br/>
        <w:t>determine  which of its Stations in such DMA shall  broadcast  the  Service;  it</w:t>
        <w:br/>
        <w:t>being  understood  that  Affiliate  shall have no  obligation  to broadcast  the</w:t>
        <w:br/>
        <w:t>Service in more than one of its Stations in any  particular  DMA. In addition to</w:t>
        <w:br/>
        <w:t>the  foregoing,  provided  Affiliate  is  in  compliance  with  its  obligations</w:t>
        <w:br/>
        <w:t>hereunder,  including its  distribution  obligations,  Affiliate  shall have the</w:t>
        <w:br/>
        <w:t>exclusive  right to sublicense the Service to any MVPD for  distribution in each</w:t>
        <w:br/>
        <w:t>of the  Station's  DMAs,  and Network shall not authorize any MVPD to distribute</w:t>
        <w:br/>
        <w:t>the Service in any of the Station's DMAs during the Term.</w:t>
        <w:br/>
        <w:br/>
        <w:t xml:space="preserve">                  (b) If, after the date hereof,  Affiliate acquires an Acquired</w:t>
        <w:br/>
        <w:t>Station  that is  transmitting  the  Service in the DMA in which  such  Acquired</w:t>
        <w:br/>
        <w:t>Station is located at the time of such acquisition by Affiliate,  then Affiliate</w:t>
        <w:br/>
        <w:t>shall  continue to transmit  the Service and, as of the  effective  date of such</w:t>
        <w:br/>
        <w:t>acquisition,  the Acquired  Station  shall become a "Station"  hereunder and any</w:t>
        <w:br/>
        <w:t>existing  agreement  between or among  Network and any one or more third parties</w:t>
        <w:br/>
        <w:t>applicable to such Station for the  transmission  of the Service shall terminate</w:t>
        <w:br/>
        <w:t>and cease to be  effective.  If,  after the date hereof,  Affiliate  acquires an</w:t>
        <w:br/>
        <w:t>Acquired Station in a DMA that is not at such time under license by Network to a</w:t>
        <w:br/>
        <w:t>third party for  transmission  of the  Service,  then  Affiliate,  by  notifying</w:t>
        <w:br/>
        <w:t>Network  within  one  hundred  eighty  (180)  days  of  the  effective  date  of</w:t>
        <w:br/>
        <w:t>acquisition,  may request that Network add such Acquired  Station as a "Station"</w:t>
        <w:br/>
        <w:t>to this Agreement and shall commence  transmission of the Service within the DMA</w:t>
        <w:br/>
        <w:t>of such Acquired Station within such one hundred eighty (180)-day  period.  Upon</w:t>
        <w:br/>
        <w:t>receipt of such notice by Affiliate, the Acquired Station shall be added to this</w:t>
        <w:br/>
        <w:t>Agreement  unless,  prior to receipt of  Affiliate's  add  notice,  Network  has</w:t>
        <w:br/>
        <w:t>committed to provide the Service to another Broadcast Television station or MVPD</w:t>
        <w:br/>
        <w:t>in the same DMA as the  Acquired  Station.  For  purposes of  clarification,  if</w:t>
        <w:br/>
        <w:t>Affiliate does not elect to add such Acquired  Station to this Agreement  within</w:t>
        <w:br/>
        <w:t>such one hundred eighty (180)-day period, then Network shall thereafter have the</w:t>
        <w:br/>
        <w:t>right to license the transmission of the Service to another broadcast television</w:t>
        <w:br/>
        <w:t>station or MVPD in such DMA, including on an exclusive basis.</w:t>
        <w:br/>
        <w:br/>
        <w:br/>
        <w:br/>
        <w:t xml:space="preserve">                                       3</w:t>
        <w:br/>
        <w:br/>
        <w:br/>
        <w:t xml:space="preserve">                  (c) Affiliate shall not have the right (i) to subdistribute or</w:t>
        <w:br/>
        <w:t>otherwise  sublicense  the  Service  except  to a  MVPD  for  distribution  in a</w:t>
        <w:br/>
        <w:t>Station's  DMA, or (ii) to transmit or otherwise  distribute  the Service by any</w:t>
        <w:br/>
        <w:t>technology   (other  than   Broadcast   Television),   or  on  an   interactive,</w:t>
        <w:br/>
        <w:t>time-delayed,   "video-on-demand"   or  similar  basis.   For  purposes  hereof,</w:t>
        <w:br/>
        <w:t>"VIDEO-ON-DEMAND"  means the  transmission of a television  signal by means of a</w:t>
        <w:br/>
        <w:t>point-to-point  distribution system containing audiovisual programming chosen by</w:t>
        <w:br/>
        <w:t>a viewer for reception on a viewer's television  receiver,  where the scheduling</w:t>
        <w:br/>
        <w:t>of the exhibition of the programming is not  predetermined  by the  distributor,</w:t>
        <w:br/>
        <w:t>but rather is at the viewer's discretion.</w:t>
        <w:br/>
        <w:br/>
        <w:t xml:space="preserve">                  (d)  Provided  that  Affiliate  is  in  compliance   with  its</w:t>
        <w:br/>
        <w:t>obligations hereunder,  including its distribution  obligations,  Network agrees</w:t>
        <w:br/>
        <w:t>that,  during the Term,  Network  shall not (i) provide or  authorize  the free,</w:t>
        <w:br/>
        <w:t>over-the-air,  terrestrial radio  transmission of an audio-only signal comprised</w:t>
        <w:br/>
        <w:t>of a programming service reasonably comparable to the Service; or (ii) simulcast</w:t>
        <w:br/>
        <w:t>the Service in its entirety over the Internet,  in each case within the Licensed</w:t>
        <w:br/>
        <w:t>Community  of any Station  that is  transmitting  the  Service  pursuant to this</w:t>
        <w:br/>
        <w:t>Agreement.  For purposes of  clarification,  promotional  or  marketing  "stunt"</w:t>
        <w:br/>
        <w:t>simulcasting  a live or special event,  or  programming  designed to increase or</w:t>
        <w:br/>
        <w:t>improve viewership of the Service shall not be prohibited by this Section 3(d).</w:t>
        <w:br/>
        <w:br/>
        <w:t xml:space="preserve">                  (e)  Network  hereby  grants   Affiliate  during  the  Term  a</w:t>
        <w:br/>
        <w:t>royalty-free, fully paid up, non-transferable,  non-exclusive license to use the</w:t>
        <w:br/>
        <w:t>Marks in any advertising and promotional materials undertaken in connection with</w:t>
        <w:br/>
        <w:t>Affiliate's  transmission  of the Service,  provided that such use complies with</w:t>
        <w:br/>
        <w:t>the terms and conditions of Section 8(e).</w:t>
        <w:br/>
        <w:br/>
        <w:t xml:space="preserve">                  (f) All licenses,  rights and interest in, to and with respect</w:t>
        <w:br/>
        <w:t>to the Service,  the elements and parts thereof, and the media of exhibition not</w:t>
        <w:br/>
        <w:t>specifically  granted herein to Affiliate shall be entirely  reserved to Network</w:t>
        <w:br/>
        <w:t>and may be fully exploited and utilized by Network without limitation.</w:t>
        <w:br/>
        <w:br/>
        <w:t xml:space="preserve">                  (g) Upon execution of this Agreement, Affiliate shall promptly</w:t>
        <w:br/>
        <w:t>complete and deliver to Network a notice of launch (in the form attached  hereto</w:t>
        <w:br/>
        <w:t>in EXHIBIT B) for each  Station  ("LAUNCH  NOTICE") and will use best efforts to</w:t>
        <w:br/>
        <w:t>launch the Service on each Station within  forty-five (45) days of the Effective</w:t>
        <w:br/>
        <w:t>Date. The previous sentence notwithstanding,  (i) in no event shall the Stations</w:t>
        <w:br/>
        <w:t>listed on EXHIBIT A-1 be launched later than July 31, 2005; and (ii) in no event</w:t>
        <w:br/>
        <w:t>shall the Stations listed on EXHIBIT A-2 be launched later than October 31, 2005</w:t>
        <w:br/>
        <w:t>(in each case, a "LAUNCH DEADLINE");  provided that if the launch of any Station</w:t>
        <w:br/>
        <w:t>is delayed as a result of a change by Network in the  satellite  used to deliver</w:t>
        <w:br/>
        <w:t>the Service or the site used to originate the Service, or if the installation of</w:t>
        <w:br/>
        <w:t>Receiving  Equipment at a Station is delayed as a result of Network's  action or</w:t>
        <w:br/>
        <w:t>inaction,  then, as to the affected  Stations only, the Launch Deadline shall be</w:t>
        <w:br/>
        <w:t>extended  by  the  same  number  of  days  as  the  delay   caused  by  Network.</w:t>
        <w:br/>
        <w:t>Notwithstanding  the  foregoing,  Affiliate will notify Network in writing on or</w:t>
        <w:br/>
        <w:t>before July 31, 2005 if significant  technical  issues prevent the launch of the</w:t>
        <w:br/>
        <w:t>Service on one or more  Stations  listed on EXHIBIT  A-2.  Upon  receipt of such</w:t>
        <w:br/>
        <w:t>notice,  Affiliate  may, at its option (i) terminate  this  Agreement as to such</w:t>
        <w:br/>
        <w:t>Station(s);  or (ii)  negotiate  with  Network  for an  extension  of the Launch</w:t>
        <w:br/>
        <w:t>Deadline for such Station(s).  In addition,  Affiliate shall promptly complete a</w:t>
        <w:br/>
        <w:t>Launch  Notice  for any  Acquired  Station  that is  subsequently  added to this</w:t>
        <w:br/>
        <w:t>Agreement.</w:t>
        <w:br/>
        <w:br/>
        <w:br/>
        <w:br/>
        <w:t xml:space="preserve">                                       4</w:t>
        <w:br/>
        <w:br/>
        <w:br/>
        <w:t xml:space="preserve">         4.       CONTENT OF THE SERVICE:</w:t>
        <w:br/>
        <w:br/>
        <w:t xml:space="preserve">                  (a)  CONTENT.  Throughout  the Term,  the  Service  shall be a</w:t>
        <w:br/>
        <w:t>professionally   produced,    advertiser-supported   television   service   with</w:t>
        <w:br/>
        <w:t>programming   generally   consisting  of  music  videos,   related  interstitial</w:t>
        <w:br/>
        <w:t>programming,  promotions  and commercial  advertising.  Subject to the preceding</w:t>
        <w:br/>
        <w:t>sentence, the selection, scheduling, renewal, substitution and withdrawal of any</w:t>
        <w:br/>
        <w:t>content  on the  Service  shall  at  all  times  remain  within  Network's  sole</w:t>
        <w:br/>
        <w:t>discretion and control.</w:t>
        <w:br/>
        <w:br/>
        <w:t xml:space="preserve">                  (b) LOCAL  PROGRAMMING.  Subject  to  Network's  policies  and</w:t>
        <w:br/>
        <w:t>procedures, Affiliate, at its own cost, shall be provided with up to thirty (30)</w:t>
        <w:br/>
        <w:t>minutes  per  week  on  the  Service  for  the  insertion  of  locally  produced</w:t>
        <w:br/>
        <w:t>programming that is  complimentary  to the Service and designed  specifically to</w:t>
        <w:br/>
        <w:t>appeal to TV  Households in the Licensed  Community of the Station  broadcasting</w:t>
        <w:br/>
        <w:t>such  programming  ("LOCAL   PROGRAMMING");   provided,   however,  that  it  is</w:t>
        <w:br/>
        <w:t>anticipated  that,  at a future date to be mutually  agreed upon by the parties,</w:t>
        <w:br/>
        <w:t>Affiliate shall have the right to expand such Local  Programming to one (1) hour</w:t>
        <w:br/>
        <w:t>per week.  Affiliate  acknowledges  and agrees that Local  Programming  shall be</w:t>
        <w:br/>
        <w:t>broadcast  in one block of time on the same day and at the same time each  week,</w:t>
        <w:br/>
        <w:t>such day and time to be selected by Network, in consultation with Affiliate,  it</w:t>
        <w:br/>
        <w:t>being agreed and  acknowledged,  however,  that the length and placement of such</w:t>
        <w:br/>
        <w:t>Local  Programming  within the Service must be uniform among all distributors of</w:t>
        <w:br/>
        <w:t>the Service.  Local  Programming shall not consist of or contain (i) programming</w:t>
        <w:br/>
        <w:t>that has  received,  or had it been rated  would have  received,  an MPAA "X" or</w:t>
        <w:br/>
        <w:t>"NC-17"  rating,  or that  would  otherwise  be  considered  obscene,  indecent,</w:t>
        <w:br/>
        <w:t>profane, or excessively violent; or programming that would be patently offensive</w:t>
        <w:br/>
        <w:t>as measured by the  community  standards of the  Licensed  Community in which is</w:t>
        <w:br/>
        <w:t>displayed; (ii) pay-per-view movies or events; (iii) blackouts; (iv) surcharges;</w:t>
        <w:br/>
        <w:t>(v) promotion or marketing of "800," "888," "900," or "976" telephone  services,</w:t>
        <w:br/>
        <w:t>or other similar  services that xxxx a caller for placing or confirming the call</w:t>
        <w:br/>
        <w:t>(other than for the telephone company's cost of the call); or (vi) infomercials,</w:t>
        <w:br/>
        <w:t>home shopping,  direct on-air sales programming or advertising.  Affiliate shall</w:t>
        <w:br/>
        <w:t>be solely responsible for the insertion of the Local Programming into the signal</w:t>
        <w:br/>
        <w:t>of the Service at the Stations transmitting the Service on a timely basis and of</w:t>
        <w:br/>
        <w:t>having a signal quality at least comparable to the signal quality of the Service</w:t>
        <w:br/>
        <w:t>transmitted by Network.</w:t>
        <w:br/>
        <w:br/>
        <w:t xml:space="preserve">                  (c) PREEMPTION.  Affiliate shall retain the right to elect not</w:t>
        <w:br/>
        <w:t>to transmit any  programming  on the Service over the broadcast  facilities of a</w:t>
        <w:br/>
        <w:t>Station if Affiliate  reasonably believes in good faith that the transmission of</w:t>
        <w:br/>
        <w:t>such  programming is contrary to applicable rules and regulations of the FCC and</w:t>
        <w:br/>
        <w:t>that such transmission  would result in a penalty or forfeiture being imposed by</w:t>
        <w:br/>
        <w:t>the FCC on Affiliate  or such  Station,  provided  that (i)  Affiliate  notifies</w:t>
        <w:br/>
        <w:t>Network  either  before or as soon as  reasonably  practicable  after  Affiliate</w:t>
        <w:br/>
        <w:t>exercises  such right,  and (ii)  Affiliate  does not  exercise  such right in a</w:t>
        <w:br/>
        <w:t>manner intended to frustrate its obligations hereunder.</w:t>
        <w:br/>
        <w:br/>
        <w:t xml:space="preserve">                  (d) CHILDREN'S PROGRAMMING.</w:t>
        <w:br/>
        <w:br/>
        <w:t xml:space="preserve">                  (i) Network  will  provide as part of the Service an amount of</w:t>
        <w:br/>
        <w:t xml:space="preserve">                  core educational and informational  children's  programming as</w:t>
        <w:br/>
        <w:t xml:space="preserve">                  defined by FCC rules,  including 47 C.F.R.  ss.73.671,  as the</w:t>
        <w:br/>
        <w:t xml:space="preserve">                  same  may be  amended  from  time  to time  ("CORE  CHILDREN'S</w:t>
        <w:br/>
        <w:t xml:space="preserve">                  PROGRAMMING")   sufficient   to  satisfy  the   minimum   Core</w:t>
        <w:br/>
        <w:t xml:space="preserve">                  Children's  Programming  hours  required  to  meet  the  FCC's</w:t>
        <w:br/>
        <w:t xml:space="preserve">                  benchmark for such programming incurred by Affiliate as result</w:t>
        <w:br/>
        <w:br/>
        <w:br/>
        <w:t xml:space="preserve">                                       5</w:t>
        <w:br/>
        <w:br/>
        <w:br/>
        <w:t xml:space="preserve">                  of the  broadcast  by the Stations of the Service on each such</w:t>
        <w:br/>
        <w:t xml:space="preserve">                  Station's free,  over-the-air,  multicast feed,  provided that</w:t>
        <w:br/>
        <w:t xml:space="preserve">                  this obligation shall apply to Network only if and for so long</w:t>
        <w:br/>
        <w:t xml:space="preserve">                  as the same  obligation  is imposed on third parties using the</w:t>
        <w:br/>
        <w:t xml:space="preserve">                  Stations'    over-the-air    multicast   feeds   to   transmit</w:t>
        <w:br/>
        <w:t xml:space="preserve">                  programming.  In addition,  Affiliate agrees to notify Network</w:t>
        <w:br/>
        <w:t xml:space="preserve">                  in the  event  Affiliate  elects  to meet the Core  Children's</w:t>
        <w:br/>
        <w:t xml:space="preserve">                  Programming  requirements  resulting from its Stations'  free,</w:t>
        <w:br/>
        <w:t xml:space="preserve">                  over-the-air  multicast  feeds on a single free,  over-the-air</w:t>
        <w:br/>
        <w:t xml:space="preserve">                  multicast  feed in  which  case  Network's  obligations  shall</w:t>
        <w:br/>
        <w:t xml:space="preserve">                  thereafter cease.</w:t>
        <w:br/>
        <w:br/>
        <w:t xml:space="preserve">                  (ii) Network  represents  and warrants  that if it supplies to</w:t>
        <w:br/>
        <w:t xml:space="preserve">                  Affiliate any programming  produced  primarily for children 12</w:t>
        <w:br/>
        <w:t xml:space="preserve">                  years old or younger,  such programming  shall comply with the</w:t>
        <w:br/>
        <w:t xml:space="preserve">                  FCC's commercial limits, including 47 C.F.R. ss.73.670, as the</w:t>
        <w:br/>
        <w:t xml:space="preserve">                  same may be amended from time to time, including limits on the</w:t>
        <w:br/>
        <w:t xml:space="preserve">                  amount of  commercial  matter and the  prohibition  on certain</w:t>
        <w:br/>
        <w:t xml:space="preserve">                  commercial  matter in both the program material and commercial</w:t>
        <w:br/>
        <w:t xml:space="preserve">                  material,  provided  that each  Station  passes  through  such</w:t>
        <w:br/>
        <w:t xml:space="preserve">                  programming without alteration.</w:t>
        <w:br/>
        <w:br/>
        <w:t xml:space="preserve">                  (iii)  At the  end of  each  calendar  quarter,  Network  will</w:t>
        <w:br/>
        <w:t xml:space="preserve">                  provide to Affiliate a certification  indicating the amount of</w:t>
        <w:br/>
        <w:t xml:space="preserve">                  Core Children's Programming made available to Affiliate during</w:t>
        <w:br/>
        <w:t xml:space="preserve">                  the  quarter  and  certifying  that any  programming  produced</w:t>
        <w:br/>
        <w:t xml:space="preserve">                  primarily for children 12 years old or younger, as provided by</w:t>
        <w:br/>
        <w:t xml:space="preserve">                  Network, complied with the FCC's rules on commercial limits.</w:t>
        <w:br/>
        <w:br/>
        <w:t xml:space="preserve">                  (e)  ADVERTISING.  Except for the Local  Advertising,  Network</w:t>
        <w:br/>
        <w:t>shall have the exclusive  right and authority to sell all of the  advertising on</w:t>
        <w:br/>
        <w:t>the Service and shall share a portion of Network's Advertising Revenue generated</w:t>
        <w:br/>
        <w:t>from such sales with Affiliate in accordance with the terms of this Agreement.</w:t>
        <w:br/>
        <w:br/>
        <w:t xml:space="preserve">                  (f) PROGRAM  SERVICE  INFORMATION.  Network  must provide to a</w:t>
        <w:br/>
        <w:t>reputable  program  information  services  entity  a  program  schedule  for the</w:t>
        <w:br/>
        <w:t>Service.</w:t>
        <w:br/>
        <w:br/>
        <w:t xml:space="preserve">                  (g) CLOSED CAPTIONING.  Network must provide closed captioning</w:t>
        <w:br/>
        <w:t>for the Service if and solely to the extent required by applicable FCC rules and</w:t>
        <w:br/>
        <w:t>regulations.</w:t>
        <w:br/>
        <w:br/>
        <w:t xml:space="preserve">         5.       DELIVERY AND DISTRIBUTION OF THE SERVICE:</w:t>
        <w:br/>
        <w:br/>
        <w:t xml:space="preserve">                  (a) During the Term, Network, at its expense,  shall deliver a</w:t>
        <w:br/>
        <w:t>signal of the Service by transmitting it via a domestic  satellite commonly used</w:t>
        <w:br/>
        <w:t>for transmission of television programming at Network's sole cost and expense on</w:t>
        <w:br/>
        <w:t>a  full-time  basis 24 hours per day,  7 days per week,  365 days per year.  The</w:t>
        <w:br/>
        <w:t>signal of the Service,  including  any  program-related  data and  enhancements,</w:t>
        <w:br/>
        <w:t>shall be contained in no more than a 2.0 megabits-per-second  ("MBPS") stream of</w:t>
        <w:br/>
        <w:t>data within a six  (6)-megahertz  band and shall  consist of a resolution  of no</w:t>
        <w:br/>
        <w:t>less than 480i to be  considered  a "good  quality  signal" in  accordance  with</w:t>
        <w:br/>
        <w:t>industry standards. Subject to an Event of Force Majeure, any failure by Network</w:t>
        <w:br/>
        <w:t>to deliver a signal meeting the  requirements of this Section 5(a) for more than</w:t>
        <w:br/>
        <w:t>six (6) hours in any  consecutive  thirty  (30)-day  period  without the written</w:t>
        <w:br/>
        <w:t>consent of Affiliate shall be considered a material breach of this Agreement.</w:t>
        <w:br/>
        <w:br/>
        <w:br/>
        <w:br/>
        <w:t xml:space="preserve">                                       6</w:t>
        <w:br/>
        <w:br/>
        <w:br/>
        <w:t xml:space="preserve">                  (b) EXHIBIT C sets forth the specific equipment  necessary for</w:t>
        <w:br/>
        <w:t>each Station to receive the signal of the Service (the  "RECEIVING  EQUIPMENT").</w:t>
        <w:br/>
        <w:t>Network shall furnish,  at its expense,  the Receiving Equipment to each Station</w:t>
        <w:br/>
        <w:t>that transmits the Service, provided that the Receiving Equipment for all of the</w:t>
        <w:br/>
        <w:t>Stations  initially  listed on  EXHIBITS  A-1 and A-2 shall not  exceed,  in the</w:t>
        <w:br/>
        <w:t>aggregate,  seventy  thousand  dollars  ($70,000) (the "EQUIPMENT  REIMBURSEMENT</w:t>
        <w:br/>
        <w:t>CAP"); it being understood that the Equipment  Reimbursement Cap shall not apply</w:t>
        <w:br/>
        <w:t>to any Acquired  Stations  that  transmit the signal of the Service  pursuant to</w:t>
        <w:br/>
        <w:t>Section 3 of this  Agreement.  In  addition,  in the event  Network  changes the</w:t>
        <w:br/>
        <w:t>satellite  technology in such a manner that the signal of the Service  cannot be</w:t>
        <w:br/>
        <w:t>received or utilized by a Station utilizing then-installed equipment, then, with</w:t>
        <w:br/>
        <w:t>respect to such Station only,  Network,  at its option,  shall either  reimburse</w:t>
        <w:br/>
        <w:t>Affiliate  for  costs  incurred  to  purchase,  or shall  supply  to  Affiliate,</w:t>
        <w:br/>
        <w:t>Receiving  Equipment  necessary for each affected Station to continue to receive</w:t>
        <w:br/>
        <w:t>and distribute the signal of the Service, it being understood that the Equipment</w:t>
        <w:br/>
        <w:t>Reimbursement Cap shall not apply to such situation.  Affiliate, at its expense,</w:t>
        <w:br/>
        <w:t>shall furnish all other  equipment and  facilities  necessary for the receipt of</w:t>
        <w:br/>
        <w:t>the satellite transmission of the signal of the Service and the delivery of such</w:t>
        <w:br/>
        <w:t>signal to TV Households in each Station's  DMA. In addition,  each Station shall</w:t>
        <w:br/>
        <w:t>be responsible,  at its sole expense,  for installing,  maintaining or repairing</w:t>
        <w:br/>
        <w:t>the  Receiving  Equipment  during the Term.  Affiliate  shall  cause each of the</w:t>
        <w:br/>
        <w:t>Stations  to  maintain  and  repair  the  Receiving  Equipment  in good  working</w:t>
        <w:br/>
        <w:t>condition,  at its sole cost,  as  necessary  and  appropriate  to maintain  the</w:t>
        <w:br/>
        <w:t>ability of the Receiving  Equipment to receive the signal of the Service without</w:t>
        <w:br/>
        <w:t>interruption during the Term.</w:t>
        <w:br/>
        <w:br/>
        <w:t xml:space="preserve">                  (c) Each Station  transmitting  the Service  shall  transmit a</w:t>
        <w:br/>
        <w:t>principal  video  and  audio  signal  of  the  Service  of a  technical  quality</w:t>
        <w:br/>
        <w:t>reasonably  comparable  to the higher of the quality of the Primary  Feed or the</w:t>
        <w:br/>
        <w:t>quality of any other multicast feed transmitted by such Station, but in no event</w:t>
        <w:br/>
        <w:t>shall such Station be required to deliver a signal of a technical quality higher</w:t>
        <w:br/>
        <w:t>than the  technical  quality  of the video and audio  signal of the  Service  as</w:t>
        <w:br/>
        <w:t>delivered by Network hereunder.</w:t>
        <w:br/>
        <w:br/>
        <w:t xml:space="preserve">                  (d) Each Station shall provide  Network with up to 2.0 mbps to</w:t>
        <w:br/>
        <w:t>transmit the Service on a full-time basis 24 hours per day, 7 days per week, 365</w:t>
        <w:br/>
        <w:t>days per year,  provided  that any Station that  provides  less than 2.0 mbps to</w:t>
        <w:br/>
        <w:t>transmit the Service at any time shall provide sufficient bandwith to deliver at</w:t>
        <w:br/>
        <w:t>all times the signal of the  Service as  delivered  by Network in a manner  such</w:t>
        <w:br/>
        <w:t>that the signal is not degraded in any manner perceptible by the average viewer.</w:t>
        <w:br/>
        <w:t>Network   acknowledges  and  agrees  that  Affiliate  may  employ  statistically</w:t>
        <w:br/>
        <w:t>multiplexing  so long as such  statistical  multiplexing  does not  result  in a</w:t>
        <w:br/>
        <w:t>degradation of the Service  signal that is  perceptible  by the average  viewer.</w:t>
        <w:br/>
        <w:t>Except  for a  Station's  Local  Advertising  Time and Local  Programming,  each</w:t>
        <w:br/>
        <w:t>Station shall transmit the Service without alteration,  editing or delay. Except</w:t>
        <w:br/>
        <w:t>as expressly  provided herein, at no time during the Term may Affiliate cease to</w:t>
        <w:br/>
        <w:t>transmit the Service as provided herein.</w:t>
        <w:br/>
        <w:br/>
        <w:t xml:space="preserve">                  (e) Network  retains and reserves any and all rights in and to</w:t>
        <w:br/>
        <w:t>all signal distribution capacity contained within the bandwidth of the signal of</w:t>
        <w:br/>
        <w:t>the  Service,  including  the program  and system  information  protocol,  audio</w:t>
        <w:br/>
        <w:t>subcarriers and all other  distribution  capacity contained within the bandwidth</w:t>
        <w:br/>
        <w:t>of the  signal of the  Service  between  Network's  uplink  facilities  and each</w:t>
        <w:br/>
        <w:t>Station's downlink facility(ies).  In addition,  Network shall have the right to</w:t>
        <w:br/>
        <w:t>use, and Affiliate shall transmit, those portions of the Service signal that are</w:t>
        <w:br/>
        <w:t>related to or enhance the Service  programming as long as such related  elements</w:t>
        <w:br/>
        <w:t>or enhancements do not materially  adversely interfere with the average viewer's</w:t>
        <w:br/>
        <w:t>perception  of the  principal  video and  accompanying  audio  components of the</w:t>
        <w:br/>
        <w:t>Service.</w:t>
        <w:br/>
        <w:br/>
        <w:br/>
        <w:br/>
        <w:t xml:space="preserve">                                       7</w:t>
        <w:br/>
        <w:br/>
        <w:br/>
        <w:t xml:space="preserve">                  (f) Affiliate  shall use  commercially  reasonable  efforts to</w:t>
        <w:br/>
        <w:t>require  any MVPD in the DMA that is  transmitting  the signal of the Service to</w:t>
        <w:br/>
        <w:t>make the  Service  available  on such MVPD's  most  highly  penetrated  level of</w:t>
        <w:br/>
        <w:t>digital service.</w:t>
        <w:br/>
        <w:br/>
        <w:t xml:space="preserve">                  (g) Except as otherwise permitted herein,  Affiliate shall not</w:t>
        <w:br/>
        <w:t>itself, and shall not expressly authorize others to, tape or otherwise reproduce</w:t>
        <w:br/>
        <w:t>any part of the Service without  Network's prior written consent.  Affiliate and</w:t>
        <w:br/>
        <w:t>each Station shall take the same security  measures to prevent the  unauthorized</w:t>
        <w:br/>
        <w:t>or otherwise  unlawful copying or taping of the Service (or any portion thereof)</w:t>
        <w:br/>
        <w:t>by others as it takes to protect the Primary  Feed or any other  multicast  feed</w:t>
        <w:br/>
        <w:t>transmitted by such Station.  The foregoing shall not be deemed to prohibit home</w:t>
        <w:br/>
        <w:t>taping,  downloading or other copying by anyone  viewing the Service;  provided,</w:t>
        <w:br/>
        <w:t>however,  that  Affiliate  shall not promote home taping,  downloading  or other</w:t>
        <w:br/>
        <w:t>copying  of the  Service.  Affiliate  shall  not be  liable  for  any  copyright</w:t>
        <w:br/>
        <w:t>infringement of any content contained in the Service (including any music, video</w:t>
        <w:br/>
        <w:t>or other  content)  by any third  party  accessing  the  Service  via  Broadcast</w:t>
        <w:br/>
        <w:t>Television,  provided  that the Stations pass through the content of the Service</w:t>
        <w:br/>
        <w:t>without alteration.</w:t>
        <w:br/>
        <w:br/>
        <w:t xml:space="preserve">                  (h) Each Station that  transmits  the Service may  superimpose</w:t>
        <w:br/>
        <w:t>over the  programming  on the  Service,  at the top of the hour,  a  transparent</w:t>
        <w:br/>
        <w:t>station  identification  "bug" on the viewing screen of the Service  identifying</w:t>
        <w:br/>
        <w:t>the call  letters of such Station in  accordance  with  applicable  federal law;</w:t>
        <w:br/>
        <w:t>provided  that the size,  form and  placement  of such "bug"  shall be  mutually</w:t>
        <w:br/>
        <w:t>agreed upon by Network and  Affiliate  prior to such  superimposition,  and such</w:t>
        <w:br/>
        <w:t>"bug"  does not  materially  interfere  with any  graphics  or other data on the</w:t>
        <w:br/>
        <w:t>Service.</w:t>
        <w:br/>
        <w:br/>
        <w:t xml:space="preserve">                  (i) Affiliate and Network  shall work  cooperatively  with one</w:t>
        <w:br/>
        <w:t>another to seek  distribution  of the Service to TV Households  with and through</w:t>
        <w:br/>
        <w:t>broadcast  television  stations  that  are  members  of the  Program  Purchasing</w:t>
        <w:br/>
        <w:t>Corporation  within sixty (60) days of the  execution of this  Agreement by both</w:t>
        <w:br/>
        <w:t>parties hereto.</w:t>
        <w:br/>
        <w:br/>
        <w:t xml:space="preserve">         6.       NO FEES; REVENUE SHARE:</w:t>
        <w:br/>
        <w:br/>
        <w:t xml:space="preserve">                  (a) Neither  Affiliate  nor any Station  shall pay any fees to</w:t>
        <w:br/>
        <w:t>Network for any rights granted under this Agreement.</w:t>
        <w:br/>
        <w:br/>
        <w:br/>
        <w:br/>
        <w:t xml:space="preserve">                                       8</w:t>
        <w:br/>
        <w:br/>
        <w:br/>
        <w:t xml:space="preserve">                  (b) In  consideration  of the terms and  conditions  set forth</w:t>
        <w:br/>
        <w:t>herein,  Network shall pay Affiliate (i) the Affiliate  Advertising  Share,  and</w:t>
        <w:br/>
        <w:t>(ii) the Affiliate Transactional Share, each as provided in EXHIBIT D.</w:t>
        <w:br/>
        <w:br/>
        <w:t xml:space="preserve">         7.       REPORTS; AUDITS:</w:t>
        <w:br/>
        <w:br/>
        <w:t xml:space="preserve">                  (a) Network shall submit to Affiliate,  within forty-five (45)</w:t>
        <w:br/>
        <w:t>days of the  end of each  calendar  quarter,  a  statement  reporting  for  such</w:t>
        <w:br/>
        <w:t>calendar quarter the following  information:  (i) Network's Advertising Revenue,</w:t>
        <w:br/>
        <w:t>(ii) the Affiliate Advertising Share, (iii) Network's Transactional Revenue, and</w:t>
        <w:br/>
        <w:t>(iv) the Affiliate Transactional Share. If this Agreement terminates on any date</w:t>
        <w:br/>
        <w:t>other than at the end of a calendar quarter, Network shall supply such statement</w:t>
        <w:br/>
        <w:t>as of the date of termination,  within forty-five (45) days thereafter, and this</w:t>
        <w:br/>
        <w:t>obligation  shall survive the  termination  of this  Agreement  until  Affiliate</w:t>
        <w:br/>
        <w:t>receives such statement.</w:t>
        <w:br/>
        <w:br/>
        <w:t xml:space="preserve">                  (b) No later than thirty  (30) days  following  each  calendar</w:t>
        <w:br/>
        <w:t>quarter during the Term,  Affiliate shall (i) provide Network with a list of all</w:t>
        <w:br/>
        <w:t>MVPDs then  retransmitting the Service in the DMA of each Station;  and (ii) use</w:t>
        <w:br/>
        <w:t>best  efforts to obtain and  provide to Network a certified  report  supplied by</w:t>
        <w:br/>
        <w:t>each such MVPD stating the number of cable  television  households  that receive</w:t>
        <w:br/>
        <w:t>the Service from such MVPD in the DMA of a Station on average over such quarter.</w:t>
        <w:br/>
        <w:br/>
        <w:t xml:space="preserve">                  (c) Affiliate shall submit to Network,  within forty-five (45)</w:t>
        <w:br/>
        <w:t>days  of the  end of each  calendar  quarter,  affidavits  with  respect  to the</w:t>
        <w:br/>
        <w:t>Cross-Channel Promotional Spots aired by Affiliate during such calendar quarter,</w:t>
        <w:br/>
        <w:t>setting forth the date and time each such  Cross-Channel  Promotional Spot aired</w:t>
        <w:br/>
        <w:t>on the Primary Feed.</w:t>
        <w:br/>
        <w:br/>
        <w:t xml:space="preserve">                  (d) AUDIT.</w:t>
        <w:br/>
        <w:br/>
        <w:t xml:space="preserve">                  (i) During the Term and for one (1) year  thereafter,  Network</w:t>
        <w:br/>
        <w:t xml:space="preserve">                  shall  maintain  accurate  and  complete  books and records in</w:t>
        <w:br/>
        <w:t xml:space="preserve">                  accordance with generally accepted  accounting  principles and</w:t>
        <w:br/>
        <w:t xml:space="preserve">                  practices that shall contain sufficient  information to enable</w:t>
        <w:br/>
        <w:t xml:space="preserve">                  an auditor to verify,  for the period under  audit,  Network's</w:t>
        <w:br/>
        <w:t xml:space="preserve">                  Advertising  Revenue,  Network's  Transactional  Revenue,  the</w:t>
        <w:br/>
        <w:t xml:space="preserve">                  Affiliate Advertising Share, the Affiliate Transactional Share</w:t>
        <w:br/>
        <w:t xml:space="preserve">                  and the  accuracy of the amounts  paid by Network to Affiliate</w:t>
        <w:br/>
        <w:t xml:space="preserve">                  hereunder  (collectively,  the "REVENUE SHARE RECORDS").  Upon</w:t>
        <w:br/>
        <w:t xml:space="preserve">                  not less than thirty (30) days' prior  written  notice and not</w:t>
        <w:br/>
        <w:t xml:space="preserve">                  more than once in any calendar year,  Affiliate shall have the</w:t>
        <w:br/>
        <w:t xml:space="preserve">                  right,  at its sole cost and expense,  during the Term and for</w:t>
        <w:br/>
        <w:t xml:space="preserve">                  one (1) year  thereafter,  to examine  during normal  business</w:t>
        <w:br/>
        <w:t xml:space="preserve">                  hours the books and  records  of  Network  for up to the prior</w:t>
        <w:br/>
        <w:t xml:space="preserve">                  calendar year and the then-current calendar year solely to the</w:t>
        <w:br/>
        <w:t xml:space="preserve">                  extent necessary to verify the Revenue Share Records.</w:t>
        <w:br/>
        <w:br/>
        <w:t xml:space="preserve">                  (ii) Any audit  conducted  pursuant to this Section 7(d) shall</w:t>
        <w:br/>
        <w:t xml:space="preserve">                  be conducted by an independent  public  accounting  firm or an</w:t>
        <w:br/>
        <w:t xml:space="preserve">                  independent auditing firm designated by Affiliate ("AUDITOR").</w:t>
        <w:br/>
        <w:t xml:space="preserve">                  Any  such  audit  shall  be  subject  to  the  confidentiality</w:t>
        <w:br/>
        <w:t xml:space="preserve">                  provisions  of Section 12, and the Auditor shall  execute,  in</w:t>
        <w:br/>
        <w:t xml:space="preserve">                  advance,  a  confidentiality  agreement  that  obligates it to</w:t>
        <w:br/>
        <w:t xml:space="preserve">                  maintain the  confidentiality  of the terms of this  Agreement</w:t>
        <w:br/>
        <w:t xml:space="preserve">                  and the information acquired during the course of the audit.</w:t>
        <w:br/>
        <w:br/>
        <w:t xml:space="preserve">                  (iii) If, as a result of an audit  conducted  pursuant to this</w:t>
        <w:br/>
        <w:t xml:space="preserve">                  Section 7(d),  the Auditor  determines  that Network has fully</w:t>
        <w:br/>
        <w:t xml:space="preserve">                  complied with its obligations  pertaining to the Revenue Share</w:t>
        <w:br/>
        <w:t xml:space="preserve">                  Records provided by Network hereunder,  then the Auditor shall</w:t>
        <w:br/>
        <w:t xml:space="preserve">                  promptly  provide  written notice to the parties  stating that</w:t>
        <w:br/>
        <w:t xml:space="preserve">                  Network has so complied and shall not disclose any information</w:t>
        <w:br/>
        <w:t xml:space="preserve">                  acquired during the course of the audit. If, as a result of an</w:t>
        <w:br/>
        <w:t xml:space="preserve">                  audit,  the  Auditor  determines  that  Network  has failed to</w:t>
        <w:br/>
        <w:t xml:space="preserve">                  comply with its  obligations  pertaining  to the Revenue Share</w:t>
        <w:br/>
        <w:br/>
        <w:br/>
        <w:t xml:space="preserve">                                       9</w:t>
        <w:br/>
        <w:br/>
        <w:br/>
        <w:t xml:space="preserve">                  Records,  and which has caused an underpayment to Affiliate of</w:t>
        <w:br/>
        <w:t xml:space="preserve">                  greater  than  5%  of  the  aggregate   monies  otherwise  due</w:t>
        <w:br/>
        <w:t xml:space="preserve">                  Affiliate  hereunder,  then the Auditor shall promptly provide</w:t>
        <w:br/>
        <w:t xml:space="preserve">                  written  notice to the parties  stating  that  Network may not</w:t>
        <w:br/>
        <w:t xml:space="preserve">                  have complied with all of its obligations. Once such notice is</w:t>
        <w:br/>
        <w:t xml:space="preserve">                  received,  the Network shall  authorize the Auditor to provide</w:t>
        <w:br/>
        <w:t xml:space="preserve">                  to Affiliate only that limited information acquired during the</w:t>
        <w:br/>
        <w:t xml:space="preserve">                  course of the audit as is  necessary  for  Affiliate to pursue</w:t>
        <w:br/>
        <w:t xml:space="preserve">                  its   claim  or  claims   related   to   Network's   perceived</w:t>
        <w:br/>
        <w:t xml:space="preserve">                  non-compliance with its obligations  pertaining to the Revenue</w:t>
        <w:br/>
        <w:t xml:space="preserve">                  Share  Records  provided  by  Network   hereunder.   Under  no</w:t>
        <w:br/>
        <w:t xml:space="preserve">                  circumstances,  other than the limited  circumstance set forth</w:t>
        <w:br/>
        <w:t xml:space="preserve">                  in the  previous  sentence,  shall  any  information  acquired</w:t>
        <w:br/>
        <w:t xml:space="preserve">                  during the course of the audit be  disclosed  to  Affiliate by</w:t>
        <w:br/>
        <w:t xml:space="preserve">                  the  Auditor.  Any  information  disclosed to Affiliate by the</w:t>
        <w:br/>
        <w:t xml:space="preserve">                  Auditor  shall be  subject to the  confidentiality  provisions</w:t>
        <w:br/>
        <w:t xml:space="preserve">                  herein, shall not be disclosed to any parties other than those</w:t>
        <w:br/>
        <w:t xml:space="preserve">                  that  require  the  information  in order to pursue  claims as</w:t>
        <w:br/>
        <w:t xml:space="preserve">                  described in this Section 7(d)(iii), and shall not be used for</w:t>
        <w:br/>
        <w:t xml:space="preserve">                  any purpose  other than the audit and  Affiliate's  pursuit of</w:t>
        <w:br/>
        <w:t xml:space="preserve">                  its  claims  as  described  in this  Section  7(d)(iii).  Both</w:t>
        <w:br/>
        <w:t xml:space="preserve">                  Network and Affiliate  shall use good faith efforts to resolve</w:t>
        <w:br/>
        <w:t xml:space="preserve">                  any claim or claims arising from an audit  conducted  pursuant</w:t>
        <w:br/>
        <w:t xml:space="preserve">                  to this Section 7(d).</w:t>
        <w:br/>
        <w:br/>
        <w:t xml:space="preserve">                  (iv) Any claim by Affiliate  with respect to amounts  owing by</w:t>
        <w:br/>
        <w:t xml:space="preserve">                  Network,  which must relate to the then-current  calendar year</w:t>
        <w:br/>
        <w:t xml:space="preserve">                  or the  immediately  preceding  calendar  year,  must  be made</w:t>
        <w:br/>
        <w:t xml:space="preserve">                  within  the  earlier  of three (3)  months  after the  Auditor</w:t>
        <w:br/>
        <w:t xml:space="preserve">                  provides  Affiliate  the results of the audit,  or twelve (12)</w:t>
        <w:br/>
        <w:t xml:space="preserve">                  months  after  the  close of the  earliest  month  that is the</w:t>
        <w:br/>
        <w:t xml:space="preserve">                  subject of a claim, or Affiliate will be deemed to have waived</w:t>
        <w:br/>
        <w:t xml:space="preserve">                  its right, whether known or unknown, to collect any shortfalls</w:t>
        <w:br/>
        <w:t xml:space="preserve">                  from Network for the period(s) audited.</w:t>
        <w:br/>
        <w:br/>
        <w:t xml:space="preserve">         8.       PROMOTION; AFFILIATE ADVERTISING:</w:t>
        <w:br/>
        <w:br/>
        <w:t xml:space="preserve">                  (a) Affiliate shall use all good faith commercially reasonable</w:t>
        <w:br/>
        <w:t>efforts to promote the Service within the DMA of each Station,  including  using</w:t>
        <w:br/>
        <w:t>commercially  reasonable  efforts to have the Service  listed in local print and</w:t>
        <w:br/>
        <w:t>on-screen guides.</w:t>
        <w:br/>
        <w:br/>
        <w:t xml:space="preserve">                  (b)  Without  limiting  Section  8(a),  during the Term,  each</w:t>
        <w:br/>
        <w:t>Station  shall  broadcast at least ten (10)  cross-channel  promotions  per week</w:t>
        <w:br/>
        <w:t>promoting Network and the Service ("CROSS-CHANNEL  PROMOTIONAL SPOTS").  Network</w:t>
        <w:br/>
        <w:t>shall have  responsibility to produce and deliver the Cross-Channel  Promotional</w:t>
        <w:br/>
        <w:t>Spots to each  Station at least two (2) weeks prior to the air date in a useable</w:t>
        <w:br/>
        <w:t>format and broadcast-ready  state. Affiliate shall have the right to approve the</w:t>
        <w:br/>
        <w:t>creative  for the  Cross-Channel  Promotion  Spots prior to air,  provided  that</w:t>
        <w:br/>
        <w:t>Affiliate  shall be deemed to have  accepted a  Cross-Channel  Promotional  Spot</w:t>
        <w:br/>
        <w:t>unless it notifies  Network to the contrary no later than seventy-two (72) hours</w:t>
        <w:br/>
        <w:t>after delivery. Each Station shall telecast the Cross-Channel  Promotional Spots</w:t>
        <w:br/>
        <w:t>in a run-of-schedule  rotation during the time period between 5:00 a.m. and 1:00</w:t>
        <w:br/>
        <w:t>a.m.,  prevailing  local time.  In  addition,  each  Station  shall use its best</w:t>
        <w:br/>
        <w:t>efforts  to  promote  the  Service  at  local   events  in  which  such  Station</w:t>
        <w:br/>
        <w:t>participates.</w:t>
        <w:br/>
        <w:br/>
        <w:t xml:space="preserve">                  (c) Network shall  provide to each Station that  transmits the</w:t>
        <w:br/>
        <w:t>Service for local  advertising  sales or promotion  one (1) minute of commercial</w:t>
        <w:br/>
        <w:t>announcement  time per hour on average during any  consecutive  thirty  (30)-day</w:t>
        <w:br/>
        <w:t>period  ("LOCAL  ADVERTISING").  Affiliate  shall  have the right to retain  for</w:t>
        <w:br/>
        <w:t>itself all the proceeds derived from the sale of Local Advertising.  Affiliate's</w:t>
        <w:br/>
        <w:t>and each  Station's  use of Local  Advertising  shall be  subject  to  Network's</w:t>
        <w:br/>
        <w:t>then-current standard advertising guidelines,  provided that such guidelines are</w:t>
        <w:br/>
        <w:t>reasonably  communicated  to  Affiliate in advance of the sale by Affiliate or a</w:t>
        <w:br/>
        <w:br/>
        <w:br/>
        <w:t xml:space="preserve">                                       10</w:t>
        <w:br/>
        <w:br/>
        <w:br/>
        <w:t>Station of Local Advertising.  Without limiting the foregoing, neither Affiliate</w:t>
        <w:br/>
        <w:t>nor any Station shall use the Local Advertising for advertising or promotion for</w:t>
        <w:br/>
        <w:t>any  direct  competitor  of  Network.  In the  event  Network,  in its  sole but</w:t>
        <w:br/>
        <w:t>reasonable  discretion,  deems  any  Local  Advertising  to  be  with  a  direct</w:t>
        <w:br/>
        <w:t>competitor  of Network,  Network shall notify  Affiliate of same,  and Affiliate</w:t>
        <w:br/>
        <w:t>shall immediately cease such advertising or promotion. Affiliate shall be solely</w:t>
        <w:br/>
        <w:t>responsible for all Local Advertising and all liabilities  associated therewith,</w:t>
        <w:br/>
        <w:t>including insertion,  trafficking, billing and collection activities relating to</w:t>
        <w:br/>
        <w:t>the Local  Advertising  and for the content of the  material  inserted  into the</w:t>
        <w:br/>
        <w:t>Local    Advertising.    Network    shall    properly    "tone-switch,"    using</w:t>
        <w:br/>
        <w:t>industry-recognized  equipment, via audible or inaudible signals, all commercial</w:t>
        <w:br/>
        <w:t>announcement minutes to enable each Station to insert its Local Advertising.</w:t>
        <w:br/>
        <w:br/>
        <w:t xml:space="preserve">                  (d) Network,  from time to time, may undertake marketing tests</w:t>
        <w:br/>
        <w:t>and surveys,  rating polls and other  research in  connection  with the Service.</w:t>
        <w:br/>
        <w:t>With respect to any tests,  surveys or research that apply to any Station or DMA</w:t>
        <w:br/>
        <w:t>for which Network seeks Affiliate's cooperation,  Network shall notify Affiliate</w:t>
        <w:br/>
        <w:t>of the  nature  and scope of each such  project  and  Affiliate,  to the  extent</w:t>
        <w:br/>
        <w:t>permitted by applicable  law, shall cooperate in such research by rendering such</w:t>
        <w:br/>
        <w:t>assistance as Network may reasonably  request and which Affiliate can reasonably</w:t>
        <w:br/>
        <w:t>provide.</w:t>
        <w:br/>
        <w:br/>
        <w:t xml:space="preserve">                  (e) Affiliate  acknowledges  that the name and xxxx "The TUBE"</w:t>
        <w:br/>
        <w:t>(and  the  names  of  certain  programs  that  appear  in the  Service  and  any</w:t>
        <w:br/>
        <w:t>subsequently selected names or marks for the Service and accompanying  websites)</w:t>
        <w:br/>
        <w:t>(collectively,  the  "MARKS")  are the  exclusive  property  of Network  and its</w:t>
        <w:br/>
        <w:t>suppliers and that Affiliate has not and will not acquire any proprietary rights</w:t>
        <w:br/>
        <w:t>therein by reason of this Agreement.  Affiliate shall not directly or indirectly</w:t>
        <w:br/>
        <w:t>question,  attack,  contest or in any other  manner  impugn the  validity of the</w:t>
        <w:br/>
        <w:t>Marks or Network's rights in and to the Marks.  Affiliate shall at no time adopt</w:t>
        <w:br/>
        <w:t>or use, without  Network's prior written consent,  any variation of the Marks or</w:t>
        <w:br/>
        <w:t>any word or xxxx likely to be similar to or confused with the Marks. Any and all</w:t>
        <w:br/>
        <w:t>goodwill  arising  from  Affiliate's  use of the Marks shall inure solely to the</w:t>
        <w:br/>
        <w:t>benefit of Network. Affiliate shall submit to Network for prior written approval</w:t>
        <w:br/>
        <w:t>any of  Affiliate's  promotional  materials  mentioning  or using  the Marks and</w:t>
        <w:br/>
        <w:t>publicity  about Network or the products or programming  included in the Service</w:t>
        <w:br/>
        <w:t>(other than  materials  provided by Network to Affiliate,  if any).  Uses of the</w:t>
        <w:br/>
        <w:t>Marks in  routine  promotional  materials  such as program  guides  and  program</w:t>
        <w:br/>
        <w:t>listings,  once approved by Network, shall be deemed approved for all subsequent</w:t>
        <w:br/>
        <w:t>uses unless Network specifically notifies Affiliate to the contrary.</w:t>
        <w:br/>
        <w:br/>
        <w:t xml:space="preserve">         9.       WARRANTIES AND INDEMNITIES:</w:t>
        <w:br/>
        <w:br/>
        <w:t xml:space="preserve">                  (a) Network and Affiliate each  represents and warrants to the</w:t>
        <w:br/>
        <w:t>other that (i) it is duly organized, validly existing and in good standing under</w:t>
        <w:br/>
        <w:t>the laws of the state  under  which it is  organized;  (ii) it has the power and</w:t>
        <w:br/>
        <w:t>authority  to enter into this  Agreement  and to perform  fully its  obligations</w:t>
        <w:br/>
        <w:t>hereunder; (iii) it is under no contractual or other legal obligation that shall</w:t>
        <w:br/>
        <w:t>in any way interfere with its full, prompt and complete  performance  hereunder;</w:t>
        <w:br/>
        <w:t>(iv) the individual  executing this Agreement on its behalf has the authority to</w:t>
        <w:br/>
        <w:t>do so;  and (v) the  obligations  created  by this  Agreement,  insofar  as they</w:t>
        <w:br/>
        <w:t>purport to be binding on it,  constitute  legal,  valid and binding  obligations</w:t>
        <w:br/>
        <w:t>enforceable in accordance with their terms.</w:t>
        <w:br/>
        <w:br/>
        <w:br/>
        <w:br/>
        <w:t xml:space="preserve">                                       11</w:t>
        <w:br/>
        <w:br/>
        <w:br/>
        <w:t xml:space="preserve">                  (b) Network further represents and warrants to Affiliate that,</w:t>
        <w:br/>
        <w:t>to the best of  Network's  knowledge,  Network  holds all  necessary  rights and</w:t>
        <w:br/>
        <w:t>licenses in and to the materials transmitted to Affiliate as part of the Service</w:t>
        <w:br/>
        <w:t>and such rights and licenses are  sufficient to permit the  transmission  of the</w:t>
        <w:br/>
        <w:t>Service in the DMA of each of the Stations  without  infringing the copyright or</w:t>
        <w:br/>
        <w:t>other  intellectual  property rights of any person,  provided that Affiliate and</w:t>
        <w:br/>
        <w:t>each Station have  transmitted the Service in accordance with the rights granted</w:t>
        <w:br/>
        <w:t>to Affiliate pursuant to this Agreement.</w:t>
        <w:br/>
        <w:br/>
        <w:t xml:space="preserve">                  (c) Affiliate  further  represents,  warrants and covenants to</w:t>
        <w:br/>
        <w:t>Network that (i) it has the power and authority to cause each Station, including</w:t>
        <w:br/>
        <w:t>any Acquired  Station,  to perform  fully its  obligations  hereunder;  (ii) the</w:t>
        <w:br/>
        <w:t>Stations are being and will continue to be operated in all material respects (A)</w:t>
        <w:br/>
        <w:t>in accordance with the terms and specifications of their respective FCC licenses</w:t>
        <w:br/>
        <w:t>and (B) in compliance with all applicable  laws,  rules and  regulations;  (iii)</w:t>
        <w:br/>
        <w:t>Affiliate,  to the best of its  knowledge,  holds and will  continue to hold all</w:t>
        <w:br/>
        <w:t>rights and licenses (A) as are  necessary to operate the Stations and permit the</w:t>
        <w:br/>
        <w:t>transmission  of  the  Service  in the  DMA of  each  of  the  Stations  without</w:t>
        <w:br/>
        <w:t>infringing the patent or other  intellectual  property  rights of another person</w:t>
        <w:br/>
        <w:t>and (B) in and to the Local  Programming  and Local  Advertising and such rights</w:t>
        <w:br/>
        <w:t>and licenses are sufficient to permit the transmission of the Local  Programming</w:t>
        <w:br/>
        <w:t>and Local  Advertising on each of the Stations without  infringing the copyright</w:t>
        <w:br/>
        <w:t>or other intellectual property rights of any person.</w:t>
        <w:br/>
        <w:br/>
        <w:t xml:space="preserve">                  (d)  Affiliate and Network  shall each  indemnify,  defend and</w:t>
        <w:br/>
        <w:t>forever hold harmless the other,  the other's  affiliated  companies and each of</w:t>
        <w:br/>
        <w:t>the  other's  (and the other's  affiliated  companies')  respective  present and</w:t>
        <w:br/>
        <w:t>former  officers,  shareholders,   directors,  employees,  partners  and  agents</w:t>
        <w:br/>
        <w:t>("NETWORK INDEMNITEES" and "AFFILIATE INDEMNITEES,"  respectively),  against and</w:t>
        <w:br/>
        <w:t>from any and all Costs incurred as a result of third-party claims arising out of</w:t>
        <w:br/>
        <w:t>any  breach  of any  term  of  this  Agreement  or  any  warranty,  covenant  or</w:t>
        <w:br/>
        <w:t>representation contained herein.</w:t>
        <w:br/>
        <w:br/>
        <w:t xml:space="preserve">                  (e) Without  limiting  Section 9(d),  Network shall indemnify,</w:t>
        <w:br/>
        <w:t>defend and forever hold harmless the Affiliate  Indemnitees from and against any</w:t>
        <w:br/>
        <w:t>and all Costs arising directly or indirectly out of third-party  claims that (i)</w:t>
        <w:br/>
        <w:t>the  transmission  by Affiliate of the Service in the DMA of any of the Stations</w:t>
        <w:br/>
        <w:t>infringes the copyright or other intellectual  property rights of any person but</w:t>
        <w:br/>
        <w:t>only if Affiliate  and each Station have  transmitted  the Service in accordance</w:t>
        <w:br/>
        <w:t>with the rights granted to Affiliate  pursuant to this  Agreement;  and (ii) the</w:t>
        <w:br/>
        <w:t>content of the Service or any other promotional  material provided by Network to</w:t>
        <w:br/>
        <w:t>Affiliate  (including  the  Cross-Channel  Promotional  Spots),  as furnished by</w:t>
        <w:br/>
        <w:t>Network and  transmitted  by Affiliate and each Station in accordance  with this</w:t>
        <w:br/>
        <w:t>Agreement  (i.e.,  not based upon any deletions,  modifications  or additions by</w:t>
        <w:br/>
        <w:t>Affiliate or any Station), is obscene,  libelous, or slanderous, or violates any</w:t>
        <w:br/>
        <w:t>right of privacy or publicity,  copyright,  trademark or any other  proprietary,</w:t>
        <w:br/>
        <w:t>literary,  or dramatic  right of any person.  Affiliate  shall,  to like extent,</w:t>
        <w:br/>
        <w:t>indemnify,  defend and forever hold harmless the Network  Indemnitees  for Costs</w:t>
        <w:br/>
        <w:t>arising directly or indirectly out of third-party  claims (A) that the operation</w:t>
        <w:br/>
        <w:t>of one or more of the  Stations  infringes  on the patent or other  intellectual</w:t>
        <w:br/>
        <w:t>property rights of another person;  and (B) relating to any deletion or addition</w:t>
        <w:br/>
        <w:t>of content, programming or other material by Affiliate to the Service, including</w:t>
        <w:br/>
        <w:t>the Local Advertising and Local Programming.</w:t>
        <w:br/>
        <w:br/>
        <w:br/>
        <w:br/>
        <w:t xml:space="preserve">                                       12</w:t>
        <w:br/>
        <w:br/>
        <w:br/>
        <w:t xml:space="preserve">                  (f) A party claiming  indemnity under this Section 9 must give</w:t>
        <w:br/>
        <w:t>the indemnifying  party prompt notice of any claim,  and the indemnifying  party</w:t>
        <w:br/>
        <w:t>shall  have the  right to assume  the full  defense  of any  claims to which its</w:t>
        <w:br/>
        <w:t>indemnity applies. The indemnified party, at the indemnifying party's cost, will</w:t>
        <w:br/>
        <w:t>cooperate fully with the  indemnifying  party in such defense of any such claim.</w:t>
        <w:br/>
        <w:t>If the indemnified party compromises or settles any such claim without the prior</w:t>
        <w:br/>
        <w:t>written consent of the indemnifying  party, then the indemnifying party shall be</w:t>
        <w:br/>
        <w:t>released from its indemnity obligations with respect to the claim so settled.</w:t>
        <w:br/>
        <w:br/>
        <w:t xml:space="preserve">                  (g) The representations,  warranties and indemnities contained</w:t>
        <w:br/>
        <w:t>in this Section 9 shall continue  throughout the Term and the indemnities  shall</w:t>
        <w:br/>
        <w:t>survive the  termination  of this  Agreement,  regardless of the reason for such</w:t>
        <w:br/>
        <w:t>termination.</w:t>
        <w:br/>
        <w:br/>
        <w:t xml:space="preserve">                  (h) Network has procured,  and shall maintain during the Term,</w:t>
        <w:br/>
        <w:t>at its sole expense,  Commercial General Liability insurance at liability limits</w:t>
        <w:br/>
        <w:t>of not less than  $1,000,000  each  occurrence  and $2,000,000 in the aggregate.</w:t>
        <w:br/>
        <w:t>Additionally, Network will procure on or before May 31, 2005, and shall maintain</w:t>
        <w:br/>
        <w:t>during the Term, at its sole expense, Errors and Omissions insurance that covers</w:t>
        <w:br/>
        <w:t>Network's  media  activities  at a liability  limit of $1,000,000 in any one (1)</w:t>
        <w:br/>
        <w:t>policy  period.  Each  insurance  policy  required  by this  Section  9 shall be</w:t>
        <w:br/>
        <w:t>endorsed to provide that  Affiliate is named as an additional  insured.  Network</w:t>
        <w:br/>
        <w:t>shall  provide to Affiliate  standard  certificates  of insurance as evidence of</w:t>
        <w:br/>
        <w:t>maintenance  of all  insurance  policies  required by this  Section 9 as soon as</w:t>
        <w:br/>
        <w:t>reasonably  practicable,  but in no event later than ninety (90) days  following</w:t>
        <w:br/>
        <w:t>the execution hereof.</w:t>
        <w:br/>
        <w:br/>
        <w:t xml:space="preserve">         10.      EARLY TERMINATION RIGHTS:</w:t>
        <w:br/>
        <w:br/>
        <w:t xml:space="preserve">                  (a) In addition to Network's  other  rights to terminate  this</w:t>
        <w:br/>
        <w:t>Agreement,  Network  may, by  providing  Affiliate  with thirty (30) days' prior</w:t>
        <w:br/>
        <w:t>notice,  terminate  this  Agreement if  Affiliate is in material  breach of this</w:t>
        <w:br/>
        <w:t>Agreement,  provided that  Affiliate  shall have thirty (30) days from Network's</w:t>
        <w:br/>
        <w:t>notice of such breach to cure such breach; provided,  however, if such breach is</w:t>
        <w:br/>
        <w:t>confined to a Station or to a limited number of Stations,  then Network,  at its</w:t>
        <w:br/>
        <w:t>option, shall have the right to terminate this Agreement in its entirety or only</w:t>
        <w:br/>
        <w:t>as to such Station or Stations. In addition, Network may, by providing Affiliate</w:t>
        <w:br/>
        <w:t>with notice,  terminate this Agreement as to each Station listed on EXHIBITS A-1</w:t>
        <w:br/>
        <w:t>and/or A-2 that does not launch the Service in  accordance  with Section 3(g) of</w:t>
        <w:br/>
        <w:t>this Agreement.</w:t>
        <w:br/>
        <w:br/>
        <w:t xml:space="preserve">                  (b) In addition to Affiliate's  other rights to terminate this</w:t>
        <w:br/>
        <w:t>Agreement,  Affiliate  may, by  providing  Network  with thirty (30) days' prior</w:t>
        <w:br/>
        <w:t>notice,  terminate  this  Agreement  if  Network is in  material  breach of this</w:t>
        <w:br/>
        <w:t>Agreement,  provided that Network  shall have thirty (30) days from  Affiliate's</w:t>
        <w:br/>
        <w:t>notice of such breach to cure such breach,  provided further, that if Network is</w:t>
        <w:br/>
        <w:t>diligently  pursuing a cure of such breach and such breach cannot  reasonably be</w:t>
        <w:br/>
        <w:t>cured  within  a thirty  (30)-day  cure  period,  then  the  cure  period  shall</w:t>
        <w:br/>
        <w:t>automatically  be extended for an additional sixty (60) days.  Additionally,  in</w:t>
        <w:br/>
        <w:t>the event that Affiliate assigns or transfers the FCC license of a Station to an</w:t>
        <w:br/>
        <w:t>entirely unaffiliated  third-party,  then Affiliate may terminate this Agreement</w:t>
        <w:br/>
        <w:t>as to such Station only  without any  liability  therefor to Network on at least</w:t>
        <w:br/>
        <w:t>ninety (90) days' prior notice,  provided by Affiliate to Network,  of the FCC's</w:t>
        <w:br/>
        <w:t>grant of consent to such  assignment  or transfer or upon  consummation  of such</w:t>
        <w:br/>
        <w:t>assignment or transfer,  whichever is later; provided,  however, that in such an</w:t>
        <w:br/>
        <w:t>event,  Affiliate  shall first provide written notice to Network within five (5)</w:t>
        <w:br/>
        <w:t>calendar days of the filing of an assignment or transfer of control  application</w:t>
        <w:br/>
        <w:t>with the FCC and  Affiliate's  exclusivity  as to the DMA of such Station  shall</w:t>
        <w:br/>
        <w:t>terminate upon Network's  receipt of such notice from Affiliate.  Upon Network's</w:t>
        <w:br/>
        <w:t>request,  Affiliate shall use  commercially  reasonable  efforts to require such</w:t>
        <w:br/>
        <w:br/>
        <w:br/>
        <w:t xml:space="preserve">                                       13</w:t>
        <w:br/>
        <w:br/>
        <w:br/>
        <w:t>third party  assignee or  transferee  to  negotiate  in good faith with  Network</w:t>
        <w:br/>
        <w:t>regarding the terms for continued  distribution  of the Service.  Any failure by</w:t>
        <w:br/>
        <w:t>Affiliate  (i) to give  Network  notice of (A) the  filing of an  assignment  or</w:t>
        <w:br/>
        <w:t>transfer of control  application with the FCC; or (B) the FCC's grant of consent</w:t>
        <w:br/>
        <w:t>to such assignment or transfer;  each as required by this Section 10(b); or (ii)</w:t>
        <w:br/>
        <w:t>to use  commercially  reasonable  efforts to require any third party assignee or</w:t>
        <w:br/>
        <w:t>transferee  to  negotiate  in good faith with  Network  regarding  the terms for</w:t>
        <w:br/>
        <w:t>continued distribution of the Service, shall each be deemed a material breach of</w:t>
        <w:br/>
        <w:t>this Agreement.</w:t>
        <w:br/>
        <w:br/>
        <w:t xml:space="preserve">         11.      NOTICES:</w:t>
        <w:br/>
        <w:br/>
        <w:t xml:space="preserve">                  Any notice or report  given under this  Agreement  shall be in</w:t>
        <w:br/>
        <w:t>writing,  shall be sent  postage  prepaid  by  certified  mail,  return  receipt</w:t>
        <w:br/>
        <w:t>requested,  or by hand  delivery,  or by Federal  Express  or similar  overnight</w:t>
        <w:br/>
        <w:t>delivery  service,  to the other party, at the following  address (unless either</w:t>
        <w:br/>
        <w:t>party at any time or times  designates  another  address for itself by notifying</w:t>
        <w:br/>
        <w:t>the other party pursuant to the provisions of this Section 11, in which case all</w:t>
        <w:br/>
        <w:t>notices  to such  party  thereafter  shall  be given  at its  most  recently  so</w:t>
        <w:br/>
        <w:t>designated address):</w:t>
        <w:br/>
        <w:br/>
        <w:br/>
        <w:t xml:space="preserve">                  To Network:         The TUBE Network, Inc.</w:t>
        <w:br/>
        <w:t xml:space="preserve">                                      0000 Xxxxxxx Xxxx Xxxx.</w:t>
        <w:br/>
        <w:t xml:space="preserve">                                      Xxxxxxxxxx Xxxxx, XX  00000</w:t>
        <w:br/>
        <w:br/>
        <w:t xml:space="preserve">                                      Attn: Xxxx X. Xxxxxx</w:t>
        <w:br/>
        <w:t xml:space="preserve">                                      cc:  Xxx Xxxxxxx</w:t>
        <w:br/>
        <w:br/>
        <w:t xml:space="preserve">                  To Affiliate:       Raycom Media, Inc.</w:t>
        <w:br/>
        <w:t xml:space="preserve">                                      000 Xxxxxx Xxxxxx RSA Tower, 20th Floor</w:t>
        <w:br/>
        <w:t xml:space="preserve">                                      Montgomery, AL  36104</w:t>
        <w:br/>
        <w:br/>
        <w:t xml:space="preserve">                                      Attn: Xx. Xxxx X. XxXxxx, Xx.</w:t>
        <w:br/>
        <w:t xml:space="preserve">                                      cc:  Xxxxxxx X. Xxxxx</w:t>
        <w:br/>
        <w:br/>
        <w:t xml:space="preserve">                  Notice  or  report  given by hand  delivery  shall  be  deemed</w:t>
        <w:br/>
        <w:t>received on delivery. Notice or report given by mail shall be deemed received on</w:t>
        <w:br/>
        <w:t>the earlier to occur of actual receipt or on the fifth day following  mailing if</w:t>
        <w:br/>
        <w:t>sent in accordance  with the notice  requirements  of this Section 11. Notice or</w:t>
        <w:br/>
        <w:t>report given by Federal Express or similar  overnight  delivery service shall be</w:t>
        <w:br/>
        <w:t>deemed  received on the next  business day  following  delivery of the notice or</w:t>
        <w:br/>
        <w:t>report to such service with instructions for overnight delivery.</w:t>
        <w:br/>
        <w:br/>
        <w:t xml:space="preserve">                  Notwithstanding  the  foregoing,  Affiliate  may  provide  the</w:t>
        <w:br/>
        <w:t>completed  Launch Notice by means of  electronic  mail  ("E-MAIL").  Each e-mail</w:t>
        <w:br/>
        <w:t>notice shall be sent by Affiliate utilizing  "confirmation of delivery" tracking</w:t>
        <w:br/>
        <w:t>to the satellite coordinator at XXXXXXXXXX_0000@XXXXX.XXX or any successor email</w:t>
        <w:br/>
        <w:t>address  designated by Network in accordance with the provisions of this Section</w:t>
        <w:br/>
        <w:t>11 from  time-to-time,  and if any e-mail  notice is returned as  undeliverable,</w:t>
        <w:br/>
        <w:t>such notice  shall be  supplemented  with notice by any other means  permissible</w:t>
        <w:br/>
        <w:t>under this Agreement.</w:t>
        <w:br/>
        <w:br/>
        <w:br/>
        <w:br/>
        <w:t xml:space="preserve">                                       14</w:t>
        <w:br/>
        <w:br/>
        <w:br/>
        <w:t xml:space="preserve">         12.      CONFIDENTIALITY:</w:t>
        <w:br/>
        <w:br/>
        <w:t xml:space="preserve">                  Neither  Affiliate nor Network shall disclose  (whether orally</w:t>
        <w:br/>
        <w:t>or in writing,  or by press release or otherwise) to any third party (other than</w:t>
        <w:br/>
        <w:t>their respective officers,  directors and employees,  in their capacity as such,</w:t>
        <w:br/>
        <w:t>and  their  respective  auditors,  consultants,   financial  advisors,  lenders,</w:t>
        <w:br/>
        <w:t>potential investors and attorneys;  provided, however, that the disclosing party</w:t>
        <w:br/>
        <w:t>agrees to be responsible  for any breach of the provisions of this Section 12 by</w:t>
        <w:br/>
        <w:t>any of such parties) any information with respect to the terms and provisions of</w:t>
        <w:br/>
        <w:t>this  Agreement  (other than the existence and Term hereof)  except:  (a) to the</w:t>
        <w:br/>
        <w:t>Auditor as provided in Section 7(d); (b) to the extent  necessary to comply with</w:t>
        <w:br/>
        <w:t>the  valid  order  of  an   administrative   agency  or  a  court  of  competent</w:t>
        <w:br/>
        <w:t>jurisdiction, redacted to the greatest extent possible, in which event the party</w:t>
        <w:br/>
        <w:t>making such disclosure shall so notify the other in writing prior to making such</w:t>
        <w:br/>
        <w:t>disclosure, and shall seek an order of confidentiality from said agency or court</w:t>
        <w:br/>
        <w:t>prior to disclosure of any materials  contemplated under this Section 12; (c) in</w:t>
        <w:br/>
        <w:t>order to enforce its rights  pursuant to this  Agreement;  (d) to an independent</w:t>
        <w:br/>
        <w:t>public accounting firm or an independent auditing firm selected by Network or by</w:t>
        <w:br/>
        <w:t>a third party  distributor of the Service (i.e.,  an accounting firm or auditing</w:t>
        <w:br/>
        <w:t>firm that does not audit or otherwise  provide services to Network or such third</w:t>
        <w:br/>
        <w:t>party  distributor),  but only if such information relates directly to the audit</w:t>
        <w:br/>
        <w:t>of an more favorable  provision in a written  agreement between Network and such</w:t>
        <w:br/>
        <w:t>third  party  distributor;  provided,  however,  that  such  independent  public</w:t>
        <w:br/>
        <w:t>accounting firm or independent auditing firm executes a written  confidentiality</w:t>
        <w:br/>
        <w:t>agreement  acceptable to Affiliate;  or (e) if mutually  agreed by Affiliate and</w:t>
        <w:br/>
        <w:t>Network,  in advance  of such  disclosure,  in  writing.  This  Section 12 shall</w:t>
        <w:br/>
        <w:t>survive the termination of this Agreement. The parties agree to issue a mutually</w:t>
        <w:br/>
        <w:t>agreeable press release concerning this Agreement  immediately upon execution of</w:t>
        <w:br/>
        <w:t>this Agreement.</w:t>
        <w:br/>
        <w:br/>
        <w:t xml:space="preserve">         13.      MISCELLANEOUS:</w:t>
        <w:br/>
        <w:br/>
        <w:t xml:space="preserve">                  (a) ASSIGNMENT; BINDING EFFECT; REORGANIZATION. This Agreement</w:t>
        <w:br/>
        <w:t>shall be binding on the  respective  transferees  and  successors of the parties</w:t>
        <w:br/>
        <w:t>hereto,  except  that  neither  this  Agreement  nor  either  party's  rights or</w:t>
        <w:br/>
        <w:t>obligations  hereunder  shall be assigned or transferred by either party without</w:t>
        <w:br/>
        <w:t>the  prior  written  consent  of the other  party,  which  consent  shall not be</w:t>
        <w:br/>
        <w:t>unreasonably withheld.</w:t>
        <w:br/>
        <w:br/>
        <w:t xml:space="preserve">                  (b)  ENTIRE   AGREEMENT;   AMENDMENTS;   WAIVERS;   CUMULATIVE</w:t>
        <w:br/>
        <w:t>REMEDIES.  This Agreement,  including the Exhibits attached hereto, contains the</w:t>
        <w:br/>
        <w:t>entire  understanding  of the parties  hereto and  supersedes  and abrogates all</w:t>
        <w:br/>
        <w:t>contemporaneous  and prior  understandings  of the parties,  whether  written or</w:t>
        <w:br/>
        <w:t>oral,  relating to the subject matter hereof. This Agreement may not be modified</w:t>
        <w:br/>
        <w:t>except in a writing executed by both parties hereto. Any waiver of any provision</w:t>
        <w:br/>
        <w:t>of this  Agreement  must be in writing and signed by the party whose  rights are</w:t>
        <w:br/>
        <w:t>being  waived.  No waiver of any breach of any  provision  hereof shall be or be</w:t>
        <w:br/>
        <w:t>deemed to be a waiver of any preceding or  subsequent  breach of the same or any</w:t>
        <w:br/>
        <w:t>other  provision  of this  Agreement.  The  failure of  Affiliate  or Network to</w:t>
        <w:br/>
        <w:t>enforce or seek enforcement of the terms of this Agreement  following any breach</w:t>
        <w:br/>
        <w:t>shall not be construed as a waiver of such breach. All remedies, whether at law,</w:t>
        <w:br/>
        <w:t>in equity or pursuant to this Agreement shall be cumulative.</w:t>
        <w:br/>
        <w:br/>
        <w:br/>
        <w:br/>
        <w:t xml:space="preserve">                                       15</w:t>
        <w:br/>
        <w:br/>
        <w:br/>
        <w:t xml:space="preserve">                  (c) GOVERNING  LAW. The  obligations  of Affiliate and Network</w:t>
        <w:br/>
        <w:t>under this  Agreement  are subject to all  applicable  federal,  state and local</w:t>
        <w:br/>
        <w:t>laws,  rules and  regulations,  and this  Agreement  and all  matters  or issues</w:t>
        <w:br/>
        <w:t>collateral  thereto  shall  be  governed  by the laws of the  State of  Delaware</w:t>
        <w:br/>
        <w:t>applicable to contracts to be entirely performed therein.</w:t>
        <w:br/>
        <w:br/>
        <w:t xml:space="preserve">                  (d)  RELATIONSHIP.  Neither party shall be, or hold itself out</w:t>
        <w:br/>
        <w:t>as, the agent of the other or as joint venturers  under this Agreement.  Nothing</w:t>
        <w:br/>
        <w:t>contained  herein  shall be deemed to create,  and the  parties do not intend to</w:t>
        <w:br/>
        <w:t>create,  any  partnership,  association,  joint  venture,  fiduciary  or  agency</w:t>
        <w:br/>
        <w:t>relationship  between Affiliate and Network,  and neither party is authorized to</w:t>
        <w:br/>
        <w:t>or shall act  toward  third  parties or the  public in any  manner  which  would</w:t>
        <w:br/>
        <w:t>indicate any such relationship with the other.</w:t>
        <w:br/>
        <w:br/>
        <w:t xml:space="preserve">                  (e) FORCE  MAJEURE.  Neither  Affiliate nor Network shall have</w:t>
        <w:br/>
        <w:t>any rights against the other party hereto for the non-operation of facilities or</w:t>
        <w:br/>
        <w:t>the non-furnishing of the Service if such non-operation or non-furnishing is due</w:t>
        <w:br/>
        <w:t>to an act of God; inevitable accident;  fire; weather;  lockout; strike or other</w:t>
        <w:br/>
        <w:t>labor  dispute;  riot or civil  commotion;  act of  government  or  governmental</w:t>
        <w:br/>
        <w:t>instrumentality  (whether federal,  state or local); failure of performance by a</w:t>
        <w:br/>
        <w:t>common or private  carrier;  material  failure in whole or in part of  technical</w:t>
        <w:br/>
        <w:t>facilities which are material to the transmission of the Service; or other cause</w:t>
        <w:br/>
        <w:t>beyond either party's reasonable control (financial inability is excepted) (each</w:t>
        <w:br/>
        <w:t>of the foregoing, an "EVENT OF FORCE MAJEURE").</w:t>
        <w:br/>
        <w:br/>
        <w:t xml:space="preserve">                  (f)  SEVERABILITY.  In the event of any order or decree of, or</w:t>
        <w:br/>
        <w:t>any other  action or  determination  by,  an  administrative  agency or court of</w:t>
        <w:br/>
        <w:t>competent jurisdiction, including any material change in or clarification of FCC</w:t>
        <w:br/>
        <w:t>rules,  policies or precedent  that would cause one or more  provisions  of this</w:t>
        <w:br/>
        <w:t>Agreement  to be invalid or  unenforceable,  in whole or in part,  or that would</w:t>
        <w:br/>
        <w:t>violate  applicable law in any respect,  such  invalidity,  unenforceability  or</w:t>
        <w:br/>
        <w:t>violation  shall not  affect any other  provision  of this  Agreement,  and this</w:t>
        <w:br/>
        <w:t>Agreement  shall be  construed  as  though  such  invalid  and/or  unenforceable</w:t>
        <w:br/>
        <w:t>provision(s)  or  provision(s)  that  violate  applicable  law  had  never  been</w:t>
        <w:br/>
        <w:t>contained herein.  Notwithstanding the foregoing, if such deletion constitutes a</w:t>
        <w:br/>
        <w:t>substantial deviation from the general intent and purpose of the parties hereto,</w:t>
        <w:br/>
        <w:t>then  Network  and  Affiliate  shall  negotiate  in good  faith to  modify  this</w:t>
        <w:br/>
        <w:t>Agreement  to the extent  necessary  to render it valid,  legal and  enforceable</w:t>
        <w:br/>
        <w:t>while  preserving the original intent of the parties as closely as possible in a</w:t>
        <w:br/>
        <w:t>mutually acceptable manner in order that the transactions contemplated hereby be</w:t>
        <w:br/>
        <w:t>consummated as originally contemplated to the fullest extent possible.</w:t>
        <w:br/>
        <w:br/>
        <w:t xml:space="preserve">                  (g) NO INFERENCE  AGAINST  AUTHOR.  Network and Affiliate each</w:t>
        <w:br/>
        <w:t>acknowledge  that  this  Agreement  was fully  negotiated  by the  parties  and,</w:t>
        <w:br/>
        <w:t>therefore, no provision of this Agreement shall be interpreted against any party</w:t>
        <w:br/>
        <w:t>because such party or its legal representative drafted such provision.</w:t>
        <w:br/>
        <w:br/>
        <w:br/>
        <w:br/>
        <w:t xml:space="preserve">                                       16</w:t>
        <w:br/>
        <w:br/>
        <w:br/>
        <w:t xml:space="preserve">                  (h) NO  THIRD-PARTY  BENEFICIARIES.  The  provisions  of  this</w:t>
        <w:br/>
        <w:t>Agreement  are for  the  exclusive  benefit  of the  parties  hereto  and  their</w:t>
        <w:br/>
        <w:t>permitted  assigns,  and no third party shall be a  beneficiary  of, or have any</w:t>
        <w:br/>
        <w:t>rights by virtue of, this Agreement.</w:t>
        <w:br/>
        <w:br/>
        <w:t xml:space="preserve">                  (i) HEADINGS.  The titles and headings of the sections in this</w:t>
        <w:br/>
        <w:t>Agreement  are  for  convenience  only  and  shall  not in any  way  affect  the</w:t>
        <w:br/>
        <w:t>interpretation  of this Agreement.  Any reference in this Agreement to "Section"</w:t>
        <w:br/>
        <w:t>or an "EXHIBIT" shall,  unless the context expressly  requires  otherwise,  be a</w:t>
        <w:br/>
        <w:t>reference to "Section" in, or an "EXHIBIT" to, this Agreement. Forms of the word</w:t>
        <w:br/>
        <w:t>"include" mean "including  without  limitation;"  and references to "hereunder,"</w:t>
        <w:br/>
        <w:t>"herein," "hereof," and the like, refer to this Agreement.</w:t>
        <w:br/>
        <w:br/>
        <w:t xml:space="preserve">                  (j) NON-RECOURSE.  Notwithstanding  anything contained in this</w:t>
        <w:br/>
        <w:t>Agreement to the contrary,  it is expressly understood and agreed by the parties</w:t>
        <w:br/>
        <w:t>hereto that each and every representation,  warranty, covenant,  undertaking and</w:t>
        <w:br/>
        <w:t>agreement  made  in this  Agreement  was not  made or  intended  to be made as a</w:t>
        <w:br/>
        <w:t>personal representation,  undertaking,  warranty,  covenant, or agreement on the</w:t>
        <w:br/>
        <w:t>part of any individual,  and any recourse,  whether in common law, in equity, by</w:t>
        <w:br/>
        <w:t>statute or  otherwise,  against  any  individual  is hereby  forever  waived and</w:t>
        <w:br/>
        <w:t>released.</w:t>
        <w:br/>
        <w:br/>
        <w:t xml:space="preserve">                  (k)  LIMITATION  OF  LIABILITY.   NOTWITHSTANDING   ANY  OTHER</w:t>
        <w:br/>
        <w:t>PROVISION IN THIS  AGREEMENT TO THE  CONTRARY,  NEITHER PARTY SHALL BE LIABLE TO</w:t>
        <w:br/>
        <w:t>THE OTHER PARTY FOR INCIDENTAL, CONSEQUENTIAL OR SPECIAL DAMAGES (INCLUDING LOSS</w:t>
        <w:br/>
        <w:t>OF PROFITS OF REVENUES, OR DAMAGES TO OR LOSS OF PERSONAL PROPERTY) IN ANY CAUSE</w:t>
        <w:br/>
        <w:t>OF ACTION ARISING OUT OF, RELATED TO, OR IN CONNECTION WITH A DEFAULT UNDER OR A</w:t>
        <w:br/>
        <w:t>BREACH OF THIS AGREEMENT.</w:t>
        <w:br/>
        <w:br/>
        <w:t xml:space="preserve">                  (l) TAXES.  Network  shall not be liable  for,  and  Affiliate</w:t>
        <w:br/>
        <w:t>shall pay and hold  harmless  Network from,  any federal,  state or local taxes,</w:t>
        <w:br/>
        <w:t>surcharges, levies or any other charges which are based upon revenues derived by</w:t>
        <w:br/>
        <w:t>operations of Affiliate or each Station.</w:t>
        <w:br/>
        <w:br/>
        <w:t xml:space="preserve">                  (m) CHANGE IN  OPERATIONS.  Affiliate  represents and warrants</w:t>
        <w:br/>
        <w:t>that each Station is operating with facilities  specified in its FCC license. In</w:t>
        <w:br/>
        <w:t>the event that any Station's  transmitter  location,  power,  height of antenna,</w:t>
        <w:br/>
        <w:t>Licensed Community,  frequency,  or hours of operation are materially reduced or</w:t>
        <w:br/>
        <w:t>changed at any time so that such  Station's  value to Network as a telecaster of</w:t>
        <w:br/>
        <w:t>the Service is less than as existed on the Effective Date, and such reduction or</w:t>
        <w:br/>
        <w:t>change  has not been  cured by  Affiliate  within  fifteen  (15) days after such</w:t>
        <w:br/>
        <w:t>occurrence, Network shall have the right to terminate this Agreement upon thirty</w:t>
        <w:br/>
        <w:t>(30) days' prior written  notice to Affiliate.  Affiliate  shall notify  Network</w:t>
        <w:br/>
        <w:t>immediately  in writing if Affiliate  applies to the FCC to modify any Station's</w:t>
        <w:br/>
        <w:t>transmitter location,  power, height of antenna, Licensed Community or frequency</w:t>
        <w:br/>
        <w:t>or of any  modification  or  proposed  modification,  for  any  reason,  in such</w:t>
        <w:br/>
        <w:t>Station's hours of operation.</w:t>
        <w:br/>
        <w:br/>
        <w:t xml:space="preserve">                  (n) SPECIFIC PERFORMANCE.  The parties agree that the services</w:t>
        <w:br/>
        <w:t>to be provided by Affiliate  hereunder  are specific and unique in character and</w:t>
        <w:br/>
        <w:t>furthermore  that a failure by Affiliate to fulfill its  commitments  under this</w:t>
        <w:br/>
        <w:t>Agreement will cause  irreparable  damage to Network which cannot be compensated</w:t>
        <w:br/>
        <w:t>in monetary damages. Therefore,  Affiliate agrees that Network shall be entitled</w:t>
        <w:br/>
        <w:t>to obtain specific  performance of Affiliate's  obligations under this Agreement</w:t>
        <w:br/>
        <w:t>as an appropriate  remedy in the event of a material breach of the terms of this</w:t>
        <w:br/>
        <w:t>Agreement by Affiliate.</w:t>
        <w:br/>
        <w:br/>
        <w:br/>
        <w:br/>
        <w:t xml:space="preserve">                                       17</w:t>
        <w:br/>
        <w:br/>
        <w:br/>
        <w:t xml:space="preserve">                  (o) RIGHT OF FIRST  REFUSAL.  In the event Network  decides to</w:t>
        <w:br/>
        <w:t>offer  any new  television  programming  channels  (the  "NEW  CHANNELS"),  then</w:t>
        <w:br/>
        <w:t>Affiliate  shall have  sixty  (60)  calendar  days from  Affiliate's  receipt of</w:t>
        <w:br/>
        <w:t>Network's comprehensive business plan for such New Channels to determine whether</w:t>
        <w:br/>
        <w:t>Affiliate  desires to amend this  Agreement to include the New Channels.  At the</w:t>
        <w:br/>
        <w:t>expiration  of the sixty  (60)-day  period,  Affiliate's  right of first refusal</w:t>
        <w:br/>
        <w:t>shall expire. If, during said sixty (60)-day period,  Affiliate notifies Network</w:t>
        <w:br/>
        <w:t>in writing of its desire to add the New  Channels to this  Agreement,  then both</w:t>
        <w:br/>
        <w:t>parties shall work diligently together and in good faith to cause this Agreement</w:t>
        <w:br/>
        <w:t>to be amended  within  sixty (60) days of such  notice to include  the terms and</w:t>
        <w:br/>
        <w:t>conditions  pursuant to which the New Channels may be  distributed by Affiliate.</w:t>
        <w:br/>
        <w:t>If, having used good faith diligent  efforts,  Affiliate and Network have failed</w:t>
        <w:br/>
        <w:t>to amend this  Agreement to reflect the New Channels  within such sixty (60)-day</w:t>
        <w:br/>
        <w:t>period,   then  neither   party  shall  have  an  obligation  to  continue  such</w:t>
        <w:br/>
        <w:t>negotiations or amend this Agreement to include the New Channels.</w:t>
        <w:br/>
        <w:br/>
        <w:t xml:space="preserve">         The parties  hereto have executed this  Agreement to be effective as of</w:t>
        <w:br/>
        <w:t>the Effective Date notwithstanding the actual date of execution.</w:t>
        <w:br/>
        <w:br/>
        <w:t>AFFILIATE:                                    NETWORK:</w:t>
        <w:br/>
        <w:t>Raycom Media, Inc.                            The Tube Music Network, Inc.</w:t>
        <w:br/>
        <w:br/>
        <w:br/>
        <w:t>By: _______________________________           By: ______________________________</w:t>
        <w:br/>
        <w:br/>
        <w:t>Title: _____________________________          Title: ___________________________</w:t>
        <w:br/>
        <w:br/>
        <w:br/>
        <w:br/>
        <w:t xml:space="preserve">                                       18</w:t>
        <w:br/>
        <w:br/>
        <w:br/>
        <w:t xml:space="preserve">                                   EXHIBIT X-0</w:t>
        <w:br/>
        <w:br/>
        <w:t xml:space="preserve">                            XXXXXXX XXXXXXXXXXXXXX 0</w:t>
        <w:br/>
        <w:br/>
        <w:t>Xxxxxx Xxxxxxxx of July 31, 2005</w:t>
        <w:br/>
        <w:br/>
        <w:br/>
        <w:t xml:space="preserve">               DMA               CALL LETTERS                      STREET ADDRESS</w:t>
        <w:br/>
        <w:t xml:space="preserve">               ---               ------------                      --------------</w:t>
        <w:br/>
        <w:t xml:space="preserve">                                                                                         </w:t>
        <w:br/>
        <w:t>Albuquerque                      KASA         0000 Xxxxxxxxxx Xxxx., X.X. - Xxxxxxxxxxx  X.X.  00000</w:t>
        <w:br/>
        <w:t>Albany                           WFXL         0000 Xxxxxx Xxxxxx - Xxxxxx, XX  00000-0000</w:t>
        <w:br/>
        <w:t>Augusta                          WFXG         0000 Xxxxxxxxxx Xxxx - Xxxxxxx, XX  00000</w:t>
        <w:br/>
        <w:t>Cedar Rapids-Waterloo-Dubuque    KWWL         000 Xxxx Xxxxxx Xxxxxx - Xxxxxxxx, XX  00000</w:t>
        <w:br/>
        <w:t>Cincinnati                                    00  Xxxxxxxxx   Xxxxx  -  000  Xxxx  Xxxxxxx   Xxxxxx  -</w:t>
        <w:br/>
        <w:t xml:space="preserve">                                 XXXX         Xxxxxxxxxx, XX 00000</w:t>
        <w:br/>
        <w:t>Cleveland                        WOIO         0000 X. 00xx Xxxxxx - Xxxxxxxxx, XX  00000</w:t>
        <w:br/>
        <w:t>Cleveland                        WUAB         0000 X. 00xx Xxxxxx - Xxxxxxxxx, XX  00000</w:t>
        <w:br/>
        <w:t>Colorado Springs-Pueblo          KXRM         000 Xxxxxx Xxxx - Xxxxxxxx Xxxxxxx,  XX  00000</w:t>
        <w:br/>
        <w:t>Columbia                         WACH         0000 Xxxxxxx Xxxxxx - Xxxxx 000 - Xxxxxxxx, XX  00000</w:t>
        <w:br/>
        <w:t>Columbus GA                      WTVM         0000 Xxxxxxx Xxxx - Xxxxxxxx, XX  00000</w:t>
        <w:br/>
        <w:t>*Columbus GA                     WSTX         0000 Xxxxxxx Xxxx - Xxxxxxxx, XX  00000</w:t>
        <w:br/>
        <w:t>Dothan                           WDFX         0000 Xxxx Xxxxx Xxxxxx - Xxxxxx, XX  00000</w:t>
        <w:br/>
        <w:t>Hattiesburg/Laurel               WDAM         0000 Xxxxxxx 00 - Xxxxxxx,  XX  00000</w:t>
        <w:br/>
        <w:t>Honolulu                         KHNL         000 X Xxxxxxx Xxxx - Xxxxxxxx,  XX  00000-0000</w:t>
        <w:br/>
        <w:t>Honolulu                         KFVE         000 X Xxxxxxx Xxxx - Xxxxxxxx,  XX  00000-0000</w:t>
        <w:br/>
        <w:t>Huntsville                       WAFF         0000 X. Xxxxxxxx Xxxxxxx - Xxxxxxxxxx, XX  00000</w:t>
        <w:br/>
        <w:t>Knoxville                                     0000 Xxxxxxxxx Xxxx Xxxxx - Xxxxxxxxx Xxxxxx</w:t>
        <w:br/>
        <w:t xml:space="preserve">                                 WTNZ         Xxxx X / Xxxxx 000 - Xxxxxxxxx, XX  00000</w:t>
        <w:br/>
        <w:t>Marquette                        WLUC         000 XX 00 Xxxx - Xxxxxxxx, XX  00000</w:t>
        <w:br/>
        <w:t>Memphis                          WMC          0000 Xxxxx Xxxxxx - Xxxxxxx, XX  00000</w:t>
        <w:br/>
        <w:t>Xxxxxxx/Xxxxxxxxxx               XXXX         Xxx 00 - Xxxxx Xxxxxxxxxx, Xxxxxxxx 00000</w:t>
        <w:br/>
        <w:t>*Ottumwa/Kirksville              KYOU         000 Xxxx Xxxxxx Xxxxxx - Xxxxxxx, XX  00000</w:t>
        <w:br/>
        <w:t>Panama City                      WPGX         000 Xxxxxxx Xxxxxx - Xxxxxx Xxxx, XX  00000</w:t>
        <w:br/>
        <w:t>Richmond                                      0000 Xxxx Xxxxx Xxxxxx - P.O. Box 11064</w:t>
        <w:br/>
        <w:t xml:space="preserve">                                 WTVR         Xxxxxxxx,  XX 00000</w:t>
        <w:br/>
        <w:t>Savannah                                      11 The News Place - 0000 Xxxxxxx Xxxxxx Xxxxx</w:t>
        <w:br/>
        <w:t xml:space="preserve">                                              Xxxxxxxx, XX  00000</w:t>
        <w:br/>
        <w:t xml:space="preserve">                                 WTOC         Mail: XX Xxx 0000 - Xxxxxxxx, XX  00000</w:t>
        <w:br/>
        <w:t>Shreveport                       KSLA         0000 Xxxxxxxxx Xxxxxx - Xxxxxxxxxx, XX  00000</w:t>
        <w:br/>
        <w:t>Toledo                           WNWO         000 Xxxxx Xxxxx Xxxx - Xxxxxx, XX  00000-0000</w:t>
        <w:br/>
        <w:t>Traverse City                    WPBN         0000 X00 Xxxx - Xxxxxxxx Xxxx, XX  00000</w:t>
        <w:br/>
        <w:t>Tucson                           KOLD         0000 X. Xxxxxxxx Xxxx Xxxxx - Xxxxxx, XX  00000</w:t>
        <w:br/>
        <w:br/>
        <w:t xml:space="preserve">                                  FLX         0000 Xxxx Xxxx Xxxxx  Xxxxxxxxx  - Xxxx Xxxx  Xxxxx,  XX</w:t>
        <w:br/>
        <w:t>Xxxx Xxxx Xxxxx                  X            00000</w:t>
        <w:br/>
        <w:t>Xxxxxxxxxx                       WECT         000 Xxxxxxxx Xxxxxxxxx - Xxxxxxxxxx, XX  00000</w:t>
        <w:br/>
        <w:t>*Wilmington                      WSFX         000 Xxxxxxxx Xxxxxxxxx - Xxxxxxxxxx, XX  00000</w:t>
        <w:br/>
        <w:br/>
        <w:t xml:space="preserve">       *        Operatedby  Raycom Media,  Inc. per Shared Services  Agreement</w:t>
        <w:br/>
        <w:t xml:space="preserve">                  with license holder.</w:t>
        <w:br/>
        <w:br/>
        <w:br/>
        <w:t xml:space="preserve">                                       19</w:t>
        <w:br/>
        <w:br/>
        <w:br/>
        <w:t xml:space="preserve">                                   EXHIBIT A-2</w:t>
        <w:br/>
        <w:br/>
        <w:t xml:space="preserve">                            STATION IDENTIFICATION 2</w:t>
        <w:br/>
        <w:br/>
        <w:t>Launch Deadline of October 31, 2005</w:t>
        <w:br/>
        <w:br/>
        <w:br/>
        <w:br/>
        <w:t xml:space="preserve">               DMA               CALL LETTERS                      STREET ADDRESS</w:t>
        <w:br/>
        <w:t xml:space="preserve">               ---               ------------                      --------------</w:t>
        <w:br/>
        <w:t xml:space="preserve">                                                                                 </w:t>
        <w:br/>
        <w:t>Baton Rouge                      WAFB         000 Xxxxxxxxxx Xxxxxx - Xxxxx Xxxxx, XX  00000</w:t>
        <w:br/>
        <w:t>Paducah-Cape Girardeau           KFVS         000 Xxxxxxxx - Xxxx Xxxxxxxxx, XX 00000</w:t>
        <w:br/>
        <w:t>Syracuse                         WSTM         0000 Xxxxx Xxxxxx - Xxxxxxxx, XX  00000</w:t>
        <w:br/>
        <w:br/>
        <w:br/>
        <w:br/>
        <w:br/>
        <w:t xml:space="preserve">                                       20</w:t>
        <w:br/>
        <w:br/>
        <w:br/>
        <w:br/>
        <w:t xml:space="preserve">                                    EXHIBIT B</w:t>
        <w:br/>
        <w:br/>
        <w:t xml:space="preserve">                                  LAUNCH NOTICE</w:t>
        <w:br/>
        <w:br/>
        <w:br/>
        <w:br/>
        <w:br/>
        <w:t xml:space="preserve">                                                      BROADCAST LAUNCH FORM</w:t>
        <w:br/>
        <w:t xml:space="preserve">    -------------------------------------------------------------- -----------------------------------------------</w:t>
        <w:br/>
        <w:t xml:space="preserve">                                                                </w:t>
        <w:br/>
        <w:t xml:space="preserve">    STATION NAME:                                                  STATION GROUP OWNER:</w:t>
        <w:br/>
        <w:t xml:space="preserve">    -------------------------------------------------------------- -----------------------------------------------</w:t>
        <w:br/>
        <w:t xml:space="preserve">    STATION MAILING ADDRESS:</w:t>
        <w:br/>
        <w:t xml:space="preserve">    --------------------------------------------------------------------------------------------------------------</w:t>
        <w:br/>
        <w:t xml:space="preserve">    PHONE NUMBER:                                                  FAX NUMBER:</w:t>
        <w:br/>
        <w:t xml:space="preserve">    -------------------------------------------------------------- -----------------------------------------------</w:t>
        <w:br/>
        <w:t xml:space="preserve">    GENERAL MANAGER:                                               MARKETING CONTACT:</w:t>
        <w:br/>
        <w:t xml:space="preserve">    -------------------------------------------------------------- -----------------------------------------------</w:t>
        <w:br/>
        <w:t xml:space="preserve">    ENGINEER                                                       PHONE (IF DIFFERENT):</w:t>
        <w:br/>
        <w:br/>
        <w:t xml:space="preserve">                                                                   EMAIL ADDRESS:</w:t>
        <w:br/>
        <w:t xml:space="preserve">    -------------------------------------------------------------- -----------------------------------------------</w:t>
        <w:br/>
        <w:t xml:space="preserve">    AREAS SERVED (PLEASE INCLUDE ZIP CODES):</w:t>
        <w:br/>
        <w:br/>
        <w:br/>
        <w:br/>
        <w:br/>
        <w:t xml:space="preserve">    --------------------------------------------------------------------------------------------------------------</w:t>
        <w:br/>
        <w:t xml:space="preserve">    DMA:</w:t>
        <w:br/>
        <w:t xml:space="preserve">    --------------------------------------------------------------------------------------------------------------</w:t>
        <w:br/>
        <w:t xml:space="preserve">    FILL OUT THE LINE BELOW FOR ONE EARTH STATION RECEIVE SITE    (EACH ADDITIONAL SITE REQUIRES A SEPARATE FORM)</w:t>
        <w:br/>
        <w:t xml:space="preserve">    --------------------------------------------------------------------------------------------------------------</w:t>
        <w:br/>
        <w:t xml:space="preserve">    Do you have an antenna  capable of  receiving  a C band feed from  Galaxy 3C</w:t>
        <w:br/>
        <w:t xml:space="preserve">    located at 95 degrees?</w:t>
        <w:br/>
        <w:br/>
        <w:t xml:space="preserve">    YES____ NO____</w:t>
        <w:br/>
        <w:t xml:space="preserve">    --------------------------------------------------------------------------------------------------------------</w:t>
        <w:br/>
        <w:t xml:space="preserve">    Do you have space for an additional antenna on your roof or in your antenna farm? YES____ NO____</w:t>
        <w:br/>
        <w:t xml:space="preserve">    --------------------------------------------------------------------------------------------------------------</w:t>
        <w:br/>
        <w:t xml:space="preserve">    Does this space have a good southern exposure looking at 95 degrees? YES____ NO____</w:t>
        <w:br/>
        <w:t xml:space="preserve">    --------------------------------------------------------------------------------------------------------------</w:t>
        <w:br/>
        <w:t xml:space="preserve">    Do you have the resources to install the antenna? YES____ NO____</w:t>
        <w:br/>
        <w:t xml:space="preserve">    --------------------------------------------------------------------------------------------------------------</w:t>
        <w:br/>
        <w:t xml:space="preserve">    STREET ADDRESS (Shipping Address):</w:t>
        <w:br/>
        <w:t xml:space="preserve">    -------------------------------------------------------------- -----------------------------------------------</w:t>
        <w:br/>
        <w:t xml:space="preserve">    CITY/STATE/ZIP:                                                COUNTY:</w:t>
        <w:br/>
        <w:br/>
        <w:br/>
        <w:t xml:space="preserve">    -------------------------------------------------------------- -----------------------------------------------</w:t>
        <w:br/>
        <w:br/>
        <w:t xml:space="preserve">    LAUNCH DATE:  __________________                               CHANNEL NUMBER:  __________________</w:t>
        <w:br/>
        <w:t xml:space="preserve">    -------------------------------------------------------------- -----------------------------------------------</w:t>
        <w:br/>
        <w:t xml:space="preserve">    SIGNATURE:                                 TITLE:                                   DATE:</w:t>
        <w:br/>
        <w:t xml:space="preserve">    ------------------------------------------ ---------------------------------------- --------------------------</w:t>
        <w:br/>
        <w:br/>
        <w:br/>
        <w:br/>
        <w:t xml:space="preserve">                EMAIL COMPLETED FORM TO XXXXXXXXXX_0000@XXXXX.XXX</w:t>
        <w:br/>
        <w:br/>
        <w:t xml:space="preserve">                                       21</w:t>
        <w:br/>
        <w:br/>
        <w:br/>
        <w:t xml:space="preserve">                                    EXHIBIT C</w:t>
        <w:br/>
        <w:br/>
        <w:t xml:space="preserve">                               RECEIVING EQUIPMENT</w:t>
        <w:br/>
        <w:br/>
        <w:br/>
        <w:t>o        C-Band Antenna, single port feed with digital-ready LNB</w:t>
        <w:br/>
        <w:t>o        150 Feet of RG6 Coaxial Cable</w:t>
        <w:br/>
        <w:t>o        Integrated receiver/decoder</w:t>
        <w:br/>
        <w:br/>
        <w:br/>
        <w:br/>
        <w:br/>
        <w:t xml:space="preserve">                                       22</w:t>
        <w:br/>
        <w:br/>
        <w:br/>
        <w:t xml:space="preserve">                                    EXHIBIT D</w:t>
        <w:br/>
        <w:br/>
        <w:t xml:space="preserve">                                  REVENUE SHARE</w:t>
        <w:br/>
        <w:br/>
        <w:br/>
        <w:t xml:space="preserve">         Commencing on the Effective  Date and  thereafter  throughout the Term,</w:t>
        <w:br/>
        <w:t>Network shall pay to Affiliate the following amounts:</w:t>
        <w:br/>
        <w:br/>
        <w:t>I.       AFFILIATE ADVERTISING SHARE.</w:t>
        <w:br/>
        <w:br/>
        <w:t xml:space="preserve">         1.       DETERMINING  AFFILIATE  ADVERTISING  SHARE.  Commencing on the</w:t>
        <w:br/>
        <w:t xml:space="preserve">                  calendar  quarter  beginning  with  July 1,  2005 and for each</w:t>
        <w:br/>
        <w:t xml:space="preserve">                  calendar quarter thereafter during the Term, Network shall pay</w:t>
        <w:br/>
        <w:t xml:space="preserve">                  to Affiliate the  Affiliate  Advertising  Share.  For purposes</w:t>
        <w:br/>
        <w:t xml:space="preserve">                  hereof, the "AFFILIATE  ADVERTISING SHARE" shall be determined</w:t>
        <w:br/>
        <w:t xml:space="preserve">                  by  [XXXX]*  for such  calendar  quarter  by a  fraction,  the</w:t>
        <w:br/>
        <w:t xml:space="preserve">                  numerator  of which is the total  number  of Cable  Subscriber</w:t>
        <w:br/>
        <w:t xml:space="preserve">                  Households  in  the  DMA of the  Station(s)  transmitting  the</w:t>
        <w:br/>
        <w:t xml:space="preserve">                  Service  pursuant to this  Agreement,  and the  denominator of</w:t>
        <w:br/>
        <w:t xml:space="preserve">                  which is the total number of Cable  Subscriber  Households  in</w:t>
        <w:br/>
        <w:t xml:space="preserve">                  all of the DMAs in which  Network has a  broadcast  television</w:t>
        <w:br/>
        <w:t xml:space="preserve">                  station  affiliate  that is  transmitting  the  Service.  If a</w:t>
        <w:br/>
        <w:t xml:space="preserve">                  Station  commences  transmitting the Service on other than the</w:t>
        <w:br/>
        <w:t xml:space="preserve">                  first  day  of  a  calendar   quarter,   then  the   Affiliate</w:t>
        <w:br/>
        <w:t xml:space="preserve">                  Advertising  Share for such quarter shall be further  prorated</w:t>
        <w:br/>
        <w:t xml:space="preserve">                  based on the number of days in such  quarter that such Station</w:t>
        <w:br/>
        <w:t xml:space="preserve">                  transmitted  the Service.  For purposes of this EXHIBIT D, The</w:t>
        <w:br/>
        <w:t xml:space="preserve">                  number of Cable  Subscriber  Households shall be determined by</w:t>
        <w:br/>
        <w:t xml:space="preserve">                  the report  supplied by each MVPD  distributing  the  service,</w:t>
        <w:br/>
        <w:t xml:space="preserve">                  described  in Section 7(b) of the body of this  Agreement.  In</w:t>
        <w:br/>
        <w:t xml:space="preserve">                  the event that such  report is not  received  by Network  with</w:t>
        <w:br/>
        <w:t xml:space="preserve">                  respect to each and every MVPD that carries the Service, then,</w:t>
        <w:br/>
        <w:t xml:space="preserve">                  for purposes of this EXHIBIT D, the number of Cable Subscriber</w:t>
        <w:br/>
        <w:t xml:space="preserve">                  Households shall be equal to the number of cable TV households</w:t>
        <w:br/>
        <w:t xml:space="preserve">                  served by the  applicable  Station  in such  Station's  DMA as</w:t>
        <w:br/>
        <w:t xml:space="preserve">                  published  in the  most  recent  TELEVISION  &amp; CABLE  FACTBOOK</w:t>
        <w:br/>
        <w:t xml:space="preserve">                  (Xxxxxx  Publishing,  Inc.)  or,  if an  improved  independent</w:t>
        <w:br/>
        <w:t xml:space="preserve">                  source for  determining  the number of  television  households</w:t>
        <w:br/>
        <w:t xml:space="preserve">                  that  receive  the  Service  through a  subscription  to cable</w:t>
        <w:br/>
        <w:t xml:space="preserve">                  service  hereafter  becomes  publicly  available,  the parties</w:t>
        <w:br/>
        <w:t xml:space="preserve">                  agree to use such source in lieu of the foregoing.</w:t>
        <w:br/>
        <w:br/>
        <w:t xml:space="preserve">         2.       PAYMENT.  The Affiliate  Advertising  Share,  if any, shall be</w:t>
        <w:br/>
        <w:t xml:space="preserve">                  payable  quarterly  and shall be due no later than  forty-five</w:t>
        <w:br/>
        <w:t xml:space="preserve">                  (45) days  following  the end of each  calendar  quarter,  for</w:t>
        <w:br/>
        <w:t xml:space="preserve">                  which a payment is due.</w:t>
        <w:br/>
        <w:br/>
        <w:t>II.      AFFILIATE TRANSACTIONAL SHARE.</w:t>
        <w:br/>
        <w:br/>
        <w:t xml:space="preserve">         1.       DETERMINING AFFILIATE  TRANSACTIONAL SHARE.  Commencing on the</w:t>
        <w:br/>
        <w:t xml:space="preserve">                  calendar  quarter  beginning  with  July 1,  2005 and for each</w:t>
        <w:br/>
        <w:t xml:space="preserve">                  calendar quarter thereafter during the Term, Network shall pay</w:t>
        <w:br/>
        <w:t xml:space="preserve">                  to Affiliate the Affiliate  Transactional  Share. For purposes</w:t>
        <w:br/>
        <w:t xml:space="preserve">                  hereof, the "AFFILIATE  TRANSACTIONAL SHARE" means [XXXX]* for</w:t>
        <w:br/>
        <w:t xml:space="preserve">                  the  pertinent  calendar  quarter.   If  a  Station  commences</w:t>
        <w:br/>
        <w:t xml:space="preserve">                  transmitting  the  Service  on other  than the  first day of a</w:t>
        <w:br/>
        <w:br/>
        <w:t>----------</w:t>
        <w:br/>
        <w:t>* Filed  under an  application  for  confidential  treatment.</w:t>
        <w:br/>
        <w:br/>
        <w:t xml:space="preserve">                                       23</w:t>
        <w:br/>
        <w:br/>
        <w:br/>
        <w:t xml:space="preserve">                  calendar quarter,  then the Affiliate  Transactional Share for</w:t>
        <w:br/>
        <w:t xml:space="preserve">                  such quarter shall be further  prorated based on the number of</w:t>
        <w:br/>
        <w:t xml:space="preserve">                  days  in  such  quarter  that  such  Station  transmitted  the</w:t>
        <w:br/>
        <w:t xml:space="preserve">                  Service.</w:t>
        <w:br/>
        <w:br/>
        <w:t>2.       PAYMENT.  The Affiliate  Transactional  Share, if any, shall be payable</w:t>
        <w:br/>
        <w:t xml:space="preserve">         quarterly and shall be due no later than forty-five (45) days following</w:t>
        <w:br/>
        <w:t xml:space="preserve">         the end of each calendar quarter, for which a payment is due.</w:t>
        <w:br/>
        <w:br/>
        <w:br/>
        <w:t xml:space="preserve">                                       24</w:t>
        <w:br/>
        <w:br/>
        <w:br/>
        <w:br/>
        <w:t xml:space="preserve">                                    EXHIBIT E</w:t>
        <w:br/>
        <w:br/>
        <w:t xml:space="preserve">                         ADDITIONAL TERMS AND CONDITIONS</w:t>
        <w:br/>
        <w:br/>
        <w:br/>
        <w:t>RIGHTS AND COPYRIGHT INDEMNIFICATION</w:t>
        <w:br/>
        <w:br/>
        <w:t>Without limiting Network's indemnification  obligations as set forth in the body</w:t>
        <w:br/>
        <w:t>of this Agreement, Network agrees to indemnify the Affiliate Indemnitees against</w:t>
        <w:br/>
        <w:t>any and all Costs arising out of any (i) third-party claims that Network's music</w:t>
        <w:br/>
        <w:t>performance  rights  licenses  with  ASCAP,  BMI and  SESAC do not  cover  music</w:t>
        <w:br/>
        <w:t>performances  through to the viewers of the Service,  or (ii) written  agreement</w:t>
        <w:br/>
        <w:t>between  Affiliate and an MVPD for the  retransmission  of the Service (together</w:t>
        <w:br/>
        <w:t>with the Primary Feed as provided in Section 3(a) of the body of the  Agreement)</w:t>
        <w:br/>
        <w:t>solely  within the  Station's  DMA  pursuant to which  Affiliate is obligated to</w:t>
        <w:br/>
        <w:t>indemnify  such MVPD against any  Incremental  Copyright Cost (as defined below)</w:t>
        <w:br/>
        <w:t>resulting  directly from the  retransmission  of the Service by such MVPD in the</w:t>
        <w:br/>
        <w:t>Station's DMA. For purposes hereof,  "INCREMENTAL COPYRIGHT COST" shall mean the</w:t>
        <w:br/>
        <w:t>difference, if any, between (A) the copyright royalties that would be payable by</w:t>
        <w:br/>
        <w:t>the MVPD in the  Station's  DMA  without  carriage of the  Service,  and (B) the</w:t>
        <w:br/>
        <w:t>copyright  royalties  that  would be  payable  by such MVPD in such DMA with the</w:t>
        <w:br/>
        <w:t>carriage of the Service.</w:t>
        <w:br/>
        <w:br/>
        <w:br/>
        <w:br/>
        <w:t xml:space="preserve">                                       25</w:t>
        <w:br/>
        <w:br/>
        <w:t>April 15, 2005</w:t>
        <w:br/>
        <w:br/>
        <w:t>Raycom Media, Inc.</w:t>
        <w:br/>
        <w:t>000 Xxxxxx Xxxxxx RSA Tower, 00xx Xxxxx</w:t>
        <w:br/>
        <w:t>Xxxxxxxxxx, XX  00000</w:t>
        <w:br/>
        <w:t>Facsimile Number:  (000) 000-0000</w:t>
        <w:br/>
        <w:t>Attn: Xx. Xxxx XxXxxx</w:t>
        <w:br/>
        <w:br/>
        <w:t xml:space="preserve">         Re: Charter Affiliate  Affiliation  Agreement dated as of April14, 2005</w:t>
        <w:br/>
        <w:t xml:space="preserve">         by and between The Tube Music  Network,  Inc.,  and Raycom Media,  Inc.</w:t>
        <w:br/>
        <w:t xml:space="preserve">         (the "AGREEMENT")</w:t>
        <w:br/>
        <w:br/>
        <w:t>Dear Xx. XxXxxx:</w:t>
        <w:br/>
        <w:br/>
        <w:t>As an inducement to Affiliate to enter into the Agreement,  and in consideration</w:t>
        <w:br/>
        <w:t>of Affiliate's  obligations in the Agreement,  including but not limited to, the</w:t>
        <w:br/>
        <w:t>obligation  to  transmit  the  Service  on  all  broadcast  television  stations</w:t>
        <w:br/>
        <w:t>currently  owned and/or  operated by  Affiliate,  this letter shall  confirm our</w:t>
        <w:br/>
        <w:t>agreement  respecting  additional  consideration  to be  provided  by Network to</w:t>
        <w:br/>
        <w:t>Affiliate.  All  capitalized  terms used and not otherwise  defined herein shall</w:t>
        <w:br/>
        <w:t>have the meanings as set forth in the Agreement.</w:t>
        <w:br/>
        <w:br/>
        <w:t>Network  hereby agrees to provide  Affiliate  with the  consideration  set forth</w:t>
        <w:br/>
        <w:t>below, all such  consideration to be in addition to that consideration set forth</w:t>
        <w:br/>
        <w:t>in the  Agreement,  including  but not  limited  to as  specified  in  EXHIBIT D</w:t>
        <w:br/>
        <w:t>thereof.</w:t>
        <w:br/>
        <w:br/>
        <w:t>1. Upon execution of the Agreement, Network shall cause AGU Entertainment Corp.,</w:t>
        <w:br/>
        <w:t>the parent of Network ("AGU") to provide Affiliate with [XXXX]*.</w:t>
        <w:br/>
        <w:br/>
        <w:t>2. Network shall cause AGU to provide  Affiliate with [XXXX]* upon the following</w:t>
        <w:br/>
        <w:t>occurrences:</w:t>
        <w:br/>
        <w:br/>
        <w:t xml:space="preserve">         (a) [XXXX]* for each  [XXXX]* (or pro rata portion if less than [XXXX]*</w:t>
        <w:br/>
        <w:t>or an increment  of [XXXX]*) of the TV  Households  in the United  States in the</w:t>
        <w:br/>
        <w:t>DMAs rated eleven and higher based on the number of TV  Households  delivered to</w:t>
        <w:br/>
        <w:t>and obtained by Network for  transmission of the Service  [XXXX]*,  exclusive of</w:t>
        <w:br/>
        <w:t>any DMAs served by  Affiliate,  affiliates  of Affiliate  or Program  Purchasing</w:t>
        <w:br/>
        <w:t>Corporation ("PPC") in DMAs eleven and higher;</w:t>
        <w:br/>
        <w:br/>
        <w:t xml:space="preserve">         (b) [XXXX]* for each  [XXXX]* (or pro rata portion if less than [XXXX]*</w:t>
        <w:br/>
        <w:t>or an increment of [XXXX]*) of the total TV  Households  in the United States in</w:t>
        <w:br/>
        <w:t>the DMAs rated four through ten  inclusive  based on the number of TV Households</w:t>
        <w:br/>
        <w:t>delivered to and obtained by Network for  transmission  of the Service  [XXXX]*,</w:t>
        <w:br/>
        <w:t>exclusive  of any DMAs served by  Affiliate,  affiliates  of Affiliate or PPC in</w:t>
        <w:br/>
        <w:t>DMAs four through ten inclusive;</w:t>
        <w:br/>
        <w:br/>
        <w:t xml:space="preserve">         (c) [XXXX]* for each  [XXXX]* (or pro rata portion if less than [XXXX]*</w:t>
        <w:br/>
        <w:t>or an increment of [XXXX]*) of the total TV  Households  in the United States in</w:t>
        <w:br/>
        <w:t>the DMAs rated one through three  inclusive based on the number of TV Households</w:t>
        <w:br/>
        <w:t>delivered to and obtained by Network for  transmission  of the Service  [XXXX]*,</w:t>
        <w:br/>
        <w:t>exclusive of any DMAs served by Affiliate, affiliates of Affiliate or PPC in the</w:t>
        <w:br/>
        <w:t>DMAs one through three inclusive.</w:t>
        <w:br/>
        <w:br/>
        <w:t>----------</w:t>
        <w:br/>
        <w:t>* Filed  under an  application  for  confidential  treatment.</w:t>
        <w:br/>
        <w:br/>
        <w:t xml:space="preserve">                                       26</w:t>
        <w:br/>
        <w:br/>
        <w:br/>
        <w:t>3. AGU will  maintain  Network as a  wholly-owned  subsidiary,  and maintain its</w:t>
        <w:br/>
        <w:t>separate existence during the Term of the Agreement.</w:t>
        <w:br/>
        <w:br/>
        <w:t>4. In the event  Affiliate  desires to make a financial  investment  in AGU, AGU</w:t>
        <w:br/>
        <w:t>shall negotiate such investment opportunity on a good faith basis.</w:t>
        <w:br/>
        <w:br/>
        <w:t>5. AGU will provide Affiliate with a [XXXX]* referenced in 3 above.</w:t>
        <w:br/>
        <w:br/>
        <w:t>6. In consideration of, and subject to, Affiliate's  distribution of the Service</w:t>
        <w:br/>
        <w:t>on each of the Stations  covered by the  Agreement,  and  Affiliate's  continued</w:t>
        <w:br/>
        <w:t>transmission of the Service  throughout the Term in accordance with the terms of</w:t>
        <w:br/>
        <w:t>the  Agreement,  Network  shall pay  Affiliate a [XXXX]* each  Contract Year (as</w:t>
        <w:br/>
        <w:t>defined  below)  during  the Term (the  "[XXXX]*")  based on the number of Cable</w:t>
        <w:br/>
        <w:t>Subscriber  Households  in the DMA of the  Station(s)  transmitting  the Service</w:t>
        <w:br/>
        <w:t>pursuant to the  Agreement;  provided,  however,  that the [XXXX]* for the first</w:t>
        <w:br/>
        <w:t>Contract Year shall be pro rated based on the nine-month  period commencing July</w:t>
        <w:br/>
        <w:t>1, 2005 and ending on March 31, 2006 (i.e.,  the [XXXX]* for the first  Contract</w:t>
        <w:br/>
        <w:t>Year shall be  multiplied  by  three-quarters)  and no  payment  shall be due or</w:t>
        <w:br/>
        <w:t>payable for the calendar quarter commencing April 1, 2005. The [XXXX]*,  if any,</w:t>
        <w:br/>
        <w:t>shall be  payable in equal  quarterly  installments  as set forth  below in this</w:t>
        <w:br/>
        <w:t>paragraph 6, and for each Contract Year shall be determined by  multiplying  the</w:t>
        <w:br/>
        <w:t>"MULTIPLIER"  (as set forth opposite each such Contract Year in the table below)</w:t>
        <w:br/>
        <w:t>by the number of Cable  Subscriber  Households  (determined  in accordance  with</w:t>
        <w:br/>
        <w:t>subparagraph  6(a)  below)  in  the  most  recent  MVPD  report  or  independent</w:t>
        <w:br/>
        <w:t>publication  that exists at the beginning of each such Contract Year (i.e.,  the</w:t>
        <w:br/>
        <w:t>number of Cable  Subscriber  Households  is  determined at the beginning of each</w:t>
        <w:br/>
        <w:t>Contract Year based on then most recently available numbers and remains constant</w:t>
        <w:br/>
        <w:t>thereafter  for the  remainder of such  Contract  Year).  For  purposes  hereof,</w:t>
        <w:br/>
        <w:t>"CONTRACT YEAR" means each twelve (12)-month period commencing on April 1.</w:t>
        <w:br/>
        <w:br/>
        <w:t>------------------------------------------ -------------------------------------</w:t>
        <w:br/>
        <w:t xml:space="preserve">     CONTRACT YEAR                                    MULTIPLIER</w:t>
        <w:br/>
        <w:t>------------------------------------------ -------------------------------------</w:t>
        <w:br/>
        <w:t xml:space="preserve">           1                                           [XXXX]*</w:t>
        <w:br/>
        <w:t>------------------------------------------ -------------------------------------</w:t>
        <w:br/>
        <w:t xml:space="preserve">           2                                           [XXXX]*</w:t>
        <w:br/>
        <w:t>------------------------------------------ -------------------------------------</w:t>
        <w:br/>
        <w:t xml:space="preserve">           3                                           [XXXX]*</w:t>
        <w:br/>
        <w:t>------------------------------------------ -------------------------------------</w:t>
        <w:br/>
        <w:t xml:space="preserve">           4                                           [XXXX]*</w:t>
        <w:br/>
        <w:t>------------------------------------------ -------------------------------------</w:t>
        <w:br/>
        <w:t xml:space="preserve">           5                                           [XXXX]*</w:t>
        <w:br/>
        <w:t>------------------------------------------ -------------------------------------</w:t>
        <w:br/>
        <w:t xml:space="preserve"> Renewal Term, if any                                  [XXXX]*</w:t>
        <w:br/>
        <w:t>------------------------------------------ -------------------------------------</w:t>
        <w:br/>
        <w:br/>
        <w:t xml:space="preserve">         (a) For  purposes  of  calculating  the  [XXXX]*,  the  number of Cable</w:t>
        <w:br/>
        <w:t xml:space="preserve">         Subscriber  Households  in the DMA of  each  Station  transmitting  the</w:t>
        <w:br/>
        <w:t xml:space="preserve">         Service shall be as set forth in the certified  report supplied by each</w:t>
        <w:br/>
        <w:t xml:space="preserve">         MVPD  distributing  the Service (as  described  in Section  7(b) of the</w:t>
        <w:br/>
        <w:t xml:space="preserve">         Agreement)  in the DMA of a Station  transmitting  the Service.  In the</w:t>
        <w:br/>
        <w:t xml:space="preserve">         event that such report is not available for any given MVPD distributing</w:t>
        <w:br/>
        <w:t xml:space="preserve">         the  Service,  then,  for  purposes of this  paragraph 6, the number of</w:t>
        <w:br/>
        <w:t xml:space="preserve">         Cable Subscriber  Households for such non-reporting MVPD shall be equal</w:t>
        <w:br/>
        <w:t xml:space="preserve">         to the number of digital cable  subscribers  served by such MVPD in the</w:t>
        <w:br/>
        <w:t xml:space="preserve">         applicable  Station's DMA as published in the most recent  TELEVISION &amp;</w:t>
        <w:br/>
        <w:t xml:space="preserve">         CABLE FACTBOOK (Xxxxxx Publishing, Inc.) (the "FACTBOOK"). In the event</w:t>
        <w:br/>
        <w:t xml:space="preserve">         that neither of the calculation  methods  described in the previous two</w:t>
        <w:br/>
        <w:t xml:space="preserve">         sentences is available for any given MVPD  distributing  the Service in</w:t>
        <w:br/>
        <w:t xml:space="preserve">         the DMA of a Station  transmitting  the Service,  then, for purposes of</w:t>
        <w:br/>
        <w:t xml:space="preserve">         this  paragraph 6, the number of Cable  Subscriber  Households for such</w:t>
        <w:br/>
        <w:t xml:space="preserve">         MVPD shall be equal to the number of cable TV households served by such</w:t>
        <w:br/>
        <w:t xml:space="preserve">         MVPD in the  applicable  Station's  DMA as published in the most recent</w:t>
        <w:br/>
        <w:t xml:space="preserve">         Factbook  multiplied  by  the  most  recently  reported  cable  digital</w:t>
        <w:br/>
        <w:t xml:space="preserve">         penetration rate for such MVPD, if available (and, if the cable digital</w:t>
        <w:br/>
        <w:t xml:space="preserve">         penetration  rate is not  available  for such MVPD,  then the  national</w:t>
        <w:br/>
        <w:br/>
        <w:t>----------</w:t>
        <w:br/>
        <w:t>* Filed  under an  application  for  confidential  treatment.</w:t>
        <w:br/>
        <w:br/>
        <w:br/>
        <w:t xml:space="preserve">                                       27</w:t>
        <w:br/>
        <w:br/>
        <w:br/>
        <w:t xml:space="preserve">         cable  digital   penetration  rate),  as  reported  by  the  Cable  and</w:t>
        <w:br/>
        <w:t xml:space="preserve">         Telecommunications  Association  for  Marketing in its annual  tracking</w:t>
        <w:br/>
        <w:t xml:space="preserve">         study. In the event that a more accurate independent publicly available</w:t>
        <w:br/>
        <w:t xml:space="preserve">         source for determining the number of television households that receive</w:t>
        <w:br/>
        <w:t xml:space="preserve">         the Service  through a  subscription  cable service  hereafter  becomes</w:t>
        <w:br/>
        <w:t xml:space="preserve">         available,  the  parties  agree  to use  such  source  in  lieu  of the</w:t>
        <w:br/>
        <w:t xml:space="preserve">         foregoing.</w:t>
        <w:br/>
        <w:br/>
        <w:t xml:space="preserve">         (b) For each Contract Year, a running balance sheet of the [XXXX]* will</w:t>
        <w:br/>
        <w:t xml:space="preserve">         be maintained and reconciled on a quarterly basis as follows:</w:t>
        <w:br/>
        <w:br/>
        <w:t xml:space="preserve">         (i) If at the end of any calendar  quarter  during the Term, the sum of</w:t>
        <w:br/>
        <w:t xml:space="preserve">         the  aggregate  Affiliate  Advertising  Share and  aggregate  Affiliate</w:t>
        <w:br/>
        <w:t xml:space="preserve">         Transactional  Share ("TOTAL REVENUE") for such calendar quarter equals</w:t>
        <w:br/>
        <w:t xml:space="preserve">         or exceeds the [XXXX]* due and payable for such calendar quarter,  then</w:t>
        <w:br/>
        <w:t xml:space="preserve">         Network shall pay the Total Revenue in accordance  with the  provisions</w:t>
        <w:br/>
        <w:t xml:space="preserve">         of  EXHIBIT  D to  the  Agreement  and  shall  not  pay  Affiliate  any</w:t>
        <w:br/>
        <w:t xml:space="preserve">         additional  amounts during such calendar  quarter (i.e.,  no portion of</w:t>
        <w:br/>
        <w:t xml:space="preserve">         the [XXXX]*  shall be due or payable for such  quarter),  provided that</w:t>
        <w:br/>
        <w:t xml:space="preserve">         Network may carry forward to subsequent  calendar  quarters during such</w:t>
        <w:br/>
        <w:t xml:space="preserve">         Contract Year the amount by which Total Revenue  exceeds the portion of</w:t>
        <w:br/>
        <w:t xml:space="preserve">         the  [XXXX]*  that would  otherwise  have been  payable for that or any</w:t>
        <w:br/>
        <w:t xml:space="preserve">         subsequent  calendar  quarter(s).   The  following  table  provides  an</w:t>
        <w:br/>
        <w:t xml:space="preserve">         illustration of the  carry-forward  concept and assumes the [XXXX]* for</w:t>
        <w:br/>
        <w:t xml:space="preserve">         the  Contract   Year  is  [XXXX]*   (payable  in  four  equal   [XXXX]*</w:t>
        <w:br/>
        <w:t xml:space="preserve">         installments over such Contract Year), and Total Revenue of [XXXX]* for</w:t>
        <w:br/>
        <w:t xml:space="preserve">         the first  quarter,  [XXXX]*  for the second  quarter,  [XXXX]* for the</w:t>
        <w:br/>
        <w:t xml:space="preserve">         third quarter, and [XXXX]* for the fourth quarter.</w:t>
        <w:br/>
        <w:br/>
        <w:br/>
        <w:br/>
        <w:t>------------------------- ---------------------- ----------------------- ---------------------- ----------------------</w:t>
        <w:br/>
        <w:t xml:space="preserve">        QUARTER:                 [XXXX]*             TOTAL REVENUE:          AMOUNT PAID:          CARRY FORWARD:</w:t>
        <w:br/>
        <w:t xml:space="preserve">        -------                  -------             -------------           -----------           -------------</w:t>
        <w:br/>
        <w:t>------------------------- ---------------------- ----------------------- ---------------------- ----------------------</w:t>
        <w:br/>
        <w:t xml:space="preserve">                                                                                        </w:t>
        <w:br/>
        <w:t xml:space="preserve">           1                     [XXXX]*                [XXXX]*                 [XXXX]*                [XXXX]*</w:t>
        <w:br/>
        <w:t>------------------------- ---------------------- ----------------------- ---------------------- ----------------------</w:t>
        <w:br/>
        <w:t xml:space="preserve">           2                     [XXXX]*                [XXXX]*                 [XXXX]*                [XXXX]*</w:t>
        <w:br/>
        <w:t>------------------------- ---------------------- ----------------------- ---------------------- ----------------------</w:t>
        <w:br/>
        <w:t xml:space="preserve">           3                     [XXXX]*                [XXXX]*                 [XXXX]*                [XXXX]*</w:t>
        <w:br/>
        <w:t>------------------------- ---------------------- ----------------------- ---------------------- ----------------------</w:t>
        <w:br/>
        <w:t xml:space="preserve">           4                     [XXXX]*                [XXXX]*                 [XXXX]*                [XXXX]*</w:t>
        <w:br/>
        <w:t>------------------------- ---------------------- ----------------------- ---------------------- ----------------------</w:t>
        <w:br/>
        <w:br/>
        <w:t xml:space="preserve">         *Not to be carried forward to the following Contract Year</w:t>
        <w:br/>
        <w:br/>
        <w:t xml:space="preserve">         (ii) If, at the end of any calendar quarter during the Term for which a</w:t>
        <w:br/>
        <w:t xml:space="preserve">         portion of the [XXXX]* is payable,  the Total Revenue for such calendar</w:t>
        <w:br/>
        <w:t xml:space="preserve">         quarter is less than the [XXXX]*,  then Network  shall,  in lieu of the</w:t>
        <w:br/>
        <w:t xml:space="preserve">         Total  Revenue  payment,  pay the  portion of the  [XXXX]* due for such</w:t>
        <w:br/>
        <w:t xml:space="preserve">         quarter,  provided  that  Network may recoup the  [XXXX]*  paid in such</w:t>
        <w:br/>
        <w:t xml:space="preserve">         quarter against subsequent  calendar quarters during such Contract Year</w:t>
        <w:br/>
        <w:br/>
        <w:t>-----------</w:t>
        <w:br/>
        <w:t>* Filed under an application for confidential treatment.</w:t>
        <w:br/>
        <w:br/>
        <w:t xml:space="preserve">                                       28</w:t>
        <w:br/>
        <w:br/>
        <w:br/>
        <w:t xml:space="preserve">         if the Total Revenue in future  quarter(s)  exceeds the [XXXX]* payable</w:t>
        <w:br/>
        <w:t xml:space="preserve">         for such quarter(s).  The [XXXX]* for a quarter, if paid in lieu of the</w:t>
        <w:br/>
        <w:t xml:space="preserve">         Total  Revenue  Payment,  shall  be  due  and  payable  no  later  than</w:t>
        <w:br/>
        <w:t xml:space="preserve">         forty-five  (45) days following the end of such quarter.  The following</w:t>
        <w:br/>
        <w:t xml:space="preserve">         table provides an  illustration  of the recoupment  concept and assumes</w:t>
        <w:br/>
        <w:t xml:space="preserve">         the [XXXX]*  for the  Contract  Year is [XXXX]*  (payable in four equal</w:t>
        <w:br/>
        <w:t xml:space="preserve">         [XXXX]*  installments  over such Contract  Year),  and Total Revenue of</w:t>
        <w:br/>
        <w:t xml:space="preserve">         [XXXX]* for the first quarter,  [XXXX]* for the second quarter, [XXXX]*</w:t>
        <w:br/>
        <w:t xml:space="preserve">         for the third quarter, and [XXXX]* for the fourth quarter.</w:t>
        <w:br/>
        <w:br/>
        <w:br/>
        <w:br/>
        <w:t>------------------------- ---------------------- ----------------------- ---------------------- ----------------------</w:t>
        <w:br/>
        <w:t xml:space="preserve">        QUARTER:                 [XXXX]*             TOTAL REVENUE:          AMOUNT PAID:            RECOUPMENT:</w:t>
        <w:br/>
        <w:t xml:space="preserve">        -------                  -------             -------------           -----------             ----------</w:t>
        <w:br/>
        <w:t>------------------------- ---------------------- ----------------------- ---------------------- ----------------------</w:t>
        <w:br/>
        <w:t xml:space="preserve">                                                                                        </w:t>
        <w:br/>
        <w:t xml:space="preserve">           1                     [XXXX]*                [XXXX]*                 [XXXX]*                [XXXX]*</w:t>
        <w:br/>
        <w:t>------------------------- ---------------------- ----------------------- ---------------------- ----------------------</w:t>
        <w:br/>
        <w:t xml:space="preserve">           2                     [XXXX]*                [XXXX]*                 [XXXX]*                [XXXX]*</w:t>
        <w:br/>
        <w:t>------------------------- ---------------------- ----------------------- ---------------------- ----------------------</w:t>
        <w:br/>
        <w:t xml:space="preserve">           3                     [XXXX]*                [XXXX]*                 [XXXX]*                [XXXX]*</w:t>
        <w:br/>
        <w:t>------------------------- ---------------------- ----------------------- ---------------------- ----------------------</w:t>
        <w:br/>
        <w:t xml:space="preserve">           4                     [XXXX]*                [XXXX]*                 [XXXX]*                [XXXX]*</w:t>
        <w:br/>
        <w:t>------------------------- ---------------------- ----------------------- ---------------------- ----------------------</w:t>
        <w:br/>
        <w:br/>
        <w:t xml:space="preserve">         * Not to be carried forward to the following Contract Year</w:t>
        <w:br/>
        <w:br/>
        <w:t>7. Network  agrees that if, in relation to any third party that owns or operates</w:t>
        <w:br/>
        <w:t>Broadcast  Television stations in the United States and distributes the Service,</w:t>
        <w:br/>
        <w:t>Network  (A)  grants a higher  [XXXX]*  per  month  for  each  Cable  Subscriber</w:t>
        <w:br/>
        <w:t>Household  (determined  for both  Affiliate and such third party as set forth in</w:t>
        <w:br/>
        <w:t>subparagraph 6(a) hereof),  or (B) uses a percentage higher than fifteen percent</w:t>
        <w:br/>
        <w:t>(15%) to calculate the Affiliate  Advertising  Share or Affiliate  Transactional</w:t>
        <w:br/>
        <w:t>Share (clauses (A) and (B), individually and collectively,  shall be referred to</w:t>
        <w:br/>
        <w:t>herein as a "MORE FAVORABLE  PROVISION"),  Network will promptly offer such More</w:t>
        <w:br/>
        <w:t>Favorable  Provision  to  Affiliate  for the same  amount of time that such More</w:t>
        <w:br/>
        <w:t>Favorable Provision is available to such third party; provided, however, that if</w:t>
        <w:br/>
        <w:t>the grant of such More  Favorable  Provision  requires the  performance  by such</w:t>
        <w:br/>
        <w:t>third party of any obligation,  term or condition,  then Affiliate shall perform</w:t>
        <w:br/>
        <w:t>such  obligation,  term or  condition  in order to receive  such More  Favorable</w:t>
        <w:br/>
        <w:t>Provision.</w:t>
        <w:br/>
        <w:br/>
        <w:t>Please  acknowledge  your  acceptance  of the  above  terms,  by  signing  where</w:t>
        <w:br/>
        <w:t>indicated below.</w:t>
        <w:br/>
        <w:br/>
        <w:t>Very truly yours,</w:t>
        <w:br/>
        <w:br/>
        <w:t>AGU Entertainment Corp.                         The TUBE Music Network, Inc.</w:t>
        <w:br/>
        <w:br/>
        <w:br/>
        <w:t>By:_______________________                      By:_______________________</w:t>
        <w:br/>
        <w:t>Xxxx X. Xxxxxx                                  Name: ____________________</w:t>
        <w:br/>
        <w:t>Executive Vice President &amp; CFO                  Title:  _____________________</w:t>
        <w:br/>
        <w:br/>
        <w:t>ACKNOWLEDGED AND ACCEPTED BY:</w:t>
        <w:br/>
        <w:t>Raycom Media, Inc.</w:t>
        <w:br/>
        <w:br/>
        <w:br/>
        <w:t>By:______________________</w:t>
        <w:br/>
        <w:t>Xxxx X. XxXxxx, Xx.</w:t>
        <w:br/>
        <w:t>President and Chief Executive Officer</w:t>
        <w:br/>
        <w:br/>
        <w:t>------------</w:t>
        <w:br/>
        <w:t>* Filed  under an application  for  confidential  treatment.</w:t>
        <w:br/>
        <w:br/>
        <w:br/>
        <w:br/>
        <w:t xml:space="preserve">                                       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