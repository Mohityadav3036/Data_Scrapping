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2.4</w:t>
        <w:br/>
        <w:t xml:space="preserve"> </w:t>
        <w:br/>
        <w:t xml:space="preserve">                              [FORM OF AGREEMENT]</w:t>
        <w:br/>
        <w:t xml:space="preserve"> </w:t>
        <w:br/>
        <w:t xml:space="preserve">                                METATOOLS, INC.</w:t>
        <w:br/>
        <w:t xml:space="preserve"> </w:t>
        <w:br/>
        <w:t xml:space="preserve">                              AFFILIATE AGREEMENT</w:t>
        <w:br/>
        <w:t xml:space="preserve"> </w:t>
        <w:br/>
        <w:t xml:space="preserve">  This METATOOLS, INC. AFFILIATE AGREEMENT ("AGREEMENT") is dated as of</w:t>
        <w:br/>
        <w:t>February 11, 1997, between MetaTools, Inc., a Delaware corporation</w:t>
        <w:br/>
        <w:t>("METATOOLS"), Fractal Design Corporation, a California corporation</w:t>
        <w:br/>
        <w:t>("FRACTAL"), and the undersigned affiliate ("AFFILIATE") of MetaTools.</w:t>
        <w:br/>
        <w:t xml:space="preserve"> </w:t>
        <w:br/>
        <w:t xml:space="preserve">  WHEREAS, MetaTools and Fractal have entered into an Agreement and Plan of</w:t>
        <w:br/>
        <w:t>Reorganization ("MERGER AGREEMENT") pursuant to which Fractal and MetaTools</w:t>
        <w:br/>
        <w:t>intend to enter into a business combination transaction to pursue their long</w:t>
        <w:br/>
        <w:t>term business strategies (the "MERGER") (capitalized terms used and not</w:t>
        <w:br/>
        <w:t>otherwise defined herein shall have the respective meanings ascribed to them</w:t>
        <w:br/>
        <w:t>in the Merger Agreement);</w:t>
        <w:br/>
        <w:t xml:space="preserve"> </w:t>
        <w:br/>
        <w:t xml:space="preserve">  WHEREAS, Affiliate has been advised that Affiliate may be deemed to be an</w:t>
        <w:br/>
        <w:t>"affiliate" of MetaTools, as the term "affiliate" is used in Accounting Series</w:t>
        <w:br/>
        <w:t>Releases 130 and 135, as amended, although nothing contained herein shall be</w:t>
        <w:br/>
        <w:t>construed as an admission by Affiliate that Affiliate is in fact an affiliate</w:t>
        <w:br/>
        <w:t>of MetaTools;</w:t>
        <w:br/>
        <w:t xml:space="preserve"> </w:t>
        <w:br/>
        <w:t xml:space="preserve">  WHEREAS, it will be a condition to effectiveness of the Merger pursuant to</w:t>
        <w:br/>
        <w:t>the Merger Agreement that the independent accounting firms that audit the</w:t>
        <w:br/>
        <w:t>annual financial statements of Fractal and MetaTools will have delivered their</w:t>
        <w:br/>
        <w:t>written concurrences with the conclusions of management of Fractal and</w:t>
        <w:br/>
        <w:t>MetaTools to the effect that the Merger will be accounted for as a pooling of</w:t>
        <w:br/>
        <w:t>interests under Accounting Principles Board Opinion No. 16;</w:t>
        <w:br/>
        <w:t xml:space="preserve"> </w:t>
        <w:br/>
        <w:t xml:space="preserve">  WHEREAS, the execution and delivery of this Agreement by Affiliate is a</w:t>
        <w:br/>
        <w:t>material inducement to MetaTools to enter into the Merger Agreement.</w:t>
        <w:br/>
        <w:t xml:space="preserve"> </w:t>
        <w:br/>
        <w:t xml:space="preserve">  NOW, THEREFORE, intending to be legally bound, the parties hereby agree as</w:t>
        <w:br/>
        <w:t>follows:</w:t>
        <w:br/>
        <w:t xml:space="preserve"> </w:t>
        <w:br/>
        <w:t xml:space="preserve">  1. Acknowledgments by Affiliate. Affiliate acknowledges and understands that</w:t>
        <w:br/>
        <w:t>the representations, warranties and covenants by Affiliate set forth herein</w:t>
        <w:br/>
        <w:t>will be relied upon by MetaTools, Fractal, and their respective affiliates,</w:t>
        <w:br/>
        <w:t>counsel and accounting firms, and that substantial losses and damages may be</w:t>
        <w:br/>
        <w:t>incurred by these persons if Affiliate's representations, warranties or</w:t>
        <w:br/>
        <w:t>covenants are breached. Affiliate has carefully read this Agreement and the</w:t>
        <w:br/>
        <w:t>Merger Agreement and has discussed the requirements of this Agreement with</w:t>
        <w:br/>
        <w:t>Affiliate's professional advisors, who are qualified to advise him with regard</w:t>
        <w:br/>
        <w:t>to such matters.</w:t>
        <w:br/>
        <w:t xml:space="preserve"> </w:t>
        <w:br/>
        <w:t xml:space="preserve">  2. Covenants Related to Pooling of Interests. In accordance with SAB 65,</w:t>
        <w:br/>
        <w:t>until the second day after the day that MetaTools publicly announces financial</w:t>
        <w:br/>
        <w:t>results covering at least 30 days of combined operations of MetaTools and</w:t>
        <w:br/>
        <w:t>Fractal, Affiliate will not sell, exchange, transfer, pledge, distribute, make</w:t>
        <w:br/>
        <w:t>any gift or otherwise dispose of or grant any option, establish any "short" or</w:t>
        <w:br/>
        <w:t>put-equivalent position with respect to or enter into any similar transaction</w:t>
        <w:br/>
        <w:t>(through derivatives or otherwise) intended or having the effect, directly or</w:t>
        <w:br/>
        <w:t>indirectly, to reduce Affiliate's risk relative to any shares of MetaTools</w:t>
        <w:br/>
        <w:t>Common Stock. MetaTools may, at its discretion, place a stock transfer notice</w:t>
        <w:br/>
        <w:t>consistent with the foregoing with its transfer agent with respect to</w:t>
        <w:br/>
        <w:t>Affiliate's shares. Notwithstanding the foregoing, Affiliate will not be</w:t>
        <w:br/>
        <w:t>prohibited by the foregoing from selling or disposing of shares so long as</w:t>
        <w:br/>
        <w:t>such sale or disposition is in accordance with the "de minimis" test set forth</w:t>
        <w:br/>
        <w:t>in SEC Staff Accounting Bulletin No. 76.</w:t>
        <w:br/>
        <w:t xml:space="preserve"> </w:t>
        <w:br/>
        <w:t xml:space="preserve">  3. Beneficial Ownership of Stock. Except for the MetaTools Common Stock and</w:t>
        <w:br/>
        <w:t>options to purchase MetaTools Common Stock set forth on the last page of this</w:t>
        <w:br/>
        <w:t>Agreement, Affiliate does not beneficially own any shares of MetaTools Common</w:t>
        <w:br/>
        <w:t>Stock or any other equity securities of MetaTools or any options, warrants or</w:t>
        <w:br/>
        <w:t>other rights to acquire any equity securities of MetaTools.</w:t>
        <w:br/>
        <w:br/>
        <w:t xml:space="preserve"> </w:t>
        <w:br/>
        <w:t xml:space="preserve">  4. Miscellaneous.</w:t>
        <w:br/>
        <w:t xml:space="preserve"> </w:t>
        <w:br/>
        <w:t xml:space="preserve">  (a) For the convenience of the parties hereto, this Agreement may be</w:t>
        <w:br/>
        <w:t>executed in one or more counterparts, each of which shall be deemed an</w:t>
        <w:br/>
        <w:t>original, but all of which together shall constitute one and the same</w:t>
        <w:br/>
        <w:t>document.</w:t>
        <w:br/>
        <w:t xml:space="preserve"> </w:t>
        <w:br/>
        <w:t xml:space="preserve">  (b) This Agreement shall be enforceable by, and shall inure to the benefit</w:t>
        <w:br/>
        <w:t>of and be binding upon, the parties hereto and their respective successors and</w:t>
        <w:br/>
        <w:t>assigns. As used herein, the term "successors and assigns" shall mean, where</w:t>
        <w:br/>
        <w:t>the context so permits, heirs, executors, administrators, trustees and</w:t>
        <w:br/>
        <w:t>successor trustees, and personal and other representatives.</w:t>
        <w:br/>
        <w:t xml:space="preserve"> </w:t>
        <w:br/>
        <w:t xml:space="preserve">  (c) This Agreement shall be governed by and construed, interpreted and</w:t>
        <w:br/>
        <w:t>enforced in accordance with the internal laws of the State of California</w:t>
        <w:br/>
        <w:t>(without regard to the principles of conflict of laws thereof).</w:t>
        <w:br/>
        <w:t xml:space="preserve"> </w:t>
        <w:br/>
        <w:t xml:space="preserve">  (d) If a court of competent jurisdiction determines that any provision of</w:t>
        <w:br/>
        <w:t>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t xml:space="preserve"> </w:t>
        <w:br/>
        <w:t xml:space="preserve">  (e) Counsel to and accountants for the parties to the Agreement shall be</w:t>
        <w:br/>
        <w:t>entitled to rely upon this Agreement as needed.</w:t>
        <w:br/>
        <w:t xml:space="preserve"> </w:t>
        <w:br/>
        <w:t xml:space="preserve">  (f) This Agreement shall not be modified or amended, or any right hereunder</w:t>
        <w:br/>
        <w:t>waived or any obligation excused, except by a written agreement signed by both</w:t>
        <w:br/>
        <w:t>parties.</w:t>
        <w:br/>
        <w:t xml:space="preserve"> </w:t>
        <w:br/>
        <w:t xml:space="preserve">  Executed as of the date shown on the first page of this Agreement.</w:t>
        <w:br/>
        <w:t xml:space="preserve"> </w:t>
        <w:br/>
        <w:t xml:space="preserve">                                          METATOOLS, INC.</w:t>
        <w:br/>
        <w:t xml:space="preserve"> </w:t>
        <w:br/>
        <w:t xml:space="preserve"> </w:t>
        <w:br/>
        <w:t xml:space="preserve">                                          By:__________________________________</w:t>
        <w:br/>
        <w:t xml:space="preserve"> </w:t>
        <w:br/>
        <w:t xml:space="preserve">                                          Name:________________________________</w:t>
        <w:br/>
        <w:t xml:space="preserve"> </w:t>
        <w:br/>
        <w:t xml:space="preserve">                                          Title:_______________________________</w:t>
        <w:br/>
        <w:t xml:space="preserve"> </w:t>
        <w:br/>
        <w:t xml:space="preserve">                                          FRACTAL DESIGN CORPORATION</w:t>
        <w:br/>
        <w:t xml:space="preserve"> </w:t>
        <w:br/>
        <w:t xml:space="preserve"> </w:t>
        <w:br/>
        <w:t xml:space="preserve">                                          By:__________________________________</w:t>
        <w:br/>
        <w:t xml:space="preserve"> </w:t>
        <w:br/>
        <w:t xml:space="preserve">                                          Name:________________________________</w:t>
        <w:br/>
        <w:t xml:space="preserve"> </w:t>
        <w:br/>
        <w:t xml:space="preserve">                                          Title:_______________________________</w:t>
        <w:br/>
        <w:t xml:space="preserve"> </w:t>
        <w:br/>
        <w:t xml:space="preserve">                                          AFFILIATE</w:t>
        <w:br/>
        <w:t xml:space="preserve"> </w:t>
        <w:br/>
        <w:t xml:space="preserve"> </w:t>
        <w:br/>
        <w:t xml:space="preserve">                                          By:__________________________________</w:t>
        <w:br/>
        <w:t xml:space="preserve"> </w:t>
        <w:br/>
        <w:t xml:space="preserve">                                          Name of Affiliate:___________________</w:t>
        <w:br/>
        <w:t xml:space="preserve"> </w:t>
        <w:br/>
        <w:t xml:space="preserve">                                          Name of Signatory (if different from</w:t>
        <w:br/>
        <w:t xml:space="preserve">                                           name of</w:t>
        <w:br/>
        <w:t xml:space="preserve">                                          Affiliate):__________________________</w:t>
        <w:br/>
        <w:t xml:space="preserve"> </w:t>
        <w:br/>
        <w:t xml:space="preserve">                                          Title of Signatory</w:t>
        <w:br/>
        <w:t xml:space="preserve">                                          (if applicable):_____________________</w:t>
        <w:br/>
        <w:t xml:space="preserve"> </w:t>
        <w:br/>
        <w:t>Number of shares of MetaTools Common Stock beneficially owned by Affiliate:</w:t>
        <w:br/>
        <w:t xml:space="preserve"> </w:t>
        <w:br/>
        <w:t>__________________________________________</w:t>
        <w:br/>
        <w:t xml:space="preserve"> </w:t>
        <w:br/>
        <w:t>Number of shares MetaTools Common Stock subject to options beneficially owned</w:t>
        <w:br/>
        <w:t>by Affiliate:</w:t>
        <w:br/>
        <w:t xml:space="preserve"> </w:t>
        <w:br/>
        <w:t>__________________________________________</w:t>
        <w:br/>
        <w:t xml:space="preserve"> </w:t>
        <w:br/>
        <w:t xml:space="preserve">                   ***METATOOLS, INC. AFFILIATE AGREEMENT***</w:t>
        <w:br/>
        <w:t xml:space="preserve"> </w:t>
        <w:br/>
        <w:t xml:space="preserve">                                      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