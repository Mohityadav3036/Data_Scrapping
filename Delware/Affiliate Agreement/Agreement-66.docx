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99.7</w:t>
        <w:br/>
        <w:br/>
        <w:t xml:space="preserve">                              AFFILIATE AGREEMENT</w:t>
        <w:br/>
        <w:br/>
        <w:t xml:space="preserve">          THIS AFFILIATE AGREEMENT (this "Agreement") is made and entered into</w:t>
        <w:br/>
        <w:t xml:space="preserve">                                          ---------</w:t>
        <w:br/>
        <w:t>as of January 23, 2001 by and between Proxim, Inc., a Delaware corporation</w:t>
        <w:br/>
        <w:t>("Parent"), and the undersigned stockholder (the "Affiliate"), who may be deemed</w:t>
        <w:br/>
        <w:t xml:space="preserve">  ------                                          ---------</w:t>
        <w:br/>
        <w:t>an affiliate of Netopia, Inc., a Delaware corporation (the "Company"), under</w:t>
        <w:br/>
        <w:t xml:space="preserve">                                                            -------</w:t>
        <w:br/>
        <w:t>applicable law.</w:t>
        <w:br/>
        <w:br/>
        <w:t xml:space="preserve">                                   RECITALS:</w:t>
        <w:br/>
        <w:br/>
        <w:t xml:space="preserve">          A.  Parent, the Company and Merger Sub (as defined below) have entered</w:t>
        <w:br/>
        <w:t>into an Agreement and Plan of Merger and Reorganization (the "Reorganization</w:t>
        <w:br/>
        <w:t xml:space="preserve">                                                              --------------</w:t>
        <w:br/>
        <w:t>Agreement") which provides for the merger (the "Merger") of a wholly-owned</w:t>
        <w:br/>
        <w:t>---------                                       ------</w:t>
        <w:br/>
        <w:t>subsidiary of Parent ("Merger Sub") with and into the Company, pursuant to which</w:t>
        <w:br/>
        <w:t xml:space="preserve">                       ----------</w:t>
        <w:br/>
        <w:t>all outstanding capital stock of the Company (the "Company Capital Stock") will</w:t>
        <w:br/>
        <w:t xml:space="preserve">                                                   ---------------------</w:t>
        <w:br/>
        <w:t>be converted into the right to receive common stock of Parent. Capitalized terms</w:t>
        <w:br/>
        <w:t>used but not otherwise defined herein shall have the respective meanings</w:t>
        <w:br/>
        <w:t>ascribed thereto in the Reorganization Agreement.</w:t>
        <w:br/>
        <w:br/>
        <w:t xml:space="preserve">          B.  The Affiliate has been advised that the Affiliate may be deemed to</w:t>
        <w:br/>
        <w:t>be an "affiliate" of the Company, as the term "affiliate" is used for purposes</w:t>
        <w:br/>
        <w:t>of Rule 144 and Rule 145 of the rules and regulations of the Securities and</w:t>
        <w:br/>
        <w:t>Exchange Commission (the "Commission").</w:t>
        <w:br/>
        <w:t xml:space="preserve">                          ----------</w:t>
        <w:br/>
        <w:br/>
        <w:t xml:space="preserve">          C.  The execution and delivery of this Agreement by the Affiliate is a</w:t>
        <w:br/>
        <w:t>material inducement to Parent to enter into the Reorganization Agreement.</w:t>
        <w:br/>
        <w:br/>
        <w:t xml:space="preserve">          NOW, THEREFORE, intending to be legally bound hereby, the parties</w:t>
        <w:br/>
        <w:t>hereto hereby agree as follows:</w:t>
        <w:br/>
        <w:br/>
        <w:t xml:space="preserve">          1.   Acknowledgments by Affiliate.  The Affiliate understands and</w:t>
        <w:br/>
        <w:t xml:space="preserve">               ----------------------------</w:t>
        <w:br/>
        <w:t>hereby acknowledges that the representations, warranties and covenants by the</w:t>
        <w:br/>
        <w:t>Affiliate set forth herein shall be relied upon by Parent, the Company and their</w:t>
        <w:br/>
        <w:t>respective affiliates and legal counsel, and that substantial losses and damages</w:t>
        <w:br/>
        <w:t>may be incurred by such persons if the representations and warranties of the</w:t>
        <w:br/>
        <w:t>Affiliate contained herein are inaccurate or if the covenants of the Affiliate</w:t>
        <w:br/>
        <w:t>contained herein are breached. The Affiliate hereby represents and warrants to</w:t>
        <w:br/>
        <w:t>Parent that the Affiliate has carefully read this Agreement and the</w:t>
        <w:br/>
        <w:t>Reorganization Agreement and has discussed the requirements of this Agreement</w:t>
        <w:br/>
        <w:t>with the Affiliate's professional advisors, who are qualified to advise the</w:t>
        <w:br/>
        <w:t>Affiliate with regard to such matters.</w:t>
        <w:br/>
        <w:br/>
        <w:t xml:space="preserve">          2.   Application to Subsequently Acquired Shares.  The Affiliate</w:t>
        <w:br/>
        <w:t xml:space="preserve">               -------------------------------------------</w:t>
        <w:br/>
        <w:t>hereby agrees that all shares of Company Capital Stock and common stock of</w:t>
        <w:br/>
        <w:t>Parent ("Parent Common Stock") acquired by the Affiliate subsequent to the date</w:t>
        <w:br/>
        <w:t xml:space="preserve">         -------------------</w:t>
        <w:br/>
        <w:t>hereof (including shares of Parent Common Stock acquired in the Merger) shall be</w:t>
        <w:br/>
        <w:t>subject to the terms and conditions set forth in this Agreement as if held by</w:t>
        <w:br/>
        <w:t>the Affiliate as of the date hereof.</w:t>
        <w:br/>
        <w:br/>
        <w:t xml:space="preserve">          3.   Compliance with Rule 145 and the Securities Act.</w:t>
        <w:br/>
        <w:t xml:space="preserve">               -----------------------------------------------</w:t>
        <w:br/>
        <w:br/>
        <w:br/>
        <w:t xml:space="preserve">          (a)  The Affiliate understands and hereby acknowledges that the</w:t>
        <w:br/>
        <w:t>Affiliate has been advised that (i) the issuance of shares of Parent Common</w:t>
        <w:br/>
        <w:t>Stock in connection with the Merger is expected to be effected pursuant to a</w:t>
        <w:br/>
        <w:t>registration statement on Form S-4 promulgated under the Securities Act of 1933,</w:t>
        <w:br/>
        <w:t>as amended (the "Securities Act"), and the resale of such shares will be subject</w:t>
        <w:br/>
        <w:t xml:space="preserve">                 --------------</w:t>
        <w:br/>
        <w:t>to restrictions set forth in Rule 145 under the Securities Act, and (ii)</w:t>
        <w:br/>
        <w:t>Affiliate may be deemed to be an "affiliate" of the Company as the term</w:t>
        <w:br/>
        <w:t>"affiliate" is used for purposes of Rule 144 and Rule 145 of the rules and</w:t>
        <w:br/>
        <w:t>regulations of the Commission. Accordingly, the Affiliate hereby agrees not to</w:t>
        <w:br/>
        <w:t>sell, transfer or otherwise dispose of any shares of Parent Common Stock issued</w:t>
        <w:br/>
        <w:t>to the Affiliate in the Merger unless (i) such sale, transfer or other</w:t>
        <w:br/>
        <w:t>disposition is made in conformity with the requirements of Rule 145(d)</w:t>
        <w:br/>
        <w:t>promulgated under the Securities Act; (ii) such sale, transfer or other</w:t>
        <w:br/>
        <w:t>disposition is made pursuant to a registration statement declared or ordered</w:t>
        <w:br/>
        <w:t>effective under the Securities Act, or an appropriate exemption from the</w:t>
        <w:br/>
        <w:t>registration and prospectus delivery requirements of the Securities Act; (iii)</w:t>
        <w:br/>
        <w:t>the Affiliate delivers to Parent a written opinion of legal counsel, reasonably</w:t>
        <w:br/>
        <w:t>acceptable to Parent in form and substance, that such sale, transfer or other</w:t>
        <w:br/>
        <w:t>disposition is otherwise exempt from the registration and prospectus delivery</w:t>
        <w:br/>
        <w:t>requirements of the Securities Act; or (iv) an authorized representative of the</w:t>
        <w:br/>
        <w:t>Commission shall have rendered written advice to the Affiliate to the effect</w:t>
        <w:br/>
        <w:t>that the Commission would take no action, or that the staff of the Commission</w:t>
        <w:br/>
        <w:t>would not recommend that the Commission take any action, with respect to the</w:t>
        <w:br/>
        <w:t>proposed disposition if consummated.</w:t>
        <w:br/>
        <w:br/>
        <w:t xml:space="preserve">          (b)  The Affiliate understands and hereby acknowledges that Parent</w:t>
        <w:br/>
        <w:t>will give stop transfer instructions to its transfer agent with respect to any</w:t>
        <w:br/>
        <w:t>shares of Parent Common Stock issued to the Affiliate pursuant to the Merger,</w:t>
        <w:br/>
        <w:t>and there shall be placed on the certificates representing such shares of Parent</w:t>
        <w:br/>
        <w:t>Common Stock, or any substitutions therefor, a legend stating in substance:</w:t>
        <w:br/>
        <w:br/>
        <w:t xml:space="preserve">     "THE SHARES REPRESENTED BY THIS CERTIFICATE WERE ISSUED IN A</w:t>
        <w:br/>
        <w:t xml:space="preserve">     TRANSACTION TO WHICH RULE 145 APPLIES AND MAY ONLY BE TRANSFERRED IN</w:t>
        <w:br/>
        <w:t xml:space="preserve">     CONFORMITY WITH RULE 145(d) OR PURSUANT TO AN EFFECTIVE REGISTRATION</w:t>
        <w:br/>
        <w:t xml:space="preserve">     STATEMENT UNDER THE SECURITIES ACT OF 1933, AS AMENDED, OR IN</w:t>
        <w:br/>
        <w:t xml:space="preserve">     ACCORDANCE WITH A WRITTEN OPINION OF COUNSEL, REASONABLY ACCEPTABLE</w:t>
        <w:br/>
        <w:t xml:space="preserve">     TO THE ISSUER IN FORM AND SUBSTANCE, THAT SUCH TRANSFER IS EXEMPT</w:t>
        <w:br/>
        <w:t xml:space="preserve">     FROM REGISTRATION UNDER THE SECURITIES ACT OF 1933, AS AMENDED."</w:t>
        <w:br/>
        <w:br/>
        <w:t>The legend set forth above shall be removed (by delivery of a substitute</w:t>
        <w:br/>
        <w:t>certificate without such legend), and Parent shall so instruct its transfer</w:t>
        <w:br/>
        <w:t>agent, if the Affiliate delivers to Parent (i) satisfactory written evidence</w:t>
        <w:br/>
        <w:t>that the shares have been sold in compliance with Rule 145 (in which case, the</w:t>
        <w:br/>
        <w:t>substitute certificate shall be issued in the name of the transferee), or (ii)</w:t>
        <w:br/>
        <w:t>an opinion of counsel, in form and substance reasonably satisfactory to Parent,</w:t>
        <w:br/>
        <w:t>to the effect that public sale of the shares by the holder thereof is no longer</w:t>
        <w:br/>
        <w:t>subject to Rule 145.</w:t>
        <w:br/>
        <w:br/>
        <w:t xml:space="preserve">     4.   Representations and Warranties by Parent.  For so long as and to the</w:t>
        <w:br/>
        <w:t xml:space="preserve">          ----------------------------------------</w:t>
        <w:br/>
        <w:t>extent necessary to permit the Affiliate to sell Parent Common Stock pursuant to</w:t>
        <w:br/>
        <w:t>Rule 145 and, to the extent applicable, Rule 144 under the Securities Act,</w:t>
        <w:br/>
        <w:t>Parent shall use its reasonable efforts to</w:t>
        <w:br/>
        <w:br/>
        <w:t xml:space="preserve">                                      -2-</w:t>
        <w:br/>
        <w:br/>
        <w:br/>
        <w:t>furnish to the Affiliate upon request a written statement as to whether or not</w:t>
        <w:br/>
        <w:t>Parent has complied with such reporting requirements during the twelve months</w:t>
        <w:br/>
        <w:t>preceding any proposed sale of Parent Common Stock by the Affiliate pursuant to</w:t>
        <w:br/>
        <w:t>Rule 145. Parent hereby represents to the Affiliate that it has filed all</w:t>
        <w:br/>
        <w:t>reports required to be filed with the Commission under Section 13 of the</w:t>
        <w:br/>
        <w:t>Exchange Act during the preceding twelve months (or such shorter period that</w:t>
        <w:br/>
        <w:t>Parent has been required to file such reports).</w:t>
        <w:br/>
        <w:br/>
        <w:t xml:space="preserve">     5.   Termination.  This Agreement shall be terminated, and be of no further</w:t>
        <w:br/>
        <w:t xml:space="preserve">          -----------</w:t>
        <w:br/>
        <w:t>force and effect, automatically upon the termination of the Reorganization</w:t>
        <w:br/>
        <w:t>Agreement pursuant to its terms.</w:t>
        <w:br/>
        <w:br/>
        <w:t xml:space="preserve">     6.   Miscellaneous.</w:t>
        <w:br/>
        <w:t xml:space="preserve">          -------------</w:t>
        <w:br/>
        <w:br/>
        <w:t xml:space="preserve">          (a)  Waiver.  No waiver by any party hereto of any condition or any</w:t>
        <w:br/>
        <w:t xml:space="preserve">               ------</w:t>
        <w:br/>
        <w:t>breach of any term or provision set forth in this Agreement shall be effective</w:t>
        <w:br/>
        <w:t>unless in writing and signed by each party hereto. The waiver of a condition or</w:t>
        <w:br/>
        <w:t>any breach of any term or provision of this Agreement shall not operate as or be</w:t>
        <w:br/>
        <w:t>construed to be a waiver of any other previous or subsequent breach of any term</w:t>
        <w:br/>
        <w:t>or provision of this Agreement.</w:t>
        <w:br/>
        <w:br/>
        <w:t xml:space="preserve">          (b)  Severability.  In the event that any term, provision, covenant or</w:t>
        <w:br/>
        <w:t xml:space="preserve">               ------------</w:t>
        <w:br/>
        <w:t>restriction set forth in this Agreement, or the application of any such term,</w:t>
        <w:br/>
        <w:t>provision, covenant or restriction  to any person, entity or set of</w:t>
        <w:br/>
        <w:t>circumstances, shall be determined by a court of competent jurisdiction to be</w:t>
        <w:br/>
        <w:t>invalid, unlawful, void or unenforceable to any extent, the remainder of the</w:t>
        <w:br/>
        <w:t>terms, provisions, covenants and restrictions set forth in this Agreement, and</w:t>
        <w:br/>
        <w:t>the application of such terms, provisions, covenants and restrictions to</w:t>
        <w:br/>
        <w:t>persons, entities or circumstances other than those as to which it is determined</w:t>
        <w:br/>
        <w:t>to be invalid, unlawful, void or unenforceable, shall remain in full force and</w:t>
        <w:br/>
        <w:t>effect, shall not be impaired, invalidated or otherwise affected and shall</w:t>
        <w:br/>
        <w:t>continue to be valid and enforceable to the fullest extent permitted by</w:t>
        <w:br/>
        <w:t>applicable law.</w:t>
        <w:br/>
        <w:br/>
        <w:t xml:space="preserve">          (c)  Binding Effect; Assignment.  This Agreement and all of the</w:t>
        <w:br/>
        <w:t xml:space="preserve">               --------------------------</w:t>
        <w:br/>
        <w:t>provisions hereof shall be binding upon, and inure to the benefit of, the</w:t>
        <w:br/>
        <w:t>parties hereto and their respective successors and permitted assigns, but,</w:t>
        <w:br/>
        <w:t>except as otherwise specifically provided herein, neither this Agreement nor any</w:t>
        <w:br/>
        <w:t>of the rights, interests or obligations of the Affiliate may be assigned to any</w:t>
        <w:br/>
        <w:t>other person without prior written consent of Parent.</w:t>
        <w:br/>
        <w:br/>
        <w:t xml:space="preserve">          (d)  Amendments.  This Agreement may not be modified, amended, altered</w:t>
        <w:br/>
        <w:t xml:space="preserve">               ----------</w:t>
        <w:br/>
        <w:t>or supplemented except upon the execution and delivery of a written agreement</w:t>
        <w:br/>
        <w:t>executed by each of the parties hereto.</w:t>
        <w:br/>
        <w:br/>
        <w:t xml:space="preserve">          (e)  Specific Performance; Injunctive Relief.  Each of the parties</w:t>
        <w:br/>
        <w:t xml:space="preserve">               ---------------------------------------</w:t>
        <w:br/>
        <w:t>hereto hereby acknowledges that (i) the representations, warranties, covenants</w:t>
        <w:br/>
        <w:t>and restrictions set forth in this Agreement are necessary, fundamental and</w:t>
        <w:br/>
        <w:t>required for the protection of Parent and the Company and to preserve for Parent</w:t>
        <w:br/>
        <w:t>the benefits of the Merger; (ii) such covenants relate to matters which are of a</w:t>
        <w:br/>
        <w:t>special, unique and extraordinary character that gives each such representation,</w:t>
        <w:br/>
        <w:t>warranty, covenant and restriction a special, unique and extraordinary value;</w:t>
        <w:br/>
        <w:t>(iii) a breach of any such representation, warranty, covenant or restriction, or</w:t>
        <w:br/>
        <w:t>any other term or provision of this Agreement, will result in irreparable harm</w:t>
        <w:br/>
        <w:t>and damages to Parent and the</w:t>
        <w:br/>
        <w:br/>
        <w:t xml:space="preserve">                                      -3-</w:t>
        <w:br/>
        <w:br/>
        <w:br/>
        <w:t>Company which cannot be adequately compensated by a monetary award. Accordingly,</w:t>
        <w:br/>
        <w:t>Parent and the Affiliate hereby expressly agree that in addition to all other</w:t>
        <w:br/>
        <w:t>remedies available at law or in equity, Parent and Company shall be entitled to</w:t>
        <w:br/>
        <w:t>the immediate remedy of specific performance, a temporary and/or permanent</w:t>
        <w:br/>
        <w:t>restraining order, preliminary injunction, or such other form of injunctive or</w:t>
        <w:br/>
        <w:t>equitable relief as may be used by any court of competent jurisdiction to</w:t>
        <w:br/>
        <w:t>restrain or enjoin any of the parties hereto from breaching any representations,</w:t>
        <w:br/>
        <w:t>warranties, covenants or restrictions set forth in this Agreement, or to</w:t>
        <w:br/>
        <w:t>specifically enforce the terms and provisions hereof.</w:t>
        <w:br/>
        <w:br/>
        <w:t xml:space="preserve">          (f)  Governing Law.  This Agreement shall be governed by and</w:t>
        <w:br/>
        <w:t xml:space="preserve">               -------------</w:t>
        <w:br/>
        <w:t>construed, interpreted and enforced in accordance with the internal laws of the</w:t>
        <w:br/>
        <w:t>State of Delaware without giving effect to any choice or conflict of law</w:t>
        <w:br/>
        <w:t>provision, rule or principle (whether of the State of Delaware or any other</w:t>
        <w:br/>
        <w:t>jurisdiction) that would cause the application of the laws of any jurisdiction</w:t>
        <w:br/>
        <w:t>other than the State of Delaware.</w:t>
        <w:br/>
        <w:br/>
        <w:t xml:space="preserve">          (g)  Entire Agreement.  This Agreement, the Reorganization Agreement</w:t>
        <w:br/>
        <w:t xml:space="preserve">               ----------------</w:t>
        <w:br/>
        <w:t>and the other agreements referred to in the Reorganization Agreement set forth</w:t>
        <w:br/>
        <w:t>the entire agreement and understanding of Parent and the Affiliate with respect</w:t>
        <w:br/>
        <w:t>to the subject matter hereof and thereof, and supersede all prior discussions,</w:t>
        <w:br/>
        <w:t>agreements and understandings between Parent and the Affiliate with respect to</w:t>
        <w:br/>
        <w:t>the subject matter hereof and thereof.</w:t>
        <w:br/>
        <w:br/>
        <w:t xml:space="preserve">          (h)  Notices.  All notices and other communications pursuant to this</w:t>
        <w:br/>
        <w:t xml:space="preserve">               -------</w:t>
        <w:br/>
        <w:t>Agreement shall be in writing and deemed to be sufficient if contained in a</w:t>
        <w:br/>
        <w:t>written instrument and shall be deemed given if delivered personally,</w:t>
        <w:br/>
        <w:t>telecopied, sent by nationally-recognized overnight courier or mailed by</w:t>
        <w:br/>
        <w:t>registered or certified mail (return receipt requested), postage prepaid, to the</w:t>
        <w:br/>
        <w:t>parties at the following address (or at such other address for a party as shall</w:t>
        <w:br/>
        <w:t>be specified by like notice):</w:t>
        <w:br/>
        <w:br/>
        <w:t xml:space="preserve">          If to Parent:       Proxim, Inc.</w:t>
        <w:br/>
        <w:t xml:space="preserve">                              000 XxXxxxxx Xxxxx</w:t>
        <w:br/>
        <w:t xml:space="preserve">                              Xxxxxxxxx, Xxxxxxxxxx 00000</w:t>
        <w:br/>
        <w:t xml:space="preserve">                              Attention: Xxxxx X. Xxxx</w:t>
        <w:br/>
        <w:br/>
        <w:t xml:space="preserve">                              Telephone: (000) 000-0000</w:t>
        <w:br/>
        <w:t xml:space="preserve">                              Telecopy: (000) 000-0000</w:t>
        <w:br/>
        <w:br/>
        <w:br/>
        <w:t xml:space="preserve">          with a copy to:     Xxxxxx Xxxxxxx Xxxxxxxx &amp; Xxxxxx</w:t>
        <w:br/>
        <w:t xml:space="preserve">                              Professional Corporation</w:t>
        <w:br/>
        <w:t xml:space="preserve">                              000 Xxxx Xxxx Xxxx</w:t>
        <w:br/>
        <w:t xml:space="preserve">                              Xxxx Xxxx, Xxxxxxxxxx 00000</w:t>
        <w:br/>
        <w:t xml:space="preserve">                              Attention: Xxxxxx X. Day</w:t>
        <w:br/>
        <w:t xml:space="preserve">                              Telephone: (000) 000-0000</w:t>
        <w:br/>
        <w:t xml:space="preserve">                              Telecopy: (000) 000-0000</w:t>
        <w:br/>
        <w:br/>
        <w:t xml:space="preserve">                                      -4-</w:t>
        <w:br/>
        <w:br/>
        <w:br/>
        <w:t xml:space="preserve">          If to the Affiliate:     To the address for notice set forth on the</w:t>
        <w:br/>
        <w:t xml:space="preserve">                                   signature page hereof.</w:t>
        <w:br/>
        <w:br/>
        <w:t xml:space="preserve">          with a copy to:          Xxxxxxxxx Xxxxxxx Xxxxxx Xxxxxxxxxx Xxxxxxxx</w:t>
        <w:br/>
        <w:t xml:space="preserve">                                   &amp; Xxxxxxxxx, LLP</w:t>
        <w:br/>
        <w:t xml:space="preserve">                                   000 Xxxxxxxxxxxx Xxxxx</w:t>
        <w:br/>
        <w:t xml:space="preserve">                                   Xxxxx Xxxx, Xxxxxxxxxx 00000</w:t>
        <w:br/>
        <w:t xml:space="preserve">                                   Attention: Xxxxxxxxxxx X. Xxxxxx</w:t>
        <w:br/>
        <w:t xml:space="preserve">                                              Xxxxxxx X. Xxxxxx</w:t>
        <w:br/>
        <w:t xml:space="preserve">                                   Telephone: (000) 000-0000</w:t>
        <w:br/>
        <w:t xml:space="preserve">                                   Telecopy: (000) 000-0000</w:t>
        <w:br/>
        <w:br/>
        <w:br/>
        <w:t xml:space="preserve">          (i)  Further Assurances.  The Affiliate (in his or her capacity as</w:t>
        <w:br/>
        <w:t xml:space="preserve">               ------------------</w:t>
        <w:br/>
        <w:t>such) shall execute and deliver any additional certificate, instruments or other</w:t>
        <w:br/>
        <w:t>documents, and take any additional actions, as Parent may deem necessary or</w:t>
        <w:br/>
        <w:t>desirable, in the reasonable opinion of Parent, to carry out and effectuate the</w:t>
        <w:br/>
        <w:t>purpose and intent of this Agreement.</w:t>
        <w:br/>
        <w:br/>
        <w:t xml:space="preserve">          (j)  Attorneys' Fees.  In the event of any legal actions or proceeding</w:t>
        <w:br/>
        <w:t xml:space="preserve">               ---------------</w:t>
        <w:br/>
        <w:t>to enforce or interpret the terms and provisions hereof, the prevailing party</w:t>
        <w:br/>
        <w:t>shall be entitled to reasonable attorneys' fees, whether or not the proceeding</w:t>
        <w:br/>
        <w:t>results in a final judgment.</w:t>
        <w:br/>
        <w:br/>
        <w:t xml:space="preserve">          (k)  Third Party Reliance.  Legal counsel to Parent and the Company</w:t>
        <w:br/>
        <w:t xml:space="preserve">               --------------------</w:t>
        <w:br/>
        <w:t>shall be entitled to rely upon this Agreement.</w:t>
        <w:br/>
        <w:br/>
        <w:t xml:space="preserve">          (l)  Survival.  The representations, warranties, covenants and other</w:t>
        <w:br/>
        <w:t xml:space="preserve">               --------</w:t>
        <w:br/>
        <w:t>terms and provisions set forth in this Agreement shall survive the consummation</w:t>
        <w:br/>
        <w:t>of the Merger.</w:t>
        <w:br/>
        <w:br/>
        <w:t xml:space="preserve">          (m)  Counterparts.  This Agreement shall be executed in several</w:t>
        <w:br/>
        <w:t xml:space="preserve">               ------------</w:t>
        <w:br/>
        <w:t>counterparts, each of which shall be deemed an original, and all of which</w:t>
        <w:br/>
        <w:t>together shall constitute one and the same instrument.</w:t>
        <w:br/>
        <w:br/>
        <w:t xml:space="preserve">                 [Remainder of Page Intentionally Left Blank]</w:t>
        <w:br/>
        <w:br/>
        <w:t xml:space="preserve">                                      -5-</w:t>
        <w:br/>
        <w:br/>
        <w:br/>
        <w:t xml:space="preserve">     IN WITNESS WHEREOF, the undersigned have caused this Agreement to be duly</w:t>
        <w:br/>
        <w:t>executed as of the date first written above.</w:t>
        <w:br/>
        <w:br/>
        <w:t>PROXIM, INC.                          AFFILIATE:</w:t>
        <w:br/>
        <w:br/>
        <w:t>By:_____________________________      By (Signature):___________________________</w:t>
        <w:br/>
        <w:br/>
        <w:t>Name:___________________________      Print Name:_______________________________</w:t>
        <w:br/>
        <w:br/>
        <w:t>Title:__________________________      Affiliate's Address for Notice:</w:t>
        <w:br/>
        <w:t xml:space="preserve">                                      __________________________________________</w:t>
        <w:br/>
        <w:br/>
        <w:t xml:space="preserve">                                      __________________________________________</w:t>
        <w:br/>
        <w:br/>
        <w:t xml:space="preserve">                                      __________________________________________</w:t>
        <w:br/>
        <w:br/>
        <w:t xml:space="preserve">                                      Shares beneficially owned:</w:t>
        <w:br/>
        <w:br/>
        <w:t xml:space="preserve">                                      ______ shares of Company Common Stock</w:t>
        <w:br/>
        <w:br/>
        <w:t xml:space="preserve">                                      ______ shares of Company Common Stock</w:t>
        <w:br/>
        <w:t xml:space="preserve">                                             issuable upon the exercise of</w:t>
        <w:br/>
        <w:t xml:space="preserve">                                             outstanding options, warrants and</w:t>
        <w:br/>
        <w:t xml:space="preserve">                                             other rights</w:t>
        <w:br/>
        <w:br/>
        <w:t xml:space="preserve">                                      ______ shares of Parent Common Stock</w:t>
        <w:br/>
        <w:br/>
        <w:br/>
        <w:br/>
        <w:t xml:space="preserve">                   [SIGNATURE PAGE TO AFFILIATE AGREEMENT]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