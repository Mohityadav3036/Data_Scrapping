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99.4</w:t>
        <w:br/>
        <w:br/>
        <w:t xml:space="preserve">                               AFFILIATE AGREEMENT</w:t>
        <w:br/>
        <w:br/>
        <w:t xml:space="preserve">         This Affiliate Agreement (this "AGREEMENT") is made and entered into as</w:t>
        <w:br/>
        <w:t>of July 22, 2003 by and among NMP, Inc., a Delaware corporation ("HOLDCO"),</w:t>
        <w:br/>
        <w:t>XxxxxxXxxxx.xxx, Inc., a Delaware corporation ("PARENT"), and the undersigned</w:t>
        <w:br/>
        <w:t>stockholder (the "AFFILIATE"), who may be deemed an affiliate of Pinnacor Inc.,</w:t>
        <w:br/>
        <w:t>a Delaware corporation (the "COMPANY"), under applicable law. Capitalized terms</w:t>
        <w:br/>
        <w:t>used herein and not otherwise defined shall have the meanings ascribed thereto</w:t>
        <w:br/>
        <w:t>in the Merger Agreement (as defined below).</w:t>
        <w:br/>
        <w:br/>
        <w:t xml:space="preserve">                                    Recitals:</w:t>
        <w:br/>
        <w:br/>
        <w:t xml:space="preserve">         WHEREAS, pursuant to an Agreement and Plan of Merger dated as of the</w:t>
        <w:br/>
        <w:t>date hereof (the "MERGER AGREEMENT") by and among Parent, the Company, Holdco,</w:t>
        <w:br/>
        <w:t>Maple Merger Sub Inc., a Delaware corporation and a direct wholly owned</w:t>
        <w:br/>
        <w:t>subsidiary of Holdco ("PARENT MERGER SUB"), and Pine Merger Sub, Inc., a</w:t>
        <w:br/>
        <w:t>Delaware corporation and a direct wholly owned subsidiary of Holdco ("COMPANY</w:t>
        <w:br/>
        <w:t>MERGER SUB"), Parent Merger Sub is merging with and into Parent (the "PARENT</w:t>
        <w:br/>
        <w:t>MERGER") and Company Merger Sub is merging with and into the Company (the</w:t>
        <w:br/>
        <w:t>"COMPANY MERGER" and together with the Parent Merger, the "MERGERS") whereby</w:t>
        <w:br/>
        <w:t>after the Mergers each of Parent and the Company shall be the surviving</w:t>
        <w:br/>
        <w:t>corporations of the Mergers and direct wholly owned subsidiaries of Holdco;</w:t>
        <w:br/>
        <w:br/>
        <w:t xml:space="preserve">         WHEREAS, the Affiliate has been advised that the Affiliate may be</w:t>
        <w:br/>
        <w:t>deemed to be an "affiliate" of the Company, as the term "affiliate" is used for</w:t>
        <w:br/>
        <w:t>purposes of Rule 144 and Rule 145 of the rules and regulations of the Securities</w:t>
        <w:br/>
        <w:t>and Exchange Commission (the "SEC"); and</w:t>
        <w:br/>
        <w:br/>
        <w:t xml:space="preserve">         WHEREAS, the execution and delivery of this Agreement by the Affiliate</w:t>
        <w:br/>
        <w:t>is a material inducement to, and in consideration of, the willingness of Holdco</w:t>
        <w:br/>
        <w:t>and Parent to enter into the Merger Agreement.</w:t>
        <w:br/>
        <w:br/>
        <w:t xml:space="preserve">         NOW, THEREFORE, in consideration of the foregoing and the</w:t>
        <w:br/>
        <w:t>representations, warranties, covenants and agreements contained in this</w:t>
        <w:br/>
        <w:t>Agreement, and for other good and valuable consideration, the receipt and</w:t>
        <w:br/>
        <w:t>sufficiency of which are hereby acknowledged, and intending to be legally bound</w:t>
        <w:br/>
        <w:t>hereby, the parties hereto agree as follows:</w:t>
        <w:br/>
        <w:br/>
        <w:t xml:space="preserve">         1. Acknowledgments by Affiliate. The Affiliate understands and hereby</w:t>
        <w:br/>
        <w:t>acknowledges that the representations, warranties and covenants by the Affiliate</w:t>
        <w:br/>
        <w:t>set forth herein shall be relied upon by Holdco and Parent and their respective</w:t>
        <w:br/>
        <w:t>affiliates and legal counsel, and that substantial losses and damages may be</w:t>
        <w:br/>
        <w:t>incurred by such persons if the representations and warranties of the Affiliate</w:t>
        <w:br/>
        <w:t>contained herein are inaccurate or if the covenants of the Affiliate contained</w:t>
        <w:br/>
        <w:t>herein are breached. The Affiliate hereby represents and warrants to Holdco and</w:t>
        <w:br/>
        <w:t>Parent that the Affiliate has carefully read this Agreement and the Merger</w:t>
        <w:br/>
        <w:t>Agreement and has discussed the requirements of this Agreement with the</w:t>
        <w:br/>
        <w:t>Affiliate's professional advisors, who are qualified to advise the Affiliate</w:t>
        <w:br/>
        <w:t>with regard to such matters. Execution of this Agreement shall not be considered</w:t>
        <w:br/>
        <w:t>an admission by the Affiliate that he or it is an "affiliate", or as a waiver of</w:t>
        <w:br/>
        <w:t>any rights the Affiliate may have to object to any claim that the Affiliate is</w:t>
        <w:br/>
        <w:t>such an "affiliate" on or after the date of this Agreement.</w:t>
        <w:br/>
        <w:br/>
        <w:t xml:space="preserve">                                       1</w:t>
        <w:br/>
        <w:br/>
        <w:t xml:space="preserve">         2. Representations and Warranties of the Affiliate. The Affiliate</w:t>
        <w:br/>
        <w:t>hereby represents and warrants to Holdco and Parent as follows as of the date</w:t>
        <w:br/>
        <w:t>hereof: (i) the Affiliate is the sole beneficial owner of the number of shares</w:t>
        <w:br/>
        <w:t>of the common stock of the Company, par value $0.01 (the "COMPANY COMMON STOCK")</w:t>
        <w:br/>
        <w:t>set forth under the Affiliate's name on the signature page hereto (the</w:t>
        <w:br/>
        <w:t>"SHARES"); (ii) the Shares are not subject to any Liens (as such term is defined</w:t>
        <w:br/>
        <w:t>in the Merger Agreement) or other encumbrance or to any rights of first refusal</w:t>
        <w:br/>
        <w:t>of any kind (other than in the case of GapStar, LLC ("GAPSTAR"), the pledge and</w:t>
        <w:br/>
        <w:t>grant of a security interest by GapStar in its Shares to a lender to secure</w:t>
        <w:br/>
        <w:t>loans made to GapStar by such lender); (iii) there are no options, warrants,</w:t>
        <w:br/>
        <w:t>calls, rights, commitments or agreements of any kind or character, written or</w:t>
        <w:br/>
        <w:t>oral, to which the Affiliate is party or by which the Affiliate is bound</w:t>
        <w:br/>
        <w:t>obligating the Affiliate to issue, deliver, sell, repurchase or redeem, or cause</w:t>
        <w:br/>
        <w:t>to be issued, delivered, sold, repurchased or redeemed, any Shares, or</w:t>
        <w:br/>
        <w:t>obligating the Affiliate to grant or enter into any such option, warrant, call,</w:t>
        <w:br/>
        <w:t>right, commitment or agreement; (iv) the Affiliate has the sole right to</w:t>
        <w:br/>
        <w:t>transfer the Shares; (v) as of the date hereof, the Shares constitute all shares</w:t>
        <w:br/>
        <w:t>of Company Common Stock owned, beneficially or of record, by the Affiliate; (vi)</w:t>
        <w:br/>
        <w:t>the Shares are not subject to preemptive rights created by any agreement to</w:t>
        <w:br/>
        <w:t>which the Affiliate is party or by which the Affiliate is bound; and (vii) the</w:t>
        <w:br/>
        <w:t>Affiliate has not engaged in any sale or other transfer of the Shares in</w:t>
        <w:br/>
        <w:t>contemplation of the Mergers.</w:t>
        <w:br/>
        <w:br/>
        <w:t xml:space="preserve">         3. Application to Subsequently Acquired Shares. The Affiliate hereby</w:t>
        <w:br/>
        <w:t>agrees that all shares of Company Common Stock and shares of the common stock of</w:t>
        <w:br/>
        <w:t>Holdco, par value $0.01 (the "HOLDCO COMMON STOCK") acquired by the Affiliate</w:t>
        <w:br/>
        <w:t>subsequent to the date hereof (including shares of Holdco Common Stock acquired</w:t>
        <w:br/>
        <w:t>in the Company Merger), but prior to the earlier of (i) the Effective Time (as</w:t>
        <w:br/>
        <w:t>defined in the Merger Agreement), and (ii) the date on which the Merger</w:t>
        <w:br/>
        <w:t>Agreement is terminated in accordance with its terms (including any extensions</w:t>
        <w:br/>
        <w:t>to the Merger Agreement, as provided for therein) shall be subject to the terms</w:t>
        <w:br/>
        <w:t>and conditions set forth in this Agreement as if held by the Affiliate as of the</w:t>
        <w:br/>
        <w:t>date hereof.</w:t>
        <w:br/>
        <w:br/>
        <w:t xml:space="preserve">         4. Compliance with Rule 145 and the Securities Act.</w:t>
        <w:br/>
        <w:br/>
        <w:br/>
        <w:t xml:space="preserve">         (a) The Affiliate understands and hereby acknowledges that the</w:t>
        <w:br/>
        <w:t>Affiliate has been advised that (A) the issuance of Holdco Common Stock in</w:t>
        <w:br/>
        <w:t>connection with the Company Merger is expected to be effected pursuant to a</w:t>
        <w:br/>
        <w:t>registration statement on Form S-4 promulgated under the Securities Act of 1933,</w:t>
        <w:br/>
        <w:t>as amended (the "SECURITIES ACT"), and the resale of such shares of Holdco</w:t>
        <w:br/>
        <w:t>Common Stock will be subject to restrictions set forth in Rule 145 under the</w:t>
        <w:br/>
        <w:t>Securities Act; and (B) Affiliate may be deemed to be an "affiliate" of the</w:t>
        <w:br/>
        <w:t>Company as the term "affiliate" is used for purposes of Rule 144 and Rule 145</w:t>
        <w:br/>
        <w:t>under the Securities Act. Accordingly, the Affiliate hereby agrees not to sell,</w:t>
        <w:br/>
        <w:t>transfer or otherwise dispose of any Holdco Common Stock issued to the Affiliate</w:t>
        <w:br/>
        <w:t>in the Company Merger, or otherwise acquired by the Affiliate subsequent to the</w:t>
        <w:br/>
        <w:t>date hereof, unless (i) such sale, transfer or other disposition is made in</w:t>
        <w:br/>
        <w:t>conformity with the requirements of Rule 145(d) promulgated under the Securities</w:t>
        <w:br/>
        <w:t>Act; (ii) such sale, transfer or other disposition is made pursuant to a</w:t>
        <w:br/>
        <w:t>registration statement declared or ordered effective under the Securities Act,</w:t>
        <w:br/>
        <w:t>or an appropriate exemption from the registration and prospectus delivery</w:t>
        <w:br/>
        <w:t>requirements of the Securities Act; (iii) the Affiliate delivers to Holdco a</w:t>
        <w:br/>
        <w:t>written opinion of legal counsel, reasonably acceptable to Holdco in form and</w:t>
        <w:br/>
        <w:t>substance, that such sale, transfer or other disposition is otherwise exempt</w:t>
        <w:br/>
        <w:t>from the registration and prospectus delivery requirements of the Securities</w:t>
        <w:br/>
        <w:t>Act; or (iv) an authorized representative of the SEC shall</w:t>
        <w:br/>
        <w:br/>
        <w:t xml:space="preserve">                                       2</w:t>
        <w:br/>
        <w:br/>
        <w:t>have rendered written advice to the Affiliate to the effect that the SEC would</w:t>
        <w:br/>
        <w:t>take no action, or that the staff of the SEC would not recommend that the SEC</w:t>
        <w:br/>
        <w:t>take any action, with respect to the proposed disposition if consummated.</w:t>
        <w:br/>
        <w:br/>
        <w:t xml:space="preserve">         (b) The Affiliate understands and hereby acknowledges that Holdco will</w:t>
        <w:br/>
        <w:t>give stop transfer instructions to its transfer agent with respect to any Holdco</w:t>
        <w:br/>
        <w:t>Common Stock issued to the Affiliate pursuant to the Company Merger, and there</w:t>
        <w:br/>
        <w:t>shall be placed on the certificates representing such Holdco Common Stock, or</w:t>
        <w:br/>
        <w:t>any substitutions therefor, a legend stating in substance:</w:t>
        <w:br/>
        <w:br/>
        <w:t xml:space="preserve">         "THE SHARES REPRESENTED BY THIS CERTIFICATE WERE ISSUED IN A</w:t>
        <w:br/>
        <w:t xml:space="preserve">         TRANSACTION TO WHICH RULE 145 APPLIES AND MAY ONLY BE TRANSFERRED IN</w:t>
        <w:br/>
        <w:t xml:space="preserve">         CONFORMITY WITH RULE 145(d) OR PURSUANT TO AN EFFECTIVE REGISTRATION</w:t>
        <w:br/>
        <w:t xml:space="preserve">         STATEMENT UNDER THE SECURITIES ACT OF 1933, AS AMENDED, OR IN</w:t>
        <w:br/>
        <w:t xml:space="preserve">         ACCORDANCE WITH A WRITTEN OPINION OF COUNSEL, REASONABLY ACCEPTABLE TO</w:t>
        <w:br/>
        <w:t xml:space="preserve">         THE ISSUER IN FORM AND SUBSTANCE, THAT SUCH TRANSFER IS EXEMPT FROM</w:t>
        <w:br/>
        <w:t xml:space="preserve">         REGISTRATION UNDER THE SECURITIES ACT OF 1933, AS AMENDED."</w:t>
        <w:br/>
        <w:br/>
        <w:t>The legend set forth above shall be removed (by delivery of a substitute</w:t>
        <w:br/>
        <w:t>certificate without such legend), and any stop transfer instructions shall be</w:t>
        <w:br/>
        <w:t>rescinded, if the Affiliate delivers to Holdco (i) satisfactory written evidence</w:t>
        <w:br/>
        <w:t>that the Shares have been sold in compliance with Rule 145 (in which case, the</w:t>
        <w:br/>
        <w:t>substitute certificate shall be issued in the name of the transferee); or (ii)</w:t>
        <w:br/>
        <w:t>an opinion of counsel, in form and substance reasonably satisfactory to Holdco,</w:t>
        <w:br/>
        <w:t>to the effect that public sale of the Shares by the holder thereof is no longer</w:t>
        <w:br/>
        <w:t>subject to Rule 145.</w:t>
        <w:br/>
        <w:br/>
        <w:t xml:space="preserve">         5. Termination. This Agreement shall be terminated, and be of no</w:t>
        <w:br/>
        <w:t>further force and effect, automatically upon the termination of the Merger</w:t>
        <w:br/>
        <w:t>Agreement pursuant to its terms (including any extension to the Merger Agreement</w:t>
        <w:br/>
        <w:t>as provided for therein).</w:t>
        <w:br/>
        <w:br/>
        <w:t xml:space="preserve">         6. Miscellaneous.</w:t>
        <w:br/>
        <w:br/>
        <w:t xml:space="preserve">            (a) Waiver. No waiver by any party hereto of any condition or any</w:t>
        <w:br/>
        <w:t>breach of any term or provision set forth in this Agreement shall be effective</w:t>
        <w:br/>
        <w:t>unless in writing and signed by each party hereto. The waiver of a condition or</w:t>
        <w:br/>
        <w:t>any breach of any term or provision of this Agreement shall not operate as or be</w:t>
        <w:br/>
        <w:t>construed to be a waiver of any other previous or subsequent breach of any term</w:t>
        <w:br/>
        <w:t>or provision of this Agreement.</w:t>
        <w:br/>
        <w:br/>
        <w:t xml:space="preserve">            (b) Severability. In the event that any term, provision, covenant or</w:t>
        <w:br/>
        <w:t>restriction set forth in this Agreement, or the application of any such term,</w:t>
        <w:br/>
        <w:t>provision, covenant or restriction to any person, entity or set of</w:t>
        <w:br/>
        <w:t>circumstances, shall be determined by a court of competent jurisdiction to be</w:t>
        <w:br/>
        <w:t>invalid, unlawful, void or unenforceable to any extent, the remainder of the</w:t>
        <w:br/>
        <w:t>terms, provisions, covenants and restrictions set forth in this Agreement, and</w:t>
        <w:br/>
        <w:t>the application of such terms, provisions, covenants and restrictions to</w:t>
        <w:br/>
        <w:t>persons, entities or circumstances other than</w:t>
        <w:br/>
        <w:br/>
        <w:t xml:space="preserve">                                       3</w:t>
        <w:br/>
        <w:br/>
        <w:t>those as to which it is determined to be invalid, unlawful, void or</w:t>
        <w:br/>
        <w:t>unenforceable, shall remain in full force and effect, shall not be impaired,</w:t>
        <w:br/>
        <w:t>invalidated or otherwise affected and shall continue to be valid and enforceable</w:t>
        <w:br/>
        <w:t>to the fullest extent permitted by applicable law.</w:t>
        <w:br/>
        <w:br/>
        <w:t xml:space="preserve">            (c) Binding Effect and Assignment. This Agreement and all of the</w:t>
        <w:br/>
        <w:t>provisions hereof shall be binding upon and inure to the benefit of the parties</w:t>
        <w:br/>
        <w:t>hereto and their respective successors and permitted assigns, but, except as</w:t>
        <w:br/>
        <w:t>otherwise specifically provided herein, neither this Agreement nor any of the</w:t>
        <w:br/>
        <w:t>rights, interests or obligations of the parties hereto may be assigned by either</w:t>
        <w:br/>
        <w:t>of the parties without the prior written consent of the other; provided,</w:t>
        <w:br/>
        <w:t>however, that each of Holdco and Parent may freely assign its rights to a</w:t>
        <w:br/>
        <w:t>subsidiary of Holdco or Parent without such prior written approval but no such</w:t>
        <w:br/>
        <w:t>assignment shall relieve Holdco or Parent of any of its obligations hereunder.</w:t>
        <w:br/>
        <w:t>Any purported assignment without such consent shall be void.</w:t>
        <w:br/>
        <w:br/>
        <w:t xml:space="preserve">            (d) Amendment and Modification. This Agreement may not be modified,</w:t>
        <w:br/>
        <w:t>amended, altered or supplemented except by the execution and delivery of a</w:t>
        <w:br/>
        <w:t>written agreement executed by the parties hereto.</w:t>
        <w:br/>
        <w:br/>
        <w:t xml:space="preserve">            (e) Specific Performance; Injunctive Relief. Each of the parties</w:t>
        <w:br/>
        <w:t>hereto hereby acknowledge that (i) the representations, warranties, covenants</w:t>
        <w:br/>
        <w:t>and restrictions set forth in this Agreement are necessary, fundamental and</w:t>
        <w:br/>
        <w:t>required for the protection of Holdco and Parent and to preserve for Holdco and</w:t>
        <w:br/>
        <w:t>Parent the benefits of the Mergers; (ii) such covenants relate to matters which</w:t>
        <w:br/>
        <w:t>are of a special, unique, and extraordinary character that gives each such</w:t>
        <w:br/>
        <w:t>representation, warranty, covenant and restriction a special, unique, and</w:t>
        <w:br/>
        <w:t>extraordinary value; and (iii) a breach of any such representation, warranty,</w:t>
        <w:br/>
        <w:t>covenant or restriction, or any other term or provision of this Agreement, will</w:t>
        <w:br/>
        <w:t>result in irreparable harm and damages to Holdco and Parent that cannot be</w:t>
        <w:br/>
        <w:t>adequately compensated by a monetary award. Accordingly, Holdco, Parent and the</w:t>
        <w:br/>
        <w:t>Affiliate hereby expressly agree that in addition to all other remedies</w:t>
        <w:br/>
        <w:t>available at law or in equity, Holdco and Parent shall be entitled to the</w:t>
        <w:br/>
        <w:t>immediate remedy of specific performance, a temporary and/or permanent</w:t>
        <w:br/>
        <w:t>restraining order, preliminary injunction, or such other form of injunctive or</w:t>
        <w:br/>
        <w:t>equitable relief as may be used by any court of competent jurisdiction to</w:t>
        <w:br/>
        <w:t>restrain or enjoin any of the parties hereto from breaching any representations,</w:t>
        <w:br/>
        <w:t>warranties, covenants or restrictions set forth in this Agreement, or to</w:t>
        <w:br/>
        <w:t>specifically enforce the terms and provisions hereof.</w:t>
        <w:br/>
        <w:br/>
        <w:t xml:space="preserve">            (f) Governing Law. This Agreement shall be governed by and</w:t>
        <w:br/>
        <w:t>construed, interpreted and enforced in accordance with the internal laws of the</w:t>
        <w:br/>
        <w:t>State of Delaware without giving effect to any choice or conflict of law</w:t>
        <w:br/>
        <w:t>provision, rule or principle (whether of the State of Delaware or any other</w:t>
        <w:br/>
        <w:t>jurisdiction) that would cause the application of the laws of any jurisdiction</w:t>
        <w:br/>
        <w:t>other than the State of Delaware.</w:t>
        <w:br/>
        <w:br/>
        <w:t xml:space="preserve">            (g) Jurisdiction. The parties to this Agreement agree that any suit,</w:t>
        <w:br/>
        <w:t>action or proceeding arising out of, or with respect to, this Agreement or any</w:t>
        <w:br/>
        <w:t>judgment entered by any court in respect thereof shall be brought in the courts</w:t>
        <w:br/>
        <w:t>of California, County of San Francisco or in the U.S. District Court for the</w:t>
        <w:br/>
        <w:t>Northern District of California as the commencing party may elect, and the</w:t>
        <w:br/>
        <w:t>Affiliate hereby accepts the exclusive jurisdiction of those courts for the</w:t>
        <w:br/>
        <w:t>purpose of any suit, action or proceeding. In addition, the Affiliate hereby</w:t>
        <w:br/>
        <w:t>irrevocably waives, to the fullest extent permitted by law, any objection which</w:t>
        <w:br/>
        <w:t>the Affiliate may now or hereafter have to the</w:t>
        <w:br/>
        <w:br/>
        <w:br/>
        <w:t xml:space="preserve">                                       4</w:t>
        <w:br/>
        <w:br/>
        <w:t>laying of venue of any suit, action or proceeding arising out of or relating to</w:t>
        <w:br/>
        <w:t>this Agreement or any judgment entered by any court in respect thereof brought</w:t>
        <w:br/>
        <w:t>in California, County of San Francisco or the U.S. District Court for the</w:t>
        <w:br/>
        <w:t>Northern District of California, as selected by the commencing party, and hereby</w:t>
        <w:br/>
        <w:t>further irrevocably waives any claim that any suit, action or proceedings</w:t>
        <w:br/>
        <w:t>brought in California or in such District Court has been brought in an</w:t>
        <w:br/>
        <w:t>inconvenient forum.</w:t>
        <w:br/>
        <w:br/>
        <w:t xml:space="preserve">            (h) Entire Agreement. This Agreement contains the entire</w:t>
        <w:br/>
        <w:t>understanding of the parties in respect of the subject matter hereof, and</w:t>
        <w:br/>
        <w:t>supersedes all prior negotiations and understandings between the parties with</w:t>
        <w:br/>
        <w:t>respect to the subject matter hereof.</w:t>
        <w:br/>
        <w:br/>
        <w:t xml:space="preserve">            (i) Notices. All notices and other communications pursuant to this</w:t>
        <w:br/>
        <w:t>Agreement shall be in writing and deemed to be sufficient if contained in a</w:t>
        <w:br/>
        <w:t>written instrument and shall be deemed given if delivered personally,</w:t>
        <w:br/>
        <w:t>telecopied, sent by nationally-recognized overnight courier or mailed by</w:t>
        <w:br/>
        <w:t>registered or certified mail (return receipt requested), postage prepaid, to the</w:t>
        <w:br/>
        <w:t>parties at the following address (or at such other address for a party as shall</w:t>
        <w:br/>
        <w:t>be specified by like notice):</w:t>
        <w:br/>
        <w:br/>
        <w:t xml:space="preserve">                    If to Holdco or Parent:   XxxxxxXxxxx.xxx, Inc.</w:t>
        <w:br/>
        <w:t xml:space="preserve">                                              000 Xxxxxxx Xxxxxx</w:t>
        <w:br/>
        <w:t xml:space="preserve">                                              Xxx Xxxxxxxxx, XX 00000</w:t>
        <w:br/>
        <w:t xml:space="preserve">                                              Attention:  Xxxx Xxxxxxxx, Esq.</w:t>
        <w:br/>
        <w:t xml:space="preserve">                                              Facsimile:  (000) 000-0000</w:t>
        <w:br/>
        <w:t xml:space="preserve">                                              Telephone:  (000) 000-0000</w:t>
        <w:br/>
        <w:br/>
        <w:t xml:space="preserve">                            with a copy to:   Xxxxxxxx &amp; Xxxxxxxx LLP</w:t>
        <w:br/>
        <w:t xml:space="preserve">                                              000 Xxxxxx Xxxxxx</w:t>
        <w:br/>
        <w:t xml:space="preserve">                                              Xxx Xxxxxxxxx, Xxxxxxxxxx 00000</w:t>
        <w:br/>
        <w:t xml:space="preserve">                                              Attention:  Xxxxxx Xxxxxxxx, Esq.</w:t>
        <w:br/>
        <w:t xml:space="preserve">                                              Facsimile:  (000) 000-0000</w:t>
        <w:br/>
        <w:t xml:space="preserve">                                              Telephone:  (000) 000-0000</w:t>
        <w:br/>
        <w:br/>
        <w:t xml:space="preserve">                       If to the Affiliate:   To the address for notice set</w:t>
        <w:br/>
        <w:t xml:space="preserve">                                              forth on the signature</w:t>
        <w:br/>
        <w:t xml:space="preserve">                                              page hereof.</w:t>
        <w:br/>
        <w:br/>
        <w:t xml:space="preserve">            (j) Further Assurances. The Affiliate shall execute and deliver any</w:t>
        <w:br/>
        <w:t>additional certificate, instruments and other documents, and take any additional</w:t>
        <w:br/>
        <w:t>actions, as Holdco or Parent may deem necessary or desirable, in the reasonable</w:t>
        <w:br/>
        <w:t>opinion of Holdco or Parent, to carry out and effectuate the purpose and intent</w:t>
        <w:br/>
        <w:t>of this Agreement and the transactions contemplated hereby.</w:t>
        <w:br/>
        <w:br/>
        <w:t xml:space="preserve">            (k) Expenses. If any action at law or in equity is necessary to</w:t>
        <w:br/>
        <w:t>enforce or interpret the terms of this Agreement, the prevailing party shall be</w:t>
        <w:br/>
        <w:t>entitled to reasonable attorney's fees, costs and necessary disbursements in</w:t>
        <w:br/>
        <w:t>addition to any other relief to which such party may be entitled after a final,</w:t>
        <w:br/>
        <w:t>non-appealable judgment that this Agreement has been breached by the</w:t>
        <w:br/>
        <w:t>non-prevailing party and such breach has caused actual damages to the</w:t>
        <w:br/>
        <w:br/>
        <w:t xml:space="preserve">                                       5</w:t>
        <w:br/>
        <w:br/>
        <w:t>prevailing party. In no event shall the prevailing party be entitled to</w:t>
        <w:br/>
        <w:t>consequential, speculative or punitive damages.</w:t>
        <w:br/>
        <w:br/>
        <w:t xml:space="preserve">            (l) Remedies Not Exclusive. All rights, powers and remedies provided</w:t>
        <w:br/>
        <w:t>under this Agreement or otherwise available in respect hereof at law or in</w:t>
        <w:br/>
        <w:t>equity will be cumulative and not alternative, and the exercise of any thereof</w:t>
        <w:br/>
        <w:t>by either party will not preclude the simultaneous or later exercise of any</w:t>
        <w:br/>
        <w:t>other such right, power or remedy by such party.</w:t>
        <w:br/>
        <w:br/>
        <w:t xml:space="preserve">            (m) Waiver of Jury Trial. EACH PARTY HERETO IRREVOCABLY WAIVES ANY</w:t>
        <w:br/>
        <w:t>AND ALL RIGHT TO TRIAL BY JURY IN ANY LEGAL PROCEEDING ARISING OUT OF OR RELATED</w:t>
        <w:br/>
        <w:t>TO THIS AGREEMENT OR THE TRANSACTIONS CONTEMPLATED HEREBY.</w:t>
        <w:br/>
        <w:br/>
        <w:t xml:space="preserve">            (n) Counterparts. This Agreement may be executed in any number of</w:t>
        <w:br/>
        <w:t>counterparts and delivered by facsimile, each of which when so executed and</w:t>
        <w:br/>
        <w:t>delivered shall be deemed an original, but all of which together shall</w:t>
        <w:br/>
        <w:t>constitute but one and the same instrument and the delivering party covenants</w:t>
        <w:br/>
        <w:t>and agrees that an original will be sent immediately thereafter by registered or</w:t>
        <w:br/>
        <w:t>certified mail.</w:t>
        <w:br/>
        <w:br/>
        <w:t xml:space="preserve">            (o) Effect of Headings. The section headings herein are for</w:t>
        <w:br/>
        <w:t>convenience only and shall not affect the construction or interpretation of this</w:t>
        <w:br/>
        <w:t>Agreement.</w:t>
        <w:br/>
        <w:br/>
        <w:t xml:space="preserve">            (p) Third Party Reliance. Legal counsel to Parent and the Company</w:t>
        <w:br/>
        <w:t>shall be entitled to rely upon this Agreement.</w:t>
        <w:br/>
        <w:br/>
        <w:t xml:space="preserve">            (q) Survival. The representations, warranties, covenants and other</w:t>
        <w:br/>
        <w:t>terms and provisions set forth in this Agreement shall survive the consummation</w:t>
        <w:br/>
        <w:t>of the Mergers.</w:t>
        <w:br/>
        <w:br/>
        <w:br/>
        <w:br/>
        <w:t xml:space="preserve">                [REMAINDER OF THE PAGE INTENTIONALLY LEFT BLANK]</w:t>
        <w:br/>
        <w:br/>
        <w:br/>
        <w:br/>
        <w:br/>
        <w:t xml:space="preserve">                                       6</w:t>
        <w:br/>
        <w:br/>
        <w:t xml:space="preserve">            In Witness Whereof, the undersigned have caused this Affiliate</w:t>
        <w:br/>
        <w:t>Agreement to be duly executed as of the date first written above.</w:t>
        <w:br/>
        <w:br/>
        <w:t xml:space="preserve">              HOLDCO:</w:t>
        <w:br/>
        <w:br/>
        <w:t xml:space="preserve">                        By:_____________________________________________________</w:t>
        <w:br/>
        <w:br/>
        <w:t xml:space="preserve">                        Name:___________________________________________________</w:t>
        <w:br/>
        <w:br/>
        <w:t xml:space="preserve">                        Title:__________________________________________________</w:t>
        <w:br/>
        <w:br/>
        <w:br/>
        <w:br/>
        <w:t xml:space="preserve">              PARENT:</w:t>
        <w:br/>
        <w:br/>
        <w:t xml:space="preserve">                        By:_____________________________________________________</w:t>
        <w:br/>
        <w:br/>
        <w:t xml:space="preserve">                        Name:___________________________________________________</w:t>
        <w:br/>
        <w:br/>
        <w:t xml:space="preserve">                        Title:__________________________________________________</w:t>
        <w:br/>
        <w:br/>
        <w:br/>
        <w:br/>
        <w:br/>
        <w:t xml:space="preserve">           AFFILIATE:</w:t>
        <w:br/>
        <w:br/>
        <w:t xml:space="preserve">                        By:_____________________________________________________</w:t>
        <w:br/>
        <w:br/>
        <w:t xml:space="preserve">                        Name:___________________________________________________</w:t>
        <w:br/>
        <w:br/>
        <w:t xml:space="preserve">                        Title:__________________________________________________</w:t>
        <w:br/>
        <w:br/>
        <w:br/>
        <w:t xml:space="preserve">                                     Affiliate's Address for Notice:</w:t>
        <w:br/>
        <w:br/>
        <w:t xml:space="preserve">                           _____________________________________________________</w:t>
        <w:br/>
        <w:br/>
        <w:t xml:space="preserve">                           _____________________________________________________</w:t>
        <w:br/>
        <w:br/>
        <w:t xml:space="preserve">                           _____________________________________________________</w:t>
        <w:br/>
        <w:br/>
        <w:t xml:space="preserve">                        Shares beneficially owned:</w:t>
        <w:br/>
        <w:br/>
        <w:t xml:space="preserve">                        _____    shares of Company Common Stock</w:t>
        <w:br/>
        <w:br/>
        <w:t xml:space="preserve">                        _____    shares of Company Common Stock issuable upon</w:t>
        <w:br/>
        <w:t xml:space="preserve">                                 the exercise of outstanding options, warrants</w:t>
        <w:br/>
        <w:t xml:space="preserve">                                 and other rights</w:t>
        <w:br/>
        <w:br/>
        <w:t xml:space="preserve">                      SIGNATURE PAGE TO AFFILIATE AGREEMENT</w:t>
        <w:br/>
        <w:br/>
        <w:t xml:space="preserve">            INDIVIDUALS/ENTITIES SUBJECT TO THE AFFILIATES AGREEMENT</w:t>
        <w:br/>
        <w:br/>
        <w:t>-        General Atlantic Partners 69, L.P.</w:t>
        <w:br/>
        <w:t>-        GAP Coinvestment Partners II, L.P.</w:t>
        <w:br/>
        <w:t>-        GapStar, LLC</w:t>
        <w:br/>
        <w:t>-        RRE Ventures II L.P.</w:t>
        <w:br/>
        <w:t>-        RRE Ventures Fund II L.P.</w:t>
        <w:br/>
        <w:t>-        Xxxxx Xxxxx</w:t>
        <w:br/>
        <w:t>-        Xxxxx Xxxxx</w:t>
        <w:br/>
        <w:t>-        Xxxxx Xxxxxxx</w:t>
        <w:br/>
        <w:t>-        Xxxx Xxxxxxx</w:t>
        <w:br/>
        <w:t>-        Xxxxx Xxxxxxx</w:t>
        <w:br/>
        <w:t>-        Xxxxx X. Xxxxxxxx</w:t>
        <w:br/>
        <w:t>-        Xxxx Xxxxxxx</w:t>
        <w:br/>
        <w:t>-        Xxxxxxx Xxxxx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