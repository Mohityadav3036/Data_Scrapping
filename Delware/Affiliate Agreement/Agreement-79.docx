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10.26</w:t>
        <w:br/>
        <w:t xml:space="preserve">                          COMPANY AFFILIATE AGREEMENT</w:t>
        <w:br/>
        <w:br/>
        <w:br/>
        <w:t xml:space="preserve">     THIS AFFILIATE AGREEMENT is entered into as of  September 21, 1999 (this</w:t>
        <w:br/>
        <w:t>"Agreement"), by and among Chemdex Corporation, a Delaware corporation</w:t>
        <w:br/>
        <w:t>("Parent"), Xxxxxxxx.xxx, Inc., a Delaware corporation (the "Company"), and</w:t>
        <w:br/>
        <w:t>_______________________ ("Affiliate").</w:t>
        <w:br/>
        <w:br/>
        <w:t xml:space="preserve">                                    RECITALS</w:t>
        <w:br/>
        <w:t xml:space="preserve">                                    --------</w:t>
        <w:br/>
        <w:br/>
        <w:t xml:space="preserve">     A.   Parent, Popcorn Acquisitions Corp., a Delaware corporation and wholly</w:t>
        <w:br/>
        <w:t>owned subsidiary of Parent ("Merger Sub"), and the Company have entered into an</w:t>
        <w:br/>
        <w:t>Agreement and Plan of Merger dated as of September __, 1999 (the "Merger</w:t>
        <w:br/>
        <w:t>Agreement"), providing for the merger of Merger Sub with and into the Company</w:t>
        <w:br/>
        <w:t>(the "Merger"). The Merger Agreement contemplates that, upon consummation of the</w:t>
        <w:br/>
        <w:t>Merger, (i) the holders of the capital stock of the Company ("Company Capital</w:t>
        <w:br/>
        <w:t>Stock") will receive shares of common stock of Parent ("Parent Common Stock") in</w:t>
        <w:br/>
        <w:t>exchange for their shares of Company Capital Stock, and (ii) the Company will</w:t>
        <w:br/>
        <w:t>become a wholly-owned subsidiary of Parent. It is accordingly contemplated that</w:t>
        <w:br/>
        <w:t>Affiliate will receive shares of Parent Common Stock in the Merger.</w:t>
        <w:br/>
        <w:br/>
        <w:t xml:space="preserve">     B.   Affiliate understands that the Parent Common Stock being issued in the</w:t>
        <w:br/>
        <w:t>Merger will be issued pursuant to a registration statement on Form S-4 and that</w:t>
        <w:br/>
        <w:t>Affiliate may be deemed to be an "affiliate" of the Company, as the term</w:t>
        <w:br/>
        <w:t>"affiliate" is used for purposes of paragraphs (c) and (d) of Rule 145 ("Rule</w:t>
        <w:br/>
        <w:t>145") of the General Rules and Regulations of the Securities and Exchange</w:t>
        <w:br/>
        <w:t>Commission (the "SEC") under the Securities Act of 1933, as amended (the</w:t>
        <w:br/>
        <w:t>"Securities Act"), and as such, Affiliate may only transfer, sell or dispose of</w:t>
        <w:br/>
        <w:t>such Parent Common Stock in accordance with this Affiliate Agreement and Rule</w:t>
        <w:br/>
        <w:t>145.</w:t>
        <w:br/>
        <w:br/>
        <w:t xml:space="preserve">     NOW, THEREFORE, in order to induce Parent to consummate the transactions</w:t>
        <w:br/>
        <w:t>contemplated by the Merger Agreement, and for other valuable consideration (the</w:t>
        <w:br/>
        <w:t>receipt and sufficiency of which are hereby acknowledged by Affiliate),</w:t>
        <w:br/>
        <w:t>Affiliate hereby covenants and agrees as follows:</w:t>
        <w:br/>
        <w:br/>
        <w:t xml:space="preserve">                                   ARTICLE I</w:t>
        <w:br/>
        <w:br/>
        <w:t xml:space="preserve">     1.   Representations and Warranties of Affiliate.  Affiliate represents and</w:t>
        <w:br/>
        <w:t xml:space="preserve">          -------------------------------------------</w:t>
        <w:br/>
        <w:t>warrants to Parent as follows:</w:t>
        <w:br/>
        <w:br/>
        <w:t xml:space="preserve">          1.1  Ownership.  Affiliate is the holder and "beneficial owner" (as</w:t>
        <w:br/>
        <w:t xml:space="preserve">               ---------</w:t>
        <w:br/>
        <w:t>defined in Rule 13d-3 under the Securities Exchange Act of 1934, as amended) of</w:t>
        <w:br/>
        <w:t>the number of shares of the Company Capital Stock set forth under Affiliate's</w:t>
        <w:br/>
        <w:t>signature below (the "Company Shares"), and Affiliate has good and valid title</w:t>
        <w:br/>
        <w:t>to the Company Shares, free and clear of any liens, pledges, security interests,</w:t>
        <w:br/>
        <w:t>adverse claims, equities, options, proxies, charges, encumbrances or</w:t>
        <w:br/>
        <w:t>restrictions of any nature.</w:t>
        <w:br/>
        <w:br/>
        <w:t xml:space="preserve">                                      -1-</w:t>
        <w:br/>
        <w:br/>
        <w:br/>
        <w:t xml:space="preserve">          1.2  Limitation on Transfer.  Affiliate has carefully read this</w:t>
        <w:br/>
        <w:t xml:space="preserve">               ----------------------</w:t>
        <w:br/>
        <w:t>Agreement, and has discussed with Affiliate's own independent counsel to the</w:t>
        <w:br/>
        <w:t>extent Affiliate felt necessary the limitations imposed on Affiliate's ability</w:t>
        <w:br/>
        <w:t>to sell, transfer or otherwise dispose of the shares of Parent Common Stock that</w:t>
        <w:br/>
        <w:t>Affiliate is to receive in the Merger (the "Parent Shares").  Affiliate fully</w:t>
        <w:br/>
        <w:t>understands the limitations this Agreement places upon Affiliate's ability to</w:t>
        <w:br/>
        <w:t>sell, transfer or otherwise dispose of the Parent Shares and the Company Shares.</w:t>
        <w:br/>
        <w:br/>
        <w:t xml:space="preserve">                                  ARTICLE II</w:t>
        <w:br/>
        <w:br/>
        <w:t xml:space="preserve">     2.   Transfer Restrictions.</w:t>
        <w:br/>
        <w:t xml:space="preserve">          ---------------------</w:t>
        <w:br/>
        <w:br/>
        <w:t xml:space="preserve">          2.1  Prohibition Against Transfer.  In addition to the restrictions</w:t>
        <w:br/>
        <w:t xml:space="preserve">               ----------------------------</w:t>
        <w:br/>
        <w:t>set forth elsewhere herein, Affiliate agrees that Affiliate shall not effect any</w:t>
        <w:br/>
        <w:t>sale, transfer or other disposition of the Parent Shares unless:</w:t>
        <w:br/>
        <w:br/>
        <w:t xml:space="preserve">               (a)  such sale, transfer or other disposition is made in</w:t>
        <w:br/>
        <w:t>conformity with the volume and other requirements of Rule 145 under the</w:t>
        <w:br/>
        <w:t>Securities Act;</w:t>
        <w:br/>
        <w:br/>
        <w:t xml:space="preserve">               (b)  such sale, transfer or other disposition is effected</w:t>
        <w:br/>
        <w:t>pursuant to an effective registration statement under the Securities Act; or</w:t>
        <w:br/>
        <w:br/>
        <w:t xml:space="preserve">               (c)  an authorized representative of the SEC shall have rendered</w:t>
        <w:br/>
        <w:t>written advice to Affiliate to the effect that the SEC would take no action, or</w:t>
        <w:br/>
        <w:t>that the staff of the SEC would not recommend that the SEC take action, with</w:t>
        <w:br/>
        <w:t>respect to such proposed sale, transfer or other disposition, and a copy of such</w:t>
        <w:br/>
        <w:t>written advice and all other related communications with the SEC shall have been</w:t>
        <w:br/>
        <w:t>delivered to Parent.</w:t>
        <w:br/>
        <w:br/>
        <w:t xml:space="preserve">          2.2  Stop Transfer Instructions; Legend. Affiliate acknowledges and</w:t>
        <w:br/>
        <w:t xml:space="preserve">               ----------------------------------</w:t>
        <w:br/>
        <w:t>agrees that (a) stop transfer instructions will be given to Parent's transfer</w:t>
        <w:br/>
        <w:t>agent with respect to the Parent Shares, and (b) each certificate representing</w:t>
        <w:br/>
        <w:t>any of such shares of Parent Common Stock or any substitutions thereof shall</w:t>
        <w:br/>
        <w:t>bear a legend (together with any other legend or legends required by applicable</w:t>
        <w:br/>
        <w:t>state securities laws or otherwise), stating in substance:</w:t>
        <w:br/>
        <w:br/>
        <w:t xml:space="preserve">     THE SHARES REPRESENTED BY THIS CERTIFICATE WERE ISSUED IN A</w:t>
        <w:br/>
        <w:t xml:space="preserve">     TRANSACTION TO WHICH RULE 145 PROMULGATED UNDER THE SECURITIES</w:t>
        <w:br/>
        <w:t xml:space="preserve">     ACT OF 1933 APPLIES. THE SHARES REPRESENTED BY THIS CERTIFICATE</w:t>
        <w:br/>
        <w:t xml:space="preserve">     MAY NOT BE OFFERED, SOLD OR OTHERWISE TRANSFERRED, ASSIGNED,</w:t>
        <w:br/>
        <w:t xml:space="preserve">     PLEDGED OR HYPOTHECATED EXCEPT IN ACCORDANCE WITH THE PROVISIONS</w:t>
        <w:br/>
        <w:t xml:space="preserve">     OF SUCH RULE AND IN ACCORDANCE WITH THE TERMS OF AN AGREEMENT</w:t>
        <w:br/>
        <w:t xml:space="preserve">     DATED AS OF SEPTEMBER __, 1999 BETWEEN THE REGISTERED HOLDER</w:t>
        <w:br/>
        <w:t xml:space="preserve">     HEREOF AND CHEMDEX CORPORATION, A COPY OF WHICH AGREEMENT IS ON</w:t>
        <w:br/>
        <w:t xml:space="preserve">     FILE AT THE PRINCIPAL OFFICES OF CHEMDEX CORPORATION.</w:t>
        <w:br/>
        <w:br/>
        <w:t xml:space="preserve">                                  ARTICLE III</w:t>
        <w:br/>
        <w:br/>
        <w:t xml:space="preserve">                                      -2-</w:t>
        <w:br/>
        <w:br/>
        <w:br/>
        <w:t xml:space="preserve">     3.   General Provisions.</w:t>
        <w:br/>
        <w:t xml:space="preserve">          ------------------</w:t>
        <w:br/>
        <w:br/>
        <w:t xml:space="preserve">          3.1  Specific Performance.  The parties agree that irreparable damage</w:t>
        <w:br/>
        <w:t xml:space="preserve">               --------------------</w:t>
        <w:br/>
        <w:t>would occur in the event that any of the provisions of this Agreement were not</w:t>
        <w:br/>
        <w:t>performed in accordance with its specific terms or were otherwise breached.</w:t>
        <w:br/>
        <w:t>Affiliate agrees that, in the event of any breach or threatened breach by</w:t>
        <w:br/>
        <w:t>Affiliate of any covenant or obligation contained in this Agreement, each of</w:t>
        <w:br/>
        <w:t>Parent and the Company shall be entitled (in addition to any other remedy that</w:t>
        <w:br/>
        <w:t>may be available to it, including monetary damages) to seek and obtain (a) a</w:t>
        <w:br/>
        <w:t>decree or order of specific performance to enforce the observance and</w:t>
        <w:br/>
        <w:t>performance of such covenant or obligation, and (b) an injunction restraining</w:t>
        <w:br/>
        <w:t>such breach or threatened breach.</w:t>
        <w:br/>
        <w:br/>
        <w:t xml:space="preserve">          3.2  Independence of Obligations.  The covenants and obligations</w:t>
        <w:br/>
        <w:t xml:space="preserve">               ---------------------------</w:t>
        <w:br/>
        <w:t>of Affiliate set forth in this Affiliate Agreement shall be construed as</w:t>
        <w:br/>
        <w:t>independent of any other agreement or arrangement between Affiliate, on the one</w:t>
        <w:br/>
        <w:t>hand, and the Company or Parent, on the other. The existence of any claim or</w:t>
        <w:br/>
        <w:t>cause of action by Affiliate against the Company or Parent shall not constitute</w:t>
        <w:br/>
        <w:t>a defense to the enforcement of any of such covenants or obligations against</w:t>
        <w:br/>
        <w:t>Affiliate.</w:t>
        <w:br/>
        <w:br/>
        <w:t xml:space="preserve">          3.3  Notices. Any notice or other communication required or permitted</w:t>
        <w:br/>
        <w:t xml:space="preserve">               -------</w:t>
        <w:br/>
        <w:t>to be delivered under this Agreement shall be in writing and shall be deemed</w:t>
        <w:br/>
        <w:t>properly delivered, given and received when delivered (by hand, by registered</w:t>
        <w:br/>
        <w:t>mail, by courier or express delivery service or by facsimile confirmation) to</w:t>
        <w:br/>
        <w:t>the address or facsimile telephone number set forth beneath the name of such</w:t>
        <w:br/>
        <w:t>party below (or to such other address or facsimile telephone number as such</w:t>
        <w:br/>
        <w:t>party shall have specified in a written notice given to the other party):</w:t>
        <w:br/>
        <w:br/>
        <w:t xml:space="preserve">     If to Parent:            Chemdex Corporation</w:t>
        <w:br/>
        <w:t xml:space="preserve">                              0000 Xxxxxx Xxx</w:t>
        <w:br/>
        <w:t xml:space="preserve">                              Xxxx Xxxx, XX 00000</w:t>
        <w:br/>
        <w:t xml:space="preserve">                              Attention: Chief Executive Officer</w:t>
        <w:br/>
        <w:t xml:space="preserve">                              Telephone No.: (000) 000-0000</w:t>
        <w:br/>
        <w:t xml:space="preserve">                              Telecopy No.:  (000) 000-0000</w:t>
        <w:br/>
        <w:br/>
        <w:t xml:space="preserve">     with a copy at the same address to the attention of the General Counsel and</w:t>
        <w:br/>
        <w:t xml:space="preserve">     Secretary and with a copy to:</w:t>
        <w:br/>
        <w:br/>
        <w:t xml:space="preserve">                              Venture Law Group</w:t>
        <w:br/>
        <w:t xml:space="preserve">                              A Professional Corporation</w:t>
        <w:br/>
        <w:t xml:space="preserve">                              0000 Xxxx Xxxx Xxxx</w:t>
        <w:br/>
        <w:t xml:space="preserve">                              Xxxxx Xxxx, Xxxxxxxxxx 00000</w:t>
        <w:br/>
        <w:t xml:space="preserve">                              Attention: Xxxxxx X. Xxxxxxxxx</w:t>
        <w:br/>
        <w:t xml:space="preserve">                              Telephone No.: (000) 000-0000</w:t>
        <w:br/>
        <w:t xml:space="preserve">                              Telecopy No.:  (000) 000-0000</w:t>
        <w:br/>
        <w:br/>
        <w:t xml:space="preserve">                                      -3-</w:t>
        <w:br/>
        <w:br/>
        <w:br/>
        <w:t xml:space="preserve">     If to Company:           Xxxxxxxx.xxx, Inc.</w:t>
        <w:br/>
        <w:t xml:space="preserve">     000 Xxxx Xxxxxxxxxx      Xxxxxx, Xxxxx 000</w:t>
        <w:br/>
        <w:t xml:space="preserve">                              Xxxx Xxxx Xxxx, Xxxx 00000</w:t>
        <w:br/>
        <w:t xml:space="preserve">                              Attention: Chief Executive Officer</w:t>
        <w:br/>
        <w:t xml:space="preserve">                              Telephone No.: (000) 000-0000</w:t>
        <w:br/>
        <w:t xml:space="preserve">                              Telecopy No.:  (000) 000-0000</w:t>
        <w:br/>
        <w:br/>
        <w:t xml:space="preserve">     With  a copy to:         Xxxxxx, Xxxxxxxxxx &amp; Xxxxxxxxx LLP</w:t>
        <w:br/>
        <w:t xml:space="preserve">                              0000 Xxxxx Xxxx</w:t>
        <w:br/>
        <w:t xml:space="preserve">                              Xxxxx Xxxx, XX 00000</w:t>
        <w:br/>
        <w:t xml:space="preserve">                              Attention:  Xxxxxxxx X. Xxxxxxx, Esq.</w:t>
        <w:br/>
        <w:t xml:space="preserve">                              Telephone No.: (000) 000-0000</w:t>
        <w:br/>
        <w:t xml:space="preserve">                              Telecopy No.:  (000) 000-0000</w:t>
        <w:br/>
        <w:br/>
        <w:t xml:space="preserve">     If to Affiliate:</w:t>
        <w:br/>
        <w:br/>
        <w:t xml:space="preserve">     at the address or facsimile phone number set forth below Affiliate's</w:t>
        <w:br/>
        <w:t xml:space="preserve">     signature on the signature page hereof.</w:t>
        <w:br/>
        <w:br/>
        <w:t xml:space="preserve">     With a copy to:          _____________________________</w:t>
        <w:br/>
        <w:t xml:space="preserve">                              _____________________________</w:t>
        <w:br/>
        <w:t xml:space="preserve">                              _____________________________</w:t>
        <w:br/>
        <w:t xml:space="preserve">                              Attention:  _________________</w:t>
        <w:br/>
        <w:t xml:space="preserve">                              Telephone No.:  _____________</w:t>
        <w:br/>
        <w:t xml:space="preserve">                              Telecopy No.:  ______________</w:t>
        <w:br/>
        <w:br/>
        <w:t xml:space="preserve">          3.4  Severability.  If any provision of this Agreement or any part of</w:t>
        <w:br/>
        <w:t xml:space="preserve">               ------------</w:t>
        <w:br/>
        <w:t>any such provision is held under any circumstances to be invalid or</w:t>
        <w:br/>
        <w:t>unenforceable in any jurisdiction, then (a) such provision or part thereof</w:t>
        <w:br/>
        <w:t>shall, with respect to such circumstances and in such jurisdiction, be deemed</w:t>
        <w:br/>
        <w:t>amended to conform to applicable laws so as to be valid and enforceable to the</w:t>
        <w:br/>
        <w:t>fullest possible extent, (b) the invalidity or unenforceability of such</w:t>
        <w:br/>
        <w:t>provision or part thereof under such circumstances and in such jurisdiction</w:t>
        <w:br/>
        <w:t>shall not affect the validity or enforceability of such provision or part</w:t>
        <w:br/>
        <w:t>thereof under any other circumstances or in any other jurisdiction, and (c) the</w:t>
        <w:br/>
        <w:t>invalidity or unenforceability of such provision or part thereof shall not</w:t>
        <w:br/>
        <w:t>affect the validity or enforceability of the remainder of such provision or the</w:t>
        <w:br/>
        <w:t>validity or enforceability of any other provision of this Agreement. Each</w:t>
        <w:br/>
        <w:t>provision of this Agreement is separable from every other provision of this</w:t>
        <w:br/>
        <w:t>Agreement, and each part of each provision of this Agreement is separable from</w:t>
        <w:br/>
        <w:t>every other part of such provision.</w:t>
        <w:br/>
        <w:br/>
        <w:t xml:space="preserve">          3.5  Governing Law.  This Agreement shall be construed in accordance</w:t>
        <w:br/>
        <w:t xml:space="preserve">               -------------</w:t>
        <w:br/>
        <w:t>with, and governed in all respects by, the laws of the State of Delaware</w:t>
        <w:br/>
        <w:t>(without giving effect to principles of conflicts of laws).</w:t>
        <w:br/>
        <w:br/>
        <w:t xml:space="preserve">          3.6  Waiver.  No failure on the part of Parent or the Company to</w:t>
        <w:br/>
        <w:t xml:space="preserve">               ------</w:t>
        <w:br/>
        <w:t>exercise any power, right, privilege or remedy under this Agreement, and no</w:t>
        <w:br/>
        <w:t>delay on the part of Parent or the Company in exercising any power, right,</w:t>
        <w:br/>
        <w:t>privilege or remedy under this Agreement, shall operate as a waiver of such</w:t>
        <w:br/>
        <w:t>power, right, privilege or remedy; and no single or partial exercise of any</w:t>
        <w:br/>
        <w:br/>
        <w:t xml:space="preserve">                                      -4-</w:t>
        <w:br/>
        <w:br/>
        <w:br/>
        <w:t>such power, right, privilege or remedy shall preclude any other or further</w:t>
        <w:br/>
        <w:t>exercise thereof or of any other power, right, privilege or remedy. Neither</w:t>
        <w:br/>
        <w:t>Parent or the Company shall be deemed to have waived any claim arising out of</w:t>
        <w:br/>
        <w:t>this Agreement, or any power, right, privilege or remedy under this Agreement,</w:t>
        <w:br/>
        <w:t>unless the waiver of such claim, power, right, privilege or remedy is expressly</w:t>
        <w:br/>
        <w:t>set forth in a written instrument duly executed and delivered on behalf of the</w:t>
        <w:br/>
        <w:t>party deemed to be charged; and any such waiver shall not be applicable or have</w:t>
        <w:br/>
        <w:t>any effect except in the specific instance in which it is given.</w:t>
        <w:br/>
        <w:br/>
        <w:t xml:space="preserve">          3.7   Captions.  The captions contained in this Agreement are for</w:t>
        <w:br/>
        <w:t xml:space="preserve">                --------</w:t>
        <w:br/>
        <w:t>convenience of reference only, shall not be deemed to be a part of this</w:t>
        <w:br/>
        <w:t>Agreement and shall not be referred to in connection with the construction or</w:t>
        <w:br/>
        <w:t>interpretation of this Agreement.</w:t>
        <w:br/>
        <w:br/>
        <w:t xml:space="preserve">          3.8   Further Assurances.  Affiliate shall execute and/or cause to be</w:t>
        <w:br/>
        <w:t xml:space="preserve">                ------------------</w:t>
        <w:br/>
        <w:t>delivered to Parent or the Company such instruments and other documents and</w:t>
        <w:br/>
        <w:t>shall take such other actions as Parent or the Company may reasonably request to</w:t>
        <w:br/>
        <w:t>effectuate the intent and purposes of this Agreement.</w:t>
        <w:br/>
        <w:br/>
        <w:t xml:space="preserve">          3.9   Entire Agreement.  This Agreement, the Merger Agreement and any</w:t>
        <w:br/>
        <w:t xml:space="preserve">                ---------------</w:t>
        <w:br/>
        <w:t>Voting Agreement (including any irrevocable proxy contained therein) between</w:t>
        <w:br/>
        <w:t>Affiliate and Parent constitute the entire agreement between the parties with</w:t>
        <w:br/>
        <w:t>respect to the subject matter hereof and thereof and supersede all prior</w:t>
        <w:br/>
        <w:t>agreements and understandings between the parties with respect thereto.</w:t>
        <w:br/>
        <w:br/>
        <w:t xml:space="preserve">          3.10  Non-Exclusivity.  The rights and remedies of Parent and the</w:t>
        <w:br/>
        <w:t xml:space="preserve">                ---------------</w:t>
        <w:br/>
        <w:t>Company hereunder are not exclusive of or limited by any other rights or</w:t>
        <w:br/>
        <w:t>remedies which Parent may have, whether at law, in equity, by contract or</w:t>
        <w:br/>
        <w:t>otherwise, all of which shall be cumulative (and not alternative). Nothing in</w:t>
        <w:br/>
        <w:t>this Agreement shall limit any of Affiliate's obligations, or the rights or</w:t>
        <w:br/>
        <w:t>remedies of Parent or the Company, under any Voting Agreement (including any</w:t>
        <w:br/>
        <w:t>irrevocable proxy contained therein) between Parent and Affiliate (to the extent</w:t>
        <w:br/>
        <w:t>that Affiliate shall have entered into such an agreement), and nothing in any</w:t>
        <w:br/>
        <w:t>such Voting Agreement (including any irrevocable proxy contained therein) shall</w:t>
        <w:br/>
        <w:t>limit any of Affiliate's obligations, or any of the rights or remedies of</w:t>
        <w:br/>
        <w:t>Parent, under this Agreement.</w:t>
        <w:br/>
        <w:br/>
        <w:t xml:space="preserve">          3.11  Amendments.  This Agreement may not be amended, modified,</w:t>
        <w:br/>
        <w:t xml:space="preserve">                ----------</w:t>
        <w:br/>
        <w:t>altered, or supplemented other than by means of a written instrument duly</w:t>
        <w:br/>
        <w:t>executed and delivered on behalf of Parent, the Company and Affiliate.</w:t>
        <w:br/>
        <w:br/>
        <w:t xml:space="preserve">          3.12  Binding Nature.  This Agreement will be binding upon Affiliate</w:t>
        <w:br/>
        <w:t xml:space="preserve">                --------------</w:t>
        <w:br/>
        <w:t>and Affiliate's representatives, executors, administrators, estate, heirs,</w:t>
        <w:br/>
        <w:t>successors and assigns, and shall inure to the benefit of the Company, Parent</w:t>
        <w:br/>
        <w:t>and their respective successors and assigns.</w:t>
        <w:br/>
        <w:br/>
        <w:t xml:space="preserve">          3.13  Attorney's Fees and Expenses.  If any legal action or other</w:t>
        <w:br/>
        <w:t xml:space="preserve">                ----------------------------</w:t>
        <w:br/>
        <w:t>legal proceeding relating to the enforcement of any provision of this Agreement</w:t>
        <w:br/>
        <w:t>is brought against Affiliate, the prevailing party shall be entitled to recover</w:t>
        <w:br/>
        <w:t>reasonable attorneys' fees, costs and disbursements (in addition to any other</w:t>
        <w:br/>
        <w:t>relief to which the prevailing party may be entitled).</w:t>
        <w:br/>
        <w:br/>
        <w:t xml:space="preserve">          3.14  Assignment.  This Agreement and all obligations of Affiliate</w:t>
        <w:br/>
        <w:t xml:space="preserve">                ----------</w:t>
        <w:br/>
        <w:t>hereunder are personal to Affiliate and may not be transferred or delegated by</w:t>
        <w:br/>
        <w:t>Affiliate at any time.  The</w:t>
        <w:br/>
        <w:br/>
        <w:t xml:space="preserve">                                      -5-</w:t>
        <w:br/>
        <w:br/>
        <w:br/>
        <w:t>Company or Parent may freely assign any or all of its rights under this</w:t>
        <w:br/>
        <w:t>Affiliate Agreement, in whole or in part to any other person or entity without</w:t>
        <w:br/>
        <w:t>obtaining the consent or approval of Affiliate.</w:t>
        <w:br/>
        <w:br/>
        <w:t xml:space="preserve">          3.15  Survival. Each of the representations, warranties, covenants</w:t>
        <w:br/>
        <w:t xml:space="preserve">                --------</w:t>
        <w:br/>
        <w:t>and obligations contained in this Agreement shall survive the consummation of</w:t>
        <w:br/>
        <w:t>the Merger.</w:t>
        <w:br/>
        <w:br/>
        <w:t xml:space="preserve">                           [Signature Page Follows]</w:t>
        <w:br/>
        <w:br/>
        <w:t xml:space="preserve">                                      -6-</w:t>
        <w:br/>
        <w:br/>
        <w:br/>
        <w:t xml:space="preserve">          IN WITNESS WHEREOF, the undersigned have executed this Company</w:t>
        <w:br/>
        <w:t>Affiliate Agreement as of the date first set forth above.</w:t>
        <w:br/>
        <w:br/>
        <w:t xml:space="preserve">                                    CHEMDEX CORPORATION</w:t>
        <w:br/>
        <w:br/>
        <w:br/>
        <w:br/>
        <w:t xml:space="preserve">                                    By: /s/ Xxxxx Xxxxx</w:t>
        <w:br/>
        <w:t xml:space="preserve">                                        -----------------------------</w:t>
        <w:br/>
        <w:br/>
        <w:t xml:space="preserve">                                    Title:___________________________</w:t>
        <w:br/>
        <w:br/>
        <w:br/>
        <w:br/>
        <w:t xml:space="preserve">                                    XXXXXXXX.XXX, INC.</w:t>
        <w:br/>
        <w:br/>
        <w:br/>
        <w:br/>
        <w:t xml:space="preserve">                                    By: /s/ Xxxxxxx X. Klintwort</w:t>
        <w:br/>
        <w:t xml:space="preserve">                                        -----------------------------</w:t>
        <w:br/>
        <w:br/>
        <w:t xml:space="preserve">                                    Title:___________________________</w:t>
        <w:br/>
        <w:br/>
        <w:br/>
        <w:br/>
        <w:t xml:space="preserve">                                    AFFILIATE: /s/ Xx Xxxxxxxxx</w:t>
        <w:br/>
        <w:t xml:space="preserve">                                               ----------------------</w:t>
        <w:br/>
        <w:br/>
        <w:t xml:space="preserve">                                    Address:_________________________</w:t>
        <w:br/>
        <w:br/>
        <w:t xml:space="preserve">                                    _________________________________</w:t>
        <w:br/>
        <w:br/>
        <w:t xml:space="preserve">                                    _________________________________</w:t>
        <w:br/>
        <w:br/>
        <w:t xml:space="preserve">                                    Facsimile:_______________________</w:t>
        <w:br/>
        <w:br/>
        <w:br/>
        <w:t xml:space="preserve">                                    COMPANY STOCK BENEFICIALLY OWNED</w:t>
        <w:br/>
        <w:t xml:space="preserve">                                    BY AFFILIATE:</w:t>
        <w:br/>
        <w:br/>
        <w:t xml:space="preserve">                                    _______________ shares of Common Stock</w:t>
        <w:br/>
        <w:t xml:space="preserve">                                    _______________ shares of Common Stock</w:t>
        <w:br/>
        <w:t xml:space="preserve">                                    issuable upon exercise of outstanding</w:t>
        <w:br/>
        <w:t xml:space="preserve">                                    options</w:t>
        <w:br/>
        <w:br/>
        <w:br/>
        <w:t xml:space="preserve">                      ****COMPANY AFFILIATE AGREEMENT****</w:t>
        <w:br/>
        <w:br/>
        <w:t xml:space="preserve">                                      -7-</w:t>
        <w:br/>
        <w:br/>
        <w:br/>
        <w:t>IN WITNESS WHEREOF, the undersigned have executed this Company Affiliate</w:t>
        <w:br/>
        <w:t>Agreement as of the date first set forth above.</w:t>
        <w:br/>
        <w:br/>
        <w:t xml:space="preserve">                                    CHEMDEX CORPORATION</w:t>
        <w:br/>
        <w:br/>
        <w:br/>
        <w:br/>
        <w:t xml:space="preserve">                                    By:______________________________</w:t>
        <w:br/>
        <w:br/>
        <w:t xml:space="preserve">                                    Title:___________________________</w:t>
        <w:br/>
        <w:br/>
        <w:br/>
        <w:br/>
        <w:t xml:space="preserve">                                    XXXXXXXX.XXX, INC.</w:t>
        <w:br/>
        <w:br/>
        <w:br/>
        <w:br/>
        <w:t xml:space="preserve">                                    By:______________________________</w:t>
        <w:br/>
        <w:br/>
        <w:t xml:space="preserve">                                    Title:___________________________</w:t>
        <w:br/>
        <w:br/>
        <w:br/>
        <w:br/>
        <w:t xml:space="preserve">                                    AFFILIATE:  /s/ Xxxx Xxxxxx</w:t>
        <w:br/>
        <w:t xml:space="preserve">                                                ---------------------</w:t>
        <w:br/>
        <w:br/>
        <w:t xml:space="preserve">                                    Address:_________________________</w:t>
        <w:br/>
        <w:br/>
        <w:t xml:space="preserve">                                    _________________________________</w:t>
        <w:br/>
        <w:br/>
        <w:t xml:space="preserve">                                    _________________________________</w:t>
        <w:br/>
        <w:br/>
        <w:t xml:space="preserve">                                    Facsimile:_______________________</w:t>
        <w:br/>
        <w:br/>
        <w:br/>
        <w:t xml:space="preserve">                                    COMPANY STOCK BENEFICIALLY OWNED</w:t>
        <w:br/>
        <w:t xml:space="preserve">                                    BY AFFILIATE:</w:t>
        <w:br/>
        <w:br/>
        <w:t xml:space="preserve">                                    _______________ shares of Common Stock</w:t>
        <w:br/>
        <w:t xml:space="preserve">                                    _______________ shares of Common Stock</w:t>
        <w:br/>
        <w:t xml:space="preserve">                                    issuable upon exercise of outstanding</w:t>
        <w:br/>
        <w:t xml:space="preserve">                                    options</w:t>
        <w:br/>
        <w:br/>
        <w:br/>
        <w:t xml:space="preserve">                      ****COMPANY AFFILIATE AGREEMENT****</w:t>
        <w:br/>
        <w:br/>
        <w:t>IN WITNESS WHEREOF, the undersigned have executed this Company Affiliate</w:t>
        <w:br/>
        <w:t>Agreement as of the date first set forth above.</w:t>
        <w:br/>
        <w:br/>
        <w:t xml:space="preserve">                                      -8-</w:t>
        <w:br/>
        <w:br/>
        <w:br/>
        <w:t xml:space="preserve">                                    CHEMDEX CORPORATION</w:t>
        <w:br/>
        <w:br/>
        <w:br/>
        <w:br/>
        <w:t xml:space="preserve">                                    By:__________________________________</w:t>
        <w:br/>
        <w:br/>
        <w:t xml:space="preserve">                                    Title:_______________________________</w:t>
        <w:br/>
        <w:br/>
        <w:br/>
        <w:br/>
        <w:t xml:space="preserve">                                    XXXXXXXX.XXX, INC.</w:t>
        <w:br/>
        <w:br/>
        <w:br/>
        <w:br/>
        <w:t xml:space="preserve">                                    By:__________________________________</w:t>
        <w:br/>
        <w:br/>
        <w:t xml:space="preserve">                                    Title:_______________________________</w:t>
        <w:br/>
        <w:br/>
        <w:br/>
        <w:br/>
        <w:t xml:space="preserve">                                    AFFILIATE:  /s/ Xxxxx Xxxxx @Ventures III,</w:t>
        <w:br/>
        <w:t xml:space="preserve">                                             ---------------------------------</w:t>
        <w:br/>
        <w:t xml:space="preserve">                                    L.P</w:t>
        <w:br/>
        <w:t xml:space="preserve">                                    ---</w:t>
        <w:br/>
        <w:br/>
        <w:t xml:space="preserve">                                    Address:_____________________________</w:t>
        <w:br/>
        <w:br/>
        <w:t xml:space="preserve">                                    _____________________________________</w:t>
        <w:br/>
        <w:br/>
        <w:t xml:space="preserve">                                    _____________________________________</w:t>
        <w:br/>
        <w:br/>
        <w:t xml:space="preserve">                                    Facsimile:___________________________</w:t>
        <w:br/>
        <w:br/>
        <w:br/>
        <w:t xml:space="preserve">                                    COMPANY STOCK BENEFICIALLY OWNED</w:t>
        <w:br/>
        <w:t xml:space="preserve">                                    BY AFFILIATE:</w:t>
        <w:br/>
        <w:br/>
        <w:t xml:space="preserve">                                    _______________ shares of Common Stock</w:t>
        <w:br/>
        <w:t xml:space="preserve">                                    _______________ shares of Common Stock</w:t>
        <w:br/>
        <w:t xml:space="preserve">                                    issuable upon exercise of outstanding</w:t>
        <w:br/>
        <w:t xml:space="preserve">                                    options</w:t>
        <w:br/>
        <w:br/>
        <w:br/>
        <w:t xml:space="preserve">                      ****COMPANY AFFILIATE AGREEMENT****</w:t>
        <w:br/>
        <w:br/>
        <w:t>IN WITNESS WHEREOF, the undersigned have executed this Company Affiliate</w:t>
        <w:br/>
        <w:t>Agreement as of the date first set forth above.</w:t>
        <w:br/>
        <w:br/>
        <w:t xml:space="preserve">                                      -9-</w:t>
        <w:br/>
        <w:br/>
        <w:br/>
        <w:t xml:space="preserve">                                    CHEMDEX CORPORATION</w:t>
        <w:br/>
        <w:br/>
        <w:br/>
        <w:br/>
        <w:t xml:space="preserve">                                    By: _____________________________</w:t>
        <w:br/>
        <w:br/>
        <w:t xml:space="preserve">                                    Title: __________________________</w:t>
        <w:br/>
        <w:br/>
        <w:br/>
        <w:br/>
        <w:t xml:space="preserve">                                    XXXXXXXX.XXX, INC.</w:t>
        <w:br/>
        <w:br/>
        <w:br/>
        <w:br/>
        <w:t xml:space="preserve">                                    By: _____________________________</w:t>
        <w:br/>
        <w:br/>
        <w:t xml:space="preserve">                                    Title: __________________________</w:t>
        <w:br/>
        <w:br/>
        <w:br/>
        <w:br/>
        <w:br/>
        <w:t xml:space="preserve">                                    AFFILIATE: /s/ Xxxxxx Xxxxxx</w:t>
        <w:br/>
        <w:t xml:space="preserve">                                             ------------------------</w:t>
        <w:br/>
        <w:br/>
        <w:t xml:space="preserve">                                    Address:_________________________</w:t>
        <w:br/>
        <w:br/>
        <w:t xml:space="preserve">                                    _________________________________</w:t>
        <w:br/>
        <w:br/>
        <w:t xml:space="preserve">                                    _________________________________</w:t>
        <w:br/>
        <w:br/>
        <w:t xml:space="preserve">                                    Facsimile:_______________________</w:t>
        <w:br/>
        <w:br/>
        <w:br/>
        <w:t xml:space="preserve">                                    COMPANY STOCK BENEFICIALLY OWNED</w:t>
        <w:br/>
        <w:t xml:space="preserve">                                    BY AFFILIATE:</w:t>
        <w:br/>
        <w:br/>
        <w:t xml:space="preserve">                                    _______________ shares of Common Stock</w:t>
        <w:br/>
        <w:t xml:space="preserve">                                    _______________ shares of Common Stock</w:t>
        <w:br/>
        <w:t xml:space="preserve">                                    issuable upon exercise of outstanding</w:t>
        <w:br/>
        <w:t xml:space="preserve">                                    options</w:t>
        <w:br/>
        <w:br/>
        <w:br/>
        <w:t xml:space="preserve">                      ****COMPANY AFFILIATE AGREEMENT****</w:t>
        <w:br/>
        <w:br/>
        <w:t xml:space="preserve">                                      -10-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