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https://3808865.fs1.hubspotusercontent-na1.net/hubfs/3808865/seeq-EULA-C08-2023-02-21.pdf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