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https://d7umqicpi7263.cloudfront.net/eula/product/165a414e-63ff-4381-95a4-befb2263b0cd/06b7fcb4-457d-498e-9d14-580ad921bf26.pdf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