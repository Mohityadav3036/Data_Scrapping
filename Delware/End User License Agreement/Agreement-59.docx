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https://www.datasetshop.com/files/eula/Dataset_EULA-OneTimePurchase_Enhanced-v1.pdf</w:t>
        <w:br/>
        <w:t>See similar contracts (4)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