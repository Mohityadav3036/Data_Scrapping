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https://d7umqicpi7263.cloudfront.net/eula/product/2d798e89-e16a-4f0c-832f-938c342f6c29/467dfcc0-d0de-43d1-b9e9-c317959b8550.pdf</w:t>
        <w:br/>
        <w:t>See similar contracts (6)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