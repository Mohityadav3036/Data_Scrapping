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https://cdn.prod.website-files.com/66d988db9222691aa066783f/66e94c2e02477fd4bf42b9b0_eula_us.pdf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