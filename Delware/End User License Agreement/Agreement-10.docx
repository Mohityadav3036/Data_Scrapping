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https://info.coginiti.co/hubfs/Coginiti_Team_EULA.pdf</w:t>
        <w:br/>
        <w:t>See similar contracts (3)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