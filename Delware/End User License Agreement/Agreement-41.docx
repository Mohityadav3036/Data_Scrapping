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http://34.70.81.164/terms/END%20USER%20LICENSE%20AGREEMENT%20-%20Siscale.pdf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