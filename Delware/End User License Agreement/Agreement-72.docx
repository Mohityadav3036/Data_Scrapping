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https://d7umqicpi7263.cloudfront.net/eula/product/66f43ce0-e745-4a07-b1a0-5926cf26ea0d/04dcb130-1c11-4eba-ad8b-687d6e79a568.pdf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