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https://s3.amazonaws.com/EULA/00934421__EULA.pdf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