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https://f.hubspotusercontent00.net/hubfs/2085555/Bleep%20EULA.pdf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