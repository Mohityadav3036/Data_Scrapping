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document is hosted externally.</w:t>
        <w:br/>
        <w:t>Unless the owner has removed it from the web, you can access the full document via its original URL:</w:t>
        <w:br/>
        <w:t>https://d7umqicpi7263.cloudfront.net/eula/product/ecb10b1d-8083-4b69-b998-c289a87a838e/ffb6d84a-cbb0-4a05-8b1c-799603f69c2a.pdf</w:t>
        <w:br/>
        <w:t>See similar contracts (1)</w:t>
        <w:br/>
        <w:t>Alternatively, you can try searching for similar contracts:</w:t>
        <w:br/>
        <w:t>Search across the entire database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