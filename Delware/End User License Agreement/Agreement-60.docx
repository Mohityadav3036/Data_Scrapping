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https://s3.amazonaws.com/EULA/66f43ce0-e745-4a07-b1a0-5926cf26ea0d-EULA.pdf</w:t>
        <w:br/>
        <w:t>See similar contracts (2)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