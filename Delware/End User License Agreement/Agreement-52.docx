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https://www.arcanoae.com/wp-content/uploads/wiki/ArcaOS_5_EULA_v1_2.pdf</w:t>
        <w:br/>
        <w:t>See similar contracts (3)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