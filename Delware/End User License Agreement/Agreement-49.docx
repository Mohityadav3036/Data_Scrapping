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https://d7umqicpi7263.cloudfront.net/eula/product/8afcab81-3997-4f5d-ac69-14834f8c3dc9/73782b2d-dcfc-4bab-bf7a-29ca53ff8735.pdf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