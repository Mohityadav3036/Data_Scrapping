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https://doc.lagout.org/operating%20system%20/linux/cobaltstrike/license.pdf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