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https://static.helpjuice.com/helpjuice_production/uploads/upload/image/3872/direct/1671483805088-Click2Pay%20EULA%20(ver%2011.22).docx</w:t>
        <w:br/>
        <w:t>See similar contracts (1)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