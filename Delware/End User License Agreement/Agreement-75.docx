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document is hosted externally.</w:t>
        <w:br/>
        <w:t>Unless the owner has removed it from the web, you can access the full document via its original URL:</w:t>
        <w:br/>
        <w:t>https://d7umqicpi7263.cloudfront.net/eula/product/edf919e4-8177-4de8-985c-b97c8b7ce8f3/2c389ed8-f1bb-4a0c-bbc4-7c95f94079a8.pdf</w:t>
        <w:br/>
        <w:t>See similar contracts (1)</w:t>
        <w:br/>
        <w:t>Alternatively, you can try searching for similar contracts:</w:t>
        <w:br/>
        <w:t>Search across the entire database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