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https://static1.squarespace.com/static/64ecced3dc63091a4cae8de2/t/650309792be1a453ebe31bee/1694697849173/smseula.pdf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