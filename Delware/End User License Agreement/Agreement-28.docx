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https://info.coginiti.co/hubfs/Coginiti_Pro_EULA.pdf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