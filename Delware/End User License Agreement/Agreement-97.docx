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https://legal.curatedplanet.com/terms-of-use-whitelabel.pdf</w:t>
        <w:br/>
        <w:t>See similar contracts (1)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