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https://d7umqicpi7263.cloudfront.net/eula/product/0675893d-4a20-4f58-97b8-783498429fd0/645ab88d-2a98-464d-9e44-bb472a177283.pdf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