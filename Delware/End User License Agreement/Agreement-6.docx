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https://assets.applytosupply.digitalmarketplace.service.gov.uk/g-cloud-14/documents/705051/810181428557876-terms-and-conditions-2024-05-01-1001.pdf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