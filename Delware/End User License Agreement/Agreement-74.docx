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https://assets.applytosupply.digitalmarketplace.service.gov.uk/g-cloud-13/documents/720420/334849069331097-terms-and-conditions-2022-05-16-0946.pdf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