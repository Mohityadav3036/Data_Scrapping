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https://www.datasetshop.com/files/eula/Dataset_EULA-OneTimePurchase_Standard-v1.pdf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