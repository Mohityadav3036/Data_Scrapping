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https://www.bizagi.com/files/live/sites/bizagi/files/EULA/Cloud%20Gov/Cloud%20EULA_US_GOV_2022VF.pdf</w:t>
        <w:br/>
        <w:t>See similar contracts (5)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