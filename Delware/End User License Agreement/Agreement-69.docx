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https://d7umqicpi7263.cloudfront.net/eula/product/8cc31d15-33f6-49fe-8d6c-e9c0366cefa0/eca76fe6-c4c3-49a7-b5e3-b0eff000e7b4.pdf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