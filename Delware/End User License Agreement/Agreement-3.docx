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https://veryon.com/hubfs/00%20AA%20HubSpot-Files-OrgStructure/Website/Legal%20Documents/2023.06.02%20-%20Veryon%20Publications%20EULA.pdf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