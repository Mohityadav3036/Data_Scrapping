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https://www.nvidia.com/content/dam/en-zz/Solutions/Data-Center/healthcare-parabricks-end-user-license-agreement.pdf</w:t>
        <w:br/>
        <w:t>See similar contracts (2)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