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https://mimio.boxlight.com/wp-content/uploads/2021/09/BL_End_User_License_Agreement.pdf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