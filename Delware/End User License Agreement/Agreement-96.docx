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https://eyemojiapp.com/pdf/Transfolio_EyeMoji_EULA.pdf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