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https://www.42gears.com/wp-content/uploads/2022/02/Suremdm_LicenseAgreement_v4-1.pdf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