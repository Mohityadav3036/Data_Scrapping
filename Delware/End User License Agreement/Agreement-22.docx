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https://dl.syncplify.com/docs/server-eula.pdf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