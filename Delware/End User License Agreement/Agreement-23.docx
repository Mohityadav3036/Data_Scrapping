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https://files.pelco.com/Pelco_Calipsa_EULA_Oct_2022.pdf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