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https://www.opentext.com/assets/documents/en-US/pdf/opentext-eula-usa-en.pdf</w:t>
        <w:br/>
        <w:t>See similar contracts (22)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