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https://s3.amazonaws.com/EULA/Matrix+Marketplace+-General+Terms+Conditions+-+Aqua.pdf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