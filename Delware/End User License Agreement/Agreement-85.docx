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http://images.nvidia.com/content/pdf/grid/support/enterprise-eula-grid-and-amgx-supplements.pdf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