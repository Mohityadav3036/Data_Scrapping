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https://static.helpsystems.com/infrastructure-protection/pdfs/EULA-Offensive-Security-Solutions.pdf?__hstc=173638140.4b44870ec4a577029c49e44b73bd3bee.1669161600148.1669161600149.1669161600150.1&amp;__hssc=173638140.1.1669161600151&amp;__hsfp=1096049464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