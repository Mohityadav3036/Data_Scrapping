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https://s3.amazonaws.com/EULA/CloudBolt+SaaS+EULA.pdf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