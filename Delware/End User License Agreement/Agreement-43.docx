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https://assets-global.website-files.com/620047820ca3da1436417265/647e0dda1fad976394022087_IOTA-EULA.pdf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