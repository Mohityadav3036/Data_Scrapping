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http://s3.amazonaws.com/EULA/AWS-FlywheeltechEULA04202022.pdf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