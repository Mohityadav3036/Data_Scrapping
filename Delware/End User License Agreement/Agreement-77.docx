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https://www.bizagi.com/files/live/sites/bizagi/files/EULA/Freeware/Freeware%20EULA%20English%20V1.1%2001292020.pdf</w:t>
        <w:br/>
        <w:t>See similar contracts (4)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