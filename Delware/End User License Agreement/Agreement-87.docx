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https://d7umqicpi7263.cloudfront.net/eula/product/19e13b7a-8c1a-44c1-81f4-2287ada44f7e/71667673-dfc2-47bc-adc5-bf106f0d5d30.pdf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