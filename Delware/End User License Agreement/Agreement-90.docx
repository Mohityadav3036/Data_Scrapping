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https://d7umqicpi7263.cloudfront.net/eula/product/6c085976-4b42-4ecc-be91-c642b7e6998c/9fb5de8d-f306-4ed5-94bb-8018680cf047.pdf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