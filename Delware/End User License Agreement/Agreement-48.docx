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https://dbsar8qd3vhis.cloudfront.net/wp-content/uploads/2023/06/EULA-for-Sensata-INSIGHTS.pdf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