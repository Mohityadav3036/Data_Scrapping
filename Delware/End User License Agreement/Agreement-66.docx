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https://d7umqicpi7263.cloudfront.net/eula/product/95bbe0e1-e48d-4f6b-a8d9-199eecc1ded1/fd314df8-9db1-4722-a52a-f4f8905bc65b.pdf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